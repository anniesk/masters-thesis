
<file path=[Content_Types].xml><?xml version="1.0" encoding="utf-8"?>
<Types xmlns="http://schemas.openxmlformats.org/package/2006/content-types">
  <Default Extension="xml" ContentType="application/vnd.openxmlformats-package.core-properties+xml"/>
  <Default Extension="jpeg" ContentType="image/jpeg"/>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11.xml" ContentType="application/vnd.openxmlformats-officedocument.theme+xml"/>
  <Override PartName="/customXml/item1.xml" ContentType="application/xml"/>
  <Override PartName="/customXml/itemProps111.xml" ContentType="application/vnd.openxmlformats-officedocument.customXml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package/2006/relationships/metadata/core-properties" Target="/docProps/core.xml" Id="rId3" /><Relationship Type="http://schemas.openxmlformats.org/officeDocument/2006/relationships/extended-properties" Target="/docProps/app.xml" Id="rId4" /><Relationship Type="http://schemas.openxmlformats.org/officeDocument/2006/relationships/officeDocument" Target="/word/document.xml" Id="rId1" /><Relationship Type="http://schemas.openxmlformats.org/package/2006/relationships/metadata/thumbnail" Target="/docProps/thumbnail.jpeg" Id="rId2"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u w:val="single"/>
        </w:rPr>
        <w:t xml:space="preserve">143929</w:t>
      </w:r>
    </w:p>
    <w:p>
      <w:r>
        <w:t xml:space="preserve">2.</w:t>
        <w:tab/>
        <w:t xml:space="preserve">Rehellisyyden nimissä en usko, että "valkoinen mies" on koskaan ollut rotusyrjintä.</w:t>
      </w:r>
    </w:p>
    <w:p>
      <w:r>
        <w:rPr>
          <w:b/>
          <w:u w:val="single"/>
        </w:rPr>
        <w:t xml:space="preserve">143930</w:t>
      </w:r>
    </w:p>
    <w:p>
      <w:r>
        <w:t xml:space="preserve">3.</w:t>
        <w:tab/>
        <w:tab/>
        <w:t xml:space="preserve">Totta, mutta reiluuden nimissä "valkoisen miehen" korvaamisella "mustalla miehellä" on myös hyvin samanlainen vaikutus.</w:t>
      </w:r>
    </w:p>
    <w:p>
      <w:r>
        <w:rPr>
          <w:b/>
          <w:u w:val="single"/>
        </w:rPr>
        <w:t xml:space="preserve">143931</w:t>
      </w:r>
    </w:p>
    <w:p>
      <w:r>
        <w:t xml:space="preserve">4.</w:t>
        <w:tab/>
        <w:tab/>
        <w:t xml:space="preserve">Etkö ole koskaan käynyt kantakaupungissa?</w:t>
      </w:r>
    </w:p>
    <w:p>
      <w:r>
        <w:rPr>
          <w:b/>
          <w:u w:val="single"/>
        </w:rPr>
        <w:t xml:space="preserve">143932</w:t>
      </w:r>
    </w:p>
    <w:p>
      <w:r>
        <w:t xml:space="preserve">5.</w:t>
        <w:tab/>
        <w:tab/>
        <w:tab/>
        <w:t xml:space="preserve">Valkoinen mies on vähiten loukkaava sana kuvaamaan valkoista miestä.</w:t>
      </w:r>
    </w:p>
    <w:p>
      <w:r>
        <w:rPr>
          <w:b/>
          <w:u w:val="single"/>
        </w:rPr>
        <w:t xml:space="preserve">143933</w:t>
      </w:r>
    </w:p>
    <w:p>
      <w:r>
        <w:t xml:space="preserve">6.</w:t>
        <w:tab/>
        <w:tab/>
        <w:tab/>
        <w:t xml:space="preserve">Tarkoitatko, että sanat "valkoinen mies" loukkaavat sinua?  Sinä olet se liian herkkä valkoinen ihminen, jota OP koskee.</w:t>
      </w:r>
    </w:p>
    <w:p>
      <w:r>
        <w:rPr>
          <w:b/>
          <w:u w:val="single"/>
        </w:rPr>
        <w:t xml:space="preserve">143934</w:t>
      </w:r>
    </w:p>
    <w:p>
      <w:r>
        <w:t xml:space="preserve">1. Käyttöliittymätyötä tekevänä voin melko varmasti sanoa, että se oli vain testi, jolla pyrittiin täyttämään heidän nätti pikku grafiikkansa ja varmistamaan, ettei se näytä pallolta, kun se oli täytetty numeroilla. On parempi keskittyä siihen, mitä oikeasti tapahtuu, kuin hyppiä varjoihin.</w:t>
      </w:r>
    </w:p>
    <w:p>
      <w:r>
        <w:rPr>
          <w:b/>
          <w:u w:val="single"/>
        </w:rPr>
        <w:t xml:space="preserve">143935</w:t>
      </w:r>
    </w:p>
    <w:p>
      <w:r>
        <w:t xml:space="preserve">2.</w:t>
        <w:tab/>
        <w:t xml:space="preserve">Jos näin olisi, matematiikka olisi todennäköisesti virheellistä.</w:t>
      </w:r>
    </w:p>
    <w:p>
      <w:r>
        <w:rPr>
          <w:b/>
          <w:u w:val="single"/>
        </w:rPr>
        <w:t xml:space="preserve">143936</w:t>
      </w:r>
    </w:p>
    <w:p>
      <w:r>
        <w:t xml:space="preserve">3.</w:t>
        <w:tab/>
        <w:tab/>
        <w:t xml:space="preserve">On paljon fiksumpaa suunnitella se niin, että kun syötät numerot, se laskee tällaiset asiat automaattisesti. Jälleen kerran, kun työskentelet näiden asioiden parissa, työnkuvasi on periaatteessa "tee tämä niin, etteivät ääliöt voi rikkoa sitä".</w:t>
      </w:r>
    </w:p>
    <w:p>
      <w:r>
        <w:rPr>
          <w:b/>
          <w:u w:val="single"/>
        </w:rPr>
        <w:t xml:space="preserve">143937</w:t>
      </w:r>
    </w:p>
    <w:p>
      <w:r>
        <w:t xml:space="preserve">1. Hyvin ansaittu. Sikamulkku.</w:t>
      </w:r>
    </w:p>
    <w:p>
      <w:r>
        <w:rPr>
          <w:b/>
          <w:u w:val="single"/>
        </w:rPr>
        <w:t xml:space="preserve">143938</w:t>
      </w:r>
    </w:p>
    <w:p>
      <w:r>
        <w:t xml:space="preserve">1. Tietääkö kukaan, miksi Kanye vastustaa 13. lisäystä? Olen ymmälläni.</w:t>
      </w:r>
    </w:p>
    <w:p>
      <w:r>
        <w:rPr>
          <w:b/>
          <w:u w:val="single"/>
        </w:rPr>
        <w:t xml:space="preserve">143939</w:t>
      </w:r>
    </w:p>
    <w:p>
      <w:r>
        <w:t xml:space="preserve">2.</w:t>
        <w:tab/>
        <w:t xml:space="preserve">Koska se on muotoiltu niin, että se sallii orjuuden tai pakkotyön rikollisten rangaistuksena, jos vastauksia on uskominen.</w:t>
      </w:r>
    </w:p>
    <w:p>
      <w:r>
        <w:rPr>
          <w:b/>
          <w:u w:val="single"/>
        </w:rPr>
        <w:t xml:space="preserve">143940</w:t>
      </w:r>
    </w:p>
    <w:p>
      <w:r>
        <w:t xml:space="preserve">3.</w:t>
        <w:tab/>
        <w:tab/>
        <w:t xml:space="preserve">Kyllä, se pitäisi luultavasti lopettaa, koska sitä käytetään väärin käytännössä. Periaatteessa pitäisin hyvänä asiana, että tuomitut työskentelevät hyvityksen eteen uhreilleen ja valtiolle.</w:t>
      </w:r>
    </w:p>
    <w:p>
      <w:r>
        <w:rPr>
          <w:b/>
          <w:u w:val="single"/>
        </w:rPr>
        <w:t xml:space="preserve">143941</w:t>
      </w:r>
    </w:p>
    <w:p>
      <w:r>
        <w:t xml:space="preserve">4.</w:t>
        <w:tab/>
        <w:tab/>
        <w:tab/>
        <w:t xml:space="preserve">Muistaakseni joissakin osavaltioissa näin tehdäänkin. Kun tuomittu työskentelee vankilassa, osa hänen palkastaan annetaan perheelle. En ole rehellisesti sanottuna varma. Sitten kun tuomittu on istunut tuomionsa (olettaen, ettei hän ole saanut elinkautista tuomiota) ja hän pääsee työelämään, hänen palkkansa ulosmitataan, kunnes korvaukset katsotaan suoritetuiksi. Tosin oikeusjärjestelmän toimintatapojen mukaan se kestäisi jonkun koko luonnollisen elämän (olettaen, ettei hänellä ole "pahan päivän rahastoa"). Tämä taas edellyttää, että vanki ei putoa tutkasta tai lähde karkuun/pakene maahan, jossa Yhdysvalloilla ei ole lainkäyttövaltaa (kuulemma Guam on ilmeisesti paras paikka kadota). Näin kauan sitten elokuvan, jossa käsiteltiin asiaa (siitä on jo ikuisuus). Mies raiskasi ja murhasi nuoren naisen(muistaakseni) ja sen sijaan, että mies olisi vangittu, tuomari määräsi, että mies joutuu maksamaan korvauksia loppuelämänsä ajan. Muistaakseni se oli miljoonan suuruinen. Saatan olla täysin väärässä, koska muistini on pirstaleinen. Ja myönnettäköön, että se oli elokuva-mentaario, joten olen varma, että paljon asioita oli jätetty pois.  Tässä on kuitenkin jotain nuudeloitavaa, sanotaanko että jos tällainen on tehty, mitä tapahtuu jos vanki kuolee (luonnollisista syistä tai muuten)? Siirtyykö se heidän sukulaisilleen? Jos niin tapahtuisi, se olisi tavallaan hiukan virheellistä. Mutta nykypäivän oikeusjärjestelmissä (ainakin Yhdysvalloissa) en uskoisi syyttäjien tekevän niin.</w:t>
      </w:r>
    </w:p>
    <w:p>
      <w:r>
        <w:rPr>
          <w:b/>
          <w:u w:val="single"/>
        </w:rPr>
        <w:t xml:space="preserve">143942</w:t>
      </w:r>
    </w:p>
    <w:p>
      <w:r>
        <w:t xml:space="preserve">5.</w:t>
        <w:tab/>
        <w:tab/>
        <w:tab/>
        <w:tab/>
        <w:t xml:space="preserve">&gt; Tosin oikeusjärjestelmän toimintatapojen mukaan se veisi koko jonkun luonnollisen elämän (olettaen, ettei hänellä ole vararahastoa "pahan päivän var</w:t>
      </w:r>
      <w:r>
        <w:t xml:space="preserve">   Niitä ei kiinnosta lainkaan. He saavat osuutensa huipusta. Sama juttu tehdään myös elatusavun kanssa.</w:t>
      </w:r>
    </w:p>
    <w:p>
      <w:r>
        <w:rPr>
          <w:b/>
          <w:u w:val="single"/>
        </w:rPr>
        <w:t xml:space="preserve">143943</w:t>
      </w:r>
    </w:p>
    <w:p>
      <w:r>
        <w:t xml:space="preserve">6.</w:t>
        <w:tab/>
        <w:tab/>
        <w:tab/>
        <w:tab/>
        <w:tab/>
        <w:t xml:space="preserve">Totta.  Minusta elatusapujärjestelmä on kuitenkin aika rikki. Kaksinkertaisesti, jos vanhempi ei ole töissä/työtön(olettaen, että hän ei saa työttömyyttä). Ne rankaisevat edelleen maksajaa. Se on kuin maksamaton velka, se vain kasvaa ja kasvaa. Sitten se muuttuu uudeksi taisteluksi, jos maksaja ei pysty maksamaan, mikä 9/10 johtaa vankilaan tai sakkoihin (mikä ironia). Sitten vangin (olettaen, että hän ei pysty maksamaan sakkoa tai joutuu vankilaan) on annettava valtava prosenttiosuus palkastaan maksunsaajalle ulosmittauksen kautta.  Sitten taas Yhdysvaltojen elatusapujärjestelmä ei välitä paskaakaan. Voit tienata 2,00 dollaria tunnilta 14 tuntia viikossa, ja he ottavat silti osuutensa! Eikö sinulla ole rahaa? Maksakaa mielivaltaisia sakkoja tai joutukaa vankilaan maksamattomasta elatusavusta (toinen ironia).  Ymmärrän kyllä, että on olemassa joitakin laillisia paskiaisia, jotka tekevät tätä tarkoituksella. Koska heidän näkökulmastaan katsottuna mitä menetettävää heillä on? On kuitenkin tunnettava sääliä maksajaa kohtaan, joka yrittää tehdä oikein ja yrittää välttää joutumista taloudelliseen syöksykierteeseen ja velkaantumista.</w:t>
      </w:r>
    </w:p>
    <w:p>
      <w:r>
        <w:rPr>
          <w:b/>
          <w:u w:val="single"/>
        </w:rPr>
        <w:t xml:space="preserve">143944</w:t>
      </w:r>
    </w:p>
    <w:p>
      <w:r>
        <w:t xml:space="preserve">7.</w:t>
        <w:tab/>
        <w:tab/>
        <w:tab/>
        <w:tab/>
        <w:tab/>
        <w:tab/>
        <w:t xml:space="preserve">&gt; Ne rankaisevat edelleen maksajaa</w:t>
        <w:t xml:space="preserve">  Minun osavaltiossani ajokortti ja ammattipätevyys peruutetaan maksujen puuttuessa. LOISTAVAA! Vievät teiltä kyvyn tehdä työtä! Pakottavat teidät vankilaan.</w:t>
      </w:r>
    </w:p>
    <w:p>
      <w:r>
        <w:rPr>
          <w:b/>
          <w:u w:val="single"/>
        </w:rPr>
        <w:t xml:space="preserve">143945</w:t>
      </w:r>
    </w:p>
    <w:p>
      <w:r>
        <w:t xml:space="preserve">8.</w:t>
        <w:tab/>
        <w:tab/>
        <w:tab/>
        <w:tab/>
        <w:tab/>
        <w:tab/>
        <w:tab/>
        <w:t xml:space="preserve">&gt; Hupaisaa kyllä, minun osavaltiossani ajokortti ja ammattipätevyys peruutetaan maksujen puuttumisen vuoksi. LOISTAVAA! Vievät teiltä kyvyn tehdä työtä! Pakottavat sinut vankilaan Se on...hämmästyttävän jälkeenjäänyttä.   Tuo logiikka on virheellinen. Mutta oletan, että sen tarkoituksena on estää veronkiertäjät?</w:t>
      </w:r>
    </w:p>
    <w:p>
      <w:r>
        <w:rPr>
          <w:b/>
          <w:u w:val="single"/>
        </w:rPr>
        <w:t xml:space="preserve">143946</w:t>
      </w:r>
    </w:p>
    <w:p>
      <w:r>
        <w:t xml:space="preserve">1. [poistettu]</w:t>
      </w:r>
    </w:p>
    <w:p>
      <w:r>
        <w:rPr>
          <w:b/>
          <w:u w:val="single"/>
        </w:rPr>
        <w:t xml:space="preserve">143947</w:t>
      </w:r>
    </w:p>
    <w:p>
      <w:r>
        <w:t xml:space="preserve">2.</w:t>
        <w:tab/>
        <w:t xml:space="preserve">LOL.  Mitä teit Beyonce-hetken jälkeen?</w:t>
      </w:r>
    </w:p>
    <w:p>
      <w:r>
        <w:rPr>
          <w:b/>
          <w:u w:val="single"/>
        </w:rPr>
        <w:t xml:space="preserve">143948</w:t>
      </w:r>
    </w:p>
    <w:p>
      <w:r>
        <w:t xml:space="preserve">3.</w:t>
        <w:tab/>
        <w:tab/>
        <w:t xml:space="preserve">[poistettu]</w:t>
      </w:r>
    </w:p>
    <w:p>
      <w:r>
        <w:rPr>
          <w:b/>
          <w:u w:val="single"/>
        </w:rPr>
        <w:t xml:space="preserve">143949</w:t>
      </w:r>
    </w:p>
    <w:p>
      <w:r>
        <w:t xml:space="preserve">4.</w:t>
        <w:tab/>
        <w:tab/>
        <w:tab/>
        <w:t xml:space="preserve">Olin ennen suuri Beyonce-fani, kun hän oli Destiny's Childissa.  Hassua näissä "woke"-vammaisissa on se, että he eivät tajua, että Beyonce itse asiassa vei mahdollisuuden monilta mustilta naispuolisilta R&amp;B-laulajilta.  Mitä tapahtui Brandylle, Monicalle, Deborah Coxille jne. kun Beyonce tuli kuvioihin?  Heidän uransa haihtuivat, ja Beyoncen takana oleva mediakoneisto itse asiassa varmisti sen.  Tiedän sen, koska olen R&amp;B-fani ja näin sen tapahtuvan lol.</w:t>
      </w:r>
    </w:p>
    <w:p>
      <w:r>
        <w:rPr>
          <w:b/>
          <w:u w:val="single"/>
        </w:rPr>
        <w:t xml:space="preserve">143950</w:t>
      </w:r>
    </w:p>
    <w:p>
      <w:r>
        <w:t xml:space="preserve">1. Huono maku, mutta mausteinen. Täytyy kysyä tuomareilta tästä. Annetaanko ääni ylöspäin?</w:t>
      </w:r>
    </w:p>
    <w:p>
      <w:r>
        <w:rPr>
          <w:b/>
          <w:u w:val="single"/>
        </w:rPr>
        <w:t xml:space="preserve">143951</w:t>
      </w:r>
    </w:p>
    <w:p>
      <w:r>
        <w:t xml:space="preserve">2.</w:t>
        <w:tab/>
        <w:t xml:space="preserve">Se on ei minulta.</w:t>
      </w:r>
    </w:p>
    <w:p>
      <w:r>
        <w:rPr>
          <w:b/>
          <w:u w:val="single"/>
        </w:rPr>
        <w:t xml:space="preserve">143952</w:t>
      </w:r>
    </w:p>
    <w:p>
      <w:r>
        <w:t xml:space="preserve">3.</w:t>
        <w:tab/>
        <w:tab/>
        <w:t xml:space="preserve">Kaksi peukaloa alaspäin.</w:t>
      </w:r>
    </w:p>
    <w:p>
      <w:r>
        <w:rPr>
          <w:b/>
          <w:u w:val="single"/>
        </w:rPr>
        <w:t xml:space="preserve">143953</w:t>
      </w:r>
    </w:p>
    <w:p>
      <w:r>
        <w:t xml:space="preserve">4.</w:t>
        <w:tab/>
        <w:tab/>
        <w:tab/>
        <w:t xml:space="preserve">yeaaa, poistetaan todelliset uhrit ja sanotaan vain "zodiacin uusin uhri"</w:t>
      </w:r>
    </w:p>
    <w:p>
      <w:r>
        <w:rPr>
          <w:b/>
          <w:u w:val="single"/>
        </w:rPr>
        <w:t xml:space="preserve">143954</w:t>
      </w:r>
    </w:p>
    <w:p>
      <w:r>
        <w:t xml:space="preserve">5.</w:t>
        <w:tab/>
        <w:t xml:space="preserve">Ei minun puolestani, nämä ihmiset murhattiin raa'asti ja heidän perheensä kärsivät yhä.</w:t>
      </w:r>
    </w:p>
    <w:p>
      <w:r>
        <w:rPr>
          <w:b/>
          <w:u w:val="single"/>
        </w:rPr>
        <w:t xml:space="preserve">143955</w:t>
      </w:r>
    </w:p>
    <w:p>
      <w:r>
        <w:t xml:space="preserve">1. Luopuisin istumapaikastani raskaana olevan naisen vuoksi.  Paitsi jos olet kusipää.  Sitten voit tehdä käsilläseisontaa koko matkan, ämmä.</w:t>
      </w:r>
    </w:p>
    <w:p>
      <w:r>
        <w:rPr>
          <w:b/>
          <w:u w:val="single"/>
        </w:rPr>
        <w:t xml:space="preserve">143956</w:t>
      </w:r>
    </w:p>
    <w:p>
      <w:r>
        <w:t xml:space="preserve">1. Eli KAIKKI japanilaiset pelit, riippumatta siitä, julkaistaanko ne Yhdysvalloissa vai ei, on mukautettava amerikkalaisen yhtiön mielen mukaan?  Vitsailetko sinä?</w:t>
      </w:r>
    </w:p>
    <w:p>
      <w:r>
        <w:rPr>
          <w:b/>
          <w:u w:val="single"/>
        </w:rPr>
        <w:t xml:space="preserve">143957</w:t>
      </w:r>
    </w:p>
    <w:p>
      <w:r>
        <w:t xml:space="preserve">2.</w:t>
        <w:tab/>
        <w:t xml:space="preserve">Lisäksi heidän on kommunikoitava Yhdysvaltain sensuurilautakunnan kanssa englanniksi, ei japaniksi.  Ja kyseisessä lautakunnassa työskentelee... heränneet kalifornialaiset.</w:t>
      </w:r>
    </w:p>
    <w:p>
      <w:r>
        <w:rPr>
          <w:b/>
          <w:u w:val="single"/>
        </w:rPr>
        <w:t xml:space="preserve">143958</w:t>
      </w:r>
    </w:p>
    <w:p>
      <w:r>
        <w:t xml:space="preserve">3.</w:t>
        <w:tab/>
        <w:tab/>
        <w:t xml:space="preserve">...Miten tämä on edes etäisesti siedettävää *jollekin* Sony Japanissa?  Se on täydellinen vitun loukkaus koko heidän kansakuntaansa kohtaan.</w:t>
      </w:r>
    </w:p>
    <w:p>
      <w:r>
        <w:rPr>
          <w:b/>
          <w:u w:val="single"/>
        </w:rPr>
        <w:t xml:space="preserve">143959</w:t>
      </w:r>
    </w:p>
    <w:p>
      <w:r>
        <w:t xml:space="preserve">4.</w:t>
        <w:tab/>
        <w:tab/>
        <w:tab/>
        <w:t xml:space="preserve">&gt;Se on täydellinen vitun loukkaus koko heidän kansakuntaansa kohtaan.  On aivan vitun loukkaavaa, että paskiaiset, jotka ovat vastuussa vakavista koiran oksennuslaadun videopeleistä, sanelevat ehtoja kiiltäville kultaisille jumalille, jotka toivat meille huippulaadukkaita pelejä, kuten EDF, Senran Kagura, Nier, Bayonetta.... ...  Voisin jatkaa.  Se on helvetin tyhmää.</w:t>
      </w:r>
    </w:p>
    <w:p>
      <w:r>
        <w:rPr>
          <w:b/>
          <w:u w:val="single"/>
        </w:rPr>
        <w:t xml:space="preserve">143960</w:t>
      </w:r>
    </w:p>
    <w:p>
      <w:r>
        <w:t xml:space="preserve">5.</w:t>
        <w:tab/>
        <w:tab/>
        <w:tab/>
        <w:tab/>
        <w:t xml:space="preserve">Kunpa voisin antaa sinulle mitalin oikeassa elämässä siitä, että aloitit tuon listan EDF:llä.</w:t>
      </w:r>
    </w:p>
    <w:p>
      <w:r>
        <w:rPr>
          <w:b/>
          <w:u w:val="single"/>
        </w:rPr>
        <w:t xml:space="preserve">143961</w:t>
      </w:r>
    </w:p>
    <w:p>
      <w:r>
        <w:t xml:space="preserve">1. On outoa, että nyt "hyvännäköiset" naiset ovat uusi "karmiva pervo" -stereotypia.  Taidan saada pakettiautoni takaisin tielle nyt, koska kaunis on uusi saalistaja.  \*huokaus\*</w:t>
      </w:r>
    </w:p>
    <w:p>
      <w:r>
        <w:rPr>
          <w:b/>
          <w:u w:val="single"/>
        </w:rPr>
        <w:t xml:space="preserve">143962</w:t>
      </w:r>
    </w:p>
    <w:p>
      <w:r>
        <w:t xml:space="preserve">2.</w:t>
        <w:tab/>
        <w:t xml:space="preserve">Joo, näen jatkuvasti näitä tarinoita. Ihmettelen kyllä, onko kyse jostain yleisemmästä asiasta, josta kukaan ei saa tietää.</w:t>
      </w:r>
    </w:p>
    <w:p>
      <w:r>
        <w:rPr>
          <w:b/>
          <w:u w:val="single"/>
        </w:rPr>
        <w:t xml:space="preserve">143963</w:t>
      </w:r>
    </w:p>
    <w:p>
      <w:r>
        <w:t xml:space="preserve">3.</w:t>
        <w:tab/>
        <w:tab/>
        <w:t xml:space="preserve">Se on kuitenkin paskapuhetta. Havainto huijaa sinua. Oman perheenjäsenet (olivatpa he sitten naisia tai miehiä) ovat useimmiten lasten seksuaalisia hyväksikäyttäjiä. Ja epäilen, että kaikissa perheissä sitä tekevät "hyvännäköiset" naiset.</w:t>
      </w:r>
    </w:p>
    <w:p>
      <w:r>
        <w:rPr>
          <w:b/>
          <w:u w:val="single"/>
        </w:rPr>
        <w:t xml:space="preserve">143964</w:t>
      </w:r>
    </w:p>
    <w:p>
      <w:r>
        <w:t xml:space="preserve">4.</w:t>
        <w:tab/>
        <w:tab/>
        <w:tab/>
        <w:t xml:space="preserve">Hyvällä ulkonäöllä ei ole mitään tekemistä henkilön halun kanssa nussia lapsia, hän on pedo, ja kuka tahansa, joka haluaa nussia lapsia, on myös pedo, hyvännäköinen tai ei.</w:t>
      </w:r>
    </w:p>
    <w:p>
      <w:r>
        <w:rPr>
          <w:b/>
          <w:u w:val="single"/>
        </w:rPr>
        <w:t xml:space="preserve">143965</w:t>
      </w:r>
    </w:p>
    <w:p>
      <w:r>
        <w:t xml:space="preserve">5.</w:t>
        <w:tab/>
        <w:tab/>
        <w:tab/>
        <w:tab/>
        <w:t xml:space="preserve">Joo, mutta olen aina ollut sitä mieltä, että 16 ja 17-vuotiaisiin kohdistuva vetovoima ei kuitenkaan ole pedofiliaa. Yli puolet Yhdysvaltojen osavaltioista on asettanut 16 vuoden suojaikärajan, mutta jos harrastaa seksiä 16-17-vuotiaan kanssa, on liittovaltion mukaan rikollinen ja elinikäinen seksuaalirikollinen. Se on typerää.</w:t>
      </w:r>
    </w:p>
    <w:p>
      <w:r>
        <w:rPr>
          <w:b/>
          <w:u w:val="single"/>
        </w:rPr>
        <w:t xml:space="preserve">143966</w:t>
      </w:r>
    </w:p>
    <w:p>
      <w:r>
        <w:t xml:space="preserve">6.</w:t>
        <w:tab/>
        <w:tab/>
        <w:tab/>
        <w:tab/>
        <w:tab/>
        <w:t xml:space="preserve">On typerää, että aikuiset nussivat lapsia. Ei myötätuntoa</w:t>
      </w:r>
    </w:p>
    <w:p>
      <w:r>
        <w:rPr>
          <w:b/>
          <w:u w:val="single"/>
        </w:rPr>
        <w:t xml:space="preserve">143967</w:t>
      </w:r>
    </w:p>
    <w:p>
      <w:r>
        <w:t xml:space="preserve">7.</w:t>
        <w:tab/>
        <w:tab/>
        <w:tab/>
        <w:tab/>
        <w:tab/>
        <w:tab/>
        <w:t xml:space="preserve">14-vuotias on lapsi, 16- ja 17-vuotiaat eivät niinkään. Jos meidän mielestämme he ovat henkisesti tarpeeksi kyvykkäitä ajamaan 2 tonnin teräskimpaleella ja vaarantamaan oman ja kaikkien muiden tiellä liikkujien hengen, niin he voivat itse päättää, haluavatko he työntää kalunsa pilluun, tai päinvastoin.</w:t>
      </w:r>
    </w:p>
    <w:p>
      <w:r>
        <w:rPr>
          <w:b/>
          <w:u w:val="single"/>
        </w:rPr>
        <w:t xml:space="preserve">143968</w:t>
      </w:r>
    </w:p>
    <w:p>
      <w:r>
        <w:t xml:space="preserve">8.</w:t>
        <w:tab/>
        <w:tab/>
        <w:tab/>
        <w:tab/>
        <w:tab/>
        <w:tab/>
        <w:tab/>
        <w:t xml:space="preserve">Joo, miksi vitussa ei? Jos 16-vuotias poika haluaa naida sitä kuumaa MILFiä naapurissa, anna hänen tehdä se. Miksi 16-vuotias voi nussia 24-vuotiasta, mutta 30-vuotias ei ole hyväksyttävää? Siinä ei ole mitään järkeä eettisestä näkökulmasta, vastustat sitä vain siksi, että se on mielestäsi ällöttävää. Sinun logiikallasi suurin osa maailmasta on kai perseestä, koska suurin osa 1. maailman maista asettaa suojaikärajan 16 vuoteen tai sitä nuorempaan...</w:t>
      </w:r>
    </w:p>
    <w:p>
      <w:r>
        <w:rPr>
          <w:b/>
          <w:u w:val="single"/>
        </w:rPr>
        <w:t xml:space="preserve">143969</w:t>
      </w:r>
    </w:p>
    <w:p>
      <w:r>
        <w:t xml:space="preserve">9.</w:t>
        <w:tab/>
        <w:tab/>
        <w:tab/>
        <w:tab/>
        <w:tab/>
        <w:tab/>
        <w:tab/>
        <w:tab/>
        <w:t xml:space="preserve">olet hyypiö.</w:t>
      </w:r>
    </w:p>
    <w:p>
      <w:r>
        <w:rPr>
          <w:b/>
          <w:u w:val="single"/>
        </w:rPr>
        <w:t xml:space="preserve">143970</w:t>
      </w:r>
    </w:p>
    <w:p>
      <w:r>
        <w:t xml:space="preserve">10.</w:t>
        <w:tab/>
        <w:tab/>
        <w:tab/>
        <w:tab/>
        <w:tab/>
        <w:tab/>
        <w:tab/>
        <w:tab/>
        <w:tab/>
        <w:t xml:space="preserve">Ja sinä olet nössö, kuulostaa siltä, että sinäkin olet vielä neitsyt, jos et ole onnistunut panemaan ketään ennen kuin täytät 18.</w:t>
      </w:r>
    </w:p>
    <w:p>
      <w:r>
        <w:rPr>
          <w:b/>
          <w:u w:val="single"/>
        </w:rPr>
        <w:t xml:space="preserve">143971</w:t>
      </w:r>
    </w:p>
    <w:p>
      <w:r>
        <w:t xml:space="preserve">11.</w:t>
        <w:tab/>
        <w:tab/>
        <w:tab/>
        <w:tab/>
        <w:tab/>
        <w:tab/>
        <w:tab/>
        <w:tab/>
        <w:tab/>
        <w:tab/>
        <w:t xml:space="preserve">vittu saa sinut luulemaan, että välitän edes puoliksikaan siitä, mitä joku lapsia hyväksikäyttävä perverssi ajattelee minusta?  Mene takaisin siihen inhottavaan internetin nurkkaan, jossa kaltaisesi hyypiöt hengailevat.  Yritä ihan rauhassa olla tekemisissä normaalien ihmisten kanssa.</w:t>
      </w:r>
    </w:p>
    <w:p>
      <w:r>
        <w:rPr>
          <w:b/>
          <w:u w:val="single"/>
        </w:rPr>
        <w:t xml:space="preserve">143972</w:t>
      </w:r>
    </w:p>
    <w:p>
      <w:r>
        <w:t xml:space="preserve">12.</w:t>
        <w:tab/>
        <w:tab/>
        <w:tab/>
        <w:tab/>
        <w:tab/>
        <w:tab/>
        <w:tab/>
        <w:tab/>
        <w:tab/>
        <w:tab/>
        <w:tab/>
        <w:t xml:space="preserve">En ole "lasta" hyväksikäyttävä perverssi, senkin paskiainen, minä olin "lapsi", en ole koskaan ollut kenenkään alle 19-vuotiaan kanssa sen jälkeen, kun täytin 18 vuotta, viitsitkö edes lukea? Ja saamistasi downvoteista päätellen sinä olet se outo kusipää, en minä. Käyttäydyt myös kuin omahyväinen pikku ämmä, en ole varma mainitsinko sitä jo. No yli puolet maailmasta on sitä mieltä, että olet väärässä, joten lopeta käyttäytymästä kuin jälkeenjäänyt ja teeskentelemästä, että minä olen ainoa, joka ajattelee näin, koska on hyvin todennäköistä, että suurin osa meistä ja ehkä jopa sinäkin olet sitä mieltä.</w:t>
      </w:r>
    </w:p>
    <w:p>
      <w:r>
        <w:rPr>
          <w:b/>
          <w:u w:val="single"/>
        </w:rPr>
        <w:t xml:space="preserve">143973</w:t>
      </w:r>
    </w:p>
    <w:p>
      <w:r>
        <w:t xml:space="preserve">13.</w:t>
        <w:tab/>
        <w:tab/>
        <w:tab/>
        <w:tab/>
        <w:tab/>
        <w:tab/>
        <w:tab/>
        <w:tab/>
        <w:tab/>
        <w:tab/>
        <w:tab/>
        <w:tab/>
        <w:t xml:space="preserve">Palaa takaisin opettelemaan lakeja ulkoa, jotta voit saada ilkeät kätesi kaikkein nuorimpiin ihmisiin, jotka voit laillisesti saada, sairas. Suurin osa maailman ihmisistä on sitä mieltä, että aikuisten paneminen lasten kanssa on väärin, sinä luultavasti hengailet vain sellaisten hyypiöiden kanssa, jotka ajattelevat samoin kuin sinä. Mene terapeutin luo ja anna olla.</w:t>
      </w:r>
    </w:p>
    <w:p>
      <w:r>
        <w:rPr>
          <w:b/>
          <w:u w:val="single"/>
        </w:rPr>
        <w:t xml:space="preserve">143974</w:t>
      </w:r>
    </w:p>
    <w:p>
      <w:r>
        <w:t xml:space="preserve">14.</w:t>
        <w:tab/>
        <w:tab/>
        <w:tab/>
        <w:tab/>
        <w:tab/>
        <w:tab/>
        <w:tab/>
        <w:tab/>
        <w:tab/>
        <w:tab/>
        <w:tab/>
        <w:tab/>
        <w:tab/>
        <w:t xml:space="preserve">Hahaha, olet niin loukkaantunut siitä, että suurin osa maailmasta pitää 16-vuotiaita kykenevinä suostumaan seksiin.</w:t>
      </w:r>
    </w:p>
    <w:p>
      <w:r>
        <w:rPr>
          <w:b/>
          <w:u w:val="single"/>
        </w:rPr>
        <w:t xml:space="preserve">143975</w:t>
      </w:r>
    </w:p>
    <w:p>
      <w:r>
        <w:t xml:space="preserve">15.</w:t>
        <w:tab/>
        <w:tab/>
        <w:tab/>
        <w:tab/>
        <w:tab/>
        <w:tab/>
        <w:tab/>
        <w:tab/>
        <w:tab/>
        <w:tab/>
        <w:tab/>
        <w:tab/>
        <w:tab/>
        <w:tab/>
        <w:t xml:space="preserve">Vittu, osaatko lukea? En usko, että 16-vuotiaat ovat kykenemättömiä antamaan suostumusta toisille teini-ikäisille. Nelikymppinen, joka nai 15-vuotiasta, ei ole sama asia kuin seitsemäntoista-vuotias, joka nai viidentoista-vuotiasta. AIKUISET EIVÄT SAA NUSSIA LAPSIA, ymmärrätkö sen? Sen jälkeen kun henkilö on päässyt lukiosta ja aikuinen, olemme kaikki samanikäisiä, kukaan ei sano, että aikuinen ei voi suostua toisen aikuisen kanssa iästä riippumatta. Mikä vittu on niin vaikeaa siinä, että ei nussita lapsia?</w:t>
      </w:r>
    </w:p>
    <w:p>
      <w:r>
        <w:rPr>
          <w:b/>
          <w:u w:val="single"/>
        </w:rPr>
        <w:t xml:space="preserve">143976</w:t>
      </w:r>
    </w:p>
    <w:p>
      <w:r>
        <w:t xml:space="preserve">16.</w:t>
        <w:tab/>
        <w:tab/>
        <w:tab/>
        <w:tab/>
        <w:tab/>
        <w:tab/>
        <w:tab/>
        <w:tab/>
        <w:tab/>
        <w:tab/>
        <w:tab/>
        <w:tab/>
        <w:tab/>
        <w:tab/>
        <w:tab/>
        <w:t xml:space="preserve">Ei, idiootti, valtaosa maailmasta pitää 16:ta ikävuotta suostumuksen ikärajana seksin harrastamiseen 16-vuotiaan tai sitä vanhemman kanssa. Luulin, että se oli vahvasti vihjattu kommenteillani, mutta se taisi mennä ohi pääsi. Oletko varma, että osaat lukea? 16-vuotias ei ole lapsi, ryhdistäydy nyt jo. Se, että tunsit olevasi 16-vuotiaana niin haavoittuvainen, että kuka tahansa 18-vuotias tai sitä vanhempi voisi käyttää sinua hyväkseen ja huijata sinut seksiin, on sinun ongelmasi, ei meidän. Useimmat 16-vuotiaat eivät ole kehitysvammaisia, mutta olen samaa mieltä siitä, että sinunlaisesi kehitysvammaisten ihmisten ei pitäisi voida suostua seksiin.</w:t>
      </w:r>
    </w:p>
    <w:p>
      <w:r>
        <w:rPr>
          <w:b/>
          <w:u w:val="single"/>
        </w:rPr>
        <w:t xml:space="preserve">143977</w:t>
      </w:r>
    </w:p>
    <w:p>
      <w:r>
        <w:t xml:space="preserve">17.</w:t>
        <w:tab/>
        <w:tab/>
        <w:tab/>
        <w:tab/>
        <w:tab/>
        <w:tab/>
        <w:tab/>
        <w:tab/>
        <w:tab/>
        <w:tab/>
        <w:tab/>
        <w:tab/>
        <w:tab/>
        <w:tab/>
        <w:tab/>
        <w:tab/>
        <w:t xml:space="preserve">Et tiedä minusta paskaakaan. Valtaosa ihmisistä on sitä mieltä, että aikuisten paneminen lasten kanssa on väärin. Se on karmivaa ja ällöttävää, jos nelikymppinen nai kuusitoistavuotiasta. Ilmeisesti moraalinen kompassisi on rikki ja valitettavasti sitä ei voi opettaa. Toivottavasti olet vain nuori ja tyhmä ja jonain päivänä olet tarpeeksi kypsä tajutaksesi, miten karmiva olet juuri nyt, mutta siihen asti meillä onneksi on lakeja ja mielenterveysalan ammattilaisia, jotka auttavat pitämään kaltaisesi ilkeät kusipäät loitolla. Nyt lopeta puhuminen minulle, jo nimesi näkeminen postilaatikossani saa minut haluamaan suihkuun. Painu vittuun.</w:t>
      </w:r>
    </w:p>
    <w:p>
      <w:r>
        <w:rPr>
          <w:b/>
          <w:u w:val="single"/>
        </w:rPr>
        <w:t xml:space="preserve">143978</w:t>
      </w:r>
    </w:p>
    <w:p>
      <w:r>
        <w:t xml:space="preserve">18.</w:t>
        <w:tab/>
        <w:tab/>
        <w:tab/>
        <w:tab/>
        <w:tab/>
        <w:tab/>
        <w:tab/>
        <w:tab/>
        <w:tab/>
        <w:tab/>
        <w:tab/>
        <w:tab/>
        <w:tab/>
        <w:tab/>
        <w:tab/>
        <w:tab/>
        <w:tab/>
        <w:t xml:space="preserve">Kuulostat pedofiililtä, joka kieltää kaiken. Omien sanojesi mukaan pidät kaikkia alle 18-vuotiaita lapsina, ja me molemmat tiedämme helvetin hyvin, että olet ihastunut lukuisiin alle 18-vuotiaisiin teineihin, joten olet joka tapauksessa helvetin tekopyhä. Toivon todella, että olet nainen, koska jos olet mies, olet leikannut pallisi irti jo kauan sitten.</w:t>
      </w:r>
    </w:p>
    <w:p>
      <w:r>
        <w:rPr>
          <w:b/>
          <w:u w:val="single"/>
        </w:rPr>
        <w:t xml:space="preserve">143979</w:t>
      </w:r>
    </w:p>
    <w:p>
      <w:r>
        <w:t xml:space="preserve">19.</w:t>
        <w:tab/>
        <w:tab/>
        <w:tab/>
        <w:tab/>
        <w:tab/>
        <w:tab/>
        <w:tab/>
        <w:tab/>
        <w:tab/>
        <w:tab/>
        <w:tab/>
        <w:tab/>
        <w:tab/>
        <w:tab/>
        <w:tab/>
        <w:tab/>
        <w:tab/>
        <w:tab/>
        <w:t xml:space="preserve">Kuvittele. Karmiva pervo, joka ei painu vittuun, kun häntä käsketään painumaan vittuun. Lyön vetoa, että sinnikkyys kannattaa lasten kanssa. Jälleen kerran, et tiedä minusta paskaakaan ja jos viettäisit aikaa juttelemalla normaalien ihmisten kanssa etkä muiden ilkeiden hyypiöiden kanssa, tietäisit, että suurin osa ihmisistä, jotka eivät ole sekaisin päässään, eivät ole kiinnostuneita lapsista. Nyt painu vittuun.</w:t>
      </w:r>
    </w:p>
    <w:p>
      <w:r>
        <w:rPr>
          <w:b/>
          <w:u w:val="single"/>
        </w:rPr>
        <w:t xml:space="preserve">143980</w:t>
      </w:r>
    </w:p>
    <w:p>
      <w:r>
        <w:t xml:space="preserve">20.</w:t>
        <w:tab/>
        <w:t xml:space="preserve">Näyttää kyllä siltä, että naisopettajat, jotka nussivat teini-ikäisiä, ovat paljon paremman näköisiä kuin miehet, jotka nussivat teini-ikäisiä, eikö totta? Ehkä se on vain valikoivaa raportointia, mutta se on aika silmiinpistävää.</w:t>
      </w:r>
    </w:p>
    <w:p>
      <w:r>
        <w:rPr>
          <w:b/>
          <w:u w:val="single"/>
        </w:rPr>
        <w:t xml:space="preserve">143981</w:t>
      </w:r>
    </w:p>
    <w:p>
      <w:r>
        <w:t xml:space="preserve">1. MITÄ VITTUA MINÄ JUURI LUIN!? EN PÄÄSSYT KOLMATTA VITUN KAPPALETTA PIDEMMÄLLE. ÄLLÖTTÄVÄÄ.  Tuo tuomari on erotettava pikimmiten. Tämä ämmä ryösti viattoman lapsen arvokkuuden ja viattomuuden, ja tuomari sanoo, että hän on uhri!? Painu vittuun täältä. Anteeksi kielenkäyttö, olen vain todella vitun vihainen.</w:t>
      </w:r>
    </w:p>
    <w:p>
      <w:r>
        <w:rPr>
          <w:b/>
          <w:u w:val="single"/>
        </w:rPr>
        <w:t xml:space="preserve">143982</w:t>
      </w:r>
    </w:p>
    <w:p>
      <w:r>
        <w:t xml:space="preserve">2.</w:t>
        <w:tab/>
        <w:t xml:space="preserve">Miten vitussa saan yhteyden tähän kusipää-tuomariin?</w:t>
      </w:r>
    </w:p>
    <w:p>
      <w:r>
        <w:rPr>
          <w:b/>
          <w:u w:val="single"/>
        </w:rPr>
        <w:t xml:space="preserve">143983</w:t>
      </w:r>
    </w:p>
    <w:p>
      <w:r>
        <w:t xml:space="preserve">3.</w:t>
        <w:tab/>
        <w:tab/>
        <w:t xml:space="preserve">Voisi olla tuottavampaa ottaa yhteyttä hänen toimialueensa kansanedustajaan.   Se on Ontariossa, Kanadassa.</w:t>
      </w:r>
    </w:p>
    <w:p>
      <w:r>
        <w:rPr>
          <w:b/>
          <w:u w:val="single"/>
        </w:rPr>
        <w:t xml:space="preserve">143984</w:t>
      </w:r>
    </w:p>
    <w:p>
      <w:r>
        <w:t xml:space="preserve">1. Tämä on erityisen typerää, koska avoimia paikkoja oli 34, ja demokraatit voittivat niistä 22 (64,7 %).  Ehdotetaanko, että he menettävät niistä kolme?</w:t>
      </w:r>
    </w:p>
    <w:p>
      <w:r>
        <w:rPr>
          <w:b/>
          <w:u w:val="single"/>
        </w:rPr>
        <w:t xml:space="preserve">143985</w:t>
      </w:r>
    </w:p>
    <w:p>
      <w:r>
        <w:t xml:space="preserve">2.</w:t>
        <w:tab/>
        <w:t xml:space="preserve">Muh Tunteet &gt; Matematiikka</w:t>
      </w:r>
    </w:p>
    <w:p>
      <w:r>
        <w:rPr>
          <w:b/>
          <w:u w:val="single"/>
        </w:rPr>
        <w:t xml:space="preserve">143986</w:t>
      </w:r>
    </w:p>
    <w:p>
      <w:r>
        <w:t xml:space="preserve">3.</w:t>
        <w:tab/>
        <w:t xml:space="preserve">OP:n vastaus on myös huono. Syy siihen, että demokraatit saivat rajoitetusti paikkoja, on se, että kaikki senaatin paikat eivät olleet tänä vuonna vaalittavana, ja suurin osa niistä oli jo demareiden paikkoja. Ei "koska perustuslaillinen tasavalta".</w:t>
      </w:r>
    </w:p>
    <w:p>
      <w:r>
        <w:rPr>
          <w:b/>
          <w:u w:val="single"/>
        </w:rPr>
        <w:t xml:space="preserve">143987</w:t>
      </w:r>
    </w:p>
    <w:p>
      <w:r>
        <w:t xml:space="preserve">4.</w:t>
        <w:tab/>
        <w:t xml:space="preserve">Tämän pitäisi olla korkeampi.....</w:t>
      </w:r>
    </w:p>
    <w:p>
      <w:r>
        <w:rPr>
          <w:b/>
          <w:u w:val="single"/>
        </w:rPr>
        <w:t xml:space="preserve">143988</w:t>
      </w:r>
    </w:p>
    <w:p>
      <w:r>
        <w:t xml:space="preserve">5.</w:t>
        <w:tab/>
        <w:t xml:space="preserve">Logiikka: Ei löytynyt</w:t>
      </w:r>
    </w:p>
    <w:p>
      <w:r>
        <w:rPr>
          <w:b/>
          <w:u w:val="single"/>
        </w:rPr>
        <w:t xml:space="preserve">143989</w:t>
      </w:r>
    </w:p>
    <w:p>
      <w:r>
        <w:t xml:space="preserve">1. Näiden paskiaisten oikeus!</w:t>
      </w:r>
    </w:p>
    <w:p>
      <w:r>
        <w:rPr>
          <w:b/>
          <w:u w:val="single"/>
        </w:rPr>
        <w:t xml:space="preserve">143990</w:t>
      </w:r>
    </w:p>
    <w:p>
      <w:r>
        <w:t xml:space="preserve">1. Hetkinen. Miten hän lihoi?</w:t>
      </w:r>
    </w:p>
    <w:p>
      <w:r>
        <w:rPr>
          <w:b/>
          <w:u w:val="single"/>
        </w:rPr>
        <w:t xml:space="preserve">143991</w:t>
      </w:r>
    </w:p>
    <w:p>
      <w:r>
        <w:t xml:space="preserve">2.</w:t>
        <w:tab/>
        <w:t xml:space="preserve">Hmm. Huomaan, että se yksi aasialainen, joka pitää tätä loukkaavana, on äänestänyt minua alaspäin.</w:t>
      </w:r>
    </w:p>
    <w:p>
      <w:r>
        <w:rPr>
          <w:b/>
          <w:u w:val="single"/>
        </w:rPr>
        <w:t xml:space="preserve">143992</w:t>
      </w:r>
    </w:p>
    <w:p>
      <w:r>
        <w:t xml:space="preserve">3.</w:t>
        <w:tab/>
        <w:tab/>
        <w:t xml:space="preserve">Millainen homo hermostuu siitä, että häntä arvostellaan alaspäin</w:t>
      </w:r>
    </w:p>
    <w:p>
      <w:r>
        <w:rPr>
          <w:b/>
          <w:u w:val="single"/>
        </w:rPr>
        <w:t xml:space="preserve">143993</w:t>
      </w:r>
    </w:p>
    <w:p>
      <w:r>
        <w:t xml:space="preserve">4.</w:t>
        <w:tab/>
        <w:tab/>
        <w:tab/>
        <w:t xml:space="preserve">Minkälainen mulkku hermostuu siitä, että joku sanoo jotain? Annan sinulle vihjeen. Se olet sinä.</w:t>
      </w:r>
    </w:p>
    <w:p>
      <w:r>
        <w:rPr>
          <w:b/>
          <w:u w:val="single"/>
        </w:rPr>
        <w:t xml:space="preserve">143994</w:t>
      </w:r>
    </w:p>
    <w:p>
      <w:r>
        <w:t xml:space="preserve">5.</w:t>
        <w:tab/>
        <w:tab/>
        <w:tab/>
        <w:tab/>
        <w:t xml:space="preserve">Tiedättehän, mitä sanotaan: olet sitä, mitä syöt</w:t>
      </w:r>
    </w:p>
    <w:p>
      <w:r>
        <w:rPr>
          <w:b/>
          <w:u w:val="single"/>
        </w:rPr>
        <w:t xml:space="preserve">143995</w:t>
      </w:r>
    </w:p>
    <w:p>
      <w:r>
        <w:t xml:space="preserve">1. Ehhhh. Ei niin nopeasti, Mombot. Nörttien ongelma on, että liian monet heistä ovat kuin Boogie. He kaipaavat epätoivoisesti huomiota ja niiden ihmisten hyväksyntää, jotka heitä hyljeksivät, jopa siinä määrin, että he heittävät muut nörtit bussin alle vain saadakseen kutsun Chadin ja Stacyn kuskiksi tanssiaisiin ja takaisin. Tämä dynamiikka tappoi GG:n. Optiikkamulkut halusivat epätoivoisesti normien hyväksyvän heidät, joten he pitivät ovea auki niille, jotka olisivat sytyttäneet koko paikan tuleen. Toivoisin, että tilanne olisi erilainen, mutta kumma kyllä, suhteessa väkilukuun, olen kohdannut enemmän nörttien kuin Chadien ja Stacyjen pettämistä ja petosta.</w:t>
      </w:r>
    </w:p>
    <w:p>
      <w:r>
        <w:rPr>
          <w:b/>
          <w:u w:val="single"/>
        </w:rPr>
        <w:t xml:space="preserve">143996</w:t>
      </w:r>
    </w:p>
    <w:p>
      <w:r>
        <w:t xml:space="preserve">2.</w:t>
        <w:tab/>
        <w:t xml:space="preserve">Siitä alkoi Marvel Comicsin SJW:n valtaus. Aiemmin epäpoliittiset nörtit halusivat epätoivoisesti saada hyväksyntää NYC:n mediaeliitiltä ja kuulua cool kids -klubiin (he halusivat myös saada "työtyttöystäviä", kuten D&amp;C asian ilmaisee), joten he alkoivat ottaa mukaan yhä enemmän ja enemmän ihmisiä, jotka eivät piittaa sarjakuvista pätkääkään ja haluavat vain täyttää ansioluettelonsa, koska supersankarit ovat tällä hetkellä sosiaalisesti hyväksyttäviä.</w:t>
      </w:r>
    </w:p>
    <w:p>
      <w:r>
        <w:rPr>
          <w:b/>
          <w:u w:val="single"/>
        </w:rPr>
        <w:t xml:space="preserve">143997</w:t>
      </w:r>
    </w:p>
    <w:p>
      <w:r>
        <w:t xml:space="preserve">3.</w:t>
        <w:tab/>
        <w:tab/>
        <w:t xml:space="preserve">He eivät halunneet vain "työtyttöystäviä". He halusivat tyttöystäviä. Sellaisia, jotka eivät näyttäneet Gail Simonen kömpelöltä ja lihavalta serkulta. Luuletko, että Dan Slott, Tom Brevoort tai Mark Waid saivat koskaan naida Heather Antosin kaltaista persettä ilman, että he maksoivat siitä nenän edestä ja itkivät, kun hän lähti? Nawnigga. He kaikki elivät kuvitelmissa, että he saisivat jotain pumkin spiced latten maustettua pillua. Jos ei Antosilta, niin joltain hänen ystävältään, jonka kanssa hän heidät hienosti yhdisti. Ironista on se, että sateenkaarikarvat eivät ole väärässä siitä, että sarjakuvissa on myrkyllisiä miehiä, he ovat vain väärässä siitä, keitä nämä myrkylliset miehet ovat. Eivätkä he välitä, koska syyllisyyden siirtäminen ja projisoiminen toi heille rahaa.</w:t>
      </w:r>
    </w:p>
    <w:p>
      <w:r>
        <w:rPr>
          <w:b/>
          <w:u w:val="single"/>
        </w:rPr>
        <w:t xml:space="preserve">143998</w:t>
      </w:r>
    </w:p>
    <w:p>
      <w:r>
        <w:t xml:space="preserve">4.</w:t>
        <w:tab/>
        <w:tab/>
        <w:tab/>
        <w:t xml:space="preserve">Ollakseni reilu, katsoin juuri Heather Antossia, ja hänen kutsuminen "paskiaiseksi" on aivan liikaa. Näyttää tyhjänpäiväiseltä ajattelemattomalta cosplay-huoralta, jonka on pakko kakata meikkinsä. Dan Slott on suunnilleen hänen tasollaan.</w:t>
      </w:r>
    </w:p>
    <w:p>
      <w:r>
        <w:rPr>
          <w:b/>
          <w:u w:val="single"/>
        </w:rPr>
        <w:t xml:space="preserve">143999</w:t>
      </w:r>
    </w:p>
    <w:p>
      <w:r>
        <w:t xml:space="preserve">1. Ai niin kuin mies menettää työpaikkansa heti, kun joku tyhmä ämmä twitterissä sanoo jotain?  Tämä ei ole PPD, tämä on vain hieman vähemmän etuoikeutettu kuin hän oli muutama viikko sitten.</w:t>
      </w:r>
    </w:p>
    <w:p>
      <w:r>
        <w:rPr>
          <w:b/>
          <w:u w:val="single"/>
        </w:rPr>
        <w:t xml:space="preserve">144000</w:t>
      </w:r>
    </w:p>
    <w:p>
      <w:r>
        <w:t xml:space="preserve">1. Lue Emmett Tillistä, että syyttäjä myönsi kuolinvuoteellaan, että hän oli valehteleva kusipää, mutta pelkäsi myöntää sen. Tätä tapahtuu hyvin usein, aivan kuten poliisiväkivaltaa, vain naiset eivät käytä body cameja, joten kukaan ei koskaan usko mustia miehiä ofc....</w:t>
      </w:r>
    </w:p>
    <w:p>
      <w:r>
        <w:rPr>
          <w:b/>
          <w:u w:val="single"/>
        </w:rPr>
        <w:t xml:space="preserve">144001</w:t>
      </w:r>
    </w:p>
    <w:p>
      <w:r>
        <w:t xml:space="preserve">1. Ai niin, videopelit</w:t>
      </w:r>
    </w:p>
    <w:p>
      <w:r>
        <w:rPr>
          <w:b/>
          <w:u w:val="single"/>
        </w:rPr>
        <w:t xml:space="preserve">144002</w:t>
      </w:r>
    </w:p>
    <w:p>
      <w:r>
        <w:t xml:space="preserve">2.</w:t>
        <w:tab/>
        <w:t xml:space="preserve">KiA on eristävä subreddit puheelle, josta redditin ylläpitäjät eivät pidä, mutta eivät voi vielä helposti perustella karanteenia.</w:t>
      </w:r>
    </w:p>
    <w:p>
      <w:r>
        <w:rPr>
          <w:b/>
          <w:u w:val="single"/>
        </w:rPr>
        <w:t xml:space="preserve">144003</w:t>
      </w:r>
    </w:p>
    <w:p>
      <w:r>
        <w:t xml:space="preserve">3.</w:t>
        <w:tab/>
        <w:tab/>
        <w:t xml:space="preserve">Joo joo, olette vapaustaistelijoita, jotka taistelevat fasistisia verkkosivustoja vastaan, fasistisella verkkosivustolla, joka sensuroi kaiken, joka antaa teidän pysyä täällä jostain syystä.   Teillä on kaikki altavastaajuuden positiiviset puolet ilman negatiivisia.  Siinä on täydellistä järkeä.</w:t>
      </w:r>
    </w:p>
    <w:p>
      <w:r>
        <w:rPr>
          <w:b/>
          <w:u w:val="single"/>
        </w:rPr>
        <w:t xml:space="preserve">144004</w:t>
      </w:r>
    </w:p>
    <w:p>
      <w:r>
        <w:t xml:space="preserve">4.</w:t>
        <w:tab/>
        <w:tab/>
        <w:tab/>
        <w:t xml:space="preserve">Et näytä ymmärtävän pointtia, jota yritän tuoda esiin, se ei ole "videopelejä", koska eristävät subredditit vetävät puoleensa niitä, jotka eivät haluaisi tulla bannatuiksi sanomalla asioita kuten niggerfaggot.</w:t>
      </w:r>
    </w:p>
    <w:p>
      <w:r>
        <w:rPr>
          <w:b/>
          <w:u w:val="single"/>
        </w:rPr>
        <w:t xml:space="preserve">144005</w:t>
      </w:r>
    </w:p>
    <w:p>
      <w:r>
        <w:t xml:space="preserve">5.</w:t>
        <w:tab/>
        <w:tab/>
        <w:tab/>
        <w:tab/>
        <w:t xml:space="preserve">Olen viettänyt vuosia sanomalla, että konservatiivit, jotka haluavat käyttää videopelien puolustamisen vetovoimaa agendansa ajamiseen, ovat vallanneet tämän alaryhmän Myöskään siinä ei ole paljon järkeä, koska se on osa samaa verkkosivustoa.</w:t>
      </w:r>
    </w:p>
    <w:p>
      <w:r>
        <w:rPr>
          <w:b/>
          <w:u w:val="single"/>
        </w:rPr>
        <w:t xml:space="preserve">144006</w:t>
      </w:r>
    </w:p>
    <w:p>
      <w:r>
        <w:t xml:space="preserve">6.</w:t>
        <w:tab/>
        <w:tab/>
        <w:tab/>
        <w:tab/>
        <w:tab/>
        <w:t xml:space="preserve">Yritykseni selittää, miksi kyse ei ole "videopeleistä", saavat osakseen poliittista puolueellisuutta, onko se tarkoituksesi?</w:t>
      </w:r>
    </w:p>
    <w:p>
      <w:r>
        <w:rPr>
          <w:b/>
          <w:u w:val="single"/>
        </w:rPr>
        <w:t xml:space="preserve">144007</w:t>
      </w:r>
    </w:p>
    <w:p>
      <w:r>
        <w:t xml:space="preserve">7.</w:t>
        <w:tab/>
        <w:tab/>
        <w:tab/>
        <w:tab/>
        <w:tab/>
        <w:tab/>
        <w:t xml:space="preserve">Kyllä, koska kukaan ei välitä vittuakaan siitä, mitä amerikkalaisilla kampuksilla tapahtuu, paitsi ne, jotka voivat käyttää sitä poliittisiin tarkoituksiin, eli amerikkalaiset konservatiivit.   Kaikki yritykset saada minut luulemaan, että subreddit, joka on luotu huutamaan pelitoimittajille, on aidosti vapaudesta välittävien ihmisten linnake, saavat minut parhaimmillaankin nauramaan.</w:t>
      </w:r>
    </w:p>
    <w:p>
      <w:r>
        <w:rPr>
          <w:b/>
          <w:u w:val="single"/>
        </w:rPr>
        <w:t xml:space="preserve">144008</w:t>
      </w:r>
    </w:p>
    <w:p>
      <w:r>
        <w:t xml:space="preserve">8.</w:t>
        <w:tab/>
        <w:tab/>
        <w:tab/>
        <w:tab/>
        <w:tab/>
        <w:tab/>
        <w:tab/>
        <w:t xml:space="preserve">Et enää vastaa minulle, vaan puhut vain itsellesi.</w:t>
      </w:r>
    </w:p>
    <w:p>
      <w:r>
        <w:rPr>
          <w:b/>
          <w:u w:val="single"/>
        </w:rPr>
        <w:t xml:space="preserve">144009</w:t>
      </w:r>
    </w:p>
    <w:p>
      <w:r>
        <w:t xml:space="preserve">9.</w:t>
        <w:tab/>
        <w:tab/>
        <w:tab/>
        <w:tab/>
        <w:tab/>
        <w:tab/>
        <w:tab/>
        <w:tab/>
        <w:t xml:space="preserve">Et vastaa siihen, mitä sanon, vaan toistat sitä, mitä sinulle on opetettu kaikukammiossasi.</w:t>
      </w:r>
    </w:p>
    <w:p>
      <w:r>
        <w:rPr>
          <w:b/>
          <w:u w:val="single"/>
        </w:rPr>
        <w:t xml:space="preserve">144010</w:t>
      </w:r>
    </w:p>
    <w:p>
      <w:r>
        <w:t xml:space="preserve">10.</w:t>
        <w:tab/>
        <w:tab/>
        <w:tab/>
        <w:tab/>
        <w:tab/>
        <w:t xml:space="preserve">"Se vallattiin!"  Oletko koskaan ajatellut, että näin ei käynyt ja että ihmiset luonnollisesti muuttivat näkemyksiään sen jälkeen, kun he todella altistuivat erilaisille mielipiteille? Oletteko koskaan ajatelleet, että sitä ei vallattu, vaan että kunnollinen osa nykyisistä käyttäjistä vaihtoi?  Ei, se olisi järkevää. On paljon todennäköisempää, että kyseessä oli oikeistolainen soluttautuminen, joka yritti aivopestä ihmisiä. Ei ole niin, että ihmiset olisivat samaa mieltä tietyistä ajatuksista, kuten vähemmän hallitusta, sen täytyy olla salaliitto.</w:t>
      </w:r>
    </w:p>
    <w:p>
      <w:r>
        <w:rPr>
          <w:b/>
          <w:u w:val="single"/>
        </w:rPr>
        <w:t xml:space="preserve">144011</w:t>
      </w:r>
    </w:p>
    <w:p>
      <w:r>
        <w:t xml:space="preserve">11.</w:t>
        <w:tab/>
        <w:tab/>
        <w:tab/>
        <w:tab/>
        <w:tab/>
        <w:tab/>
        <w:t xml:space="preserve">Muuttaneet näkemyksiään? Rikotte narratiivin, jonka mukaan kukaan teistä ei ole oikeistolainen! Teidän pitäisi kertoa minulle, että suurin osa teistä on keskusta-vasemmistolaisia!  Joo hemmo, pieni hallitus. Fasismi olisi kiva päästä eroon degeneroituneista, mutta se veisi aseemme ja lisäisi veroja.</w:t>
      </w:r>
    </w:p>
    <w:p>
      <w:r>
        <w:rPr>
          <w:b/>
          <w:u w:val="single"/>
        </w:rPr>
        <w:t xml:space="preserve">144012</w:t>
      </w:r>
    </w:p>
    <w:p>
      <w:r>
        <w:t xml:space="preserve">1. Jos kansakunnan johtaja kutsuisi vapaaehtoisesti terroristeja takaisin maahanne? Eihän kukaan olisi niin tyhmä, eikö niin?   Hänen pitäisi pukeutua oikean pätevän johtajan asuun...</w:t>
      </w:r>
    </w:p>
    <w:p>
      <w:r>
        <w:rPr>
          <w:b/>
          <w:u w:val="single"/>
        </w:rPr>
        <w:t xml:space="preserve">144013</w:t>
      </w:r>
    </w:p>
    <w:p>
      <w:r>
        <w:t xml:space="preserve">2.</w:t>
        <w:tab/>
        <w:t xml:space="preserve">En ymmärrä, miten tämä ei riitä siihen, että hänet erotetaan tai että hänen erottamisestaan järjestetään kansanäänestys.  Kanadalaiset (lue: TODELLISET kanadalaiset) EIVÄT halua tätä. Silti olemme tässä. Meillä ei ole valinnanvaraa. Kuinka outoa.</w:t>
      </w:r>
    </w:p>
    <w:p>
      <w:r>
        <w:rPr>
          <w:b/>
          <w:u w:val="single"/>
        </w:rPr>
        <w:t xml:space="preserve">144014</w:t>
      </w:r>
    </w:p>
    <w:p>
      <w:r>
        <w:t xml:space="preserve">3.</w:t>
        <w:tab/>
        <w:tab/>
        <w:t xml:space="preserve">Eikö se olekin aika kummallista? Joku voisi sanoa, että se ei ole vain Kanadassa, vaan kaikkialla Euroopassa. Yhdysvallat näyttää olevan ainoa maa, joka on toistaiseksi välttynyt avoimesti petturimaisilta johtajilta.</w:t>
      </w:r>
    </w:p>
    <w:p>
      <w:r>
        <w:rPr>
          <w:b/>
          <w:u w:val="single"/>
        </w:rPr>
        <w:t xml:space="preserve">144015</w:t>
      </w:r>
    </w:p>
    <w:p>
      <w:r>
        <w:t xml:space="preserve">4.</w:t>
        <w:tab/>
        <w:tab/>
        <w:tab/>
        <w:t xml:space="preserve">Kuulitte Trumpin sanovan, että hän aikoo kumota perustuslain toimeenpanomääräyksellä, eikö niin?   Kuulitte hänen kuvaavan lehdistöä "kansan viholliseksi" jopa sen jälkeen, kun eräs hänen mielipuolisista seuraajistaan hyökkäsi tätä demokraattisen yhteiskunnan virheellistä mutta välttämätöntä pilaria vastaan, eikö niin?  Näitte Trumpin kumartuvan murhanhimoisen tyrannin, Putinin, edessä samalla kun hän julisti Kanadan olevan turvallisuusriski vuoden 1812 sodan perusteella - jossa he hyökkäsivät meihin - eikö niin?   Näitte kaikki syytteet hänen kampanjastaan ja hallinnostaan, eikö niin?   Näitte, että hänen läheisin kansallisen turvallisuuden neuvonantajansa (kenraali Flynn) oli ilmoittamaton ulkomainen agentti työskennellessään Valkoisessa talossa, eikö niin? Näitte, että Flynn tunnusti syyllisyytensä valehteluun epäilyttävistä yhteyksistään venäläisiin agentteihin, eikö niin?  Kuulitte Trumpin sanovan, että hän on valmis myymään sotatarvikkeita väkivaltaisille islamistisille ääriaineksille (saudit - ne, jotka tekivät 9/11:n) jopa sen jälkeen, kun he murhasivat Yhdysvalloissa asuvan toimittajan Nato-maassa, eikö niin?  Jos käsitteesi "petturi" ei liity johonkin syvään juurtuneeseen rasismiin, niin miksi olet enemmän huolissasi maahanmuuttajista ja pakolaisista kuin niin sanottuja länsimaisia arvoja heikentävien tyrannien aineellisesta tukemisesta?</w:t>
      </w:r>
    </w:p>
    <w:p>
      <w:r>
        <w:rPr>
          <w:b/>
          <w:u w:val="single"/>
        </w:rPr>
        <w:t xml:space="preserve">144016</w:t>
      </w:r>
    </w:p>
    <w:p>
      <w:r>
        <w:t xml:space="preserve">5.</w:t>
        <w:tab/>
        <w:tab/>
        <w:tab/>
        <w:tab/>
        <w:t xml:space="preserve">&gt; Kuulitte hänen kuvaavan lehdistöä "kansan viholliseksi" jopa sen jälkeen, kun eräs hänen mielipuolisista seuraajistaan hyökkäsi tätä demokraattisen yhteiskunnan virheellistä mutta välttämätöntä pilaria vastaan, eikö niin?  "Tämä on äärimmäisen vaarallista demokratiallemme" "Tämä on äärimmäisen vaarallista demokratiallemme" "Tämä on äärimmäisen vaarallista demokratiallemme" "Tämä on äärimmäisen vaarallista demokratiallemme" "Tämä on äärimmäisen vaarallista demokratiallemme" Muistatteko, kun CNN yritti valtiollista propagandaa ja youtube sai sen editoitua ja näkyviin muutamassa tunnissa, ja sitten unohditte sen?  Siksi Trump sanoo, että media on kansan vihollinen - koska se on. Koska sinulla on niin kova hinku keskustella trump-pisteistä, olen varma, että haluaisit olla perehtynyt siihen, että se, mitä CNN yrittää tehdä, on se, mikä lopulta antoi natsipuolueelle valtuudet asuttaa juutalaisia ghettoihin. Media muutti yleistä käsitystä hakkaamalla yleisölle samaa viestiä päivästä toiseen. Se on aivopesua. Media aivopesee ihmiset kiihtymään politiikasta niin, että vihaamme naapuriamme.   Kuule, Trump ei tee niin huonoa työtä. Tiedotusvälineet esittävät Trumpin idioottina joka tilaisuudessa, ja sillä tavalla, miten Trumpista puhutaan, voisi luulla, että Valkoinen talo on vaarassa palaa, koska "Trump laittaa mikroaaltouunin folioon milloin tahansa", mutta tiedot puhuvat puolestaan.   Yhdysvaltain BKT ei ole ollut näin suuressa nousussa sitten vuoden 2008. Työttömyys on laskenut. Yhdysvaltain dollari on vahva. Amerikka on terve! Paitsi että on helvetin paljon sosiaalisia ongelmia, joita media lietsoo. Rotujännitteitä, sosioekonomisia ongelmia, maahanmuuttojännitteitä - kaikki median keksimiä.   Ja te uskotte sen. Kuin vitun jälkeenjäänyt. Kysytte varmaan itseltänne: "Miten trump on yhä presidentti?!" No, se johtuu siitä, että hän on tehnyt hienoa työtä tähän mennessä, ja puolet maasta on tyytyväisiä häneen. Kansa on tyytyväinen - lukuun ottamatta niitä, jotka viettävät tuntikausia Trumpin vastaisissa kaikukammioissa.</w:t>
      </w:r>
    </w:p>
    <w:p>
      <w:r>
        <w:rPr>
          <w:b/>
          <w:u w:val="single"/>
        </w:rPr>
        <w:t xml:space="preserve">144017</w:t>
      </w:r>
    </w:p>
    <w:p>
      <w:r>
        <w:t xml:space="preserve">6.</w:t>
        <w:tab/>
        <w:tab/>
        <w:tab/>
        <w:tab/>
        <w:tab/>
        <w:t xml:space="preserve">&gt; Media esittää Trumpin idioottina aina kun se voi raportoimalla mitä hän sanoo ja tekee? Toki CNN on puolueellinen yritysten - EI edistysmielisten - agendaa kohtaan, ja osa Trumpin kritiikistä on perusteetonta. Mutta Trump saa itsensä näyttämään idiootilta suurimman osan ajasta.   Hän ei ymmärrä asioita, prosessia tai perustuslakia, jota hän vannoi suojelevansa. Muistatteko, kun hän halusi ottaa yksityishenkilöiden aseet pois ilman asianmukaista prosessia? Muistatteko, kun hän sanoi, että tullit ovat hyviä, koska viejämaa maksaa ne, vaikka maahantuojat ja Yhdysvaltain kuluttajat itse asiassa maksavat tullit? Lisäksi hän on jatkuvasti ristiriidassa itsensä kanssa - jopa samassa lauseessa - ilman median apua.   Trump: &gt; Suunnitelmassani (rikkaiden verot) laskevat, mutta kun siitä neuvotellaan, ne nousevat.  Hän tosin osaa huijata ihmisiä, mitä hän on tehnyt vuosikymmeniä. Teknisesti Trump menetti rahaa kaikilla huijauksillaan, koska hän olisi tienannut enemmän sijoittamalla perintönsä markkinoille. Kuten kaikki muukin häneen liittyvä, Trumpin liiketoiminnallinen menestys on huijausta. Hän ei siis ole kovin fiksu, vai onko? &gt; Media aivopesee ihmiset kiihtymään politiikasta, jotta vihaamme lähimmäisiämme.  Juuri tätä Trump tekee, kun hän syyttää kaikesta demokraatteja, olipa se kuinka outoa tahansa. Kuolonuhrien määrä PR:ssä: Demokraatit. Siirtolaiskaravaani: Demokraatit. Postipommit: Demokraatit. Lainsäädännön lukkiutuminen, kun republikaanit pitävät hallussaan molempia taloja: Demokraatit.   Hän haukkuu väkijoukkojaan toimittajia jokaisessa tilaisuudessa, vaikka yksi hänen kannattajistaan lähettää pommeja. Hän tarjoutuu maksamaan mielenosoittajien kimppuun käyvien kannattajien oikeudenkäyntikulut. Hän juhlii republikaaniehdokasta toimittajan pahoinpitelystä. Trump on me vastaan he -mentaliteetin ruumiillistuma. Se ei ole koskaan hänen vikansa - aina jonkun muun.   Ratkaisevaa on, että väkivalta hänen vastustajiaan kohtaan on OK, mutta kritiikki häntä kohtaan ei ole. Jos sanot mukavia asioita Trumpista, olet hyvä tyyppi riippumatta siitä, mitä muuta teet. Mutta jos vastustat häntä millään tavalla, olet vihollinen. Kyse ei ole periaatteista, vaan henkilökohtaisesta lojaalisuudesta. Se on paljon lähempänä natsien toimintatapaa kuin mikään CNN:n toiminta.  Taloudellisista olosuhteista todettakoon, että reaalipalkkojen kasvu on käytännössä olematonta, mutta kaikki myönteiset suuntaukset alkoivat Obaman aikana, joten ainoa asia, jota Trump voi sanoa, on se, että hän ei ole vielä mokannut sitä. Paitsi, että hänen ainoa merkittävä talouspolitiikkansa, tullit, vahingoittavat taloutta paljon enemmän kuin auttavat. Ja hänen ainoa merkittävä lainsäädännöllinen saavutuksensa on rikkaiden massiivinen verohelpotus, joka vie Yhdysvallat konkurssiin aivan kuten hän on vienyt konkurssiin niin monia omia yrityksiään - mukaan lukien vitun kasino! -- puhumattakaan kaikista pienistä urakoitsijoista, joille hän ei koskaan maksanut.   Huomaan, ettet mainitse osakemarkkinoiden rallia, josta Trump otti jatkuvasti kunniaa, koska kaikki tämän vuoden voitot juuri pyyhkiytyivät pois, mutta Trump ei ota siitä kunniaa, eihän?  Hiljattain Trump väitti, että hän aikoi säätää verohelpotuksen keskituloisille perheille - jonka hän jotenkin unohti lakiehdotuksessa, jonka hän itse asiassa allekirjoitti - ennen eilisiä vaaleja. Paitsi että kongressi ei istunut enää ennen vaaleja. Hän ei siis ainoastaan hyödytä rikkaita ja vaikutusvaltaisia köyhien ja keskiluokan kustannuksella, vaan joko hän ei tiedä, miten lait laaditaan, tai hän veikkaa, että hänen kannattajansa eivät myöskään tiedä.   Vaikka CNN valehtelee ja manipuloi yleisöään, Trump tekee täsmälleen samoin tai pahemmin. Kun hän kutsuu KAIKKIA mediaa, jotka arvostelevat häntä itseään, "valeuutisiksi" ja kutsuu niitä, jotka raportoivat hänen valheistaan ja väärinkäytöksistään, "kansan vihollisiksi", hän kirjaimellisesti kanavoi Stalinia. Ja jotkut imevät sitä kuin lämmintä maitoa.   Trumpin kannatus on niin suuri vain siksi, että myös hänen kannattajansa elävät Fox Newsin (GOP:n propagandaosasto) kaltaisissa kaikukammioissa, joissa kaikki kritiikki leimataan "väärennökseksi" riippumatta siitä, onko se perusteltua, ja valheita toistetaan loputtomiin.   Mutta älkää huijatko itseänne, Trump hävisi kansanäänestyksen, vaikka republikaanit tekivät kaikenlaista vaalien vääristelyä, epävarmoja äänestyskoneita ja äänestäjien tukahduttamista. Nyt ne kolme osavaltiota, jotka hän tarvitsi voittaakseen valitsijakunnan, valitsivat juuri demokraattiset kuvernöörit. Kun edustajainhuone alkaa tehdä työtään ja tutkia Trumpin väärinkäytöksiä, asiat muuttuvat paljon synkemmiksi Trumpille ja kumppaneille.</w:t>
      </w:r>
    </w:p>
    <w:p>
      <w:r>
        <w:rPr>
          <w:b/>
          <w:u w:val="single"/>
        </w:rPr>
        <w:t xml:space="preserve">144018</w:t>
      </w:r>
    </w:p>
    <w:p>
      <w:r>
        <w:t xml:space="preserve">1. Ämmä, puhelin, jolla vietät koko päiväsi vittuillen, slutchaten ja twatteraten, oli myös poikien keksimä "lelu". Niin oli myös televisio, josta katsot Real Housewhores Of Beverly Hills -ohjelmia. Niin oli myös auto, jolla ajat ostoskeskukseen.  Niin oli myös ilmastointilaite, joka pitää typerän perseesi viileänä.   Mainitsinko jo puhelimen, jolla pyyhkäiset oikealle satunnaisia mulkkuja, kun miehesi on töissä? Senkin typerä, typerä huora.</w:t>
      </w:r>
    </w:p>
    <w:p>
      <w:r>
        <w:rPr>
          <w:b/>
          <w:u w:val="single"/>
        </w:rPr>
        <w:t xml:space="preserve">144019</w:t>
      </w:r>
    </w:p>
    <w:p>
      <w:r>
        <w:t xml:space="preserve">1. En voi koskaan vihata Glados-sitaattia</w:t>
      </w:r>
    </w:p>
    <w:p>
      <w:r>
        <w:rPr>
          <w:b/>
          <w:u w:val="single"/>
        </w:rPr>
        <w:t xml:space="preserve">144020</w:t>
      </w:r>
    </w:p>
    <w:p>
      <w:r>
        <w:t xml:space="preserve">2.</w:t>
        <w:tab/>
        <w:t xml:space="preserve">NYT tajuan sen. Voi pyhä, minulla kesti tarpeeksi kauan.  Ja NYT ymmärrän myös DBZ Abridgedin dialogin, jossa he sanovat saman lainauksen.  Voi suolainen Kristus, olenko jälkeenjäänyt.</w:t>
      </w:r>
    </w:p>
    <w:p>
      <w:r>
        <w:rPr>
          <w:b/>
          <w:u w:val="single"/>
        </w:rPr>
        <w:t xml:space="preserve">144021</w:t>
      </w:r>
    </w:p>
    <w:p>
      <w:r>
        <w:t xml:space="preserve">3.</w:t>
        <w:tab/>
        <w:tab/>
        <w:t xml:space="preserve">Se olet sinä! Niin tyhmältä kuulostat!  ...Anteeksi, en voinut vastustaa.</w:t>
      </w:r>
    </w:p>
    <w:p>
      <w:r>
        <w:rPr>
          <w:b/>
          <w:u w:val="single"/>
        </w:rPr>
        <w:t xml:space="preserve">144022</w:t>
      </w:r>
    </w:p>
    <w:p>
      <w:r>
        <w:t xml:space="preserve">4.</w:t>
        <w:tab/>
        <w:tab/>
        <w:t xml:space="preserve">En ole edes vihainen. Olen niin vilpitön juuri nyt.</w:t>
      </w:r>
    </w:p>
    <w:p>
      <w:r>
        <w:rPr>
          <w:b/>
          <w:u w:val="single"/>
        </w:rPr>
        <w:t xml:space="preserve">144023</w:t>
      </w:r>
    </w:p>
    <w:p>
      <w:r>
        <w:t xml:space="preserve">1. Human Toad Sterling on NPC:n donitsitila. stupidfatcunt.obj</w:t>
      </w:r>
    </w:p>
    <w:p>
      <w:r>
        <w:rPr>
          <w:b/>
          <w:u w:val="single"/>
        </w:rPr>
        <w:t xml:space="preserve">144024</w:t>
      </w:r>
    </w:p>
    <w:p>
      <w:r>
        <w:t xml:space="preserve">1. Tuo ei ole lainkaan epäilyttävää.</w:t>
      </w:r>
    </w:p>
    <w:p>
      <w:r>
        <w:rPr>
          <w:b/>
          <w:u w:val="single"/>
        </w:rPr>
        <w:t xml:space="preserve">144025</w:t>
      </w:r>
    </w:p>
    <w:p>
      <w:r>
        <w:t xml:space="preserve">1. Heippa, kusipää.</w:t>
      </w:r>
    </w:p>
    <w:p>
      <w:r>
        <w:rPr>
          <w:b/>
          <w:u w:val="single"/>
        </w:rPr>
        <w:t xml:space="preserve">144026</w:t>
      </w:r>
    </w:p>
    <w:p>
      <w:r>
        <w:t xml:space="preserve">1. Mikä paskiainen.</w:t>
      </w:r>
    </w:p>
    <w:p>
      <w:r>
        <w:rPr>
          <w:b/>
          <w:u w:val="single"/>
        </w:rPr>
        <w:t xml:space="preserve">144027</w:t>
      </w:r>
    </w:p>
    <w:p>
      <w:r>
        <w:t xml:space="preserve">2.</w:t>
        <w:tab/>
        <w:t xml:space="preserve">Hän on aidsia sairastava mulkku.</w:t>
      </w:r>
    </w:p>
    <w:p>
      <w:r>
        <w:rPr>
          <w:b/>
          <w:u w:val="single"/>
        </w:rPr>
        <w:t xml:space="preserve">144028</w:t>
      </w:r>
    </w:p>
    <w:p>
      <w:r>
        <w:t xml:space="preserve">3.</w:t>
        <w:tab/>
        <w:t xml:space="preserve">Houndin (Game Of Thrones) äänellä : CUNT !!!!!!!!</w:t>
      </w:r>
    </w:p>
    <w:p>
      <w:r>
        <w:rPr>
          <w:b/>
          <w:u w:val="single"/>
        </w:rPr>
        <w:t xml:space="preserve">144029</w:t>
      </w:r>
    </w:p>
    <w:p>
      <w:r>
        <w:t xml:space="preserve">4.</w:t>
        <w:tab/>
        <w:t xml:space="preserve">Olen samaa mieltä</w:t>
      </w:r>
    </w:p>
    <w:p>
      <w:r>
        <w:rPr>
          <w:b/>
          <w:u w:val="single"/>
        </w:rPr>
        <w:t xml:space="preserve">144030</w:t>
      </w:r>
    </w:p>
    <w:p>
      <w:r>
        <w:t xml:space="preserve">1. Hetkinen, siis kokonainen kansakunta, joka on perustettu vapauden ja kansanvapauden perusperiaatteille, ei itse asiassa pidä siitä, että ihmiset yrittävät rajoittaa mainittua vapautta?   #imagine my shock</w:t>
      </w:r>
    </w:p>
    <w:p>
      <w:r>
        <w:rPr>
          <w:b/>
          <w:u w:val="single"/>
        </w:rPr>
        <w:t xml:space="preserve">144031</w:t>
      </w:r>
    </w:p>
    <w:p>
      <w:r>
        <w:t xml:space="preserve">2.</w:t>
        <w:tab/>
        <w:t xml:space="preserve">Pelottavaa on se, että alttivasemmisto luulee, että muu maailma ajattelee kuten he ja välittää yhtä paljon sosiaalisesta oikeudenmukaisuudesta kuin he. Mutta tosiasiat osoittavat, että he eivät välitä. Itse asiassa he ovat pienin vähemmistö Amerikassa kaikista poliittisista ryhmistä. Mutta pyhä jysäys, ovatpa he äänekkäitä.</w:t>
      </w:r>
    </w:p>
    <w:p>
      <w:r>
        <w:rPr>
          <w:b/>
          <w:u w:val="single"/>
        </w:rPr>
        <w:t xml:space="preserve">144032</w:t>
      </w:r>
    </w:p>
    <w:p>
      <w:r>
        <w:t xml:space="preserve">3.</w:t>
        <w:tab/>
        <w:tab/>
        <w:t xml:space="preserve">&gt;Mutta pyhät pallit ovat äänekkäitä.   Tuollaista "äänekkyyttä" ei saa ilman rahaa, he ovat hyvin organisoituja ja rahoitettuja.</w:t>
      </w:r>
    </w:p>
    <w:p>
      <w:r>
        <w:rPr>
          <w:b/>
          <w:u w:val="single"/>
        </w:rPr>
        <w:t xml:space="preserve">144033</w:t>
      </w:r>
    </w:p>
    <w:p>
      <w:r>
        <w:t xml:space="preserve">4.</w:t>
        <w:tab/>
        <w:tab/>
        <w:tab/>
        <w:t xml:space="preserve">No, tämä vain saa Sorosin kommentoimaan, mutta en näe mitään järkeä heidän rahoittamisessaan, mitä voitte mahdollisesti saavuttaa sillä? Ja he ovat häviämässä tämän, joten elleivät he halunneet Trumpin tulevan valituksi, tämä on kauhea veto.  Henkilökohtaisesti näen tämän todella niin, että ihmiset, joilla on liikaa aikaa ja rahaa, leikkivät vallankumouksellisia, yhdistettynä siihen, että lehdet epäonnistuvat (ja siten heittävät pois toimitukselliset standardinsa clickbaitin vuoksi), sosiaalinen media ja nykyinen poliittinen ilmapiiri (luulen, että syy siihen, miksi ihmiset ovat jakautuneempia kuin koskaan, on vain epätasa-arvo/erot osavaltioiden välillä) , ravistetaan hieman ja voilà : Bullshit-myrsky.</w:t>
      </w:r>
    </w:p>
    <w:p>
      <w:r>
        <w:rPr>
          <w:b/>
          <w:u w:val="single"/>
        </w:rPr>
        <w:t xml:space="preserve">144034</w:t>
      </w:r>
    </w:p>
    <w:p>
      <w:r>
        <w:t xml:space="preserve">5.</w:t>
        <w:tab/>
        <w:tab/>
        <w:tab/>
        <w:tab/>
        <w:t xml:space="preserve">Soros teki omaisuutensa shorttaamalla Englannin puntaa. Hän voisi tehdä itsestään planeetan rikkaimman miehen, jos hän pystyy tekemään saman Yhdysvaltain dollarilla.</w:t>
      </w:r>
    </w:p>
    <w:p>
      <w:r>
        <w:rPr>
          <w:b/>
          <w:u w:val="single"/>
        </w:rPr>
        <w:t xml:space="preserve">144035</w:t>
      </w:r>
    </w:p>
    <w:p>
      <w:r>
        <w:t xml:space="preserve">6.</w:t>
        <w:tab/>
        <w:tab/>
        <w:tab/>
        <w:tab/>
        <w:tab/>
        <w:t xml:space="preserve">Muistatteko, miten sijoittajat hyötyivät asuntomarkkinoiden romahduksesta ostamalla vakuutuksia asuntolainavakuudellisille arvopapereille?  Tämä "temppu" toimi siten, että sijoittaja A osti luottoriskinvaihtosopimuksen, joka koski sijoittaja B:n asuntolainavakuudellista arvopaperia. Kun "Sijoittaja B" joutui maksukyvyttömäksi, "Sijoittaja A" sai maksun.  Soros voi tehdä saman asian, mutta tällä kertaa *tekee sen kunnallisille joukkovelkakirjalainoille.* Esimerkiksi Seattle ja Portland ovat menneet täysin sekaisin sosiaalisen oikeudenmukaisuuden puolesta. Ne käyttävät miljardeja kodittomiin, eikä loppua näy. George Sorosin kaltainen fiksu sijoittaja voisi "shortata Seattlen" ostamalla Seattlen joukkovelkakirjojen luottoriskinvaihtosopimuksia.</w:t>
      </w:r>
    </w:p>
    <w:p>
      <w:r>
        <w:rPr>
          <w:b/>
          <w:u w:val="single"/>
        </w:rPr>
        <w:t xml:space="preserve">144036</w:t>
      </w:r>
    </w:p>
    <w:p>
      <w:r>
        <w:t xml:space="preserve">1. [poistettu]</w:t>
      </w:r>
    </w:p>
    <w:p>
      <w:r>
        <w:rPr>
          <w:b/>
          <w:u w:val="single"/>
        </w:rPr>
        <w:t xml:space="preserve">144037</w:t>
      </w:r>
    </w:p>
    <w:p>
      <w:r>
        <w:t xml:space="preserve">2.</w:t>
        <w:tab/>
        <w:t xml:space="preserve">Neekerit osallistuvat yhteiskunnan toimintaan.   Hups, olin rasisti ja valehtelin 🤷🏽♂️</w:t>
      </w:r>
    </w:p>
    <w:p>
      <w:r>
        <w:rPr>
          <w:b/>
          <w:u w:val="single"/>
        </w:rPr>
        <w:t xml:space="preserve">144038</w:t>
      </w:r>
    </w:p>
    <w:p>
      <w:r>
        <w:t xml:space="preserve">1. Latinalaisamerikkalaisena voin vain sanoa, että vittuile sille ensimmäiselle tytölle. Hän elää varasteleva, tietämätön latinalaisamerikkalainen stereotypian mukaisesti. Que puta. Ainoa asia, joka tappaa tuon ihmispaskan, on tietämättömyys ja liikalihavuus. Paskanainen on ignuntti. Ha ha, se läski puta sai varmaan tiukan Waringin tai hänet pidätettiin. "rilly" Kyllä, senkin huono aksenttinen ääliö, et voi rikkoa lakia, koska luulet, että perseesi on erityinen. Sivuhuomautuksena esi-isiesi kotimaa ei halua sinua myöskään, senkin läski pariaasi. Kuole diabetekseen senkin ruskettunut sika.</w:t>
      </w:r>
    </w:p>
    <w:p>
      <w:r>
        <w:rPr>
          <w:b/>
          <w:u w:val="single"/>
        </w:rPr>
        <w:t xml:space="preserve">144039</w:t>
      </w:r>
    </w:p>
    <w:p>
      <w:r>
        <w:t xml:space="preserve">2.</w:t>
        <w:tab/>
        <w:t xml:space="preserve">Joku kaipaa FPH:ta</w:t>
      </w:r>
    </w:p>
    <w:p>
      <w:r>
        <w:rPr>
          <w:b/>
          <w:u w:val="single"/>
        </w:rPr>
        <w:t xml:space="preserve">144040</w:t>
      </w:r>
    </w:p>
    <w:p>
      <w:r>
        <w:t xml:space="preserve">1. Katselin Montanan laskentaa verkossa. Kirjoitin muutokset muistiin töissä, en muista numeroita, mutta laskentatulos nousi 80 prosentista 6 prosenttiin, ja ehdokkaiden lukumäärät muuttuivat päinvastaisessa suhteessa kuin siihen asti oli tapahtunut. En olisi huomannut sitä, mutta seurasin sitä, koska minulla oli rahaa ja tarvitsin voiton, jotta saisin tasoituksen (voitot olivat talon vedonlyönnistä). Olen epäileväinen.</w:t>
      </w:r>
    </w:p>
    <w:p>
      <w:r>
        <w:rPr>
          <w:b/>
          <w:u w:val="single"/>
        </w:rPr>
        <w:t xml:space="preserve">144041</w:t>
      </w:r>
    </w:p>
    <w:p>
      <w:r>
        <w:t xml:space="preserve">1. &gt; Olen puhdas valkoinen tyttö Tämä on huonoin näkemäni koiranvihellysyritys, me kaikki tiedämme, mitä hän oikeasti tarkoitti: "ainoat ihmiset, joita teidän pitäisi pidättää, ovat köyhiä, mustia miehiä".  Olen iloinen, että konstaapeli ei hellittänyt häntä, toivottavasti myös tuomari ei hellitä. Tämä rasistinen, seksistinen, etuoikeutettu kusipää ansaitsee pitkän vankeustuomion vaarallisesta ja vastuuttomasta käytöksestään.</w:t>
      </w:r>
    </w:p>
    <w:p>
      <w:r>
        <w:rPr>
          <w:b/>
          <w:u w:val="single"/>
        </w:rPr>
        <w:t xml:space="preserve">144042</w:t>
      </w:r>
    </w:p>
    <w:p>
      <w:r>
        <w:t xml:space="preserve">2.</w:t>
        <w:tab/>
        <w:t xml:space="preserve">Valitettavasti tällaista asiaa ei juuri äänestetä, koska tämä subreddit on niin kallellaan, mutta se kertoo hyvin hänen tunteistaan.</w:t>
      </w:r>
    </w:p>
    <w:p>
      <w:r>
        <w:rPr>
          <w:b/>
          <w:u w:val="single"/>
        </w:rPr>
        <w:t xml:space="preserve">144043</w:t>
      </w:r>
    </w:p>
    <w:p>
      <w:r>
        <w:t xml:space="preserve">1. https://globalnews.ca/news/706030/dont-be-that-girl-posters-in-edmonton-spark-outrage/</w:t>
      </w:r>
    </w:p>
    <w:p>
      <w:r>
        <w:rPr>
          <w:b/>
          <w:u w:val="single"/>
        </w:rPr>
        <w:t xml:space="preserve">144044</w:t>
      </w:r>
    </w:p>
    <w:p>
      <w:r>
        <w:t xml:space="preserve">2.</w:t>
        <w:tab/>
        <w:t xml:space="preserve">[poistettu]</w:t>
      </w:r>
    </w:p>
    <w:p>
      <w:r>
        <w:rPr>
          <w:b/>
          <w:u w:val="single"/>
        </w:rPr>
        <w:t xml:space="preserve">144045</w:t>
      </w:r>
    </w:p>
    <w:p>
      <w:r>
        <w:t xml:space="preserve">3.</w:t>
        <w:tab/>
        <w:tab/>
        <w:t xml:space="preserve">Ainoa todellinen "raiskauskulttuuri" on islam, mutta nämä kusipäät eivät sano siitä mitään pahaa!</w:t>
      </w:r>
    </w:p>
    <w:p>
      <w:r>
        <w:rPr>
          <w:b/>
          <w:u w:val="single"/>
        </w:rPr>
        <w:t xml:space="preserve">144046</w:t>
      </w:r>
    </w:p>
    <w:p>
      <w:r>
        <w:t xml:space="preserve">1. Tähän kaikkien pitäisi pyrkiä, kun joku jättää sinut. Se on paras kosto, mitä voit toivoa. Tee parempaa, lähde ulos ja tapaile parempia ihmisiä ja jätä exäsi hautumaan päätöstään jättää sinut.  Exäni jätti minut seurustellakseen muiden ihmisten kanssa, ja otin sen vastaan kuin pieni ämmä.</w:t>
      </w:r>
    </w:p>
    <w:p>
      <w:r>
        <w:rPr>
          <w:b/>
          <w:u w:val="single"/>
        </w:rPr>
        <w:t xml:space="preserve">144047</w:t>
      </w:r>
    </w:p>
    <w:p>
      <w:r>
        <w:t xml:space="preserve">2.</w:t>
        <w:tab/>
        <w:t xml:space="preserve">Vaimoni, stripparihuora, erosi minusta, jotta hän saisi osa-aikaisen mulkun, ja minä vastasin hankkimalla oman asunnon, seurustelemalla jonkin aikaa ja menemällä sitten naimisiin neurotieteilijän kanssa.  Joka ikinen päivä menen facebookiin ja ex-vaimoni on onneton ja puhuu siitä, kuinka kukaan maapallolla ei rakasta häntä.  Se on totta.</w:t>
      </w:r>
    </w:p>
    <w:p>
      <w:r>
        <w:rPr>
          <w:b/>
          <w:u w:val="single"/>
        </w:rPr>
        <w:t xml:space="preserve">144048</w:t>
      </w:r>
    </w:p>
    <w:p>
      <w:r>
        <w:t xml:space="preserve">3.</w:t>
        <w:tab/>
        <w:tab/>
        <w:t xml:space="preserve">[poistettu]</w:t>
      </w:r>
    </w:p>
    <w:p>
      <w:r>
        <w:rPr>
          <w:b/>
          <w:u w:val="single"/>
        </w:rPr>
        <w:t xml:space="preserve">144049</w:t>
      </w:r>
    </w:p>
    <w:p>
      <w:r>
        <w:t xml:space="preserve">4.</w:t>
        <w:tab/>
        <w:tab/>
        <w:tab/>
        <w:t xml:space="preserve">Vaimoni on myös vakavasti otettava runkkausmateriaali.  Joten ehkä tämä voi auttaa sinua https://imgur.com/u0pDshI</w:t>
      </w:r>
    </w:p>
    <w:p>
      <w:r>
        <w:rPr>
          <w:b/>
          <w:u w:val="single"/>
        </w:rPr>
        <w:t xml:space="preserve">144050</w:t>
      </w:r>
    </w:p>
    <w:p>
      <w:r>
        <w:t xml:space="preserve">5.</w:t>
        <w:tab/>
        <w:tab/>
        <w:tab/>
        <w:tab/>
        <w:t xml:space="preserve">Yikes mikä butterface</w:t>
      </w:r>
    </w:p>
    <w:p>
      <w:r>
        <w:rPr>
          <w:b/>
          <w:u w:val="single"/>
        </w:rPr>
        <w:t xml:space="preserve">144051</w:t>
      </w:r>
    </w:p>
    <w:p>
      <w:r>
        <w:t xml:space="preserve">6.</w:t>
        <w:tab/>
        <w:tab/>
        <w:tab/>
        <w:tab/>
        <w:tab/>
        <w:t xml:space="preserve">Todella hyvä juttu, ettet koskaan pääse nussimaan häntä, vai mitä?</w:t>
      </w:r>
    </w:p>
    <w:p>
      <w:r>
        <w:rPr>
          <w:b/>
          <w:u w:val="single"/>
        </w:rPr>
        <w:t xml:space="preserve">144052</w:t>
      </w:r>
    </w:p>
    <w:p>
      <w:r>
        <w:t xml:space="preserve">7.</w:t>
        <w:tab/>
        <w:tab/>
        <w:tab/>
        <w:tab/>
        <w:tab/>
        <w:tab/>
        <w:t xml:space="preserve">Joku kuulostaa helvetin puolustuskannalla. Hyväksyyköhän hän sen, että julkaiset kuvia hänestä rintaliiveissä ja pikkuhousuissa netissä?</w:t>
      </w:r>
    </w:p>
    <w:p>
      <w:r>
        <w:rPr>
          <w:b/>
          <w:u w:val="single"/>
        </w:rPr>
        <w:t xml:space="preserve">144053</w:t>
      </w:r>
    </w:p>
    <w:p>
      <w:r>
        <w:t xml:space="preserve">8.</w:t>
        <w:tab/>
        <w:tab/>
        <w:tab/>
        <w:tab/>
        <w:tab/>
        <w:tab/>
        <w:tab/>
        <w:t xml:space="preserve">Kyllä, hän istui sohvalla, kun tein sen, pikku ämmä</w:t>
      </w:r>
    </w:p>
    <w:p>
      <w:r>
        <w:rPr>
          <w:b/>
          <w:u w:val="single"/>
        </w:rPr>
        <w:t xml:space="preserve">144054</w:t>
      </w:r>
    </w:p>
    <w:p>
      <w:r>
        <w:t xml:space="preserve">9.</w:t>
        <w:tab/>
        <w:tab/>
        <w:tab/>
        <w:tab/>
        <w:tab/>
        <w:tab/>
        <w:tab/>
        <w:tab/>
        <w:t xml:space="preserve">Onko avioliitto jo niin tylsä, että alat jo huorata häntä internetissä piristääksesi suhdetta? Älä huoli, olet pian taas eronnut. Vaimosi näyttää transsukupuoliselta</w:t>
      </w:r>
    </w:p>
    <w:p>
      <w:r>
        <w:rPr>
          <w:b/>
          <w:u w:val="single"/>
        </w:rPr>
        <w:t xml:space="preserve">144055</w:t>
      </w:r>
    </w:p>
    <w:p>
      <w:r>
        <w:t xml:space="preserve">10.</w:t>
        <w:tab/>
        <w:tab/>
        <w:tab/>
        <w:tab/>
        <w:tab/>
        <w:tab/>
        <w:tab/>
        <w:tab/>
        <w:tab/>
        <w:t xml:space="preserve">Luuletko niin?  Viime kerralla päädyin stripparista neurotieteen tohtoriksi, joten ensi kerralla vaihdan vain urheilukuvamalliksi.</w:t>
      </w:r>
    </w:p>
    <w:p>
      <w:r>
        <w:rPr>
          <w:b/>
          <w:u w:val="single"/>
        </w:rPr>
        <w:t xml:space="preserve">144056</w:t>
      </w:r>
    </w:p>
    <w:p>
      <w:r>
        <w:t xml:space="preserve">11.</w:t>
        <w:tab/>
        <w:tab/>
        <w:tab/>
        <w:tab/>
        <w:tab/>
        <w:tab/>
        <w:tab/>
        <w:tab/>
        <w:tab/>
        <w:tab/>
        <w:t xml:space="preserve">Hemmo, olin stripparin kanssa jonkin aikaa... mikä tunnevuoristorata se olikaan. Kaasunvalaistusta, projisointia, pienen tyttärensä lyömistä, puhumattakaan valehtelusta ja manipuloinnista. Kun jätin hänet, hän lopulta murtautui uuteen asuntooni (tunnin ajomatkan päässä hänen asuinpaikastaan) ja viilsi ranteensa auki kylpyammeessani. Hän selvisi hengissä, mutta hitto... olen vieläkin hieman järkyttynyt kaikesta tästä.</w:t>
      </w:r>
    </w:p>
    <w:p>
      <w:r>
        <w:rPr>
          <w:b/>
          <w:u w:val="single"/>
        </w:rPr>
        <w:t xml:space="preserve">144057</w:t>
      </w:r>
    </w:p>
    <w:p>
      <w:r>
        <w:t xml:space="preserve">12.</w:t>
        <w:tab/>
        <w:tab/>
        <w:tab/>
        <w:tab/>
        <w:tab/>
        <w:tab/>
        <w:tab/>
        <w:tab/>
        <w:tab/>
        <w:tab/>
        <w:tab/>
        <w:t xml:space="preserve">Joo, kokemukseni oli seksibileitä, metamfetamiinia, mutta toistan itseäni, ja hän oli niin humalassa, että hän käveli sisään kolmelta aamulla ja kyykistyi ja kusi vaatteilleni kuin koira. Se oli pirunmoinen juttu. Tämä ei tapahtunut vain kerran. Hän kusi vaatteilleni, kun hän oli vihainen minulle.  Helvetin outoa.</w:t>
      </w:r>
    </w:p>
    <w:p>
      <w:r>
        <w:rPr>
          <w:b/>
          <w:u w:val="single"/>
        </w:rPr>
        <w:t xml:space="preserve">144058</w:t>
      </w:r>
    </w:p>
    <w:p>
      <w:r>
        <w:t xml:space="preserve">13.</w:t>
        <w:tab/>
        <w:tab/>
        <w:tab/>
        <w:tab/>
        <w:tab/>
        <w:tab/>
        <w:tab/>
        <w:tab/>
        <w:tab/>
        <w:tab/>
        <w:tab/>
        <w:tab/>
        <w:t xml:space="preserve">Voi kyllä, voin samaistua. Olen melko siisti kaveri, ja se oli ehdottomasti kärsivällisyyteni koettelemus... mutta tulin kokemukseni ansiosta paremmaksi. Opin paljon itsestäni, siitä, mitä antaisin uskomattoman hyvännäköisen naisen tehdä jne.   Eräässä vaiheessa loppua kohden hän pilasi konsertin, jota olin todella odottanut, juopumalla niin törkeästi, että hän ei pystynyt seisomaan... lähdimme pois kahden kappaleen päästä pääesiintyjän setistä. Tarkoitan, että kaiken kaikkiaan se oli 600 dollarin ilta, jonka hän vain paskansi pilalle, koska hän on itsekkäin olento, jonka olen koskaan kohdannut. Otin siitä opikseni ja olen yrittänyt olla paljon vähemmän itsekäs itse, nähtyäni kuinka todella huono ilme se on.   En tiedä miksi vaivauduin sanomaan mitään, ihan vain solidaarinen mies. Hienoa, että sinullakin menee nyt paremmin. Stripparit... ei enää ikinä.</w:t>
      </w:r>
    </w:p>
    <w:p>
      <w:r>
        <w:rPr>
          <w:b/>
          <w:u w:val="single"/>
        </w:rPr>
        <w:t xml:space="preserve">144059</w:t>
      </w:r>
    </w:p>
    <w:p>
      <w:r>
        <w:t xml:space="preserve">14.</w:t>
        <w:tab/>
        <w:tab/>
        <w:tab/>
        <w:tab/>
        <w:tab/>
        <w:tab/>
        <w:tab/>
        <w:tab/>
        <w:tab/>
        <w:tab/>
        <w:tab/>
        <w:tab/>
        <w:tab/>
        <w:t xml:space="preserve">Hei, RadioHeadache0311, vain nopea varoitus:   **paljon** kirjoitetaan itse asiassa **paljon**. Voit muistaa sen **se on yksi lot, 'paljon'**.   Hyvää päivänjatkoa!  ^^^^Kommentoija voi ^^^^vastaa ^^^^'poista' ^^^^:lla ^^^^poistaa ^^^^ tämän ^^^^kommentin.</w:t>
      </w:r>
    </w:p>
    <w:p>
      <w:r>
        <w:rPr>
          <w:b/>
          <w:u w:val="single"/>
        </w:rPr>
        <w:t xml:space="preserve">144060</w:t>
      </w:r>
    </w:p>
    <w:p>
      <w:r>
        <w:t xml:space="preserve">15.</w:t>
        <w:tab/>
        <w:tab/>
        <w:tab/>
        <w:tab/>
        <w:tab/>
        <w:tab/>
        <w:tab/>
        <w:tab/>
        <w:tab/>
        <w:tab/>
        <w:tab/>
        <w:tab/>
        <w:tab/>
        <w:t xml:space="preserve">Kyllä, tapailisin heitä uudelleen, mutta en koskaan menisi naimisiin yhdenkään</w:t>
      </w:r>
      <w:r>
        <w:t xml:space="preserve">  Ne on ihan hauskoja viikonlopun ajan.   Esim. ensimmäinen vaimoni tuli töistä kotiin kännissä kiimaisena jonkun työkaverinsa kanssa. Sitten he odottaisivat minun huolehtivan molemmista.  22-vuotiaana en valittanut. Pieni pissaaminen vaatteisiin on yhtäkkiä anteeksiannettavaa.</w:t>
      </w:r>
    </w:p>
    <w:p>
      <w:r>
        <w:rPr>
          <w:b/>
          <w:u w:val="single"/>
        </w:rPr>
        <w:t xml:space="preserve">144061</w:t>
      </w:r>
    </w:p>
    <w:p>
      <w:r>
        <w:t xml:space="preserve">16.</w:t>
        <w:tab/>
        <w:tab/>
        <w:tab/>
        <w:tab/>
        <w:tab/>
        <w:tab/>
        <w:tab/>
        <w:tab/>
        <w:tab/>
        <w:tab/>
        <w:t xml:space="preserve">Mielestäni SI-malli on downgrade :)</w:t>
      </w:r>
    </w:p>
    <w:p>
      <w:r>
        <w:rPr>
          <w:b/>
          <w:u w:val="single"/>
        </w:rPr>
        <w:t xml:space="preserve">144062</w:t>
      </w:r>
    </w:p>
    <w:p>
      <w:r>
        <w:t xml:space="preserve">1. Kutsun kaikkia ihanan sukupuolineutraalisti "kavereiksi" tai "kaveriksi".</w:t>
      </w:r>
    </w:p>
    <w:p>
      <w:r>
        <w:rPr>
          <w:b/>
          <w:u w:val="single"/>
        </w:rPr>
        <w:t xml:space="preserve">144063</w:t>
      </w:r>
    </w:p>
    <w:p>
      <w:r>
        <w:t xml:space="preserve">2.</w:t>
        <w:tab/>
        <w:t xml:space="preserve">Olet vain homohomo, kaveri</w:t>
      </w:r>
    </w:p>
    <w:p>
      <w:r>
        <w:rPr>
          <w:b/>
          <w:u w:val="single"/>
        </w:rPr>
        <w:t xml:space="preserve">144064</w:t>
      </w:r>
    </w:p>
    <w:p>
      <w:r>
        <w:t xml:space="preserve">3.</w:t>
        <w:tab/>
        <w:tab/>
        <w:t xml:space="preserve">Niin olen, isä.</w:t>
      </w:r>
    </w:p>
    <w:p>
      <w:r>
        <w:rPr>
          <w:b/>
          <w:u w:val="single"/>
        </w:rPr>
        <w:t xml:space="preserve">144065</w:t>
      </w:r>
    </w:p>
    <w:p>
      <w:r>
        <w:t xml:space="preserve">4.</w:t>
        <w:tab/>
        <w:tab/>
        <w:tab/>
        <w:t xml:space="preserve">mm vauva</w:t>
      </w:r>
    </w:p>
    <w:p>
      <w:r>
        <w:rPr>
          <w:b/>
          <w:u w:val="single"/>
        </w:rPr>
        <w:t xml:space="preserve">144066</w:t>
      </w:r>
    </w:p>
    <w:p>
      <w:r>
        <w:t xml:space="preserve">1. Hän on niin neekeri, että hän muutti koko joen lypsetyksi teeksi.....</w:t>
      </w:r>
    </w:p>
    <w:p>
      <w:r>
        <w:rPr>
          <w:b/>
          <w:u w:val="single"/>
        </w:rPr>
        <w:t xml:space="preserve">144067</w:t>
      </w:r>
    </w:p>
    <w:p>
      <w:r>
        <w:t xml:space="preserve">2.</w:t>
        <w:tab/>
        <w:t xml:space="preserve"> Woah siellä VladVonEisberg! Seuraavalla kerralla pidättäydy käyttämästä tätä kauhean kiihkoilevaa termiä. Käytä sen sijaan yleisesti hyväksyttyä termiä "3/5 amerikkalaisista".  Kiitos ymmärryksestänne.  *Olen robotti, ja tämä toiminto suoritettiin automaattisesti. Ota [yhteyttä tämän subredditin moderaattoreihin](/message/compose/?to=/r/ImGoingToHellForThis), jos sinulla on kysyttävää tai huolenaiheita.*</w:t>
      </w:r>
    </w:p>
    <w:p>
      <w:r>
        <w:rPr>
          <w:b/>
          <w:u w:val="single"/>
        </w:rPr>
        <w:t xml:space="preserve">144068</w:t>
      </w:r>
    </w:p>
    <w:p>
      <w:r>
        <w:t xml:space="preserve">1. Jokainen vanhempi, joka hylkää lapsensa sen takia, kenen kanssa tämä seurustelee, ei ansaitse enää koskaan onnea elämäänsä.</w:t>
      </w:r>
    </w:p>
    <w:p>
      <w:r>
        <w:rPr>
          <w:b/>
          <w:u w:val="single"/>
        </w:rPr>
        <w:t xml:space="preserve">144069</w:t>
      </w:r>
    </w:p>
    <w:p>
      <w:r>
        <w:t xml:space="preserve">2.</w:t>
        <w:tab/>
        <w:t xml:space="preserve">Entä jos he tuovat kotiin kommunistin?</w:t>
      </w:r>
    </w:p>
    <w:p>
      <w:r>
        <w:rPr>
          <w:b/>
          <w:u w:val="single"/>
        </w:rPr>
        <w:t xml:space="preserve">144070</w:t>
      </w:r>
    </w:p>
    <w:p>
      <w:r>
        <w:t xml:space="preserve">3.</w:t>
        <w:tab/>
        <w:tab/>
        <w:t xml:space="preserve">No se on täysin erilaista! OP sanoi "kenen" kanssa he seurustelevat, mikä viittaa henkilöllisyyteen. Ja me kaikki tiedämme, että nuo saastaiset kommarit eivät ole ihmisiä.  Edit: monet luulevat, että olen tosissani. Vitsailen ilmeisesti, mutta kai sekin pitää sanoa.</w:t>
      </w:r>
    </w:p>
    <w:p>
      <w:r>
        <w:rPr>
          <w:b/>
          <w:u w:val="single"/>
        </w:rPr>
        <w:t xml:space="preserve">144071</w:t>
      </w:r>
    </w:p>
    <w:p>
      <w:r>
        <w:t xml:space="preserve">4.</w:t>
        <w:tab/>
        <w:tab/>
        <w:tab/>
        <w:t xml:space="preserve">Jeesus Kristus, minun on korkea aika lopettaa tilaukseni.</w:t>
      </w:r>
    </w:p>
    <w:p>
      <w:r>
        <w:rPr>
          <w:b/>
          <w:u w:val="single"/>
        </w:rPr>
        <w:t xml:space="preserve">144072</w:t>
      </w:r>
    </w:p>
    <w:p>
      <w:r>
        <w:t xml:space="preserve">5.</w:t>
        <w:tab/>
        <w:tab/>
        <w:tab/>
        <w:tab/>
        <w:t xml:space="preserve">En tiedä miksi. Kaikki tässä keskusteluketjussa näyttävät olevan aika ystävällisiä kaikille, jos he eivät ole kommunisteja...</w:t>
      </w:r>
    </w:p>
    <w:p>
      <w:r>
        <w:rPr>
          <w:b/>
          <w:u w:val="single"/>
        </w:rPr>
        <w:t xml:space="preserve">144073</w:t>
      </w:r>
    </w:p>
    <w:p>
      <w:r>
        <w:t xml:space="preserve">6.</w:t>
        <w:tab/>
        <w:tab/>
        <w:tab/>
        <w:tab/>
        <w:tab/>
        <w:t xml:space="preserve">"No, en oikeastaan välitä siitä, mitä tämä neekeri ajattelee. " 66 upvotes</w:t>
      </w:r>
    </w:p>
    <w:p>
      <w:r>
        <w:rPr>
          <w:b/>
          <w:u w:val="single"/>
        </w:rPr>
        <w:t xml:space="preserve">144074</w:t>
      </w:r>
    </w:p>
    <w:p>
      <w:r>
        <w:t xml:space="preserve">7.</w:t>
        <w:tab/>
        <w:tab/>
        <w:tab/>
        <w:tab/>
        <w:tab/>
        <w:tab/>
        <w:t xml:space="preserve">En ymmärrä ongelmaa, tiedättehän, että sana negroid on todellinen biologinen termi, jota käytetään kuvaamaan ihmisiä, joilla on tiettyjä fyysisiä ominaisuuksia? Ei rasismia.</w:t>
      </w:r>
    </w:p>
    <w:p>
      <w:r>
        <w:rPr>
          <w:b/>
          <w:u w:val="single"/>
        </w:rPr>
        <w:t xml:space="preserve">144075</w:t>
      </w:r>
    </w:p>
    <w:p>
      <w:r>
        <w:t xml:space="preserve">8.</w:t>
        <w:tab/>
        <w:tab/>
        <w:tab/>
        <w:tab/>
        <w:tab/>
        <w:tab/>
        <w:tab/>
        <w:t xml:space="preserve">'päivätty loukkaava' on kirjaimellisesti sanakirjan kuvauksessa, jos ette usko minua, käyttäkää sitä jokapäiväisessä elämässä.   Kysymys kuuluu, oletko tahallinen tietämätön vai vain noin tyhmä.</w:t>
      </w:r>
    </w:p>
    <w:p>
      <w:r>
        <w:rPr>
          <w:b/>
          <w:u w:val="single"/>
        </w:rPr>
        <w:t xml:space="preserve">144076</w:t>
      </w:r>
    </w:p>
    <w:p>
      <w:r>
        <w:t xml:space="preserve">9.</w:t>
        <w:tab/>
        <w:tab/>
        <w:tab/>
        <w:tab/>
        <w:tab/>
        <w:tab/>
        <w:tab/>
        <w:tab/>
        <w:t xml:space="preserve">Se on termi, jota käytetään biologiassa aina kun puhutaan esi-isistä, sitä käytetään kirjaimellisesti joka ikinen päivä.</w:t>
      </w:r>
    </w:p>
    <w:p>
      <w:r>
        <w:rPr>
          <w:b/>
          <w:u w:val="single"/>
        </w:rPr>
        <w:t xml:space="preserve">144077</w:t>
      </w:r>
    </w:p>
    <w:p>
      <w:r>
        <w:t xml:space="preserve">10.</w:t>
        <w:tab/>
        <w:tab/>
        <w:tab/>
        <w:tab/>
        <w:tab/>
        <w:tab/>
        <w:tab/>
        <w:tab/>
        <w:tab/>
        <w:t xml:space="preserve">Mene ja käytä sitä sitten</w:t>
      </w:r>
    </w:p>
    <w:p>
      <w:r>
        <w:rPr>
          <w:b/>
          <w:u w:val="single"/>
        </w:rPr>
        <w:t xml:space="preserve">144078</w:t>
      </w:r>
    </w:p>
    <w:p>
      <w:r>
        <w:t xml:space="preserve">11.</w:t>
        <w:tab/>
        <w:tab/>
        <w:tab/>
        <w:tab/>
        <w:tab/>
        <w:tab/>
        <w:tab/>
        <w:tab/>
        <w:tab/>
        <w:tab/>
        <w:t xml:space="preserve">Neekeri. Siinä käytin sitä, mitä nyt?</w:t>
      </w:r>
    </w:p>
    <w:p>
      <w:r>
        <w:rPr>
          <w:b/>
          <w:u w:val="single"/>
        </w:rPr>
        <w:t xml:space="preserve">144079</w:t>
      </w:r>
    </w:p>
    <w:p>
      <w:r>
        <w:t xml:space="preserve">12.</w:t>
        <w:tab/>
        <w:tab/>
        <w:tab/>
        <w:tab/>
        <w:tab/>
        <w:tab/>
        <w:tab/>
        <w:tab/>
        <w:tab/>
        <w:tab/>
        <w:tab/>
        <w:t xml:space="preserve">Onneksi olkoon, olet kusipää</w:t>
      </w:r>
    </w:p>
    <w:p>
      <w:r>
        <w:rPr>
          <w:b/>
          <w:u w:val="single"/>
        </w:rPr>
        <w:t xml:space="preserve">144080</w:t>
      </w:r>
    </w:p>
    <w:p>
      <w:r>
        <w:t xml:space="preserve">13.</w:t>
        <w:tab/>
        <w:tab/>
        <w:tab/>
        <w:tab/>
        <w:tab/>
        <w:tab/>
        <w:tab/>
        <w:tab/>
        <w:tab/>
        <w:tab/>
        <w:tab/>
        <w:tab/>
        <w:t xml:space="preserve">Nyt olet vain loukkaava ;-;</w:t>
      </w:r>
    </w:p>
    <w:p>
      <w:r>
        <w:rPr>
          <w:b/>
          <w:u w:val="single"/>
        </w:rPr>
        <w:t xml:space="preserve">144081</w:t>
      </w:r>
    </w:p>
    <w:p>
      <w:r>
        <w:t xml:space="preserve">14.</w:t>
        <w:tab/>
        <w:tab/>
        <w:tab/>
        <w:t xml:space="preserve">Voi ei. Lil nazi vielä suolainen siitä, että kommarit kiusasivat Hitlerin isää itsemurhaan -</w:t>
      </w:r>
    </w:p>
    <w:p>
      <w:r>
        <w:rPr>
          <w:b/>
          <w:u w:val="single"/>
        </w:rPr>
        <w:t xml:space="preserve">144082</w:t>
      </w:r>
    </w:p>
    <w:p>
      <w:r>
        <w:t xml:space="preserve">15.</w:t>
        <w:tab/>
        <w:tab/>
        <w:tab/>
        <w:tab/>
        <w:t xml:space="preserve">Yritin vain vitsailla, yritin olla yhtä naurettava kuin jotkut täällä olevat viestit.</w:t>
      </w:r>
    </w:p>
    <w:p>
      <w:r>
        <w:rPr>
          <w:b/>
          <w:u w:val="single"/>
        </w:rPr>
        <w:t xml:space="preserve">144083</w:t>
      </w:r>
    </w:p>
    <w:p>
      <w:r>
        <w:t xml:space="preserve">16.</w:t>
        <w:tab/>
        <w:tab/>
        <w:tab/>
        <w:tab/>
        <w:tab/>
        <w:t xml:space="preserve">Siinä tapauksessa jätä kommenttini huomiotta, mutta aina kun yhteisö alkaa teeskennellä olevansa jälkeenjäänyt, todelliset jälkeenjääneet alkavat luulla löytäneensä kotinsa, ja yhteisö täyttyy jälkeenjääneistä. Sama tapahtui /pol/:n kanssa.</w:t>
      </w:r>
    </w:p>
    <w:p>
      <w:r>
        <w:rPr>
          <w:b/>
          <w:u w:val="single"/>
        </w:rPr>
        <w:t xml:space="preserve">144084</w:t>
      </w:r>
    </w:p>
    <w:p>
      <w:r>
        <w:t xml:space="preserve">1. &gt;Haluan myös kiittää julkisesti Mishi Choudharya siitä, että hän on halukas toimimaan sovittelijana käytännesääntöjä koskevissa asioissa. Hänellä on pitkä kokemus työskentelystä monissa avoimen lähdekoodin yhteisöissä, joista monet ovat paljon riitaisampia kuin meidän yhteisömme.  Hmm... &gt;Mishi Choudhary on teknologiajuristi ja **online-kansalaisoikeusaktivisti**, joka työskentelee Yhdysvalloissa ja Intiassa.  Uh oh. &gt;Choudhary on suorittanut Delhin yliopistossa **opiskelijan tutkinnon valtiotieteissä** ja oikeustieteen kandidaatin tutkinnon arvosanoin.  Voi ei.  En voi sanoa mitään siitä, miten hän on todellisuudessa hoitanut liiketoimia muiden hankkeiden kanssa, mutta... Tämä herättää punaista lippua.</w:t>
      </w:r>
    </w:p>
    <w:p>
      <w:r>
        <w:rPr>
          <w:b/>
          <w:u w:val="single"/>
        </w:rPr>
        <w:t xml:space="preserve">144085</w:t>
      </w:r>
    </w:p>
    <w:p>
      <w:r>
        <w:t xml:space="preserve">2.</w:t>
        <w:tab/>
        <w:t xml:space="preserve">Voi hölynpölyä! Miksi niin epäluuloinen? Epäilemme häntä.   Ei ole mitään syytä uskoa, ettei hän olisi puolueeton sovittelija, joka... Voi paska, olemme kusessa, eikö niin? https://www.shethepeople.tv/news/educate-masses-lgbt-norm-mishi-choudhary https://dig.watch/sessions/making-artificial-intelligence-work-equity-and-social-justice-ws129 Kaksi minuuttia googletusta, ja tiedämme jo, että hän haluaa "LGBT:stä normi" ja pitää tärkeämpänä "monipuolista" tekoälyä, joka kuuntelee köyhien ja sorrettujen ääniä, kuin hyvää tekoälyä.   Pelottaa nähdä, mitä 30 minuutin googletus paljastaa tästä naisesta.</w:t>
      </w:r>
    </w:p>
    <w:p>
      <w:r>
        <w:rPr>
          <w:b/>
          <w:u w:val="single"/>
        </w:rPr>
        <w:t xml:space="preserve">144086</w:t>
      </w:r>
    </w:p>
    <w:p>
      <w:r>
        <w:t xml:space="preserve">3.</w:t>
        <w:tab/>
        <w:tab/>
        <w:t xml:space="preserve">Annoimme sosialismille epäilyksen varaa.  Annoimme feminismille epäilyksen varaa.  Annoimme myönteiselle toiminnalle epäilyksen varaa.  Meidän pitäisi lakata tekemästä niin.</w:t>
      </w:r>
    </w:p>
    <w:p>
      <w:r>
        <w:rPr>
          <w:b/>
          <w:u w:val="single"/>
        </w:rPr>
        <w:t xml:space="preserve">144087</w:t>
      </w:r>
    </w:p>
    <w:p>
      <w:r>
        <w:t xml:space="preserve">1. Hän hävisi, koska nipsit &gt; neekerit</w:t>
      </w:r>
    </w:p>
    <w:p>
      <w:r>
        <w:rPr>
          <w:b/>
          <w:u w:val="single"/>
        </w:rPr>
        <w:t xml:space="preserve">144088</w:t>
      </w:r>
    </w:p>
    <w:p>
      <w:r>
        <w:t xml:space="preserve">1. Kuulin Giant Bombin Abby Russellilta, että he käsittelivät hienovaraisesti poliittisia aiheita, joista on keskusteltava. Luulen, että tämä on hänelle hienovaraista.</w:t>
      </w:r>
    </w:p>
    <w:p>
      <w:r>
        <w:rPr>
          <w:b/>
          <w:u w:val="single"/>
        </w:rPr>
        <w:t xml:space="preserve">144089</w:t>
      </w:r>
    </w:p>
    <w:p>
      <w:r>
        <w:t xml:space="preserve">2.</w:t>
        <w:tab/>
        <w:t xml:space="preserve">Kiitos, että muistutit minua tuon typerän vuosituhannen vaihteen huoran olemassaolosta, nautin GB:stä ennen kuin hän muutti kaiken hyvän, mitä siinä oli jäljellä, paskaksi.</w:t>
      </w:r>
    </w:p>
    <w:p>
      <w:r>
        <w:rPr>
          <w:b/>
          <w:u w:val="single"/>
        </w:rPr>
        <w:t xml:space="preserve">144090</w:t>
      </w:r>
    </w:p>
    <w:p>
      <w:r>
        <w:t xml:space="preserve">1. Jatka naisten miellyttämistä. Jos tämän vittuilun miehet eivät "ryhdistäydy", tuokaa miehiä, jotka ryhdistäytyvät. Mieluiten Lähi-idästä ja Etelä-Amerikasta. Mikä voisi mennä pieleen, te rasistit!</w:t>
      </w:r>
    </w:p>
    <w:p>
      <w:r>
        <w:rPr>
          <w:b/>
          <w:u w:val="single"/>
        </w:rPr>
        <w:t xml:space="preserve">144091</w:t>
      </w:r>
    </w:p>
    <w:p>
      <w:r>
        <w:t xml:space="preserve">1. &gt; Äiti luotti lääkäreihin.      Bwahahahahaha - aivan, lääkärit aivopesivät hänet.  Ei niin kuin hänellä ei olisi ollut koko elinaikaa ennen asiaa pohtia ja 9 kuukautta aikaa tehdä kaikenlaista syvällistä tutkimusta itse.      Ei, se on lääkärin vika.      En vain usko tuohon itsepetokselliseen päättelyyn.</w:t>
      </w:r>
    </w:p>
    <w:p>
      <w:r>
        <w:rPr>
          <w:b/>
          <w:u w:val="single"/>
        </w:rPr>
        <w:t xml:space="preserve">144092</w:t>
      </w:r>
    </w:p>
    <w:p>
      <w:r>
        <w:t xml:space="preserve">2.</w:t>
        <w:tab/>
        <w:t xml:space="preserve">Hän sanoi tuntevansa "syyllisyyttä", "häpeää" ja "itsensä vihaamista".  Hyvä, toivon, että nuo tunteet vain vahvistuvat ja että hän kantaa ne mukanaan hautaan.</w:t>
      </w:r>
    </w:p>
    <w:p>
      <w:r>
        <w:rPr>
          <w:b/>
          <w:u w:val="single"/>
        </w:rPr>
        <w:t xml:space="preserve">144093</w:t>
      </w:r>
    </w:p>
    <w:p>
      <w:r>
        <w:t xml:space="preserve">3.</w:t>
        <w:tab/>
        <w:tab/>
        <w:t xml:space="preserve">&gt; Hyvä, toivon, että nuo tunteet vain vahvistuvat ja että hän kantaa ne mukanaan hautaan. heijastat oman vihasi tuntemattomaan.  Se kertoo paljon enemmän sinusta kuin hänestä.</w:t>
      </w:r>
    </w:p>
    <w:p>
      <w:r>
        <w:rPr>
          <w:b/>
          <w:u w:val="single"/>
        </w:rPr>
        <w:t xml:space="preserve">144094</w:t>
      </w:r>
    </w:p>
    <w:p>
      <w:r>
        <w:t xml:space="preserve">4.</w:t>
        <w:tab/>
        <w:tab/>
        <w:tab/>
        <w:t xml:space="preserve">Hän ansaitsee sen siitä, mitä hän teki. "Katumuksen vanhempien" on istuttava alas, pidettävä suu kiinni ja pysyttävä poissa koskemattomuusliikkeestä. Emme tarvitse emmekä halua heitä.</w:t>
      </w:r>
    </w:p>
    <w:p>
      <w:r>
        <w:rPr>
          <w:b/>
          <w:u w:val="single"/>
        </w:rPr>
        <w:t xml:space="preserve">144095</w:t>
      </w:r>
    </w:p>
    <w:p>
      <w:r>
        <w:t xml:space="preserve">5.</w:t>
        <w:tab/>
        <w:tab/>
        <w:tab/>
        <w:tab/>
        <w:t xml:space="preserve">&gt; Emme tarvitse emmekä halua niitä.  Mitäpä jos puhuisit omasta puolestasi, ääliö; jotkut meistä luulevat, että sinulla on mielenterveysongelmia.</w:t>
      </w:r>
    </w:p>
    <w:p>
      <w:r>
        <w:rPr>
          <w:b/>
          <w:u w:val="single"/>
        </w:rPr>
        <w:t xml:space="preserve">144096</w:t>
      </w:r>
    </w:p>
    <w:p>
      <w:r>
        <w:t xml:space="preserve">6.</w:t>
        <w:tab/>
        <w:tab/>
        <w:tab/>
        <w:tab/>
        <w:tab/>
        <w:t xml:space="preserve">Puhut omasta puolestasi, kaveri.</w:t>
      </w:r>
    </w:p>
    <w:p>
      <w:r>
        <w:rPr>
          <w:b/>
          <w:u w:val="single"/>
        </w:rPr>
        <w:t xml:space="preserve">144097</w:t>
      </w:r>
    </w:p>
    <w:p>
      <w:r>
        <w:t xml:space="preserve">7.</w:t>
        <w:tab/>
        <w:tab/>
        <w:tab/>
        <w:tab/>
        <w:tab/>
        <w:tab/>
        <w:t xml:space="preserve">Jep. Mutta olet harhaanjohdettu, kun luulet puhuvasi kaikkien puolesta.      Itse asiassa, kun katson viestejäsi, minusta tuntuu, että olet musta propagandaoperaatio. Mutta se ei ole kovin skeptistä; viesteistäsi huokuu itseviha.</w:t>
      </w:r>
    </w:p>
    <w:p>
      <w:r>
        <w:rPr>
          <w:b/>
          <w:u w:val="single"/>
        </w:rPr>
        <w:t xml:space="preserve">144098</w:t>
      </w:r>
    </w:p>
    <w:p>
      <w:r>
        <w:t xml:space="preserve">8.</w:t>
        <w:tab/>
        <w:tab/>
        <w:tab/>
        <w:tab/>
        <w:tab/>
        <w:tab/>
        <w:tab/>
        <w:t xml:space="preserve">Musta propaganda? Tällä ei ole mitään tekemistä rodun kanssa, ja olen itse asiassa valkoinen.</w:t>
      </w:r>
    </w:p>
    <w:p>
      <w:r>
        <w:rPr>
          <w:b/>
          <w:u w:val="single"/>
        </w:rPr>
        <w:t xml:space="preserve">144099</w:t>
      </w:r>
    </w:p>
    <w:p>
      <w:r>
        <w:t xml:space="preserve">9.</w:t>
        <w:tab/>
        <w:tab/>
        <w:tab/>
        <w:tab/>
        <w:tab/>
        <w:tab/>
        <w:tab/>
        <w:tab/>
        <w:t xml:space="preserve">Et taida olla kovin fiksu.      On olemassa tämä asia, jota kutsutaan interwebiksi, ja siinä on pari työkalua (sinun pitäisi tuntea olosi kotoisaksi tuon käsitteen kanssa).  Toisen nimi on "The [Googles](http://www.lmgtfy.com/)" ja toisen [Wikipedia Britanica](https://www.wikipedia.org/).      Yritä kouluttaa itseäsi sen sijaan, että paiskoisit ääliömäisiä kommentteja.</w:t>
      </w:r>
    </w:p>
    <w:p>
      <w:r>
        <w:rPr>
          <w:b/>
          <w:u w:val="single"/>
        </w:rPr>
        <w:t xml:space="preserve">144100</w:t>
      </w:r>
    </w:p>
    <w:p>
      <w:r>
        <w:t xml:space="preserve">10.</w:t>
        <w:tab/>
        <w:tab/>
        <w:tab/>
        <w:tab/>
        <w:tab/>
        <w:tab/>
        <w:tab/>
        <w:tab/>
        <w:tab/>
        <w:t xml:space="preserve">En ole "mustaa propagandaa", olen kirjoittanut tänne lähes 2 vuotta.  Ja "Wikipedia Britanica"?  Sinäkään et ole kovin fiksu.</w:t>
      </w:r>
    </w:p>
    <w:p>
      <w:r>
        <w:rPr>
          <w:b/>
          <w:u w:val="single"/>
        </w:rPr>
        <w:t xml:space="preserve">144101</w:t>
      </w:r>
    </w:p>
    <w:p>
      <w:r>
        <w:t xml:space="preserve">11.</w:t>
        <w:tab/>
        <w:tab/>
        <w:tab/>
        <w:tab/>
        <w:tab/>
        <w:tab/>
        <w:tab/>
        <w:tab/>
        <w:tab/>
        <w:tab/>
        <w:t xml:space="preserve">Voi... *Nyt* tiedätte, mitä "musta propaganda" on, mutta ironia ei vieläkään ole teidän ulottuvillanne.      Jatka työskentelyä, niin pääset vielä perille.</w:t>
      </w:r>
    </w:p>
    <w:p>
      <w:r>
        <w:rPr>
          <w:b/>
          <w:u w:val="single"/>
        </w:rPr>
        <w:t xml:space="preserve">144102</w:t>
      </w:r>
    </w:p>
    <w:p>
      <w:r>
        <w:t xml:space="preserve">1. Tämän henkilön tulisi pysyä poissa ruokakaupan yrttiosastolta.</w:t>
      </w:r>
    </w:p>
    <w:p>
      <w:r>
        <w:rPr>
          <w:b/>
          <w:u w:val="single"/>
        </w:rPr>
        <w:t xml:space="preserve">144103</w:t>
      </w:r>
    </w:p>
    <w:p>
      <w:r>
        <w:t xml:space="preserve">2.</w:t>
        <w:tab/>
        <w:t xml:space="preserve">Ovatko suitsukesalvia ja yrttisalvia sama asia? Ne näyttävät hyvin erilaisilta.</w:t>
      </w:r>
    </w:p>
    <w:p>
      <w:r>
        <w:rPr>
          <w:b/>
          <w:u w:val="single"/>
        </w:rPr>
        <w:t xml:space="preserve">144104</w:t>
      </w:r>
    </w:p>
    <w:p>
      <w:r>
        <w:t xml:space="preserve">3.</w:t>
        <w:tab/>
        <w:tab/>
        <w:t xml:space="preserve">Sama suku (Salvia), eri lajit. Suurin osa siitä, mitä näet suitsukkeissa/poltossa, on valkoista salviaa (S. apiana), joka on SoCalissa kotoperäinen kasvi. Ruokasalvia on S. officianalis.</w:t>
      </w:r>
    </w:p>
    <w:p>
      <w:r>
        <w:rPr>
          <w:b/>
          <w:u w:val="single"/>
        </w:rPr>
        <w:t xml:space="preserve">144105</w:t>
      </w:r>
    </w:p>
    <w:p>
      <w:r>
        <w:t xml:space="preserve">4.</w:t>
        <w:tab/>
        <w:tab/>
        <w:tab/>
        <w:t xml:space="preserve">Olen juuri nyt Feild Botany -kurssilla, ja olemme käsitelleet muutamia muita Salvia-suvun jäseniä. Tiedättekö, voiko *S. greggii*:n tai *S. coccinea*:n kaltaisia jäseniä käyttää mausteina, vai ovatko ne huonompia kuin *S. officianlis*?</w:t>
      </w:r>
    </w:p>
    <w:p>
      <w:r>
        <w:rPr>
          <w:b/>
          <w:u w:val="single"/>
        </w:rPr>
        <w:t xml:space="preserve">144106</w:t>
      </w:r>
    </w:p>
    <w:p>
      <w:r>
        <w:t xml:space="preserve">5.</w:t>
        <w:tab/>
        <w:tab/>
        <w:tab/>
        <w:tab/>
        <w:t xml:space="preserve">En uskoisi, että ne olisivat maukkaita, mutta voit toki kokeilla!</w:t>
      </w:r>
    </w:p>
    <w:p>
      <w:r>
        <w:rPr>
          <w:b/>
          <w:u w:val="single"/>
        </w:rPr>
        <w:t xml:space="preserve">144107</w:t>
      </w:r>
    </w:p>
    <w:p>
      <w:r>
        <w:t xml:space="preserve">1. Naiset ovat vauvojen tappajia.  "eivät kaikki naiset!!!"  Myönnät siis, että jotkut naiset ovat vauvantappajia.  Miksi et yritä estää sitä?</w:t>
      </w:r>
    </w:p>
    <w:p>
      <w:r>
        <w:rPr>
          <w:b/>
          <w:u w:val="single"/>
        </w:rPr>
        <w:t xml:space="preserve">144108</w:t>
      </w:r>
    </w:p>
    <w:p>
      <w:r>
        <w:t xml:space="preserve">2.</w:t>
        <w:tab/>
        <w:t xml:space="preserve">Paitsi etteivät he koskaan sanoneet, että kaikki miehet ovat kusipäitä? He eivät edes sanoneet, että useimmat miehet ovat kusipäitä.</w:t>
      </w:r>
    </w:p>
    <w:p>
      <w:r>
        <w:rPr>
          <w:b/>
          <w:u w:val="single"/>
        </w:rPr>
        <w:t xml:space="preserve">144109</w:t>
      </w:r>
    </w:p>
    <w:p>
      <w:r>
        <w:t xml:space="preserve">3.</w:t>
        <w:tab/>
        <w:tab/>
        <w:t xml:space="preserve">Ei, he tyypillisesti sanovat jotain sellaista kuin "miehet ovat kusipäitä", jättäen pois kvantifikaatin, mikä helpottaa kaikukammion ylläpitämistä.</w:t>
      </w:r>
    </w:p>
    <w:p>
      <w:r>
        <w:rPr>
          <w:b/>
          <w:u w:val="single"/>
        </w:rPr>
        <w:t xml:space="preserve">144110</w:t>
      </w:r>
    </w:p>
    <w:p>
      <w:r>
        <w:t xml:space="preserve">4.</w:t>
        <w:tab/>
        <w:tab/>
        <w:tab/>
        <w:t xml:space="preserve">Vain muutama. Et ole koskaan käynyt siellä, ethän?</w:t>
      </w:r>
    </w:p>
    <w:p>
      <w:r>
        <w:rPr>
          <w:b/>
          <w:u w:val="single"/>
        </w:rPr>
        <w:t xml:space="preserve">144111</w:t>
      </w:r>
    </w:p>
    <w:p>
      <w:r>
        <w:t xml:space="preserve">5.</w:t>
        <w:tab/>
        <w:tab/>
        <w:tab/>
        <w:tab/>
        <w:t xml:space="preserve">Olet tänään yhden päällä, etkö ole</w:t>
      </w:r>
    </w:p>
    <w:p>
      <w:r>
        <w:rPr>
          <w:b/>
          <w:u w:val="single"/>
        </w:rPr>
        <w:t xml:space="preserve">144112</w:t>
      </w:r>
    </w:p>
    <w:p>
      <w:r>
        <w:t xml:space="preserve">6.</w:t>
        <w:tab/>
        <w:tab/>
        <w:tab/>
        <w:tab/>
        <w:tab/>
        <w:t xml:space="preserve">En ole koskaan vaivautunut tekemään mitään tumblrissa, vaikka selaan sitä joskus. Olen samaa mieltä tästä mielipiteestä pelkästään siksi, että se vastaa kaikkia anekdoottisia todisteita, joita olen kuullut muilta naisilta ja r/AskWomenilta.</w:t>
      </w:r>
    </w:p>
    <w:p>
      <w:r>
        <w:rPr>
          <w:b/>
          <w:u w:val="single"/>
        </w:rPr>
        <w:t xml:space="preserve">144113</w:t>
      </w:r>
    </w:p>
    <w:p>
      <w:r>
        <w:t xml:space="preserve">7.</w:t>
        <w:tab/>
        <w:tab/>
        <w:tab/>
        <w:tab/>
        <w:tab/>
        <w:tab/>
        <w:t xml:space="preserve">Oletko samaa mieltä siitä, että sanomalla "kaikki miehet eivät ole kusipäitä" sanojasta tulee kusipää?  Kaikki miehet eivät ole kusipäitä. Ja *sinä* olet kusipää, kun hyväksyt heidän paskapuheensa.</w:t>
      </w:r>
    </w:p>
    <w:p>
      <w:r>
        <w:rPr>
          <w:b/>
          <w:u w:val="single"/>
        </w:rPr>
        <w:t xml:space="preserve">144114</w:t>
      </w:r>
    </w:p>
    <w:p>
      <w:r>
        <w:t xml:space="preserve">8.</w:t>
        <w:tab/>
        <w:tab/>
        <w:tab/>
        <w:tab/>
        <w:tab/>
        <w:tab/>
        <w:tab/>
        <w:t xml:space="preserve">K puhutaan tästä. En sanonut olevani samaa mieltä siitä, että jos sanotaan, että "kaikki miehet eivät ole kusipäitä", se tekee siitä sanojasta kusipään. Vaikka on aika kusipäistä hakea vahvistusta vitun aktivisteilta, en aio yleistää sitä. En myöskään koskaan yleistänyt sitä. En myöskään pidä kaikkia miehiä kusipäinä. Enkä usko, että suurin osa miehistä on kusipäitä. Luuletko, että tunnen jonkinlaista itsevihaa siitä, että olen mies tai jotain? Venytät sanojani ja laitat ne saman henkisen voimistelun läpi, jota tarvitaan sanoaksesi, että kaikki feministit ovat pahoja tai kaikki miehet yleensä ovat pahoja, ironista kyllä. Sinun pitäisi lukea uudelleen, mitä yllä olevassa kuvassa olevat ihmiset sanoivat. Minusta ei ole erityisen hyödyllistä vastustaa niitä, jotka ajattelevat eri tavalla, mutta heidän kutsuminen mielisairaiksi on venytystä. Tyhmää venymistä.</w:t>
      </w:r>
    </w:p>
    <w:p>
      <w:r>
        <w:rPr>
          <w:b/>
          <w:u w:val="single"/>
        </w:rPr>
        <w:t xml:space="preserve">144115</w:t>
      </w:r>
    </w:p>
    <w:p>
      <w:r>
        <w:t xml:space="preserve">9.</w:t>
        <w:tab/>
        <w:tab/>
        <w:tab/>
        <w:tab/>
        <w:tab/>
        <w:tab/>
        <w:tab/>
        <w:tab/>
        <w:t xml:space="preserve">&gt; Tosin on aika kusipäistä hakea vahvistusta vitun aktivisteilta Oletko siinä harhakuvitelmassa, että aktivistit, jotka ajavat paskaa kuten "kaikki miehet ovat kusipäitä", ansaitsevat *mitään* kunnioitusta? Se on halveksittavaa.  Helvetti, noiden mädäntyneiden ihmisten kutsuminen "aktivisteiksi" on epäkunnioittavaa todellisia aktivisteja kohtaan. &gt; Sinun pitäisi lukea uudelleen, mitä yllä olevan kuvan ihmiset sanoivat.  Olet sanonut noin monessa kommentissa täällä... Aivan kuin ajattelisit, että sanomalla tarpeeksi usein, että "se mitä op sanoo, ei ole sitä mitä siinä sanotaan", kaikki alkavat uskoa sinua ja näkevät siinä sen, mitä halusit nähdä.  Sitenkö sinut on aivopesty? Valitan, kaveri, tarvitaan kaikukammio, jossa kaikki sanovat samaa, jotta valhe alkaa näyttää totuudelta. Joten se ei toimi täällä.  Mutta ole hyvä ja jatka yrittämistä, kerro minulle mitä tarkoittaa "ainoa mies, joka sanoo 'kaikki miehet eivät ole kusipäitä', on kusipää"... *sinun* mukaan.  Ihan totta, yritä vain vääntää tuota, sinun paskanjauhantaasi on aika hauskaa lukea.</w:t>
      </w:r>
    </w:p>
    <w:p>
      <w:r>
        <w:rPr>
          <w:b/>
          <w:u w:val="single"/>
        </w:rPr>
        <w:t xml:space="preserve">144116</w:t>
      </w:r>
    </w:p>
    <w:p>
      <w:r>
        <w:t xml:space="preserve">10.</w:t>
        <w:tab/>
        <w:tab/>
        <w:tab/>
        <w:tab/>
        <w:tab/>
        <w:tab/>
        <w:tab/>
        <w:tab/>
        <w:tab/>
        <w:t xml:space="preserve">Ei kaikki miehet ei ole vastaus Radfemsille. #notallmen on vastaus raiskauksesta selvinneille ja ihmisille, jotka ovat joutuneet kohtaamaan seksismiä. Etkö usko minua? Googleta vain #notallmen. Vakavasti puhuen. Siitä yllä olevat ihmiset puhuvat.  Koska en usko, että OP tarjosi oikeaa kontekstia, olen nyt henkisesti sairas. Kuule, vihaan TERF:iä yhtä paljon kuin sinäkin. Mutta en vilpittömästi usko, että Not All Men on niin hyvää tarkoittava kuin luulet. Ja se tekee minusta harhaisen.</w:t>
      </w:r>
    </w:p>
    <w:p>
      <w:r>
        <w:rPr>
          <w:b/>
          <w:u w:val="single"/>
        </w:rPr>
        <w:t xml:space="preserve">144117</w:t>
      </w:r>
    </w:p>
    <w:p>
      <w:r>
        <w:t xml:space="preserve">11.</w:t>
        <w:tab/>
        <w:tab/>
        <w:tab/>
        <w:tab/>
        <w:tab/>
        <w:tab/>
        <w:tab/>
        <w:tab/>
        <w:tab/>
        <w:tab/>
        <w:t xml:space="preserve">&gt; Not all men ei ole vastaus Radfemsille</w:t>
        <w:t xml:space="preserve"> #notallmen on vastaus raiskauksesta selvinneille ja ihmisille, jotka ovat joutuneet kohtaamaan seksismiä.  Citation needed, kaveri.  Ihan kuin ajattelisit, että kenenkään on pakko hyväksyä tuo aivopäinen väite vain siksi, että sinä sanoit sen. Ihanaa &gt; Etkö usko minua? Googleta vain #notallmen.  Todistustaakan siirtäminen, tavallinen harjoitus... &gt; Vakavasti puhuen. Siitä edellä olevat ihmiset puhuvat.   Vastaan: ei, ei ole. &gt; Koska en usko, että OP antoi oikean kontekstin, olen nyt mielisairas.  No, no, en usko, että sinä olet mielisairas, koska leikit paholaisen asianajajaa näiden kusipäiden puolesta. En ikinä tekisi niin... Teeskentelemällä, että te olette mielisairaita, annatte tekosyyn sille, miten kamalia olette.  Nah, te päätätte edistää myrkyllisyyttänne täysillä &gt; Mutta en todellakaan usko, että Not All Men on niin hyvää tarkoittava kuin luulette.  Vielä kerran, kaikki miehet eivät ole kusipäitä.  Katso, käytän sitä vastauksena jollekin, joka ei ole radfem.  Hassua miten asiat kääntyvät.</w:t>
      </w:r>
    </w:p>
    <w:p>
      <w:r>
        <w:rPr>
          <w:b/>
          <w:u w:val="single"/>
        </w:rPr>
        <w:t xml:space="preserve">144118</w:t>
      </w:r>
    </w:p>
    <w:p>
      <w:r>
        <w:t xml:space="preserve">12.</w:t>
        <w:tab/>
        <w:tab/>
        <w:tab/>
        <w:tab/>
        <w:tab/>
        <w:tab/>
        <w:tab/>
        <w:tab/>
        <w:tab/>
        <w:tab/>
        <w:tab/>
        <w:t xml:space="preserve">Tiedoksi vain, että kaveriksi kutsuminen saa jonkun todennäköisesti lopettamaan kuuntelemisen, koska se on alentavaa.  Siirsin todistustaakkaa tällä kertaa, koska, oikeasti? Onko niin vaikeaa googlettaa jotain? http://imgur.com/kkPylsr Riittääkö tämä, että googletat sen? En myöskään aio tuhlata aikaani edestakaiseen Ei ja Kyllä -juttuun. Mikä tässä kuvassa on niin myrkyllistä. En yksinkertaisesti näe sitä?</w:t>
      </w:r>
    </w:p>
    <w:p>
      <w:r>
        <w:rPr>
          <w:b/>
          <w:u w:val="single"/>
        </w:rPr>
        <w:t xml:space="preserve">144119</w:t>
      </w:r>
    </w:p>
    <w:p>
      <w:r>
        <w:t xml:space="preserve">13.</w:t>
        <w:tab/>
        <w:tab/>
        <w:tab/>
        <w:tab/>
        <w:tab/>
        <w:tab/>
        <w:tab/>
        <w:tab/>
        <w:tab/>
        <w:tab/>
        <w:tab/>
        <w:tab/>
        <w:t xml:space="preserve">&gt; Tiedoksi vain, että kaveriksi kutsuminen saa jonkun todennäköisesti lopettamaan kuuntelemisen, koska se on alentavaa</w:t>
        <w:t xml:space="preserve">  Olitko siinä harhakuvitelmassa, että välitän siitä, kuunteletko minua? Kaveri, tiedän, että olet menetetty tapaus. Minulla on vain hauskaa täällä, siksi tulen tänne.  Tietenkin odotan yleensä idiotismia opissa, mutta sen löytäminen myös kommenteista on aina iloinen yllätys. &gt; Siirsin todistustaakkaa tällä kertaa, koska, oikeasti? Onko se niin vaikeaa googlettaa jotain? http://imgur.com/kkPylsr On helvetin hauskaa, miten toinen tulos tuossa kuvakaappauksessa heikentää pointtisi. &gt; Mikä tässä kuvassa on niin myrkyllistä. En yksinkertaisesti näe sitä?  Tiedän, ettet näe, kaveri.  Kuten sanoin, menetetty asia.</w:t>
      </w:r>
    </w:p>
    <w:p>
      <w:r>
        <w:rPr>
          <w:b/>
          <w:u w:val="single"/>
        </w:rPr>
        <w:t xml:space="preserve">144120</w:t>
      </w:r>
    </w:p>
    <w:p>
      <w:r>
        <w:t xml:space="preserve">1. &gt;50-vuotias miespuolinen Harrop, miten voitte unohtaa "CIS"- ja "VALKOINEN"-kuvaukset?!</w:t>
      </w:r>
    </w:p>
    <w:p>
      <w:r>
        <w:rPr>
          <w:b/>
          <w:u w:val="single"/>
        </w:rPr>
        <w:t xml:space="preserve">144121</w:t>
      </w:r>
    </w:p>
    <w:p>
      <w:r>
        <w:t xml:space="preserve">2.</w:t>
        <w:tab/>
        <w:t xml:space="preserve">Irlantilaisia ei kai enää lasketa valkoisiksi :P</w:t>
      </w:r>
    </w:p>
    <w:p>
      <w:r>
        <w:rPr>
          <w:b/>
          <w:u w:val="single"/>
        </w:rPr>
        <w:t xml:space="preserve">144122</w:t>
      </w:r>
    </w:p>
    <w:p>
      <w:r>
        <w:t xml:space="preserve">3.</w:t>
        <w:tab/>
        <w:tab/>
        <w:t xml:space="preserve">Oliko se koskaan?</w:t>
      </w:r>
    </w:p>
    <w:p>
      <w:r>
        <w:rPr>
          <w:b/>
          <w:u w:val="single"/>
        </w:rPr>
        <w:t xml:space="preserve">144123</w:t>
      </w:r>
    </w:p>
    <w:p>
      <w:r>
        <w:t xml:space="preserve">4.</w:t>
        <w:tab/>
        <w:tab/>
        <w:tab/>
        <w:t xml:space="preserve">Sitoumukset kertoivat minulle, että he olivat Euroopan mustia.  En ole varma, mitä se tekee Irlannissa asuvista mustista.</w:t>
      </w:r>
    </w:p>
    <w:p>
      <w:r>
        <w:rPr>
          <w:b/>
          <w:u w:val="single"/>
        </w:rPr>
        <w:t xml:space="preserve">144124</w:t>
      </w:r>
    </w:p>
    <w:p>
      <w:r>
        <w:t xml:space="preserve">5.</w:t>
        <w:tab/>
        <w:tab/>
        <w:tab/>
        <w:tab/>
        <w:t xml:space="preserve">He ovat siis ilmeisesti Euroopan vantablackeja.</w:t>
      </w:r>
    </w:p>
    <w:p>
      <w:r>
        <w:rPr>
          <w:b/>
          <w:u w:val="single"/>
        </w:rPr>
        <w:t xml:space="preserve">144125</w:t>
      </w:r>
    </w:p>
    <w:p>
      <w:r>
        <w:t xml:space="preserve">6.</w:t>
        <w:tab/>
        <w:tab/>
        <w:tab/>
        <w:tab/>
        <w:tab/>
        <w:t xml:space="preserve">Enemmänkin van dyke Browns</w:t>
      </w:r>
    </w:p>
    <w:p>
      <w:r>
        <w:rPr>
          <w:b/>
          <w:u w:val="single"/>
        </w:rPr>
        <w:t xml:space="preserve">144126</w:t>
      </w:r>
    </w:p>
    <w:p>
      <w:r>
        <w:t xml:space="preserve">7.</w:t>
        <w:tab/>
        <w:tab/>
        <w:tab/>
        <w:tab/>
        <w:t xml:space="preserve">Voi Spicy, koska isäni puoli on osittain irlantilainen, saan nyt väittää olevani osittain musta, eikö niin?</w:t>
      </w:r>
    </w:p>
    <w:p>
      <w:r>
        <w:rPr>
          <w:b/>
          <w:u w:val="single"/>
        </w:rPr>
        <w:t xml:space="preserve">144127</w:t>
      </w:r>
    </w:p>
    <w:p>
      <w:r>
        <w:t xml:space="preserve">1. Voisiko joku kertoa minulle, kuka Sam Biddle on? Olen kuullut nimen ennenkin, mutta minulla on tapana unohtaa nämä niin sanotut "toimittajat".</w:t>
      </w:r>
    </w:p>
    <w:p>
      <w:r>
        <w:rPr>
          <w:b/>
          <w:u w:val="single"/>
        </w:rPr>
        <w:t xml:space="preserve">144128</w:t>
      </w:r>
    </w:p>
    <w:p>
      <w:r>
        <w:t xml:space="preserve">2.</w:t>
        <w:tab/>
        <w:t xml:space="preserve">[Tämä](https://i.kym-cdn.com/photos/images/newsfeed/000/941/794/98a.png) on kaikki, mistä tunnen hänet.</w:t>
      </w:r>
    </w:p>
    <w:p>
      <w:r>
        <w:rPr>
          <w:b/>
          <w:u w:val="single"/>
        </w:rPr>
        <w:t xml:space="preserve">144129</w:t>
      </w:r>
    </w:p>
    <w:p>
      <w:r>
        <w:t xml:space="preserve">3.</w:t>
        <w:tab/>
        <w:tab/>
        <w:t xml:space="preserve">Mikä vitun kusipää.</w:t>
      </w:r>
    </w:p>
    <w:p>
      <w:r>
        <w:rPr>
          <w:b/>
          <w:u w:val="single"/>
        </w:rPr>
        <w:t xml:space="preserve">144130</w:t>
      </w:r>
    </w:p>
    <w:p>
      <w:r>
        <w:t xml:space="preserve">1. Näin kuvakaappauksen, jossa joku twatterissa kutsui sitä jo fasistiseksi.</w:t>
      </w:r>
    </w:p>
    <w:p>
      <w:r>
        <w:rPr>
          <w:b/>
          <w:u w:val="single"/>
        </w:rPr>
        <w:t xml:space="preserve">144131</w:t>
      </w:r>
    </w:p>
    <w:p>
      <w:r>
        <w:t xml:space="preserve">2.</w:t>
        <w:tab/>
        <w:t xml:space="preserve">Shocker. Taivas varjelkoon ihmisiä yrittämästä suojella itseään väkivaltaisilta hirviöiltä.</w:t>
      </w:r>
    </w:p>
    <w:p>
      <w:r>
        <w:rPr>
          <w:b/>
          <w:u w:val="single"/>
        </w:rPr>
        <w:t xml:space="preserve">144132</w:t>
      </w:r>
    </w:p>
    <w:p>
      <w:r>
        <w:t xml:space="preserve">3.</w:t>
        <w:tab/>
        <w:tab/>
        <w:t xml:space="preserve">Senkin kiihkoilija! #LetThemIn</w:t>
      </w:r>
    </w:p>
    <w:p>
      <w:r>
        <w:rPr>
          <w:b/>
          <w:u w:val="single"/>
        </w:rPr>
        <w:t xml:space="preserve">144133</w:t>
      </w:r>
    </w:p>
    <w:p>
      <w:r>
        <w:t xml:space="preserve">4.</w:t>
        <w:tab/>
        <w:tab/>
        <w:tab/>
        <w:t xml:space="preserve">Tietenkin. Paljon vaikeampi mestata heidät porttien ulkopuolelta.</w:t>
      </w:r>
    </w:p>
    <w:p>
      <w:r>
        <w:rPr>
          <w:b/>
          <w:u w:val="single"/>
        </w:rPr>
        <w:t xml:space="preserve">144134</w:t>
      </w:r>
    </w:p>
    <w:p>
      <w:r>
        <w:t xml:space="preserve">1. Minulta kiellettiin kerran Twatter-tili, koska kutsuin Charles Clymeriä "jätkäksi" Transien mafia on kamalaa.</w:t>
      </w:r>
    </w:p>
    <w:p>
      <w:r>
        <w:rPr>
          <w:b/>
          <w:u w:val="single"/>
        </w:rPr>
        <w:t xml:space="preserve">144135</w:t>
      </w:r>
    </w:p>
    <w:p>
      <w:r>
        <w:t xml:space="preserve">2.</w:t>
        <w:tab/>
        <w:t xml:space="preserve">Luulen, että he romahtavat joka tapauksessa vuoden tai kahden kuluessa. TV:t ja TS:t ovat aina vihanneet toisiaan, ja se oli ennen vanhaan ennen tätä Tumblr-paskaa.</w:t>
      </w:r>
    </w:p>
    <w:p>
      <w:r>
        <w:rPr>
          <w:b/>
          <w:u w:val="single"/>
        </w:rPr>
        <w:t xml:space="preserve">144136</w:t>
      </w:r>
    </w:p>
    <w:p>
      <w:r>
        <w:t xml:space="preserve">1. "Näytä minulle plakaatti" "Älä uhkaile minua" Mitä?</w:t>
      </w:r>
    </w:p>
    <w:p>
      <w:r>
        <w:rPr>
          <w:b/>
          <w:u w:val="single"/>
        </w:rPr>
        <w:t xml:space="preserve">144137</w:t>
      </w:r>
    </w:p>
    <w:p>
      <w:r>
        <w:t xml:space="preserve">2.</w:t>
        <w:tab/>
        <w:t xml:space="preserve">Hän luuli, että plakaatti on synonyymi pillulle.</w:t>
      </w:r>
    </w:p>
    <w:p>
      <w:r>
        <w:rPr>
          <w:b/>
          <w:u w:val="single"/>
        </w:rPr>
        <w:t xml:space="preserve">144138</w:t>
      </w:r>
    </w:p>
    <w:p>
      <w:r>
        <w:t xml:space="preserve">1. Vaikka minulla on trans-tyttöystävä, olen lurkannut metassa siitä lähtien, kun löysin sen tänä keväänä. Olen yleensä samaa mieltä useimpien täällä kirjoittajien näkemyksistä, asevalvonnasta, vasemmiston mielettömyydestä, laittoman maahanmuuton vastaisista mielipiteistä, JT:stä, Pro Bernieristä, positiivisesta toiminnasta jne. Jopa monista trans-kysymyksistä; riippumatta siitä, mitä mieltä olen tyttöystävästäni, ymmärrän täysin, että se on outoa useimmille ihmisille, eikä minulla suoraan sanottuna ole mitään sitä vastaan, jos haluat kutsua häntä mieheksi. Tarkoitan, että se on kusipäinen liike, ja siitä puuttuu arvokkuus, jos teet sen jonkun ihmisen kasvotusten, mutta en vihaa sinua sen takia, ymmärrän sen (olen suuri Shapiro-fani, eikä hän puhu asiasta kauniisti). Olen Jordan Petersonin kannattaja (kuten myös trans gf:ni), mutta arvelen, että suurin osa trans-ihmisten "vihasta" metassa tulee ihmisiltä, jotka eivät ole koskaan tavanneet tai keskustelleet trans-ihmisen kanssa. Kuten missä tahansa segmentissä, hulluja on, ja todennäköisesti suurempi prosenttiosuus kuin gen popissa, totta kai. Mutta trans-ihmisten kutsuminen henkisesti jälkeenjääneiksi ja väittäminen, etteivät he voi tehdä työtä, jolla ei ole mitään tekemistä heidän sukupuolensa kanssa, on silkkaa vihaa. En koskaan sanoisi, ettei teillä olisi oikeutta sanoa niin, olen sananvapauden absolutisti, mutta te ette tee mitään muuta kuin vahingoitatte omaa poliittista puolianne. Kyllä, vasemmisto on tällä hetkellä täynnä vihaa, mutta te vain jatkatte kierrettä ja käännytätte pois kaltaisiani ihmisiä, jotka kannattavat suurinta osaa PPC-puolueen puolustamista asioista. On hienoa, että sinulla on mielipiteesi, mutta se, että vihaat ihmisiä (KANADALAISIA) kohtaan, joita et ole koskaan tavannut, kertoo enemmän sinusta kuin heistä.   Kaikki trans-ihmiset eivät ole aktivisteja, jotka yrittävät muuttaa yhteiskuntaamme, useimmat tapaamani ihmiset ovat itse asiassa päinvastoin; he vastustavat aktivismia, he eivät halua valokeilaan, he haluavat vain elää normaalia elämää. Tällä hetkellä ei ole olemassa mitään lääkettä/terapiaa, joka auttaisi trans-ihmisiä yhtä paljon kuin todellinen siirtyminen, siihen asti tämä on monissa tapauksissa paras toimintatapa onnellisemman elämän saavuttamiseksi.  Haluaisin myös huomauttaa, että kaikki trans-ihmiset eivät oikeasti ole aidosti sukupuolidysmorfisia, olen tavannut muutamia, jotka ovat suoranaisesti liekehtiviä homoja, jotka ovat vieneet asian liian pitkälle. Tiedättekö, mitä se tarkoittaa, kun pystyy kulkemaan tuolla rajalla?Sitä kutsutaan vivahteikkuudeksi, ja se on jotain, joka puuttuu pahasti molemmilta puolilta. Vihaan hulluja vasemmistolaisia, mutta joidenkin vitrioli täällä on aivan yhtä pahaa. Ei, se on pahempaa. Vasemmisto voi sentään väittää, että heidän hulluutensa johtuu "tunteista" ja "oikeudenmukaisuudesta" ja "tasa-arvosta". Teillä on vain vihaa kiihkoilijoita kohtaan.</w:t>
      </w:r>
    </w:p>
    <w:p>
      <w:r>
        <w:rPr>
          <w:b/>
          <w:u w:val="single"/>
        </w:rPr>
        <w:t xml:space="preserve">144139</w:t>
      </w:r>
    </w:p>
    <w:p>
      <w:r>
        <w:t xml:space="preserve">2.</w:t>
        <w:tab/>
        <w:t xml:space="preserve">(Jatkuu, teen tämän puhelimestani ja vahingossa painoin postausta) Täällä oleville kiihkoilijoille....kutsu minua homoksi niin paljon kuin haluat, olen kuullut sen kaiken ennenkin, olemme olleet yhdessä 3 vuotta ja olen ollut 100% avoin siitä kollegoilleni perheelle ja ystäville. Se, mitä te olette ymmärtämässä, on se, että (erityisesti kaupunkikeskuksissa), olette todennäköisesti tavanneet ja puhuneet transnaisen kanssa tietämättä sitä, kuten geneettiset naiset, heitä ei ole luotu samanlaisiksi, ja joitakin ette koskaan tietäisi (on olemassa myös aataminomenan ajeluprosessi, tiede!).  Lisäpisteitä transnaisille, koska suurin osa tapaamistani naisista pitää itse asiassa perinteisistä sukupuolirooleista. Minun naiseni kokkaa useimmat ateriat, siivoaa kotimme ja haluaa aina työntää kaluni suuhunsa.   Edit: tajusin, miten muokkaus onnistuu! Kyllä, tämä on ensimmäinen viestini, kyllä, tili luotiin vain tätä varten, ei, en ole botti. Käyttäjätunnus ei täsmää; sentään on vielä libertarismi, johon voin mennä.</w:t>
      </w:r>
    </w:p>
    <w:p>
      <w:r>
        <w:rPr>
          <w:b/>
          <w:u w:val="single"/>
        </w:rPr>
        <w:t xml:space="preserve">144140</w:t>
      </w:r>
    </w:p>
    <w:p>
      <w:r>
        <w:t xml:space="preserve">3.</w:t>
        <w:tab/>
        <w:tab/>
        <w:t xml:space="preserve">Olet luultavasti ainoa libertaari täällä ja ainoa, joka on tarpeeksi turmeltunut isännöidäkseen "Freeze Peach Drag Show'ta".</w:t>
      </w:r>
    </w:p>
    <w:p>
      <w:r>
        <w:rPr>
          <w:b/>
          <w:u w:val="single"/>
        </w:rPr>
        <w:t xml:space="preserve">144141</w:t>
      </w:r>
    </w:p>
    <w:p>
      <w:r>
        <w:t xml:space="preserve">1. Oman jälkeenjääneisyytensä nojaan nostettu.</w:t>
      </w:r>
    </w:p>
    <w:p>
      <w:r>
        <w:rPr>
          <w:b/>
          <w:u w:val="single"/>
        </w:rPr>
        <w:t xml:space="preserve">144142</w:t>
      </w:r>
    </w:p>
    <w:p>
      <w:r>
        <w:t xml:space="preserve">1. LOL Mikä vittu tämä autistinen kirjoitelma oli?   Sinä sekosit BURGER KINGin takia, koska pelkäsit, että heidän ruokansa aiheuttaisi sen, että saisit aivosi paskaksi, aloit käyttäytyä loukkaavasti tiskityttöä kohtaan (joka kirjaimellisesti vain ottaa rahaa ja jakaa ruokaa), joku muu puuttui asiaan, ja sinä olet sankari, koska suihkutit pippurisumutteella joitain valkoisia ritaripaskiaisia, jotka reagoivat hulluuteesi???   Lmao. Tämä viesti lukee kuin r/PublicFreakout-videon transkriptio.   Olenko ainoa, jonka mielestä tämä on hulvatonta?</w:t>
      </w:r>
    </w:p>
    <w:p>
      <w:r>
        <w:rPr>
          <w:b/>
          <w:u w:val="single"/>
        </w:rPr>
        <w:t xml:space="preserve">144143</w:t>
      </w:r>
    </w:p>
    <w:p>
      <w:r>
        <w:t xml:space="preserve">2.</w:t>
        <w:tab/>
        <w:t xml:space="preserve">Hilpeä ja jälkeenjäänyt, lmao... hän käyttäytyi kuin ämmä.</w:t>
      </w:r>
    </w:p>
    <w:p>
      <w:r>
        <w:rPr>
          <w:b/>
          <w:u w:val="single"/>
        </w:rPr>
        <w:t xml:space="preserve">144144</w:t>
      </w:r>
    </w:p>
    <w:p>
      <w:r>
        <w:t xml:space="preserve">1. Malala on vähän kusipää. Hänen kanssaan ei todellakaan ole mukava keskustella juhlissa.</w:t>
      </w:r>
    </w:p>
    <w:p>
      <w:r>
        <w:rPr>
          <w:b/>
          <w:u w:val="single"/>
        </w:rPr>
        <w:t xml:space="preserve">144145</w:t>
      </w:r>
    </w:p>
    <w:p>
      <w:r>
        <w:t xml:space="preserve">1. Sosialistit ovat jälkeenjääneitä, ja tämä video todistaa sen. Tätä paskaa ei kannata edes purkaa. Se on itsetuhoinen jo sellaisenaan.</w:t>
      </w:r>
    </w:p>
    <w:p>
      <w:r>
        <w:rPr>
          <w:b/>
          <w:u w:val="single"/>
        </w:rPr>
        <w:t xml:space="preserve">144146</w:t>
      </w:r>
    </w:p>
    <w:p>
      <w:r>
        <w:t xml:space="preserve">2.</w:t>
        <w:tab/>
        <w:t xml:space="preserve">Olen samaa mieltä tästä kommentistasi.  Ja silti minäkin käytin aikaa vastatakseni.</w:t>
      </w:r>
    </w:p>
    <w:p>
      <w:r>
        <w:rPr>
          <w:b/>
          <w:u w:val="single"/>
        </w:rPr>
        <w:t xml:space="preserve">144147</w:t>
      </w:r>
    </w:p>
    <w:p>
      <w:r>
        <w:t xml:space="preserve">1. Pommittakaa Kaliforniaa, vannon Jumalan nimeen.  ResetERA kaivoi Directin läpi, löysi yhden asian, josta he eivät pitäneet, taputti käsiään ja sai heti suostumuksensa. Se on helvetin ällöttävää.</w:t>
      </w:r>
    </w:p>
    <w:p>
      <w:r>
        <w:rPr>
          <w:b/>
          <w:u w:val="single"/>
        </w:rPr>
        <w:t xml:space="preserve">144148</w:t>
      </w:r>
    </w:p>
    <w:p>
      <w:r>
        <w:t xml:space="preserve">2.</w:t>
        <w:tab/>
        <w:t xml:space="preserve">Kaliforniassa asuvana... Se on ihan hyvä, siellä on paljon ihmisiä tietyillä alueilla, kuten San Franciscossa, ja myös pikkukaupunkeja ja laajoja avoimia alueita, jotka ymmärtääkseni ovat poliittisesti suunnilleen sitä, mitä odottaa.  Kuten kaikkialla muuallakin, ihmiset sekoittuvat, ja sattuu vain olemaan niin, että tietynlaista mieltä olevat ovat äänekkäämpiä.    On outoa olla maltillinen ja vihata molempien puolueiden poliittisia ehdokkaita, koska ääriainekset ovat epämiellyttäviä.   Pitää äänestää jotakuta, joka todennäköisesti kusettaa sinua, vain eri tavalla kuin toinen, eikä vain pääse voittamaan.  Äärimmäisenä oleminen, joka vain uiskentelee ideologiassa ja vihaa "toista puolta", vaikuttaa siltä, että se olisi henkisesti paljon helpompaa.  Mutta se on tietämättömyyttä, oletan.</w:t>
      </w:r>
    </w:p>
    <w:p>
      <w:r>
        <w:rPr>
          <w:b/>
          <w:u w:val="single"/>
        </w:rPr>
        <w:t xml:space="preserve">144149</w:t>
      </w:r>
    </w:p>
    <w:p>
      <w:r>
        <w:t xml:space="preserve">3.</w:t>
        <w:tab/>
        <w:tab/>
        <w:t xml:space="preserve">&gt; et vain saa voittaa Tervetuloa politiikkaan.  Olen varma, että Calissa on maltillisia; se ei muuta sitä tosiasiaa, että se on yhden puolueen osavaltio, jonka vallanpitäjät ovat aivan kamalia ihmisiä. Siellä on myös upeat luonto-ominaisuudet, mutta se ei vapauta sitä tosiasiaa, että siellä on myös SF.</w:t>
      </w:r>
    </w:p>
    <w:p>
      <w:r>
        <w:rPr>
          <w:b/>
          <w:u w:val="single"/>
        </w:rPr>
        <w:t xml:space="preserve">144150</w:t>
      </w:r>
    </w:p>
    <w:p>
      <w:r>
        <w:t xml:space="preserve">4.</w:t>
        <w:tab/>
        <w:tab/>
        <w:tab/>
        <w:t xml:space="preserve">Totta kai.  Sitä ei sanottu kenenkään tekojen anteeksiantamiseksi.  Kyse on laajasta tuomitsemisesta (toiseuden 'toiseksi' tekevästä käytöksestä), jota käsittelin.  Emmekö pidä sopimattomana ja halveksittavana sitä, että meidät leimataan ja niputetaan asioihin, joita emme ole (natsit, naisvihamieliset jne. Poimi mikä tahansa leima), ja siten demonisoidaan ja hylätään sen vuoksi?  Ei ole paljon syytä tehdä samaa koko valtiolle.  Tunnustakaa vaaleilla valittu johto tiettyjen tasapainojen ja mielipiteiden suhteiden yhteenvedoksi, kyllä, mutta tunnustakaa se vain sellaiseksi.  Meidän pitäisi käsitellä sitä sellaisena kuin se on.   'Pommitetaan vain Kalifornia' on luultavasti yhtä merkityksetöntä ja hyödytöntä kuin 'kansanmurhaavat kaikki valkoiset'.   Se on pelkkää tunnetta ja leimautumista.  Tuntuu hyvältä sanoa, purkaa paineita tai tuntea myötätuntoa, mutta uskon, että pystymme vähän parempaan.  Siksi otin esille inhimillistävän elementin, että Kaliforniassa on maltillisia ihmisiä eikä vain SF:n liberaalien ääriliikkeiden edustajia.  Jos sanot asioita kuten "räjäyttäkää Kalifornia ydinpommilla", saat ehkä aikaan vain ihmisiä, jotka vihaavat sinua, koska niputat heidät muiden joukkoon.  Aivan kuten monille meistä kävi.</w:t>
      </w:r>
    </w:p>
    <w:p>
      <w:r>
        <w:rPr>
          <w:b/>
          <w:u w:val="single"/>
        </w:rPr>
        <w:t xml:space="preserve">144151</w:t>
      </w:r>
    </w:p>
    <w:p>
      <w:r>
        <w:t xml:space="preserve">5.</w:t>
        <w:tab/>
        <w:tab/>
        <w:tab/>
        <w:tab/>
        <w:t xml:space="preserve">Hei, jos Jeong voi sanoa, että hän haluaa katsoa valkoisten lasten kuolevan syöpään, ja se on hulvaton vitsi, se mitä sanoin ei ollut *niin* huono. /s Ja ei, en kiellä sitä, että Kaliforniassa on hienoja ihmisiä, valtavia ihmisiä, ihmisiä, ihmisiä, joita ette uskoisi. Mutta meidän on tehtävä jotakin, ihmiset; tilanne on vain mennyt niin huonoksi, niin huonoksi. Ja ihmiset sanovat minulle, että "olkaa kilttejä, olkaa kilttejä"; no, joskus, kun osavaltio on näin suuri monoliitti, joka rutiininomaisesti estää hallituksen toiminnan, on vain oltava kova, onko selvä? On hyökättävä sen kimppuun, on annettava koko valtion tietää. Ja se on mielestäni, mielestäni se on todella tärkeää, se on jotain, mitä meidän on tehtävä.</w:t>
      </w:r>
    </w:p>
    <w:p>
      <w:r>
        <w:rPr>
          <w:b/>
          <w:u w:val="single"/>
        </w:rPr>
        <w:t xml:space="preserve">144152</w:t>
      </w:r>
    </w:p>
    <w:p>
      <w:r>
        <w:t xml:space="preserve">1. &gt; Neptunia-pelit eivät kuulu tähän myyntiin.  Tämä myynti on siis pätemätön.</w:t>
      </w:r>
    </w:p>
    <w:p>
      <w:r>
        <w:rPr>
          <w:b/>
          <w:u w:val="single"/>
        </w:rPr>
        <w:t xml:space="preserve">144153</w:t>
      </w:r>
    </w:p>
    <w:p>
      <w:r>
        <w:t xml:space="preserve">2.</w:t>
        <w:tab/>
        <w:t xml:space="preserve">weeb shit lmao</w:t>
      </w:r>
    </w:p>
    <w:p>
      <w:r>
        <w:rPr>
          <w:b/>
          <w:u w:val="single"/>
        </w:rPr>
        <w:t xml:space="preserve">144154</w:t>
      </w:r>
    </w:p>
    <w:p>
      <w:r>
        <w:t xml:space="preserve">3.</w:t>
        <w:tab/>
        <w:tab/>
        <w:t xml:space="preserve">2d&gt;3dpd</w:t>
      </w:r>
    </w:p>
    <w:p>
      <w:r>
        <w:rPr>
          <w:b/>
          <w:u w:val="single"/>
        </w:rPr>
        <w:t xml:space="preserve">144155</w:t>
      </w:r>
    </w:p>
    <w:p>
      <w:r>
        <w:t xml:space="preserve">4.</w:t>
        <w:tab/>
        <w:tab/>
        <w:tab/>
        <w:t xml:space="preserve">Lyön vetoa, että sinäkin pidät vagoista, vitun hintti</w:t>
      </w:r>
    </w:p>
    <w:p>
      <w:r>
        <w:rPr>
          <w:b/>
          <w:u w:val="single"/>
        </w:rPr>
        <w:t xml:space="preserve">144156</w:t>
      </w:r>
    </w:p>
    <w:p>
      <w:r>
        <w:t xml:space="preserve">5.</w:t>
        <w:tab/>
        <w:tab/>
        <w:tab/>
        <w:tab/>
        <w:t xml:space="preserve">MINÄ...MINÄ... Annan sinulle porttikiellon!  Minä teen sen!</w:t>
      </w:r>
    </w:p>
    <w:p>
      <w:r>
        <w:rPr>
          <w:b/>
          <w:u w:val="single"/>
        </w:rPr>
        <w:t xml:space="preserve">144157</w:t>
      </w:r>
    </w:p>
    <w:p>
      <w:r>
        <w:t xml:space="preserve">6.</w:t>
        <w:tab/>
        <w:tab/>
        <w:tab/>
        <w:tab/>
        <w:tab/>
        <w:t xml:space="preserve">do it ni🅱️🅱️a</w:t>
      </w:r>
    </w:p>
    <w:p>
      <w:r>
        <w:rPr>
          <w:b/>
          <w:u w:val="single"/>
        </w:rPr>
        <w:t xml:space="preserve">144158</w:t>
      </w:r>
    </w:p>
    <w:p>
      <w:r>
        <w:t xml:space="preserve">7.</w:t>
        <w:tab/>
        <w:tab/>
        <w:tab/>
        <w:tab/>
        <w:tab/>
        <w:tab/>
        <w:t xml:space="preserve">[Feelin' lucky, punk?!](https://cdn.discordapp.com/attachments/133058589274275840/496467633311318026/image0_2.jpg)</w:t>
      </w:r>
    </w:p>
    <w:p>
      <w:r>
        <w:rPr>
          <w:b/>
          <w:u w:val="single"/>
        </w:rPr>
        <w:t xml:space="preserve">144159</w:t>
      </w:r>
    </w:p>
    <w:p>
      <w:r>
        <w:t xml:space="preserve">8.</w:t>
        <w:tab/>
        <w:tab/>
        <w:tab/>
        <w:tab/>
        <w:tab/>
        <w:t xml:space="preserve">Mikä yllätys, vallan väärinkäyttäjä. Kasvattajat ovat kaikki samanlaisia.</w:t>
      </w:r>
    </w:p>
    <w:p>
      <w:r>
        <w:rPr>
          <w:b/>
          <w:u w:val="single"/>
        </w:rPr>
        <w:t xml:space="preserve">144160</w:t>
      </w:r>
    </w:p>
    <w:p>
      <w:r>
        <w:t xml:space="preserve">9.</w:t>
        <w:tab/>
        <w:tab/>
        <w:tab/>
        <w:tab/>
        <w:tab/>
        <w:tab/>
        <w:t xml:space="preserve">&gt;Chad-kasvattajat</w:t>
      </w:r>
    </w:p>
    <w:p>
      <w:r>
        <w:rPr>
          <w:b/>
          <w:u w:val="single"/>
        </w:rPr>
        <w:t xml:space="preserve">144161</w:t>
      </w:r>
    </w:p>
    <w:p>
      <w:r>
        <w:t xml:space="preserve">1. Amerikassa asia tulee pitkälti olemaan perustuslaillinen haaste sille ensimmäiselle henkilölle, joka ei tyydy sovintosopimukseen. Kuten masturbaatioapuvälineiden kieltojen kohdalla, jotka myös perustuivat siveettömyyteen, tarvitaan oikeudellinen haaste, jotta voidaan kumota ilmeisen perustuslain vastaiset 1. lisäyksen mukaiset puhekiellot.  Lisäksi kaikille, jotka väittävät, että "muh 10. lisäys" toimii vain sellaisten valtuuksien osalta, joita ei ole jo siirretty kansalle/liittovaltiolle. 1. lisäys, kuten 2. lisäyskin, on suurelta osin loukkaamaton, eikä sitä voida rajoittaa osavaltioiden lailla vain siksi, että ne äänestävät sen puolesta. Osavaltioilla ei ole oikeutta rajoittaa 1. lisäyksen mukaista puhetta, jonka perustuslaki kokonaisuudessaan takaa. Vaikka ne säännöllisesti tekevätkin niin, se ei tarkoita, etteikö sitä myös säännöllisesti kumottaisi pitkien oikeustaistelujen jälkeen.  Tämän vuoksi korkein oikeus antaa Kalifornian kaltaisille osavaltioille säännöllisesti selkäsaunan törkeistä perustuslain vastaisista toimista.  Muistakaa lisäksi, että "alastonlehdet" pidettiin Yhdysvalloissa laittomina vielä viime aikoihin asti, mikäli historiasta on tietoa. Kun ihmiset sanovat, että jokin asia on laitonta, on pidettävä mielessä, että vaikka valtio saattaa pitää sitä laittomana, se ei tarkoita, että tuomioistuin pitää sitä laittomana, kun se on pakotettu tutkimaan sitä. Siveellisyyslait ovat kuolleet hitaasti miljoonien oikeustaistelujen takia vuosikymmeniä, eikä mikään ylempi tuomioistuin *halua* päättää, onko jokin asia siveettömyys vai ei, koska silloin heidän on määriteltävä lopullisesti, mitä siveettömyys on ilman, että 1. lisäys romutetaan täysin, ja tähän he eivät yksinkertaisesti pysty, koska Millerin testi on kaikkein epäselvin ja huonosti määritelty standardi, jota voidaan soveltaa.  Viimeisen kerran ohimennen sanottuna säädös, joka koskee säädyttömyyttä, heijastaa mahdollisesti moralismin viimeistä henkäystä Yhdysvaltojen yleisessä oikeudessa. Valtaosa laeista keskittyy riidan todennettavissa oleviin osapuoliin, todennettavissa olevaan vahinkoon tai rikokseen, johon on syyllistytty, ja mainittujen tekojen todennettavissa oleviin vahinkoihin. Lainsäädännöstä puuttuu intohimo tai keskittyminen oikeaan tai väärään. On vain se, mitä tapahtui, ja tapahtumiin liittyvät tosiasiat. Vasta oikeudenkäynnin ratkaisussa henkilön omantunnon turmeltuneisuus tekojen tekemisessä vaikuttaa tekojen rangaistukseen. Siveettömyys on kuitenkin huonosti määritelty, sillä ei ole uhreja, sitä ei voida sitoa tiettyyn julkiseen tekoon, ja sillä kriminalisoidaan syytetyn omatunto. Se on "väärin" vain siksi, että se loukkaa muita. Sen olemassaoloon ei liity mitään riistämistä, sen luominen tai levittäminen ei vahingoita ketään, ja se voi olla laitonta vain siksi, että valtio ottaa moraalisesti kantaa. Jos jotain, maailma olisi parempi, jos tämä aihe poistettaisiin lopullisesti valtion käsistä.  Siveellisyyslaki on SJW:n märkä uni äärioikeiston luomana. Äärivasemmiston kaavaileman vihapuheen ja äärioikeiston laatiman säädöslain välillä ei ole toiminnallisesti mitään eroa.</w:t>
      </w:r>
    </w:p>
    <w:p>
      <w:r>
        <w:rPr>
          <w:b/>
          <w:u w:val="single"/>
        </w:rPr>
        <w:t xml:space="preserve">144162</w:t>
      </w:r>
    </w:p>
    <w:p>
      <w:r>
        <w:t xml:space="preserve">2.</w:t>
        <w:tab/>
        <w:t xml:space="preserve">Kun sanot "äärioikeisto", ajattelen uusnatseja tai Klaanin jäseniä, mutta luulen, että puhut autoritaarisesta, traditionalistisesta uskonnollisesta oikeistosta. Oletan, että heilläkin on äärioikeistolaisia (esim. Westboron baptistikirkko), mutta tuntuu oudolta käyttää tätä termiä heihin, kun ottaa huomioon, kuinka väkirikkaita he olivat ennen.</w:t>
      </w:r>
    </w:p>
    <w:p>
      <w:r>
        <w:rPr>
          <w:b/>
          <w:u w:val="single"/>
        </w:rPr>
        <w:t xml:space="preserve">144163</w:t>
      </w:r>
    </w:p>
    <w:p>
      <w:r>
        <w:t xml:space="preserve">3.</w:t>
        <w:tab/>
        <w:tab/>
        <w:t xml:space="preserve">Äärimmäinen ei sulje pois populaarista.  Äärivasemmisto on tällä hetkellä melko runsaslukuinen, esimerkiksi</w:t>
      </w:r>
    </w:p>
    <w:p>
      <w:r>
        <w:rPr>
          <w:b/>
          <w:u w:val="single"/>
        </w:rPr>
        <w:t xml:space="preserve">144164</w:t>
      </w:r>
    </w:p>
    <w:p>
      <w:r>
        <w:t xml:space="preserve">4.</w:t>
        <w:tab/>
        <w:tab/>
        <w:tab/>
        <w:t xml:space="preserve">&gt; Äärivasemmisto on tällä hetkellä melko runsaslukuinen, lol mitä vittua? mitä tarkoitat äärivasemmistolla? Koska jos puhut jostain muusta kuin tankkareista olet ihan idiootti.</w:t>
      </w:r>
    </w:p>
    <w:p>
      <w:r>
        <w:rPr>
          <w:b/>
          <w:u w:val="single"/>
        </w:rPr>
        <w:t xml:space="preserve">144165</w:t>
      </w:r>
    </w:p>
    <w:p>
      <w:r>
        <w:t xml:space="preserve">5.</w:t>
        <w:tab/>
        <w:tab/>
        <w:tab/>
        <w:tab/>
        <w:t xml:space="preserve">sosialismi on äärivasemmistolaista: ideologian ydinajatus on totalitaarinen varallisuuden jakaminen. sosiaalipolitiikka ei ole äärivasemmistolaista, sosialismi on. vain esimerkki</w:t>
      </w:r>
    </w:p>
    <w:p>
      <w:r>
        <w:rPr>
          <w:b/>
          <w:u w:val="single"/>
        </w:rPr>
        <w:t xml:space="preserve">144166</w:t>
      </w:r>
    </w:p>
    <w:p>
      <w:r>
        <w:t xml:space="preserve">6.</w:t>
        <w:tab/>
        <w:tab/>
        <w:tab/>
        <w:tab/>
        <w:tab/>
        <w:t xml:space="preserve">&gt; ideologian ydinajatus on totalitaarinen varallisuuden jakaminen. se ei ole lähelläkään sosialismin ydinajatusta. Lue edes wikipedia-artikkeli ennen kuin puhut jostain asiasta. Jeesus Kristus.  Lisäksi sanoit **äärioikeistolainen** vasemmisto. Ei vasemmisto tai äärivasemmisto, vaan äärivasemmisto. Ja kun otetaan huomioon, että kirjaimellisia stalinisteja on edelleen olemassa, on aika vitun epärehellistä kutsua sosialismia kannattavia ihmisiä äärivasemmistolaisiksi.</w:t>
      </w:r>
    </w:p>
    <w:p>
      <w:r>
        <w:rPr>
          <w:b/>
          <w:u w:val="single"/>
        </w:rPr>
        <w:t xml:space="preserve">144167</w:t>
      </w:r>
    </w:p>
    <w:p>
      <w:r>
        <w:t xml:space="preserve">7.</w:t>
        <w:tab/>
        <w:tab/>
        <w:tab/>
        <w:tab/>
        <w:tab/>
        <w:tab/>
        <w:t xml:space="preserve">Pidän siitä kohdasta, jossa ohjaat minut wikipediaan, koska olet itse liian paljon _oikealla puolella herstoriaa_ edes selventääkseen ajatuksiasi. sosialismi on pahasta, jokainen sen puolestapuhuja on lähes varmasti luuseri.</w:t>
      </w:r>
    </w:p>
    <w:p>
      <w:r>
        <w:rPr>
          <w:b/>
          <w:u w:val="single"/>
        </w:rPr>
        <w:t xml:space="preserve">144168</w:t>
      </w:r>
    </w:p>
    <w:p>
      <w:r>
        <w:t xml:space="preserve">8.</w:t>
        <w:tab/>
        <w:tab/>
        <w:tab/>
        <w:tab/>
        <w:tab/>
        <w:tab/>
        <w:tab/>
        <w:t xml:space="preserve">&gt; Pidän siitä kohdasta, jossa ohjaat minut wikipediaan, koska olet itse liian oikealla puolella herstoriaa edes selventääkseen ajatuksiasi. &gt; &gt; Ohjasin sinut wikipediaan, koska kuvailit sosialismia "totalitaristiseksi varallisuuden jakamiseksi" osoittaen, ettei sinulla ole mitään vitun hajua, mitä sosialismi on.   &gt;amerikkalaiset ovat vitun hauskoja &gt;sosialismi on paha. voitko selittää miksi ilman, että turvaudut oikeiston puheisiin? tämän pitäisi olla viihdyttävää.</w:t>
      </w:r>
    </w:p>
    <w:p>
      <w:r>
        <w:rPr>
          <w:b/>
          <w:u w:val="single"/>
        </w:rPr>
        <w:t xml:space="preserve">144169</w:t>
      </w:r>
    </w:p>
    <w:p>
      <w:r>
        <w:t xml:space="preserve">9.</w:t>
        <w:tab/>
        <w:tab/>
        <w:tab/>
        <w:tab/>
        <w:tab/>
        <w:tab/>
        <w:tab/>
        <w:tab/>
        <w:t xml:space="preserve">En ole koskaan maininnut Hillarya. En ole amerikkalainen. Koska kieltäydyt selittämästä, mitä sosialismi mielestäsi on, luulen, että olemme valmiita tähän.  "Olen niin oikeassa, että se on itsestään selvää, ettei minun tarvitse selittää mitään." omahyväinen pilkkaaminen toimii vain, jos henkilö, jolle sitä teet, kunnioittaa sinua. &gt; tämän pitäisi olla viihdyttävää. En usko, että joukkomurhan puolustaminen on viihdyttävää.</w:t>
      </w:r>
    </w:p>
    <w:p>
      <w:r>
        <w:rPr>
          <w:b/>
          <w:u w:val="single"/>
        </w:rPr>
        <w:t xml:space="preserve">144170</w:t>
      </w:r>
    </w:p>
    <w:p>
      <w:r>
        <w:t xml:space="preserve">10.</w:t>
        <w:tab/>
        <w:tab/>
        <w:tab/>
        <w:tab/>
        <w:tab/>
        <w:tab/>
        <w:tab/>
        <w:tab/>
        <w:tab/>
        <w:t xml:space="preserve">Se, että olet niin kiintynyt siihen, että minun on selitettävä sosialismin peruskäsitteet, osoittaa, että sinulla ei ole aavistustakaan siitä, mitä se on, kiitos.  Minun ei todellakaan tarvitsisi selittää, mitä sosialismi on, en minä ole se, joka siitä puhui. Tulevaisuuden varalle: idioottimaisten puheiden kuten "sosialismi on totalitaarista varallisuuden jakamista" toistaminen, kun sinulla ei ole aavistustakaan siitä, mistä puhut, saa sinut näyttämään aika jälkeenjääneeltä. Yhdistettynä siihen, että pidät sosialismia äärivasemmistolaisena näkemyksenä, osoittaa, että toistelet vain jotain paskaa, jonka olet kuullut joltain asiantuntijalta. Älä tee näin.</w:t>
      </w:r>
    </w:p>
    <w:p>
      <w:r>
        <w:rPr>
          <w:b/>
          <w:u w:val="single"/>
        </w:rPr>
        <w:t xml:space="preserve">144171</w:t>
      </w:r>
    </w:p>
    <w:p>
      <w:r>
        <w:t xml:space="preserve">11.</w:t>
        <w:tab/>
        <w:tab/>
        <w:tab/>
        <w:tab/>
        <w:tab/>
        <w:tab/>
        <w:tab/>
        <w:tab/>
        <w:tab/>
        <w:tab/>
        <w:t xml:space="preserve">"kuultu asiantuntijalta" yritä: Olen ollut tekemisissä sosialistien kanssa koko elämäni ajan. he ovat ilman muuta luusereita. pahoja, irstaita, säälittäviä luusereita, jotka syyttävät "järjestelmää" omasta epäonnistumisestaan.   Huomasin, ettet vieläkään selittänyt yksinkertaisin termein, mitä sosialismi on. erittäin yllättävää!</w:t>
      </w:r>
    </w:p>
    <w:p>
      <w:r>
        <w:rPr>
          <w:b/>
          <w:u w:val="single"/>
        </w:rPr>
        <w:t xml:space="preserve">144172</w:t>
      </w:r>
    </w:p>
    <w:p>
      <w:r>
        <w:t xml:space="preserve">12.</w:t>
        <w:tab/>
        <w:t xml:space="preserve">Ensinnäkin korkein oikeus on jo päättänyt, että säädyttömyys ei ole perustuslain suojaamaa.  Joten... monet täällä sanomasi asiat ovat aika epäolennaisia sen perusteella.    Moraalia ei voi poistaa Yhdysvaltain oikeusjärjestelmästä, koska kaikki perustuslain takaamat oikeudet ovat moraalisia oikeuksia.   Ei voi selittää, miksi annamme ihmisille sananvapauden mainitsematta, että se on oikein.     Ainoa syy siihen, miksi esimerkiksi säädöksiä, kuten säädöksiä säädösvastaavuudesta, voidaan (joskus) ratkaista viittaamatta moraaliin, on se, että perustuslaki on jo alun perin ratkaissut asian moraalisen puolen.   Ei ole olemassa sellaista asiaa kuin "moralismi". Jokaisella tervejärkisellä ihmisellä on moraalia; he vain vaikuttavat "moralisteilta" silloin, kun heillä on erilainen moraali kuin sinulla ja auktoriteetti, joka antaa heidän mielipiteelleen painoarvoa.</w:t>
      </w:r>
    </w:p>
    <w:p>
      <w:r>
        <w:rPr>
          <w:b/>
          <w:u w:val="single"/>
        </w:rPr>
        <w:t xml:space="preserve">144173</w:t>
      </w:r>
    </w:p>
    <w:p>
      <w:r>
        <w:t xml:space="preserve">13.</w:t>
        <w:tab/>
        <w:tab/>
        <w:t xml:space="preserve">Tuosta asiasta päätettiin vuonna 1973, eikä siinä ollut mitään määritelmää siitä, mitä säädyttömyys oikeastaan on, miten säädyttömyys oikeastaan määritellään ja mitkä ovat kaikki asiaan liittyvät termit.  Yhtä hyvin voisitte väittää, että korkein oikeus kannatti orjuutta jossain vaiheessa, kuten se tekikin, joten miksi väittää orjuutta vastaan?  Kuten sanoin, korkein oikeus on yrittänyt joka tilaisuudessa lyödä vetoa Millerin todellisesta käytöstä tai säädyttömyyden tarkasta määritelmästä. Tilattavan pornon aikakaudella ja ei-poliittisen sananvapauden suojan laajentuessa Amerikassa yksi hyvä rikosoikeudenkäynti, joka ei pääty sovintosopimukseen, voi johtaa valituksen viemiseen korkeimpaan oikeuskomiteaan.  Ja moraali ei ole perustuslain perusta. Se on konservatiivien kuvitelma. Oikeudet eivät perustu moraaliin. Ne myönnetään olemassaolon perusteella. Sananvapautta ei ole olemassa, koska taivasvelhosi käskee sitä. Se on yksilön tarpeesta johtuva oikeus, eikä se vaadi valtion tai muiden suostumusta. Perustuslaki takaa yksilön oikeudet, ei ryhmän oikeuksia, koska nämä oikeudet ovat luonnostaan olemassa yksilölle. Siveettömyys on nimenomaan yksilöön kohdistuvan ryhmärangaistuksen määritelmä, toisten loukkaaminen syynä tyrannian kohdistamiseen vähemmistöön.  Rehellisesti sanottuna konservatiivit saavat minut joskus voimaan pahoin. Heidän halukkuutensa vangita joku piirustusten tekemisestä tai romaanien kirjoittamisesta ja riistää häneltä vapaus siksi, että heidän taivasjumalansa kalsarit ovat rähmällään, kuten itseään papeiksi kutsuvat papit ja heidän vangitsemansa poliitikot tulkitsevat.  Kenen tahansa, joka lukitsisi toisen ihmisen paperille kirjoittamisen vuoksi, ei pitäisi koskaan puhua mistään ihmisarvoa muistuttavasta puolesta. He ovat enemmän kotonaan talebanien kuin lännen kanssa. Eikä heidän pitäisi heittää kiviä vasemmistolaisia kollegoitaan vastaan, jotka myös pyrkivät hallitsemaan muiden ajatuksia. Ne ovat sama vitun asia.</w:t>
      </w:r>
    </w:p>
    <w:p>
      <w:r>
        <w:rPr>
          <w:b/>
          <w:u w:val="single"/>
        </w:rPr>
        <w:t xml:space="preserve">144174</w:t>
      </w:r>
    </w:p>
    <w:p>
      <w:r>
        <w:t xml:space="preserve">14.</w:t>
        <w:tab/>
        <w:tab/>
        <w:tab/>
        <w:t xml:space="preserve">&gt;Yhtä hyvin voisitte väittää, että korkein oikeus tuki orjuutta jossain vaiheessa, kuten se tekikin, joten miksi väittää orjuutta vastaan?   Ja minä *vastaustelisin*, jos orjuus olisi yhä voimassa eikä sitä olisi koskaan kumottu ja jos puhuisin jonkun kanssa, joka yrittäisi kertoa kaikille, että oikeusistuimet vastustavat orjuutta. Voisin esittää omia *moraalisia* syitäni olla orjuutta vastaan... mutta kyllä, keskustelu laista vaatisi minua ottamaan sen esille, jos henkilö väittäisi korkeimman oikeuden vastustavan orjuutta, vaikka se oli itse asiassa pitänyt sen voimassa. &gt;Oikeudet eivät perustu moraaliin. Ne myönnetään olemassaolon perusteella.  Hassua, että *sanot* tuon ikään kuin nuo kaksi asiaa olisivat jotenkin ristiriidassa keskenään. "Se ei ole moraalia! Se on vain joukko käyttäytymissääntöjä, jotka perustuvat ihmisen itseisarvoon!!!"  Mikä tarkalleen ottaen on syy erottaa nämä kaksi asiaa toisistaan, paitsi että sana "moraali" ilmeisesti suututtaa sinua ja muistuttaa sinua uskonnosta, joka tekee sinut *todella todella* vihaiseksi? &gt;Se on yksilön tarpeesta johdettu oikeus, Jos se olisi johdettu yksilön tarpeesta, niin progressiiviset olisivat oikeassa sanoessaan, että meillä on perusihmisoikeus ruokaan ja suojaan ja kaikkeen sellaiseen, ja että valtio olisi velvollinen tarjoamaan sitä. Oikeudet eivät perustu niinkin pragmaattisiin asioihin kuin ihmisten tarpeisiin, vaan ne perustuvat ihmisarvoon ja ihmisarvoon.  Jos olet jonkinlainen libertaristi tai konservatiivi, niin uskot ensisijaisesti *negatiivisiin oikeuksiin*; eli sääntöihin siitä, mitä *toiset ihmiset eivät saa tehdä sinulle*, eli moraaliin. &gt;Siveettömyys on yksilöön kohdistuvan ryhmärangaistuksen varsinainen määritelmä, toisten loukkaaminen syynä tyrannian määräämiseen vähemmistölle.  Ei enempää eikä vähempää kuin mikä tahansa laki, joka tulee ryhmän äänestyksen tuloksena.  Jos aiotte huutaa "tyranniaa" aina, kun vähemmistö ei saa tahtoaan läpi, voitte yhtä hyvin nimetä tuomarit uudelleen regenteiksi ja antaa heille valtuudet hallita kaikkia elämämme osa-alueita.   Sillä välin *totta helvetissä* yhteisöt saavat päättää asioista, kuten "saako koulualueella myydä dildoja", yhteisön toiveiden perusteella (jotka mitataan äänestämällä), eikä teatterinomainen tyranniaa koskeva kielenkäyttö tietenkään muuta sitä. &gt;Totta puhuen, konservatiivit saavat minut joskus voimaan pahoin.  Joo, se on selvää. Kannattaisi varmaan vittu rauhoittua ja laatia parempia perusteluja, jos aikoo jatkossa käsitellä sellaista. &gt;Jokainen, joka lukitsisi toisen ihmisen paperille kirjoitettujen raapustusten takia, ei saisi koskaan puhua minkään ihmisarvoa muistuttavan asian puolustamisesta.  Kuten esimerkiksi tämä vitun naurettava olkinukke.  Tässä on toinen: nuo rappeutuneet libertaarit saavat minut joskus voimaan pahoin.  He haluavat, että kaikki maailman yhteisöt muistuttavat Bangkokin punaisia lyhtyjä, koska ilmeisesti se, ettei voi kävellä kotikaupungin kadulla näkemättä ihmisiä runkkaamassa julkisesti ja huutamassa "NIGGERFAGGOT", on sitä, miltä vapauden pitäisi tuntua.</w:t>
      </w:r>
    </w:p>
    <w:p>
      <w:r>
        <w:rPr>
          <w:b/>
          <w:u w:val="single"/>
        </w:rPr>
        <w:t xml:space="preserve">144175</w:t>
      </w:r>
    </w:p>
    <w:p>
      <w:r>
        <w:t xml:space="preserve">1. Parempi kysymys on, miksi meidän pitäisi nyökytellä ja hyväksyä ajatus siitä, että enemmän ihmisiä Browardin piirikunnassa oli kiinnostunut äänestämään osavaltion maatalouskomissaaria kuin senaattia.</w:t>
      </w:r>
    </w:p>
    <w:p>
      <w:r>
        <w:rPr>
          <w:b/>
          <w:u w:val="single"/>
        </w:rPr>
        <w:t xml:space="preserve">144176</w:t>
      </w:r>
    </w:p>
    <w:p>
      <w:r>
        <w:t xml:space="preserve">2.</w:t>
        <w:tab/>
        <w:t xml:space="preserve">Vuonna 2016 Hillary voitti Browardin piirikunnan 66,5 prosentilla ja Trump 31,4 prosentilla. Joten tämä on epäilyttävää olen samaa mieltä, ja sitä pitäisi tutkia, mutta se lisää ääniä demokraateille todennäköisesti.</w:t>
      </w:r>
    </w:p>
    <w:p>
      <w:r>
        <w:rPr>
          <w:b/>
          <w:u w:val="single"/>
        </w:rPr>
        <w:t xml:space="preserve">144177</w:t>
      </w:r>
    </w:p>
    <w:p>
      <w:r>
        <w:t xml:space="preserve">3.</w:t>
        <w:tab/>
        <w:tab/>
        <w:t xml:space="preserve">Se on silti vain 2:1, ei 10:1.</w:t>
      </w:r>
    </w:p>
    <w:p>
      <w:r>
        <w:rPr>
          <w:b/>
          <w:u w:val="single"/>
        </w:rPr>
        <w:t xml:space="preserve">144178</w:t>
      </w:r>
    </w:p>
    <w:p>
      <w:r>
        <w:t xml:space="preserve">4.</w:t>
        <w:tab/>
        <w:tab/>
        <w:tab/>
        <w:t xml:space="preserve">En ymmärrä. Millaista petosta täällä väitetään, joka paljastuessaan auttaisi jotenkin republikaaneja?</w:t>
      </w:r>
    </w:p>
    <w:p>
      <w:r>
        <w:rPr>
          <w:b/>
          <w:u w:val="single"/>
        </w:rPr>
        <w:t xml:space="preserve">144179</w:t>
      </w:r>
    </w:p>
    <w:p>
      <w:r>
        <w:t xml:space="preserve">5.</w:t>
        <w:tab/>
        <w:tab/>
        <w:tab/>
        <w:tab/>
        <w:t xml:space="preserve">Teennäinen äänestäminen ja/tai kaksinkertainen äänestäminen, kuten henkilökohtainen ja poissaoleva äänestäminen.  Se vain mitätöisi ääniä, mutta ei olisi nettovoitto republikaaneille.</w:t>
      </w:r>
    </w:p>
    <w:p>
      <w:r>
        <w:rPr>
          <w:b/>
          <w:u w:val="single"/>
        </w:rPr>
        <w:t xml:space="preserve">144180</w:t>
      </w:r>
    </w:p>
    <w:p>
      <w:r>
        <w:t xml:space="preserve">6.</w:t>
        <w:tab/>
        <w:tab/>
        <w:tab/>
        <w:tab/>
        <w:tab/>
        <w:t xml:space="preserve">mutta miksi he valmistaisivat ääniä ja täyttäisivät äänestyksen demokraattisen kuvernöörin puolesta mutta eivät demokraattisen senaattorin</w:t>
      </w:r>
    </w:p>
    <w:p>
      <w:r>
        <w:rPr>
          <w:b/>
          <w:u w:val="single"/>
        </w:rPr>
        <w:t xml:space="preserve">144181</w:t>
      </w:r>
    </w:p>
    <w:p>
      <w:r>
        <w:t xml:space="preserve">7.</w:t>
        <w:tab/>
        <w:tab/>
        <w:tab/>
        <w:tab/>
        <w:tab/>
        <w:tab/>
        <w:t xml:space="preserve">Gillum kärsi todennäköisemmin siitä, että ristiin äänestävät äänestäjät äänestivät Desantisia ja Nelsonia kuin päinvastoin, koska hän on avoin sosialisti.  On myös mahdollista, että demokraatit ottivat äänestäjäluettelot ja äänestivät kirjeäänestyksessä ihmisiä, jotka eivät yleensä äänestä, mutta kun he halusivat äänestää henkilökohtaisesti tänä vuonna, heille kerrottiin, että he olivat jo äänestäneet postitse, ja nyt nuo henkilökohtaiset äänestysliput hylätään alkuperäisen kirjeäänestyslipun sijaan.</w:t>
      </w:r>
    </w:p>
    <w:p>
      <w:r>
        <w:rPr>
          <w:b/>
          <w:u w:val="single"/>
        </w:rPr>
        <w:t xml:space="preserve">144182</w:t>
      </w:r>
    </w:p>
    <w:p>
      <w:r>
        <w:t xml:space="preserve">8.</w:t>
        <w:tab/>
        <w:tab/>
        <w:tab/>
        <w:tab/>
        <w:tab/>
        <w:tab/>
        <w:t xml:space="preserve">He poistivat/muuttivat/tuhosivat äänestyslippuja, joissa oli Rep-senaattori, ja nyt he käyttävät tuota 24 000 tyhjää äänestyslippua suojana laskeakseen "korjattuja" äänestyslippuja, joissa oli Dem-senaattori.  Kaikki petokset Browardin piirikunnassa auttavat republikaaneja. Kokonaisia vaalipiirejä voidaan hylätä petoksen vuoksi. Liittovaltion tutkinta. Todelliset todisteet petoksesta merkitsevät, että voimme tutkia tarkemmin muita vaaleja, joissa he myös aina kiistävät petoksen tapahtuneen. Petos on mahdotonta Yhdysvaltain vaaleissa, kaverit!</w:t>
      </w:r>
    </w:p>
    <w:p>
      <w:r>
        <w:rPr>
          <w:b/>
          <w:u w:val="single"/>
        </w:rPr>
        <w:t xml:space="preserve">144183</w:t>
      </w:r>
    </w:p>
    <w:p>
      <w:r>
        <w:t xml:space="preserve">9.</w:t>
        <w:tab/>
        <w:tab/>
        <w:tab/>
        <w:tab/>
        <w:tab/>
        <w:tab/>
        <w:t xml:space="preserve">Ainoa tapa, jolla voin kuvitella, että he pääsevät eroon tällaisesta ristiriidasta 2itbout selitys on tuhota äänestysliput.  He ovat tehneet sen laittomasti ennenkin.</w:t>
      </w:r>
    </w:p>
    <w:p>
      <w:r>
        <w:rPr>
          <w:b/>
          <w:u w:val="single"/>
        </w:rPr>
        <w:t xml:space="preserve">144184</w:t>
      </w:r>
    </w:p>
    <w:p>
      <w:r>
        <w:t xml:space="preserve">10.</w:t>
        <w:tab/>
        <w:tab/>
        <w:tab/>
        <w:tab/>
        <w:tab/>
        <w:tab/>
        <w:t xml:space="preserve">Koska hallitus nimittää kolme tuomaria FL:n korkeimpaan oikeuteen. **Ykkösprioriteetti**</w:t>
      </w:r>
    </w:p>
    <w:p>
      <w:r>
        <w:rPr>
          <w:b/>
          <w:u w:val="single"/>
        </w:rPr>
        <w:t xml:space="preserve">144185</w:t>
      </w:r>
    </w:p>
    <w:p>
      <w:r>
        <w:t xml:space="preserve">11.</w:t>
        <w:tab/>
        <w:tab/>
        <w:t xml:space="preserve">Vuoden 2016 vaali-iltana demokraatit kehuskelivat avoimesti, että heillä oli 150 000 väärennettyä ääntä tulossa Browardin piirikunnasta.</w:t>
      </w:r>
    </w:p>
    <w:p>
      <w:r>
        <w:rPr>
          <w:b/>
          <w:u w:val="single"/>
        </w:rPr>
        <w:t xml:space="preserve">144186</w:t>
      </w:r>
    </w:p>
    <w:p>
      <w:r>
        <w:t xml:space="preserve">12.</w:t>
        <w:tab/>
        <w:tab/>
        <w:tab/>
        <w:t xml:space="preserve">En yritä olla mulkku, mutta onko sinulla lähteitä, koska minua kiinnostaisi nähdä tämä paska.</w:t>
      </w:r>
    </w:p>
    <w:p>
      <w:r>
        <w:rPr>
          <w:b/>
          <w:u w:val="single"/>
        </w:rPr>
        <w:t xml:space="preserve">144187</w:t>
      </w:r>
    </w:p>
    <w:p>
      <w:r>
        <w:t xml:space="preserve">13</w:t>
        <w:t xml:space="preserve">.</w:t>
        <w:tab/>
        <w:tab/>
        <w:tab/>
        <w:tab/>
        <w:t xml:space="preserve">https://www.zerohedge.com/news/2016-11-05/florida-elections-worker-i-was-fired-witnessing-possible-absentee-ballot-fraud Ei edellä esitetty väite, mutta asiaankuuluva Spez: tarkista päivämäärä</w:t>
      </w:r>
    </w:p>
    <w:p>
      <w:r>
        <w:rPr>
          <w:b/>
          <w:u w:val="single"/>
        </w:rPr>
        <w:t xml:space="preserve">144188</w:t>
      </w:r>
    </w:p>
    <w:p>
      <w:r>
        <w:t xml:space="preserve">1. Älä koskaan luota vasemmistolaisiin, joilla on valtaa. Jos reddit opettaa ihmisille jotain, sen on oltava se.</w:t>
      </w:r>
    </w:p>
    <w:p>
      <w:r>
        <w:rPr>
          <w:b/>
          <w:u w:val="single"/>
        </w:rPr>
        <w:t xml:space="preserve">144189</w:t>
      </w:r>
    </w:p>
    <w:p>
      <w:r>
        <w:t xml:space="preserve">2.</w:t>
        <w:tab/>
        <w:t xml:space="preserve">Älä koskaan luota vallanpitäjiin. Oikeisto on tehnyt myös tällaisia asioita, vai oletko unohtanut, että seksuaalikasvatus rajoittuu pidättäytymiseen?</w:t>
      </w:r>
    </w:p>
    <w:p>
      <w:r>
        <w:rPr>
          <w:b/>
          <w:u w:val="single"/>
        </w:rPr>
        <w:t xml:space="preserve">144190</w:t>
      </w:r>
    </w:p>
    <w:p>
      <w:r>
        <w:t xml:space="preserve">3.</w:t>
        <w:tab/>
        <w:tab/>
        <w:t xml:space="preserve">Vaikka on typerää ajatella, että kaikki teini-ikäiset noudattaisivat sitä, pidättäytyminen on edelleen tehokkaan syntyvyyden valvonnan ja sukupuolitautien välttämisen voittamaton mestari.</w:t>
      </w:r>
    </w:p>
    <w:p>
      <w:r>
        <w:rPr>
          <w:b/>
          <w:u w:val="single"/>
        </w:rPr>
        <w:t xml:space="preserve">144191</w:t>
      </w:r>
    </w:p>
    <w:p>
      <w:r>
        <w:t xml:space="preserve">4.</w:t>
        <w:tab/>
        <w:tab/>
        <w:tab/>
        <w:t xml:space="preserve">Se on kuin olisi ajoturvallisuuskurssi, jossa opetetaan vain "älä mene autoon" ja "turvavyöt ja turvatyynyt eivät kuitenkaan toimi". No hitto kun ratkaisi asian, se vähentäisi auto-onnettomuuksien määrää 100%... Paitsi että ihmiset tietysti ajavat joka tapauksessa, joten voitte yhtä hyvin opettaa heille turvavyön kiinnittämisen.</w:t>
      </w:r>
    </w:p>
    <w:p>
      <w:r>
        <w:rPr>
          <w:b/>
          <w:u w:val="single"/>
        </w:rPr>
        <w:t xml:space="preserve">144192</w:t>
      </w:r>
    </w:p>
    <w:p>
      <w:r>
        <w:t xml:space="preserve">5.</w:t>
        <w:tab/>
        <w:tab/>
        <w:tab/>
        <w:tab/>
        <w:t xml:space="preserve">Lol tämä on jälkeenjäänyttä. Valtaosa ihmisistä teki sitä kirjaimellisesti vuosituhansien ajan, joten sen väittäminen väistämättömäksi on typerää.  Te kaksi hermostutte niin paljon kieli poskessa lausunnosta, että se on uskomatonta. Rauhoittukaa, en kannata sitä, sanoin vain, että peniksen työntämättä jättäminen emättimeen on 100-prosenttinen synnytyksen ehkäisymenetelmä.</w:t>
      </w:r>
    </w:p>
    <w:p>
      <w:r>
        <w:rPr>
          <w:b/>
          <w:u w:val="single"/>
        </w:rPr>
        <w:t xml:space="preserve">144193</w:t>
      </w:r>
    </w:p>
    <w:p>
      <w:r>
        <w:t xml:space="preserve">6.</w:t>
        <w:tab/>
        <w:tab/>
        <w:tab/>
        <w:tab/>
        <w:tab/>
        <w:t xml:space="preserve">Joo, ja minä sanon, että huoneeseen lukittuna oleminen 24/7 on hyvä keino välttää auringonpolttama. Mutta edistääkö se, että sanon jotain niin typerän itsestäänselvää, keskustelua millään merkityksellisellä tavalla, vai saako se minut vain kuulostamaan opportunistiselta paskiaiselta, joka tarttuu tilaisuuteen sanoa "akchually"?"  Se, että koet tarpeelliseksi huomauttaa, että RASKAUDEN saaminen edellyttää SEKSIN harrastamista, on jälkeenjääneempää kuin mikään muu kommentti tässä keskusteluketjussa.</w:t>
      </w:r>
    </w:p>
    <w:p>
      <w:r>
        <w:rPr>
          <w:b/>
          <w:u w:val="single"/>
        </w:rPr>
        <w:t xml:space="preserve">144194</w:t>
      </w:r>
    </w:p>
    <w:p>
      <w:r>
        <w:t xml:space="preserve">7.</w:t>
        <w:tab/>
        <w:tab/>
        <w:tab/>
        <w:tab/>
        <w:tab/>
        <w:tab/>
        <w:t xml:space="preserve">JFC. Siksi sanoin sen niin kuin sanoin. "Voittamaton mestari". Se oli kieli poskessa, ota tikku pois perseestä.</w:t>
      </w:r>
    </w:p>
    <w:p>
      <w:r>
        <w:rPr>
          <w:b/>
          <w:u w:val="single"/>
        </w:rPr>
        <w:t xml:space="preserve">144195</w:t>
      </w:r>
    </w:p>
    <w:p>
      <w:r>
        <w:t xml:space="preserve">1. Eikö se olisi silkkaa häirintää?</w:t>
      </w:r>
    </w:p>
    <w:p>
      <w:r>
        <w:rPr>
          <w:b/>
          <w:u w:val="single"/>
        </w:rPr>
        <w:t xml:space="preserve">144196</w:t>
      </w:r>
    </w:p>
    <w:p>
      <w:r>
        <w:t xml:space="preserve">2.</w:t>
        <w:tab/>
        <w:t xml:space="preserve">Luulen, että he yrittivät sanoa, että se voi olla seksuaalista häirintää, jos et kähmi henkilöä, mutta silti kiusaat häntä hänen sukupuolensa vuoksi. Ei siis tarvitse läimäyttää tytön persettä, jotta se olisi seksuaalista häirintää, vaan voi vain sanoa "Sinulla on munaa imevät huulet", vaikka ei haluaisikaan naida häntä, koska se on silti sopimaton asia sanoa.      Tai sitten he ovat vain jälkeenjääneitä. Se on arpapeliä.</w:t>
      </w:r>
    </w:p>
    <w:p>
      <w:r>
        <w:rPr>
          <w:b/>
          <w:u w:val="single"/>
        </w:rPr>
        <w:t xml:space="preserve">144197</w:t>
      </w:r>
    </w:p>
    <w:p>
      <w:r>
        <w:t xml:space="preserve">3.</w:t>
        <w:tab/>
        <w:tab/>
        <w:t xml:space="preserve">Jos poika pukeutuu naisellisesti ja sinä kutsut häntä homoksi, se on seksuaalista häirintää. Se ei ole tavallista häirintää, koska se on tarpeettoman seksuaalista, varsinkin kouluympäristössä.</w:t>
      </w:r>
    </w:p>
    <w:p>
      <w:r>
        <w:rPr>
          <w:b/>
          <w:u w:val="single"/>
        </w:rPr>
        <w:t xml:space="preserve">144198</w:t>
      </w:r>
    </w:p>
    <w:p>
      <w:r>
        <w:t xml:space="preserve">4.</w:t>
        <w:tab/>
        <w:tab/>
        <w:tab/>
        <w:t xml:space="preserve">Juuri niin. Luulen, että PowerPointin laatija ajatteli samansuuntaisesti, mutta ei kyennyt välittämään ajatustaan.</w:t>
      </w:r>
    </w:p>
    <w:p>
      <w:r>
        <w:rPr>
          <w:b/>
          <w:u w:val="single"/>
        </w:rPr>
        <w:t xml:space="preserve">144199</w:t>
      </w:r>
    </w:p>
    <w:p>
      <w:r>
        <w:t xml:space="preserve">1. (´ ᴗ｀✿)</w:t>
      </w:r>
    </w:p>
    <w:p>
      <w:r>
        <w:rPr>
          <w:b/>
          <w:u w:val="single"/>
        </w:rPr>
        <w:t xml:space="preserve">144201</w:t>
      </w:r>
    </w:p>
    <w:p>
      <w:r>
        <w:t xml:space="preserve">KiA ei saa koskaan kuolla!! Aika joitakin Deepfreeze linkkejä!</w:t>
      </w:r>
    </w:p>
    <w:p>
      <w:r>
        <w:rPr>
          <w:b/>
          <w:u w:val="single"/>
        </w:rPr>
        <w:t xml:space="preserve">144203</w:t>
      </w:r>
    </w:p>
    <w:p>
      <w:r>
        <w:t xml:space="preserve">["*Will Fallout 76 help curb in-game harassment?*" (alkaen www.syfy.com)](https://archive.fo/vbQJ2) kirjoitti **[Brittany Vincent](http://deepfreeze.it/journo.php?j=brittany_vincent)**.</w:t>
      </w:r>
    </w:p>
    <w:p>
      <w:r>
        <w:rPr>
          <w:b/>
          <w:u w:val="single"/>
        </w:rPr>
        <w:t xml:space="preserve">144205</w:t>
      </w:r>
    </w:p>
    <w:p>
      <w:r>
        <w:t xml:space="preserve">---</w:t>
      </w:r>
    </w:p>
    <w:p>
      <w:r>
        <w:rPr>
          <w:b/>
          <w:u w:val="single"/>
        </w:rPr>
        <w:t xml:space="preserve">144206</w:t>
      </w:r>
    </w:p>
    <w:p>
      <w:r>
        <w:t xml:space="preserve">Deepfreeze-profiilit ovat historiallisia tietoja ([**lue lisää**](http://deepfreeze.it/about.php)). Ne eivät ole tuomio eivätkä suositus.   [**[botin tilastot]**](http://deepsalter.mybluemix.net/)</w:t>
      </w:r>
    </w:p>
    <w:p>
      <w:r>
        <w:rPr>
          <w:b/>
          <w:u w:val="single"/>
        </w:rPr>
        <w:t xml:space="preserve">144208</w:t>
      </w:r>
    </w:p>
    <w:p>
      <w:r>
        <w:t xml:space="preserve">2.</w:t>
        <w:tab/>
        <w:t xml:space="preserve">Peli, joka sijoittuu helvetin maailmanloppuun, ja haluatte rangaista pelaajia kiroilusta ja tappamisesta, ette kestäisi päivääkään, jos tämä tapahtuisi oikeasti!</w:t>
      </w:r>
    </w:p>
    <w:p>
      <w:r>
        <w:rPr>
          <w:b/>
          <w:u w:val="single"/>
        </w:rPr>
        <w:t xml:space="preserve">144209</w:t>
      </w:r>
    </w:p>
    <w:p>
      <w:r>
        <w:t xml:space="preserve">3.</w:t>
        <w:tab/>
        <w:tab/>
        <w:t xml:space="preserve">Onneksi kyseessä on videopeli eikä tosielämä.</w:t>
      </w:r>
    </w:p>
    <w:p>
      <w:r>
        <w:rPr>
          <w:b/>
          <w:u w:val="single"/>
        </w:rPr>
        <w:t xml:space="preserve">144210</w:t>
      </w:r>
    </w:p>
    <w:p>
      <w:r>
        <w:t xml:space="preserve">4.</w:t>
        <w:tab/>
        <w:tab/>
        <w:tab/>
        <w:t xml:space="preserve">Joo sen kuin jotain asetettu fantasiamaailmassa pitäisi antaa sinulle vielä enemmän vapauksia</w:t>
      </w:r>
    </w:p>
    <w:p>
      <w:r>
        <w:rPr>
          <w:b/>
          <w:u w:val="single"/>
        </w:rPr>
        <w:t xml:space="preserve">144211</w:t>
      </w:r>
    </w:p>
    <w:p>
      <w:r>
        <w:t xml:space="preserve">5.</w:t>
        <w:tab/>
        <w:tab/>
        <w:tab/>
        <w:tab/>
        <w:t xml:space="preserve">He ottavat käyttöön riistämisen vastaisia toimenpiteitä. Monet pelit tekevät niin. Se ei ole iso juttu. Artikkelissa ei myöskään tarkastella reilusti sitä, mitä he tekevät.</w:t>
      </w:r>
    </w:p>
    <w:p>
      <w:r>
        <w:rPr>
          <w:b/>
          <w:u w:val="single"/>
        </w:rPr>
        <w:t xml:space="preserve">144212</w:t>
      </w:r>
    </w:p>
    <w:p>
      <w:r>
        <w:t xml:space="preserve">6.</w:t>
        <w:tab/>
        <w:tab/>
        <w:tab/>
        <w:tab/>
        <w:tab/>
        <w:t xml:space="preserve">Minusta tämä on edelleen kaikenlaisen maailmanlopun vastakohta...</w:t>
      </w:r>
    </w:p>
    <w:p>
      <w:r>
        <w:rPr>
          <w:b/>
          <w:u w:val="single"/>
        </w:rPr>
        <w:t xml:space="preserve">144213</w:t>
      </w:r>
    </w:p>
    <w:p>
      <w:r>
        <w:t xml:space="preserve">7.</w:t>
        <w:tab/>
        <w:tab/>
        <w:tab/>
        <w:tab/>
        <w:tab/>
        <w:tab/>
        <w:t xml:space="preserve">Ajattelit Fuckup: 76 piti olla hauskaa?  Nörtti!</w:t>
      </w:r>
    </w:p>
    <w:p>
      <w:r>
        <w:rPr>
          <w:b/>
          <w:u w:val="single"/>
        </w:rPr>
        <w:t xml:space="preserve">144214</w:t>
      </w:r>
    </w:p>
    <w:p>
      <w:r>
        <w:t xml:space="preserve">8.</w:t>
        <w:tab/>
        <w:tab/>
        <w:tab/>
        <w:tab/>
        <w:tab/>
        <w:tab/>
        <w:tab/>
        <w:t xml:space="preserve">Ei, vain enemmän vapautta, onhan se kuitenkin Bethesdan peli...</w:t>
      </w:r>
    </w:p>
    <w:p>
      <w:r>
        <w:rPr>
          <w:b/>
          <w:u w:val="single"/>
        </w:rPr>
        <w:t xml:space="preserve">144215</w:t>
      </w:r>
    </w:p>
    <w:p>
      <w:r>
        <w:t xml:space="preserve">9.</w:t>
        <w:tab/>
        <w:tab/>
        <w:tab/>
        <w:tab/>
        <w:tab/>
        <w:tab/>
        <w:tab/>
        <w:tab/>
        <w:t xml:space="preserve">Vapaus on orjuutta.</w:t>
      </w:r>
    </w:p>
    <w:p>
      <w:r>
        <w:rPr>
          <w:b/>
          <w:u w:val="single"/>
        </w:rPr>
        <w:t xml:space="preserve">144216</w:t>
      </w:r>
    </w:p>
    <w:p>
      <w:r>
        <w:t xml:space="preserve">10.</w:t>
        <w:tab/>
        <w:tab/>
        <w:tab/>
        <w:tab/>
        <w:tab/>
        <w:tab/>
        <w:t xml:space="preserve">Pelin on silti oltava hauska pelata. Se on peli. Jos BGS antaa maailman persläpien pyörittää peliä, tavalliset ihmiset eivät pelaa sitä.</w:t>
      </w:r>
    </w:p>
    <w:p>
      <w:r>
        <w:rPr>
          <w:b/>
          <w:u w:val="single"/>
        </w:rPr>
        <w:t xml:space="preserve">144217</w:t>
      </w:r>
    </w:p>
    <w:p>
      <w:r>
        <w:t xml:space="preserve">11.</w:t>
        <w:tab/>
        <w:tab/>
        <w:tab/>
        <w:tab/>
        <w:tab/>
        <w:tab/>
        <w:tab/>
        <w:t xml:space="preserve">Ihmiset pelasivat DayZ:tä joukoittain ja se rakennettiin griefingin varaan, ja uuden pelaajan lyöminen ja hänen munuaistensa varastaminen on myös aika hauskaa.</w:t>
      </w:r>
    </w:p>
    <w:p>
      <w:r>
        <w:rPr>
          <w:b/>
          <w:u w:val="single"/>
        </w:rPr>
        <w:t xml:space="preserve">144218</w:t>
      </w:r>
    </w:p>
    <w:p>
      <w:r>
        <w:t xml:space="preserve">12.</w:t>
        <w:tab/>
        <w:tab/>
        <w:tab/>
        <w:tab/>
        <w:tab/>
        <w:tab/>
        <w:tab/>
        <w:tab/>
        <w:t xml:space="preserve">Toki DayZ:ssä, mutta tämä on Fallout-peli. Eri tyyppinen pelaaja. Ja jos et pidä siitä, mitä he tekevät, on olemassa useita pelejä, jotka sopivat siihen, mitä etsit, joita voit pelata sen sijaan.</w:t>
      </w:r>
    </w:p>
    <w:p>
      <w:r>
        <w:rPr>
          <w:b/>
          <w:u w:val="single"/>
        </w:rPr>
        <w:t xml:space="preserve">144219</w:t>
      </w:r>
    </w:p>
    <w:p>
      <w:r>
        <w:t xml:space="preserve">13.</w:t>
        <w:tab/>
        <w:tab/>
        <w:tab/>
        <w:tab/>
        <w:tab/>
        <w:tab/>
        <w:tab/>
        <w:tab/>
        <w:tab/>
        <w:t xml:space="preserve">Ja luultavasti pelaan niitä, koska Bethesda pelit yleensä imevät ja ovat aivan liian bugisia luottaa minkäänlaista mmo tai jopa vain mo kokemus id myös mieluummin välttää enemmän hevonen panssari skenaarioita</w:t>
      </w:r>
    </w:p>
    <w:p>
      <w:r>
        <w:rPr>
          <w:b/>
          <w:u w:val="single"/>
        </w:rPr>
        <w:t xml:space="preserve">144220</w:t>
      </w:r>
    </w:p>
    <w:p>
      <w:r>
        <w:t xml:space="preserve">14.</w:t>
        <w:tab/>
        <w:tab/>
        <w:tab/>
        <w:tab/>
        <w:tab/>
        <w:tab/>
        <w:tab/>
        <w:tab/>
        <w:tab/>
        <w:tab/>
        <w:t xml:space="preserve">Hahaha, okei.</w:t>
      </w:r>
    </w:p>
    <w:p>
      <w:r>
        <w:rPr>
          <w:b/>
          <w:u w:val="single"/>
        </w:rPr>
        <w:t xml:space="preserve">144221</w:t>
      </w:r>
    </w:p>
    <w:p>
      <w:r>
        <w:t xml:space="preserve">15.</w:t>
        <w:tab/>
        <w:tab/>
        <w:tab/>
        <w:tab/>
        <w:tab/>
        <w:t xml:space="preserve">Koko peli on suunniteltu surunpilkahdukseksi.  Et voi rakentaa muurahaissiirtokuntaa odottamatta, että muurahaiset...</w:t>
      </w:r>
    </w:p>
    <w:p>
      <w:r>
        <w:rPr>
          <w:b/>
          <w:u w:val="single"/>
        </w:rPr>
        <w:t xml:space="preserve">144222</w:t>
      </w:r>
    </w:p>
    <w:p>
      <w:r>
        <w:t xml:space="preserve">1. Ei ole mitään syytä uskoa, että opettaja olisi vaikuttanut asiaan.</w:t>
      </w:r>
    </w:p>
    <w:p>
      <w:r>
        <w:rPr>
          <w:b/>
          <w:u w:val="single"/>
        </w:rPr>
        <w:t xml:space="preserve">144223</w:t>
      </w:r>
    </w:p>
    <w:p>
      <w:r>
        <w:t xml:space="preserve">2.</w:t>
        <w:tab/>
        <w:t xml:space="preserve">En todellakaan pidä siitä, että hänen nimensä mainostetaan tällä tavalla, mutta ei ole mitään syytä uskoa, ettei hänellä olisi ollut osuutta asiaan. Opettajien liitot ovat uskomattoman vaikutusvaltaisia, ja Gillum lupasi antaa heille maailman. Mitä tulee demokraattien korruptioon, sattumia on hyvin vähän, ja he ovat ERITTÄIN järjestäytyneitä.</w:t>
      </w:r>
    </w:p>
    <w:p>
      <w:r>
        <w:rPr>
          <w:b/>
          <w:u w:val="single"/>
        </w:rPr>
        <w:t xml:space="preserve">144224</w:t>
      </w:r>
    </w:p>
    <w:p>
      <w:r>
        <w:t xml:space="preserve">3.</w:t>
        <w:tab/>
        <w:tab/>
        <w:t xml:space="preserve">Syytön kunnes toisin todistetaan.  Painu vittuun tuon paskan kanssa.  Samanlaista ajattelua he käyttivät yrittäessään vetää Kavanaugh'n alas.</w:t>
      </w:r>
    </w:p>
    <w:p>
      <w:r>
        <w:rPr>
          <w:b/>
          <w:u w:val="single"/>
        </w:rPr>
        <w:t xml:space="preserve">144225</w:t>
      </w:r>
    </w:p>
    <w:p>
      <w:r>
        <w:t xml:space="preserve">4.</w:t>
        <w:tab/>
        <w:tab/>
        <w:tab/>
        <w:t xml:space="preserve">Rauhoitu, poika. Sitä kutsutaan järkeväksi epäilyksi. En koskaan käskenyt pidättää naista. Browardsin vaalitilastot antavat aihetta skeptisyyteen...</w:t>
      </w:r>
    </w:p>
    <w:p>
      <w:r>
        <w:rPr>
          <w:b/>
          <w:u w:val="single"/>
        </w:rPr>
        <w:t xml:space="preserve">144226</w:t>
      </w:r>
    </w:p>
    <w:p>
      <w:r>
        <w:t xml:space="preserve">1. Jokainen "mies" tässä tarinassa on surkea homo, ja lesbot ovat yhden huonon päivän päässä itsemurhanhimoisista kissanaisista. Onneksi heillä ei ole lapsia.</w:t>
      </w:r>
    </w:p>
    <w:p>
      <w:r>
        <w:rPr>
          <w:b/>
          <w:u w:val="single"/>
        </w:rPr>
        <w:t xml:space="preserve">144227</w:t>
      </w:r>
    </w:p>
    <w:p>
      <w:r>
        <w:t xml:space="preserve">1. Filosofi Kat Williamsin ajattomien sanojen mukaan: "Ehkä sinun pitäisi alkaa kysyä *itseltään*: "Mikä *minun* pillussani on, että se vetää puoleensa "ei paskaakaan neekereitä"?""  Huomaattehan, että tällaisille naisille ei koskaan tule mieleen, että juuri he tekevät jatkuvasti saman virheen uudestaan ja uudestaan.  Koska mikään ei voi olla heidän vikansa.  Jos jokin ei toimi, he ovat uhri siitä huolimatta.  Lyön vetoa, että hän uskoo, että "minulla on pillua, joten minä teen säännöt", mutta uskoo myös, että miehen vastuulla on suojella häntä jopa itseltään, mikä takaa tehokkaasti sen, että hän on immuuni henkilökohtaiselta vastuulta, ellei se ole positiivista. Siitä hän ottaa kunnian.</w:t>
      </w:r>
    </w:p>
    <w:p>
      <w:r>
        <w:rPr>
          <w:b/>
          <w:u w:val="single"/>
        </w:rPr>
        <w:t xml:space="preserve">144228</w:t>
      </w:r>
    </w:p>
    <w:p>
      <w:r>
        <w:t xml:space="preserve">2.</w:t>
        <w:tab/>
        <w:t xml:space="preserve">pidämme ansoista, koska vihaamme naisia kauniit pojat - näyttävät yhtä hyvältä kuin naiset, joskus jopa paremmalta, mikä tekee kalumme koviksi, mutta kaikki ilman naisten negatiivisia puolia (joita on PALJON!!!!), se on kuin kaverisi olisi tyttöystäväsi, se on erittäin mukavaa, herätkää, kaverit, emme tarvitse narttuja</w:t>
      </w:r>
    </w:p>
    <w:p>
      <w:r>
        <w:rPr>
          <w:b/>
          <w:u w:val="single"/>
        </w:rPr>
        <w:t xml:space="preserve">144229</w:t>
      </w:r>
    </w:p>
    <w:p>
      <w:r>
        <w:t xml:space="preserve">3.</w:t>
        <w:tab/>
        <w:tab/>
        <w:t xml:space="preserve">Jos olet trolli, olet melko huono sellainen. Jos et ole, niin olet aika jälkeenjäänyt.</w:t>
      </w:r>
    </w:p>
    <w:p>
      <w:r>
        <w:rPr>
          <w:b/>
          <w:u w:val="single"/>
        </w:rPr>
        <w:t xml:space="preserve">144230</w:t>
      </w:r>
    </w:p>
    <w:p>
      <w:r>
        <w:t xml:space="preserve">1. Lol, tuo pikku nössö on estänyt minut Twatterissa. Mulla on alle 100 twiittiä eikä yhtään kohdistettu häneen, miten TF päädyin estobottiin 🤣.</w:t>
      </w:r>
    </w:p>
    <w:p>
      <w:r>
        <w:rPr>
          <w:b/>
          <w:u w:val="single"/>
        </w:rPr>
        <w:t xml:space="preserve">144231</w:t>
      </w:r>
    </w:p>
    <w:p>
      <w:r>
        <w:t xml:space="preserve">2.</w:t>
        <w:tab/>
        <w:t xml:space="preserve">Se ei perustu siihen, mitä sanoit, vaan siihen, kenen kanssa olet tekemisissä.</w:t>
      </w:r>
    </w:p>
    <w:p>
      <w:r>
        <w:rPr>
          <w:b/>
          <w:u w:val="single"/>
        </w:rPr>
        <w:t xml:space="preserve">144232</w:t>
      </w:r>
    </w:p>
    <w:p>
      <w:r>
        <w:t xml:space="preserve">1. Esi-isäni (irlantilaiset) joutuivat limejen sorron alaisiksi, joten en enää tunnistaudu mieheksi, vaan KUNNIAISEKSI IRLAISEKSI MESTARUUDEKSI /s</w:t>
      </w:r>
    </w:p>
    <w:p>
      <w:r>
        <w:rPr>
          <w:b/>
          <w:u w:val="single"/>
        </w:rPr>
        <w:t xml:space="preserve">144233</w:t>
      </w:r>
    </w:p>
    <w:p>
      <w:r>
        <w:t xml:space="preserve">1. Joo ... ja on kuuroja, jotka eivät sallisi lastensa saavan kykyä kuulla, koska se johtaisi "kuurojen kulttuurin" kuolemaan.  Toisin sanoen jotkut kusipäät ovat uskomattoman itsekkäitä eivätkä välitä siitä, ketä se pilaa. edit typo.</w:t>
      </w:r>
    </w:p>
    <w:p>
      <w:r>
        <w:rPr>
          <w:b/>
          <w:u w:val="single"/>
        </w:rPr>
        <w:t xml:space="preserve">144234</w:t>
      </w:r>
    </w:p>
    <w:p>
      <w:r>
        <w:t xml:space="preserve">2.</w:t>
        <w:tab/>
        <w:t xml:space="preserve">Helvetti, on kuuroja *aikuisia*, jotka vapaaehtoisesti (ja kiivaasti) vastustavat heitä auttavia edistysaskeleita juuri tästä syystä. He ovat isolla D-kirjaimella kirjoitettuja kuuroja. He kutsuvat itseään kuuroiksi.</w:t>
      </w:r>
    </w:p>
    <w:p>
      <w:r>
        <w:rPr>
          <w:b/>
          <w:u w:val="single"/>
        </w:rPr>
        <w:t xml:space="preserve">144235</w:t>
      </w:r>
    </w:p>
    <w:p>
      <w:r>
        <w:t xml:space="preserve">3.</w:t>
        <w:tab/>
        <w:tab/>
        <w:t xml:space="preserve">"Deaf Eaters" olisi aika hyvä.</w:t>
      </w:r>
    </w:p>
    <w:p>
      <w:r>
        <w:rPr>
          <w:b/>
          <w:u w:val="single"/>
        </w:rPr>
        <w:t xml:space="preserve">144236</w:t>
      </w:r>
    </w:p>
    <w:p>
      <w:r>
        <w:t xml:space="preserve">4.</w:t>
        <w:tab/>
        <w:tab/>
        <w:tab/>
        <w:t xml:space="preserve">Kuurot ovat herkullisia.</w:t>
      </w:r>
    </w:p>
    <w:p>
      <w:r>
        <w:rPr>
          <w:b/>
          <w:u w:val="single"/>
        </w:rPr>
        <w:t xml:space="preserve">144237</w:t>
      </w:r>
    </w:p>
    <w:p>
      <w:r>
        <w:t xml:space="preserve">1. Aaaa, ja tässä on syy siihen, miksi ennakoivien järjestelmien käyttö voi kääntyä ympäri ja purra sinua perseeseen.  Kukaan ei ole vielä kertonut minulle, mitä Discord tekee, mitä IRC ja Mumble eivät voi tehdä sen lisäksi, että niitä on helpompi käyttää.</w:t>
      </w:r>
    </w:p>
    <w:p>
      <w:r>
        <w:rPr>
          <w:b/>
          <w:u w:val="single"/>
        </w:rPr>
        <w:t xml:space="preserve">144238</w:t>
      </w:r>
    </w:p>
    <w:p>
      <w:r>
        <w:t xml:space="preserve">2.</w:t>
        <w:tab/>
        <w:t xml:space="preserve">"Se on helpompi käyttää" on valitettavasti argumentti.  Discord teki IRC-tyylisistä chat-huoneista NORMIEN käytettävissä olevia, koska IRC on liian vaikea idiooteille, jotka osaavat käyttää vain sosiaalisen median sovelluksia, kuten Twatteria ja Fecesbookia.</w:t>
      </w:r>
    </w:p>
    <w:p>
      <w:r>
        <w:rPr>
          <w:b/>
          <w:u w:val="single"/>
        </w:rPr>
        <w:t xml:space="preserve">144239</w:t>
      </w:r>
    </w:p>
    <w:p>
      <w:r>
        <w:t xml:space="preserve">3.</w:t>
        <w:tab/>
        <w:tab/>
        <w:t xml:space="preserve">Discord tekee sen, mihin useat mobiilisovellukset jo pystyvät (Telegram, Kik), mutta PC:llä...</w:t>
      </w:r>
    </w:p>
    <w:p>
      <w:r>
        <w:rPr>
          <w:b/>
          <w:u w:val="single"/>
        </w:rPr>
        <w:t xml:space="preserve">144240</w:t>
      </w:r>
    </w:p>
    <w:p>
      <w:r>
        <w:t xml:space="preserve">4.</w:t>
        <w:tab/>
        <w:tab/>
        <w:tab/>
        <w:t xml:space="preserve">Telegram toimii PC:llä, mutta toisin kuin Discord, se tarvitsee numerosi.</w:t>
      </w:r>
    </w:p>
    <w:p>
      <w:r>
        <w:rPr>
          <w:b/>
          <w:u w:val="single"/>
        </w:rPr>
        <w:t xml:space="preserve">144241</w:t>
      </w:r>
    </w:p>
    <w:p>
      <w:r>
        <w:t xml:space="preserve">5.</w:t>
        <w:tab/>
        <w:tab/>
        <w:t xml:space="preserve">Otat portinvartijapaskan tosissasi, vai mitä?</w:t>
      </w:r>
    </w:p>
    <w:p>
      <w:r>
        <w:rPr>
          <w:b/>
          <w:u w:val="single"/>
        </w:rPr>
        <w:t xml:space="preserve">144242</w:t>
      </w:r>
    </w:p>
    <w:p>
      <w:r>
        <w:t xml:space="preserve">1. Arizona muuttui juuri siniseksi väärennettyjen äänestyslippujen avulla, eikä kukaan kerro siitä. Vitun likaisia kusipäitä demokraatit ovat. Aina rikosten ja petosten puolue.</w:t>
      </w:r>
    </w:p>
    <w:p>
      <w:r>
        <w:rPr>
          <w:b/>
          <w:u w:val="single"/>
        </w:rPr>
        <w:t xml:space="preserve">144243</w:t>
      </w:r>
    </w:p>
    <w:p>
      <w:r>
        <w:t xml:space="preserve">1. Taas yksi typerä narttu, joka odottaa, että häntä kohdellaan eri tavalla, koska hänellä on pillua.</w:t>
      </w:r>
    </w:p>
    <w:p>
      <w:r>
        <w:rPr>
          <w:b/>
          <w:u w:val="single"/>
        </w:rPr>
        <w:t xml:space="preserve">144244</w:t>
      </w:r>
    </w:p>
    <w:p>
      <w:r>
        <w:t xml:space="preserve">1. Levittäkää ne tappamaan lähes kaikki muut paitsi Australia. Nuo paskiaiset ovat siistejä.</w:t>
      </w:r>
    </w:p>
    <w:p>
      <w:r>
        <w:rPr>
          <w:b/>
          <w:u w:val="single"/>
        </w:rPr>
        <w:t xml:space="preserve">144245</w:t>
      </w:r>
    </w:p>
    <w:p>
      <w:r>
        <w:t xml:space="preserve">2.</w:t>
        <w:tab/>
        <w:t xml:space="preserve">Päivää, kusipää, pidän sinusta.</w:t>
      </w:r>
    </w:p>
    <w:p>
      <w:r>
        <w:rPr>
          <w:b/>
          <w:u w:val="single"/>
        </w:rPr>
        <w:t xml:space="preserve">144246</w:t>
      </w:r>
    </w:p>
    <w:p>
      <w:r>
        <w:t xml:space="preserve">1. lol Kun kuulin tuosta paskasta, ajattelin, että "mikä ilmeinen, typerä huijaus. Nuo sotilaat eivät tee mitään, ja tämä on vain typerä temppu välivaaleja varten. Olen niin iloinen, etteivät ihmiset minun maassani ole noin hyväuskoisia/viisastuneita." ...mutta nyt sinä olet täällä, ja olet noin jälkeenjäänyt.</w:t>
      </w:r>
    </w:p>
    <w:p>
      <w:r>
        <w:rPr>
          <w:b/>
          <w:u w:val="single"/>
        </w:rPr>
        <w:t xml:space="preserve">144247</w:t>
      </w:r>
    </w:p>
    <w:p>
      <w:r>
        <w:t xml:space="preserve">2.</w:t>
        <w:tab/>
        <w:t xml:space="preserve">Sotilaat auttavat logistiikassa ja partioivat rajalla yhdessä ICE:n kanssa saadakseen kiinni laittomasti maahan saapuvia ihmisiä. Se ei ole huijaus. He auttavat tilannetta valtavasti. On arvattavissa, että suurin osa karavaanin ihmisistä haluaa hakea turvapaikkaa, mutta osa tietysti pääsee rajalle ja hajaantuu sitten ja yrittää tulla muutaman kilometrin tai satojen kilometrien päässä.</w:t>
      </w:r>
    </w:p>
    <w:p>
      <w:r>
        <w:rPr>
          <w:b/>
          <w:u w:val="single"/>
        </w:rPr>
        <w:t xml:space="preserve">144248</w:t>
      </w:r>
    </w:p>
    <w:p>
      <w:r>
        <w:t xml:space="preserve">3.</w:t>
        <w:tab/>
        <w:tab/>
        <w:t xml:space="preserve">800 sotilasta, jotka eivät voi toimia poliisina posse comitatusin vuoksi?  Pysäyttääkseen muutaman tuhannen ihmisen ryhmän, joista puolet on **tyttöjä ja naisia**, jotka vain kävelevät rajalle ja pyytävät päästä sisään?  800 sotilasta 2000 mailin pituiselle rajalle, jonka yli kulkee päivittäin kirjaimellisesti tonneittain kokaiinia ilman valvontaa?  Olet vitun jälkeenjäänyt.</w:t>
      </w:r>
    </w:p>
    <w:p>
      <w:r>
        <w:rPr>
          <w:b/>
          <w:u w:val="single"/>
        </w:rPr>
        <w:t xml:space="preserve">144249</w:t>
      </w:r>
    </w:p>
    <w:p>
      <w:r>
        <w:t xml:space="preserve">4.</w:t>
        <w:tab/>
        <w:tab/>
        <w:tab/>
        <w:t xml:space="preserve">1/2 naaras? Olet harhainen kaveri.</w:t>
      </w:r>
    </w:p>
    <w:p>
      <w:r>
        <w:rPr>
          <w:b/>
          <w:u w:val="single"/>
        </w:rPr>
        <w:t xml:space="preserve">144250</w:t>
      </w:r>
    </w:p>
    <w:p>
      <w:r>
        <w:t xml:space="preserve">5.</w:t>
        <w:tab/>
        <w:tab/>
        <w:tab/>
        <w:t xml:space="preserve">Asuntovaunu ei ole puoliksi nainen. Sotilashenkilöstö ei ole rauhanturvaajia, ymmärrän sen. 800 on paljon ihmisiä auttamaan edellä mainitsemissani asioissa. 8 000:ta ei tarvita, kun on jo ICE ja kansalliskaarti.   Miksi otat esille 2 000 mailin pituisen rajan? Mainitsin edellisessä viestissäni, että suurin osa karavaanarin ihmisistä hakee turvapaikkaa ja saapuu ryhmänä. Sitten ne, jotka haluavat ottaa riskin laittomasta maahantulosta, hajaantuvat. Yrität vähätellä 800 ylimääräistä käsi- ja silmäparia.   Ja sitten lopetat loukkaukseen. Kuinka aikuismaista.</w:t>
      </w:r>
    </w:p>
    <w:p>
      <w:r>
        <w:rPr>
          <w:b/>
          <w:u w:val="single"/>
        </w:rPr>
        <w:t xml:space="preserve">144251</w:t>
      </w:r>
    </w:p>
    <w:p>
      <w:r>
        <w:t xml:space="preserve">6.</w:t>
        <w:tab/>
        <w:tab/>
        <w:tab/>
        <w:t xml:space="preserve">Eivätkö tytöt ja naiset ole tasa-arvoisia? Miksi rohkaistuitte? Eivätkö he ole tasa-arvoisia?</w:t>
      </w:r>
    </w:p>
    <w:p>
      <w:r>
        <w:rPr>
          <w:b/>
          <w:u w:val="single"/>
        </w:rPr>
        <w:t xml:space="preserve">144252</w:t>
      </w:r>
    </w:p>
    <w:p>
      <w:r>
        <w:t xml:space="preserve">7.</w:t>
        <w:tab/>
        <w:tab/>
        <w:tab/>
        <w:tab/>
        <w:t xml:space="preserve">Ei rajan uhkaamisen kannalta.  ...en ole libtardi. Voitte sanoa, etteivät he ole tasa-arvoisia, jos se minua kiinnostaa.   ....faggot.</w:t>
      </w:r>
    </w:p>
    <w:p>
      <w:r>
        <w:rPr>
          <w:b/>
          <w:u w:val="single"/>
        </w:rPr>
        <w:t xml:space="preserve">144253</w:t>
      </w:r>
    </w:p>
    <w:p>
      <w:r>
        <w:t xml:space="preserve">8.</w:t>
        <w:tab/>
        <w:t xml:space="preserve">Lmao, olen jälkeenjäänyt?...... Hahaha haha....  Vain kaltaisesi täydellinen vitun LIBTARDI ei näe eroa siinä, miten Trump ja Trudeau käsittelevät rajoja ja laitonta maahantuloa.     Pysy tyhmänä serkkuvittuilija🖕</w:t>
      </w:r>
    </w:p>
    <w:p>
      <w:r>
        <w:rPr>
          <w:b/>
          <w:u w:val="single"/>
        </w:rPr>
        <w:t xml:space="preserve">144254</w:t>
      </w:r>
    </w:p>
    <w:p>
      <w:r>
        <w:t xml:space="preserve">1. Kuvitellaan kokous, jossa kaikki tämän alaryhmän käyttäjät kokoontuvat tukiryhmään/terapiaistuntoon:  "Vau kaverit, naiset, jotka jauhavat persettään teille ja käyttäytyvät avoimen seksuaalisesti teitä kohtaan, ovat todella pahimpia, vai mitä?"  "Kyllä täysin. Minulle käy niin koko ajan. Monet naiset pitävät minua viehättävänä ja olen varmasti harrastanut seksiä ennenkin."</w:t>
      </w:r>
    </w:p>
    <w:p>
      <w:r>
        <w:rPr>
          <w:b/>
          <w:u w:val="single"/>
        </w:rPr>
        <w:t xml:space="preserve">144255</w:t>
      </w:r>
    </w:p>
    <w:p>
      <w:r>
        <w:t xml:space="preserve">2.</w:t>
        <w:tab/>
        <w:t xml:space="preserve">Kyllä, koska meemejä on tarkasteltava kirjaimellisesti. Perimmäisen merkityksen etsiminen on uskottava lähestymistapa vain meemeille, jotka eivät loukkaa herkkyyttäni.  Edit: Retard</w:t>
      </w:r>
    </w:p>
    <w:p>
      <w:r>
        <w:rPr>
          <w:b/>
          <w:u w:val="single"/>
        </w:rPr>
        <w:t xml:space="preserve">144256</w:t>
      </w:r>
    </w:p>
    <w:p>
      <w:r>
        <w:t xml:space="preserve">3.</w:t>
        <w:tab/>
        <w:tab/>
        <w:t xml:space="preserve">Jaa sitten tuo perimmäinen merkitys kanssani, oi suuri meemiprofessori.</w:t>
      </w:r>
    </w:p>
    <w:p>
      <w:r>
        <w:rPr>
          <w:b/>
          <w:u w:val="single"/>
        </w:rPr>
        <w:t xml:space="preserve">144257</w:t>
      </w:r>
    </w:p>
    <w:p>
      <w:r>
        <w:t xml:space="preserve">4.</w:t>
        <w:tab/>
        <w:tab/>
        <w:t xml:space="preserve">Ihmiset haluavat nähdä itsensä uhreina.  Vau, tuota oli vaikea analysoida. Ymmärrän, miksi se saattoi olla sinulle vaikeaa.</w:t>
      </w:r>
    </w:p>
    <w:p>
      <w:r>
        <w:rPr>
          <w:b/>
          <w:u w:val="single"/>
        </w:rPr>
        <w:t xml:space="preserve">144258</w:t>
      </w:r>
    </w:p>
    <w:p>
      <w:r>
        <w:t xml:space="preserve">5.</w:t>
        <w:tab/>
        <w:tab/>
        <w:t xml:space="preserve">Jos tuo on ainoa subteksti, jonka osaat poimia meemistä, olet täysin aivokuollut jälkeenjäänyt, ja on ihme, ettet huku suihkuun joka päivä.</w:t>
      </w:r>
    </w:p>
    <w:p>
      <w:r>
        <w:rPr>
          <w:b/>
          <w:u w:val="single"/>
        </w:rPr>
        <w:t xml:space="preserve">144259</w:t>
      </w:r>
    </w:p>
    <w:p>
      <w:r>
        <w:t xml:space="preserve">6.</w:t>
        <w:tab/>
        <w:tab/>
        <w:t xml:space="preserve">Et tajunnut *kaikkea* alatekstiä, saati sitten vain tuota yhtä - tekeekö se sinusta jonkinlaisen supernörtin?</w:t>
      </w:r>
    </w:p>
    <w:p>
      <w:r>
        <w:rPr>
          <w:b/>
          <w:u w:val="single"/>
        </w:rPr>
        <w:t xml:space="preserve">144260</w:t>
      </w:r>
    </w:p>
    <w:p>
      <w:r>
        <w:t xml:space="preserve">7.</w:t>
        <w:tab/>
        <w:tab/>
        <w:t xml:space="preserve">Alateksti, että olen poiminut post on juuri siksi kutsuin ihmisiä täällä upvoting sitä kuin incel crybabies. Opettele lukemaan rivien välistä, jessus vittu.</w:t>
      </w:r>
    </w:p>
    <w:p>
      <w:r>
        <w:rPr>
          <w:b/>
          <w:u w:val="single"/>
        </w:rPr>
        <w:t xml:space="preserve">144261</w:t>
      </w:r>
    </w:p>
    <w:p>
      <w:r>
        <w:t xml:space="preserve">8.</w:t>
        <w:tab/>
        <w:tab/>
        <w:t xml:space="preserve">Et kannata feminismiä. Sinun täytyy olla venäläinen, incel, seksistinen ja rasistinen botti. Naiset eivät koskaan huomiohuoraa tai valehtele. #metoo. REEEEEE</w:t>
      </w:r>
    </w:p>
    <w:p>
      <w:r>
        <w:rPr>
          <w:b/>
          <w:u w:val="single"/>
        </w:rPr>
        <w:t xml:space="preserve">144262</w:t>
      </w:r>
    </w:p>
    <w:p>
      <w:r>
        <w:t xml:space="preserve">9.</w:t>
        <w:tab/>
        <w:tab/>
        <w:t xml:space="preserve"> Lakkaa lyömästä itseäsi mikeybizzle.  *Olen robotti, ja tämä toiminto suoritettiin automaattisesti. Ota [yhteyttä tämän subredditin moderaattoreihin](/message/compose/?to=/r/ImGoingToHellForThis), jos sinulla on kysyttävää tai huolenaiheita.*</w:t>
      </w:r>
    </w:p>
    <w:p>
      <w:r>
        <w:rPr>
          <w:b/>
          <w:u w:val="single"/>
        </w:rPr>
        <w:t xml:space="preserve">144263</w:t>
      </w:r>
    </w:p>
    <w:p>
      <w:r>
        <w:t xml:space="preserve">10.</w:t>
        <w:tab/>
        <w:tab/>
        <w:t xml:space="preserve">Tuolla olkiukkoparalla ei ollut mitään mahdollisuuksia. Hyvin tehty.</w:t>
      </w:r>
    </w:p>
    <w:p>
      <w:r>
        <w:rPr>
          <w:b/>
          <w:u w:val="single"/>
        </w:rPr>
        <w:t xml:space="preserve">144264</w:t>
      </w:r>
    </w:p>
    <w:p>
      <w:r>
        <w:t xml:space="preserve">11.</w:t>
        <w:tab/>
        <w:tab/>
        <w:t xml:space="preserve">Lutkaksi haukkuminen on väärin. REEEE. Jos nainen haluaa kulkea kaupungilla pillu roikkuen - hän on vahva, itsevarma nainen. Syytä miehiä siitä, että saalistajia on olemassa. Kerro miehille, etteivät he raiskaa. Haluan tissini ulos. REEEEEE</w:t>
      </w:r>
    </w:p>
    <w:p>
      <w:r>
        <w:rPr>
          <w:b/>
          <w:u w:val="single"/>
        </w:rPr>
        <w:t xml:space="preserve">144265</w:t>
      </w:r>
    </w:p>
    <w:p>
      <w:r>
        <w:t xml:space="preserve">12.</w:t>
        <w:tab/>
        <w:tab/>
        <w:t xml:space="preserve">Käske rikollisia olemaan olemasta rikollisia. Feministin kognitiivinen logiikka. Kyllä. Käsketään ihmisiä olemaan varastamatta, murhaamatta jne. Lopulta kaikki paha katoaa ja feministinen utopiamme voi toteutua. REEEEE.</w:t>
      </w:r>
    </w:p>
    <w:p>
      <w:r>
        <w:rPr>
          <w:b/>
          <w:u w:val="single"/>
        </w:rPr>
        <w:t xml:space="preserve">144266</w:t>
      </w:r>
    </w:p>
    <w:p>
      <w:r>
        <w:t xml:space="preserve">13.</w:t>
        <w:tab/>
        <w:tab/>
        <w:tab/>
        <w:t xml:space="preserve"> Lakkaa lyömästä itseäsi mikeybizzle.  *Olen robotti, ja tämä toiminto suoritettiin automaattisesti. Ota [yhteyttä tämän subredditin moderaattoreihin](/message/compose/?to=/r/ImGoingToHellForThis), jos sinulla on kysyttävää tai huolenaiheita.*</w:t>
      </w:r>
    </w:p>
    <w:p>
      <w:r>
        <w:rPr>
          <w:b/>
          <w:u w:val="single"/>
        </w:rPr>
        <w:t xml:space="preserve">144267</w:t>
      </w:r>
    </w:p>
    <w:p>
      <w:r>
        <w:t xml:space="preserve">14.</w:t>
        <w:tab/>
        <w:tab/>
        <w:t xml:space="preserve"> Lakkaa lyömästä itseäsi mikeybizzle.  *Olen robotti, ja tämä toiminto suoritettiin automaattisesti. Ota [yhteyttä tämän subredditin moderaattoreihin](/message/compose/?to=/r/ImGoingToHellForThis), jos sinulla on kysyttävää tai huolenaiheita.*</w:t>
      </w:r>
    </w:p>
    <w:p>
      <w:r>
        <w:rPr>
          <w:b/>
          <w:u w:val="single"/>
        </w:rPr>
        <w:t xml:space="preserve">144268</w:t>
      </w:r>
    </w:p>
    <w:p>
      <w:r>
        <w:t xml:space="preserve">15.</w:t>
        <w:tab/>
        <w:tab/>
        <w:t xml:space="preserve">"Naiset, jotka joutuvat raiskatuksi, pyytävät sitä."   "Naiset, jotka raiskataan, haluavat huomiota " "Se on heidän vikansa, että he ovat lähellä miehiä, jotka haluavat heitä! Älkää syyttäkö raiskaajaa!"   Ei seksistinen btw ;)  Ei ole incel btw ;)</w:t>
      </w:r>
    </w:p>
    <w:p>
      <w:r>
        <w:rPr>
          <w:b/>
          <w:u w:val="single"/>
        </w:rPr>
        <w:t xml:space="preserve">144269</w:t>
      </w:r>
    </w:p>
    <w:p>
      <w:r>
        <w:t xml:space="preserve">16.</w:t>
        <w:tab/>
        <w:tab/>
        <w:tab/>
        <w:t xml:space="preserve">RREEEEEEEEE. Olen teini-ikäinen, joka keksii tekosyitä. REEEEEEEE. Raiskaus on paha asia - mutta minun ei pitäisi koskaan olla vastuussa, ei koskaan, ei koskaan, ei koskaan. REEEEEE. Se on seksististä, koska minun pitäisi voida pukeutua mihin haluan. REEEEEE. Vain incelit eivät koskaan olisi samaa mieltä. REEEEEEE.      Aion sitoa itseni alasti puuhun. Jos raiskaaja käyttää minua hyväkseen, - SYYTÄ MIEHIÄ. REEEEEEEEEEEE.</w:t>
      </w:r>
    </w:p>
    <w:p>
      <w:r>
        <w:rPr>
          <w:b/>
          <w:u w:val="single"/>
        </w:rPr>
        <w:t xml:space="preserve">144270</w:t>
      </w:r>
    </w:p>
    <w:p>
      <w:r>
        <w:t xml:space="preserve">17.</w:t>
        <w:tab/>
        <w:tab/>
        <w:tab/>
        <w:tab/>
        <w:t xml:space="preserve"> Lakkaa lyömästä itseäsi mikeybizzle.  *Olen robotti, ja tämä toiminto suoritettiin automaattisesti. Ota [yhteyttä tämän subredditin moderaattoreihin](/message/compose/?to=/r/ImGoingToHellForThis), jos sinulla on kysyttävää tai huolenaiheita.*</w:t>
      </w:r>
    </w:p>
    <w:p>
      <w:r>
        <w:rPr>
          <w:b/>
          <w:u w:val="single"/>
        </w:rPr>
        <w:t xml:space="preserve">144271</w:t>
      </w:r>
    </w:p>
    <w:p>
      <w:r>
        <w:t xml:space="preserve">1. Olisi pitänyt olla "daddagon".</w:t>
      </w:r>
    </w:p>
    <w:p>
      <w:r>
        <w:rPr>
          <w:b/>
          <w:u w:val="single"/>
        </w:rPr>
        <w:t xml:space="preserve">144272</w:t>
      </w:r>
    </w:p>
    <w:p>
      <w:r>
        <w:t xml:space="preserve">2.</w:t>
        <w:tab/>
        <w:t xml:space="preserve">tai ainakin hisdadagon. En tiedä mikä ääliö tämän teki, mutta he olisivat voineet edes saada nimijärjestelmän samaksi.</w:t>
      </w:r>
    </w:p>
    <w:p>
      <w:r>
        <w:rPr>
          <w:b/>
          <w:u w:val="single"/>
        </w:rPr>
        <w:t xml:space="preserve">144273</w:t>
      </w:r>
    </w:p>
    <w:p>
      <w:r>
        <w:t xml:space="preserve">3.</w:t>
        <w:tab/>
        <w:tab/>
        <w:t xml:space="preserve">Kiitos...</w:t>
      </w:r>
    </w:p>
    <w:p>
      <w:r>
        <w:rPr>
          <w:b/>
          <w:u w:val="single"/>
        </w:rPr>
        <w:t xml:space="preserve">144274</w:t>
      </w:r>
    </w:p>
    <w:p>
      <w:r>
        <w:t xml:space="preserve">1. Väkivaltainen vallankumous tapahtuu seuraavien 10-15 vuoden aikana.  En halua, että se tapahtuu, mutta uskon sen olevan väistämätöntä.   Kommunistit (demokraatit) ovat helvetin innokkaita tekemään tästä maasta "Venezuelan", joka on kommunistien unelmamaa.    He äänestävät vain rodun ja jonkin 9000 sukupuolen perusteella (sarkasmia), eikä ansioilla tai saavutuksilla ole koskaan merkitystä.   Heidän kanssaan ei yksinkertaisesti voi puhua järkeä, ja he ovat psykoottisia. On tarpeeksi aseistettuja patriootteja, jotka eivät koskaan luovu aseistaan tai vapaasta maastaan.</w:t>
      </w:r>
    </w:p>
    <w:p>
      <w:r>
        <w:rPr>
          <w:b/>
          <w:u w:val="single"/>
        </w:rPr>
        <w:t xml:space="preserve">144275</w:t>
      </w:r>
    </w:p>
    <w:p>
      <w:r>
        <w:t xml:space="preserve">2.</w:t>
        <w:tab/>
        <w:t xml:space="preserve">Olette niin täysin kouluttamattomia että luulette yhä että kommunismi on USA:n ongelmien takana vaikka rajoittamaton kapitalismi on todellinen syyllinen.... 1% hallitsee teidän vitun elämäänne, idiootti! Ei "kommunistit". &amp;#x200B; Mitä tulee demokraattien kutsumiseen "kommunisteiksi", olkaa hyvä ja menkää kouluun, lukekaa kirjaa, jotain. Älkää vain pelatko videopelejä ja katselko Molyneuxin kaltaisia hörhöjä youtubesta... Demokraatit ovat liberaaleja. Liberaalit eivät ole kommunisteja.  Liberaalit ovat kapitalisteja, aivan kuten konservatiivitkin. Ainoa ero on, että liberaalit ovat Kristuksen vastaisia ja kannattavat homoseksiä ja rotujen välistä seksiä.</w:t>
      </w:r>
    </w:p>
    <w:p>
      <w:r>
        <w:rPr>
          <w:b/>
          <w:u w:val="single"/>
        </w:rPr>
        <w:t xml:space="preserve">144276</w:t>
      </w:r>
    </w:p>
    <w:p>
      <w:r>
        <w:t xml:space="preserve">3.</w:t>
        <w:tab/>
        <w:tab/>
        <w:t xml:space="preserve">Katso, näppäimistön "kova jätkä".  Tyypillinen lapsellinen, itkuinen, homo kommari.  Lol.   Puolueesi on kaapattu, senkin typerys.  Se on uusi kommunistinen/sosialistinen puolue.    Elätkö sinä jonkun vitun kiven alla?  Lol.   Puolue on muuttunut samalla tavalla kuin republikaanipuolue on muuttunut enemmän populistiseksi puolueeksi.    Kouluttaudu, ja tule sitten takaisin, opettele olemaan todellinen aikuinen mies ja käy sitten sivistynyttä keskustelua.</w:t>
      </w:r>
    </w:p>
    <w:p>
      <w:r>
        <w:rPr>
          <w:b/>
          <w:u w:val="single"/>
        </w:rPr>
        <w:t xml:space="preserve">144277</w:t>
      </w:r>
    </w:p>
    <w:p>
      <w:r>
        <w:t xml:space="preserve">1. He pelkäävät *niin* paljon sitä, etteivät pysty tarjoamaan tai pidättämään mitään, ja se on helvetin *ihanaa.* He pitävät koko "miehet ovat vanhentuneita" -jutustaan, mutta oikeammin pitäisi sanoa, että naiset ovat nopeasti vanhentumassa.</w:t>
      </w:r>
    </w:p>
    <w:p>
      <w:r>
        <w:rPr>
          <w:b/>
          <w:u w:val="single"/>
        </w:rPr>
        <w:t xml:space="preserve">144278</w:t>
      </w:r>
    </w:p>
    <w:p>
      <w:r>
        <w:t xml:space="preserve">2.</w:t>
        <w:tab/>
        <w:t xml:space="preserve">&gt; kuvittele, mitä kaikkea olisi voitu tehdä onnettomien auttamiseksi kaiken tuon teknologian ja tekoälyn avulla... mutta ei, urosten palkkiomaksut ovat maailman tärkein asia. &gt; kuinka säälittävä mies täytyy olla, että käyttää varoja masturbointilaitteeseen?  Parasta on, kun sinne tulee naisia, jotka osoittavat täsmälleen, miksi mies "käyttäisi varoja masturbointilaitteeseen", ja kuten tavallista, he teeskentelevät, että kaksinaismoraalia, jossa naisille todella annetaan dildoja yliopistossa, ei ole olemassa.  He elävät omassa vitun maailmassaan ja se näkyy.</w:t>
      </w:r>
    </w:p>
    <w:p>
      <w:r>
        <w:rPr>
          <w:b/>
          <w:u w:val="single"/>
        </w:rPr>
        <w:t xml:space="preserve">144279</w:t>
      </w:r>
    </w:p>
    <w:p>
      <w:r>
        <w:t xml:space="preserve">3.</w:t>
        <w:tab/>
        <w:tab/>
        <w:t xml:space="preserve">Jep, tekopyhyys läpäisee kaikki heidän "argumenttinsa".  Muutenkin, naisille annetaan dildoja yliopistoissa??</w:t>
      </w:r>
    </w:p>
    <w:p>
      <w:r>
        <w:rPr>
          <w:b/>
          <w:u w:val="single"/>
        </w:rPr>
        <w:t xml:space="preserve">144280</w:t>
      </w:r>
    </w:p>
    <w:p>
      <w:r>
        <w:t xml:space="preserve">4.</w:t>
        <w:tab/>
        <w:tab/>
        <w:tab/>
        <w:t xml:space="preserve">Kyllä, Teksasin yliopistossa oli aseiden vastainen mielenosoitus, jossa heillä oli dildoja aseiden sijasta, ja yritän muistaa, mutta äskettäin julkaistiin yksi mielenosoitus, jossa naisille jaettiin dildoja ilmaiseksi ja he olivat täydellisiä tekopyhiä koko masturbaatioasian suhteen.</w:t>
      </w:r>
    </w:p>
    <w:p>
      <w:r>
        <w:rPr>
          <w:b/>
          <w:u w:val="single"/>
        </w:rPr>
        <w:t xml:space="preserve">144281</w:t>
      </w:r>
    </w:p>
    <w:p>
      <w:r>
        <w:t xml:space="preserve">5.</w:t>
        <w:tab/>
        <w:tab/>
        <w:tab/>
        <w:tab/>
        <w:t xml:space="preserve">Jeesus, tuo on jälkeenjäänyttä. Katson, löydänkö tuon viestin, mutta en ole varma, haluanko tietää, lol.</w:t>
      </w:r>
    </w:p>
    <w:p>
      <w:r>
        <w:rPr>
          <w:b/>
          <w:u w:val="single"/>
        </w:rPr>
        <w:t xml:space="preserve">144282</w:t>
      </w:r>
    </w:p>
    <w:p>
      <w:r>
        <w:t xml:space="preserve">1. Hän on Yhdysvaltain vt. oikeusministeri. Hän toimii presidentin pyynnöstä. Ei näiden nolojen vuotavien mulkkujen kaltaisten mulkkujen mieliksi.</w:t>
      </w:r>
    </w:p>
    <w:p>
      <w:r>
        <w:rPr>
          <w:b/>
          <w:u w:val="single"/>
        </w:rPr>
        <w:t xml:space="preserve">144283</w:t>
      </w:r>
    </w:p>
    <w:p>
      <w:r>
        <w:t xml:space="preserve">1. Kukaan ei sorra sinua, vittu sentään. Olet vain tyhmä teini, joka etsii huomiota seuraamalla todella jälkeenjäänyttä trendiä.</w:t>
      </w:r>
    </w:p>
    <w:p>
      <w:r>
        <w:rPr>
          <w:b/>
          <w:u w:val="single"/>
        </w:rPr>
        <w:t xml:space="preserve">144284</w:t>
      </w:r>
    </w:p>
    <w:p>
      <w:r>
        <w:t xml:space="preserve">2.</w:t>
        <w:tab/>
        <w:t xml:space="preserve">Olen varma, että jotkut heistä ovat todella henkisesti epävakaita ja uskovat todella olevansa eläimiä. Mutta kyllä, sanan sorto käyttäminen on itse asiassa loukkaavaa maailman sorrettuja kansoja kohtaan. Etuoikeuksien määrä on surrealistinen.</w:t>
      </w:r>
    </w:p>
    <w:p>
      <w:r>
        <w:rPr>
          <w:b/>
          <w:u w:val="single"/>
        </w:rPr>
        <w:t xml:space="preserve">144285</w:t>
      </w:r>
    </w:p>
    <w:p>
      <w:r>
        <w:t xml:space="preserve">1. Tuomarin ja valamiehistön halpamainen toiminta.  He voivat yhtä hyvin ampua hänet.</w:t>
      </w:r>
    </w:p>
    <w:p>
      <w:r>
        <w:rPr>
          <w:b/>
          <w:u w:val="single"/>
        </w:rPr>
        <w:t xml:space="preserve">144286</w:t>
      </w:r>
    </w:p>
    <w:p>
      <w:r>
        <w:t xml:space="preserve">1. Vaikka Killstream on mielestäni todella hauska ohjelma.  Nämä ovat tyyppejä, jotka sanoivat koko ajan, että loppu on jo tulossa kaikille youtubettajille ja yrittää tehdä kaikenlaista poliittista aktivismia sen pysäyttämiseksi on homo/krääsää jne.  En pidä siitä, että heitä sensuroidaan, mutta he myös istuivat perseellään odottamassa loppua.</w:t>
      </w:r>
    </w:p>
    <w:p>
      <w:r>
        <w:rPr>
          <w:b/>
          <w:u w:val="single"/>
        </w:rPr>
        <w:t xml:space="preserve">144287</w:t>
      </w:r>
    </w:p>
    <w:p>
      <w:r>
        <w:t xml:space="preserve">2.</w:t>
        <w:tab/>
        <w:t xml:space="preserve">Ehdottomasti - tämän vuoksi Sargon on tehnyt omia juttujaan ja yrittänyt saada poliittista tukea Euroopan puolelta.  Näin käy, kun tulee nihilistiksi ja tekee vain "FOR TEH LULZ" - lopulta LULZ lyö sinua naamaan.</w:t>
      </w:r>
    </w:p>
    <w:p>
      <w:r>
        <w:rPr>
          <w:b/>
          <w:u w:val="single"/>
        </w:rPr>
        <w:t xml:space="preserve">144288</w:t>
      </w:r>
    </w:p>
    <w:p>
      <w:r>
        <w:t xml:space="preserve">3.</w:t>
        <w:tab/>
        <w:tab/>
        <w:t xml:space="preserve">He eivät koskaan välittäneet korjata tai muuttaa mitään, he halusivat vain olla suosittuja ääliöiden keskuudessa, jotka uskovat mitä tahansa, jos se kuulostaa tarpeeksi särmikkäältä. Kuka tahansa, joka kritisoi heitä, joutuisi kohtaamaan satoja itkuisia pikku Anita Sarkeesiansseja, jotka pelasivat kaikki DARVO-kortit, kun he penkoivat ihmisten elämää etsien halpoja ja helppoja juonenkäänteitä. Ja he ihmettelevät, miksi vertaamme heitä SJW:hen.  Katsokaa vain, he polttavat lisää siltoja ennen kuin aurinko nousee, samalla kun he leikkivät uhria. Tästä tulee paska show.</w:t>
      </w:r>
    </w:p>
    <w:p>
      <w:r>
        <w:rPr>
          <w:b/>
          <w:u w:val="single"/>
        </w:rPr>
        <w:t xml:space="preserve">144289</w:t>
      </w:r>
    </w:p>
    <w:p>
      <w:r>
        <w:t xml:space="preserve">1. Okei, sanon sen. Mekka.</w:t>
      </w:r>
    </w:p>
    <w:p>
      <w:r>
        <w:rPr>
          <w:b/>
          <w:u w:val="single"/>
        </w:rPr>
        <w:t xml:space="preserve">144290</w:t>
      </w:r>
    </w:p>
    <w:p>
      <w:r>
        <w:t xml:space="preserve">2.</w:t>
        <w:tab/>
        <w:t xml:space="preserve">Hieno valinta, mutta sinun on parasta odottaa sitä typerää tapahtumaa, jossa miljoonat muslimit kävelevät Mekkaan kiertämään mustan kiven ympärillä.</w:t>
      </w:r>
    </w:p>
    <w:p>
      <w:r>
        <w:rPr>
          <w:b/>
          <w:u w:val="single"/>
        </w:rPr>
        <w:t xml:space="preserve">144291</w:t>
      </w:r>
    </w:p>
    <w:p>
      <w:r>
        <w:t xml:space="preserve">1. "Miehet hakevat harvemmin apua...".  Tämä on totta.  Mutta kysy nyt itseltäsi "miksi".    Ensinnäkin miehet eivät halua vaivata muita ihmisiä ongelmillaan.   Ja se on ylevä ominaisuus.   Jos voit tehdä sen itse - tee se.  Älä vaivaa muita ihmisiä.    Mutta joskus miehiltä loppuvat vaihtoehdot.   Kuka sitten auttaa heitä putoamaan?   Naiset? Ei.    Eräs nainen tutki asiaa kymmenen vuotta ja tuli vastentahtoisesti siihen tulokseen, että naiset ovat... "patriarkaatti!" &gt;&gt;Mitä Brown myös havaitsi tutkimuksensa aikana, on se, että vastoin hänen varhaisia olettamuksiaan miesten häpeää eivät aiheuta ensisijaisesti toiset miehet. Sen sijaan naiset heidän elämässään ovat niitä, joilla on taipumus hyljeksyä, kun miehet näyttävät aukkoja haarniskassaan. &gt;"Useimmat naiset vannovat uskollisuutta ajatukselle, että naiset voivat tutkia tunteitaan, murtua, hajota - ja se on terveellistä", Brown sanoo. "Mutta miehet eivät saa hajota." Ironista kyllä, hän selitti, miehiä painostetaan usein avautumaan ja puhumaan tunteistaan, ja heitä arvostellaan siitä, että he ovat emotionaalisesti muurautuneita; mutta jos he tulevat liian todellisiksi, he saavat osakseen vastenmielisyyttä. Hän muisteli ensimmäistä kertaa, kun hän tajusi olleensa osallinen häpäisyyn: "Pyhä paska!" hän sanoi. "Minä olen patriarkaatti!" https://www.theatlantic.com/sexes/archive/2013/04/messages-of-shame-are-organized-around-gender/275322/ Se on aika huolestuttavaa.   Tarkoittaako se, ettemme voi luottaa naisiin lainkaan?  Ei se tarkoita: jos olemme onnekkaita, voimme luottaa äiteihimme, siskoihimme ja naispuolisiin ystäviimme.   Naiset ovat itse asiassa hyviä tällaisissa asioissa.   Mutta tiedättekö mitä?     Älä mene itkemään tyttöystävällesi, koska "SO" haluaa sinun olevan kallio.   Sellaisia naiset ovat.   He puhuvat myrkyllisestä maskuliinisuudesta, mutta eivät tarkoita sitä.    Ironista kyllä, miespuoliset kaverimme ovat luultavasti parhaita ihmisiä, joiden kanssa voimme keskustella ongelmista.   Saatat yllättyä siitä, miten kannustavia miespuoliset kaverisi ovat :).</w:t>
      </w:r>
    </w:p>
    <w:p>
      <w:r>
        <w:rPr>
          <w:b/>
          <w:u w:val="single"/>
        </w:rPr>
        <w:t xml:space="preserve">144292</w:t>
      </w:r>
    </w:p>
    <w:p>
      <w:r>
        <w:t xml:space="preserve">2.</w:t>
        <w:tab/>
        <w:t xml:space="preserve">Aina kun näytät todellisia tunteita tai minkäänlaista heikkoutta naiselle, sitä käytetään sinua vastaan.   Olen nähnyt sen.     "Mikset kerro, miltä sinusta tuntuu" Kertoo, miltä minusta tuntuu "Miksi ruikutat?  Ole mies."</w:t>
      </w:r>
    </w:p>
    <w:p>
      <w:r>
        <w:rPr>
          <w:b/>
          <w:u w:val="single"/>
        </w:rPr>
        <w:t xml:space="preserve">144293</w:t>
      </w:r>
    </w:p>
    <w:p>
      <w:r>
        <w:t xml:space="preserve">3.</w:t>
        <w:tab/>
        <w:tab/>
        <w:t xml:space="preserve">Naisena, joka kannattaa miesten oikeuksia, olen pahoillani, että olet joutunut käsittelemään tätä. Toivon, että voisit nähdä, ettemme ole kaikki samanlaisia, ja toivottavasti koittaa päivä, jolloin tasa-arvo todella on tasa-arvoa.   Poikaystäväni on minun maailmani, rakastan häntä ja huolehdin hänestä ja opin häneltä, ja se vaatii aikaa ja energiaa. En haluaisi käyttää hänen luottamustaan minuun häntä vastaan.</w:t>
      </w:r>
    </w:p>
    <w:p>
      <w:r>
        <w:rPr>
          <w:b/>
          <w:u w:val="single"/>
        </w:rPr>
        <w:t xml:space="preserve">144294</w:t>
      </w:r>
    </w:p>
    <w:p>
      <w:r>
        <w:t xml:space="preserve">4.</w:t>
        <w:tab/>
        <w:tab/>
        <w:tab/>
        <w:t xml:space="preserve">Sanot sen nyt, mutta entä jos asiat menevät pieleen?  Ex-vaimoni sanoi samoja asioita kuin sinä juuri sanoit. Sitten eräänä päivänä hän repi sydämeni irti. Kun seisoin siinä yrittäen olla itkemättä pelosta, hämmennyksestä ja tuskasta, hän sanoi: "Ja se on toinen asia! Olen kyllästynyt siihen, että valitat minulle ongelmistasi. Olen sietänyt sitä kymmenen vuotta, enkä aio tehdä sitä enää! Ehkä jos olisit oikea mies, tätä ei tapahtuisi!"  Minulla on ystäviä ja tuttuja, jotka näyttävät olevan hyvin onnellisesti naimisissa. Kunnes he eivät ole ja jotain tällaista tapahtuu.  En vain enää usko ketään, joka sanoo jotain tällaista. Tai edes vain elää sitä eikä sano "en tee niin". Siksi en kai edes yritä seurustella, vaikka tyttäreni ovat yrittäneet saada minua ulos.  Olen pahoillani ... Minun ei varmaan pitäisi lähettää tätä, mutta aion tehdä sen.</w:t>
      </w:r>
    </w:p>
    <w:p>
      <w:r>
        <w:rPr>
          <w:b/>
          <w:u w:val="single"/>
        </w:rPr>
        <w:t xml:space="preserve">144295</w:t>
      </w:r>
    </w:p>
    <w:p>
      <w:r>
        <w:t xml:space="preserve">5.</w:t>
        <w:tab/>
        <w:tab/>
        <w:tab/>
        <w:tab/>
        <w:t xml:space="preserve">Ymmärrän, että olet epäileväinen. Minulla ei ole kaikkia etsimiäsi vastauksia. Olen pahoillani, että hän oli ilkeä ämmä. Hänen tekonsa oli kaikkea muuta kuin ok.   Mikään, mitä voin sanoa sinulle nyt, ei voi korjata sitä, mitä hän sanoi sinulle silloin, mutta olen todella pahoillani.</w:t>
      </w:r>
    </w:p>
    <w:p>
      <w:r>
        <w:rPr>
          <w:b/>
          <w:u w:val="single"/>
        </w:rPr>
        <w:t xml:space="preserve">144296</w:t>
      </w:r>
    </w:p>
    <w:p>
      <w:r>
        <w:t xml:space="preserve">1. Hänen poikaystävänsä siis syyllistyy rikokseen, mutta sinä keskityt naiseen?   Vaikuttaa siltä, että olipa mikä tahansa, se on aina naisen vika.   Nauti yksinolosta.</w:t>
      </w:r>
    </w:p>
    <w:p>
      <w:r>
        <w:rPr>
          <w:b/>
          <w:u w:val="single"/>
        </w:rPr>
        <w:t xml:space="preserve">144297</w:t>
      </w:r>
    </w:p>
    <w:p>
      <w:r>
        <w:t xml:space="preserve">2.</w:t>
        <w:tab/>
        <w:t xml:space="preserve">lol pysy hulluna retard. Olen naimisissa jatka projisointia internetissä, luuseri.</w:t>
      </w:r>
    </w:p>
    <w:p>
      <w:r>
        <w:rPr>
          <w:b/>
          <w:u w:val="single"/>
        </w:rPr>
        <w:t xml:space="preserve">144298</w:t>
      </w:r>
    </w:p>
    <w:p>
      <w:r>
        <w:t xml:space="preserve">3.</w:t>
        <w:tab/>
        <w:tab/>
        <w:t xml:space="preserve">Lol pysy vihaisena siitä, että naiset saavat vapaat kädet, koska heillä on pillua.</w:t>
      </w:r>
    </w:p>
    <w:p>
      <w:r>
        <w:rPr>
          <w:b/>
          <w:u w:val="single"/>
        </w:rPr>
        <w:t xml:space="preserve">144299</w:t>
      </w:r>
    </w:p>
    <w:p>
      <w:r>
        <w:t xml:space="preserve">4.</w:t>
        <w:tab/>
        <w:tab/>
        <w:tab/>
        <w:t xml:space="preserve">Se on kirjaimellisesti tämän subin tarkoitus, senkin vitun idiootti.</w:t>
      </w:r>
    </w:p>
    <w:p>
      <w:r>
        <w:rPr>
          <w:b/>
          <w:u w:val="single"/>
        </w:rPr>
        <w:t xml:space="preserve">144300</w:t>
      </w:r>
    </w:p>
    <w:p>
      <w:r>
        <w:t xml:space="preserve">5.</w:t>
        <w:tab/>
        <w:tab/>
        <w:tab/>
        <w:tab/>
        <w:t xml:space="preserve">Juuri niin, ja miehet ovat järkyttyneitä siitä. Tämä on asia, joka ei tule koskaan muuttumaan. Enkä ymmärrä, miksi se on iso asia, koska miehet pääsevät koko ajan pälkähästä.</w:t>
      </w:r>
    </w:p>
    <w:p>
      <w:r>
        <w:rPr>
          <w:b/>
          <w:u w:val="single"/>
        </w:rPr>
        <w:t xml:space="preserve">144301</w:t>
      </w:r>
    </w:p>
    <w:p>
      <w:r>
        <w:t xml:space="preserve">6.</w:t>
        <w:tab/>
        <w:t xml:space="preserve">Mutta miten poikaystävä sai lapsen käsiinsä, kun hän adoptoi sen homoparille... ai niin, aivan oikein HÄN. 🙄 tämä koko subi kertoo kusipäisistä kusipäistä jotka pääsevät pälkähästä paskalla mitä kukaan mies ei ikinä tekisi.   Se on kuin "tehdään isänpäivästä *erityishenkilöiden päivä* sen sijaan" tai yritetään poistaa kansainvälinen miesten päivä... on se kumma kun ämmät huutaa "tasa-arvoisia oikeuksia" mutta silti ne saa punaisen maton kohtelun ja mahdollisuuden työntää miehet paskakasoihin ja selvitä siitä. Vaikuttaa lailliselta. Pitäisi varmaan lähteä tästä subredditistä, jos se on sinulle ongelma.</w:t>
      </w:r>
    </w:p>
    <w:p>
      <w:r>
        <w:rPr>
          <w:b/>
          <w:u w:val="single"/>
        </w:rPr>
        <w:t xml:space="preserve">144302</w:t>
      </w:r>
    </w:p>
    <w:p>
      <w:r>
        <w:t xml:space="preserve">7.</w:t>
        <w:tab/>
        <w:tab/>
        <w:t xml:space="preserve">Miehet ovat selvinneet raiskauksista ja murhista.   En ymmärrä, miten hän selvisi murhasta, jos hän ei murhannut lasta. Taas syytät naista jostain, mitä hän ei kirjaimellisesti tehnyt.</w:t>
      </w:r>
    </w:p>
    <w:p>
      <w:r>
        <w:rPr>
          <w:b/>
          <w:u w:val="single"/>
        </w:rPr>
        <w:t xml:space="preserve">144303</w:t>
      </w:r>
    </w:p>
    <w:p>
      <w:r>
        <w:t xml:space="preserve">8.</w:t>
        <w:tab/>
        <w:tab/>
        <w:tab/>
        <w:t xml:space="preserve">Hänellä oli kuitenkin osansa siinä. Selkeästi ja yksinkertaisesti. Luovutti lapsen, mutta otti sen takaisin, koska ei saanut tarpeeksi huomiota surulliselle pikku egolleen. Kuka helvetti tekee niin!</w:t>
      </w:r>
    </w:p>
    <w:p>
      <w:r>
        <w:rPr>
          <w:b/>
          <w:u w:val="single"/>
        </w:rPr>
        <w:t xml:space="preserve">144304</w:t>
      </w:r>
    </w:p>
    <w:p>
      <w:r>
        <w:t xml:space="preserve">9.</w:t>
        <w:tab/>
        <w:tab/>
        <w:tab/>
        <w:tab/>
        <w:t xml:space="preserve">OK. Tiesikö nainen, että mies aikoi tappaa lapsensa?</w:t>
      </w:r>
    </w:p>
    <w:p>
      <w:r>
        <w:rPr>
          <w:b/>
          <w:u w:val="single"/>
        </w:rPr>
        <w:t xml:space="preserve">144305</w:t>
      </w:r>
    </w:p>
    <w:p>
      <w:r>
        <w:t xml:space="preserve">10.</w:t>
        <w:tab/>
        <w:tab/>
        <w:tab/>
        <w:tab/>
        <w:tab/>
        <w:t xml:space="preserve">Millä oikeudella hänellä on oikeus ottaa adoptiolapsi, jonka hän on antanut adoptoitavaksi, pois perheeltä, johon hän on adoptoinut lapsen? Ei ole väliä, tiesikö hän, että mies tappaisi lapsen vai ei. Hän oli mulkku, joka perui sanansa omien itsekkäiden syidensä vuoksi, mikä johti lapsen tappamiseen. Teoilla on seurauksensa, ja häntä pitäisi rangaista omasta teostaan, samoin kuin hänen kusipää poikaystäväänsä.</w:t>
      </w:r>
    </w:p>
    <w:p>
      <w:r>
        <w:rPr>
          <w:b/>
          <w:u w:val="single"/>
        </w:rPr>
        <w:t xml:space="preserve">144306</w:t>
      </w:r>
    </w:p>
    <w:p>
      <w:r>
        <w:t xml:space="preserve">11.</w:t>
        <w:tab/>
        <w:tab/>
        <w:tab/>
        <w:tab/>
        <w:tab/>
        <w:tab/>
        <w:t xml:space="preserve">&gt; Millä oikeudella hänellä on oikeus ottaa adoptiolapsi, jonka hän on antanut adoptoitavaksi, perheeltä, johon hän on adoptoinut lapsen?  Hän on äiti. &gt; Ei ole väliä, tiesikö hän, että mies tappaisi lapsen vai ei. Hän oli mulkku, joka perui sanansa omien itsekkäiden syidensä vuoksi, mikä johti lapsen tappamiseen.  Ei. Mies päätti tappaa lapsen, ei hän. &gt; Teoilla on seurauksensa, ja häntä pitäisi rangaista omasta teostaan, samoin kuin hänen kusipää poikaystäväänsä.  Hän ei ollut osallisena lapsen tappamisessa. Ehkä mies tappoi vauvan koska **halusi** huomiota.    En tiedä mikä sinun ongelmasi on, mutta tarvitset apua naisiin kohdistuvien ongelmiesi kanssa.</w:t>
      </w:r>
    </w:p>
    <w:p>
      <w:r>
        <w:rPr>
          <w:b/>
          <w:u w:val="single"/>
        </w:rPr>
        <w:t xml:space="preserve">144307</w:t>
      </w:r>
    </w:p>
    <w:p>
      <w:r>
        <w:t xml:space="preserve">12.</w:t>
        <w:tab/>
        <w:tab/>
        <w:tab/>
        <w:tab/>
        <w:tab/>
        <w:tab/>
        <w:tab/>
        <w:t xml:space="preserve">Lain mukaan adoptiota ei voi perua vain siksi, että siltä tuntuu. Kunhan sanon. Naisena tämä nainen saa minut vitun sairaaksi, koska hän asetti oman itsekkyytensä etusijalle, mikä maksoi hänen lapsensa hengen. Olisiko lapsi kuollut adoptiovanhempien kanssa? Omg katsokaa tuota EI se olisi. En tiedä mikä ongelma sinulla on puolustaa tyhmää ämmää, mutta kuitenkin. Hän on yhtä paljon syyllinen kuin poikaystävä joka tappoi lapsen.</w:t>
      </w:r>
    </w:p>
    <w:p>
      <w:r>
        <w:rPr>
          <w:b/>
          <w:u w:val="single"/>
        </w:rPr>
        <w:t xml:space="preserve">144308</w:t>
      </w:r>
    </w:p>
    <w:p>
      <w:r>
        <w:t xml:space="preserve">13.</w:t>
        <w:tab/>
        <w:tab/>
        <w:tab/>
        <w:tab/>
        <w:tab/>
        <w:tab/>
        <w:tab/>
        <w:tab/>
        <w:t xml:space="preserve">&gt; Olen melko varma, ettei adoptiota voi laillisesti perua vain siksi, että siltä tuntuu. Kunhan vain sanon.  Todennäköisesti. &gt; Naisena tämä nainen saa minut vitun sairaaksi, koska hän asetti oman itsekkyytensä etusijalle, mikä maksoi hänen lapsensa hengen.   En usko, että hän tiesi, joten vielä kerran, miksi syytät häntä lapsensa kuolemasta? &gt; Olisiko lapsi kuollut adoptiovanhempien kanssa?   Jos he eivät ole tappajia, niin ei. &gt; En tiedä mikä sinua vaivaa, kun puolustat tyhmää ämmää, mutta kuitenkin.   Ongelma on se, että syytät häntä jostain, mitä hän ei tehnyt / mistä hän ei tiennyt. Rationalisoit koko ajan, miksi se on hänen vikansa, joten se on sinun ongelmasi.   En tiedä, mitä muut naiset tekivät sinulle nuorempana, mutta tarvitset apua asioihisi.</w:t>
      </w:r>
    </w:p>
    <w:p>
      <w:r>
        <w:rPr>
          <w:b/>
          <w:u w:val="single"/>
        </w:rPr>
        <w:t xml:space="preserve">144309</w:t>
      </w:r>
    </w:p>
    <w:p>
      <w:r>
        <w:t xml:space="preserve">14.</w:t>
        <w:tab/>
        <w:tab/>
        <w:tab/>
        <w:tab/>
        <w:tab/>
        <w:tab/>
        <w:tab/>
        <w:tab/>
        <w:tab/>
        <w:t xml:space="preserve">Kukaan ei tehnyt mitään. Hän oli itsekäs, ja hänen itsekkyytensä tappoi hänen lapsensa. Tarinan loppu. Älä yritä väittää, että minulla on ongelmia, koska minulla ei ole, idiootti.</w:t>
      </w:r>
    </w:p>
    <w:p>
      <w:r>
        <w:rPr>
          <w:b/>
          <w:u w:val="single"/>
        </w:rPr>
        <w:t xml:space="preserve">144310</w:t>
      </w:r>
    </w:p>
    <w:p>
      <w:r>
        <w:t xml:space="preserve">15.</w:t>
        <w:tab/>
        <w:tab/>
        <w:tab/>
        <w:tab/>
        <w:tab/>
        <w:tab/>
        <w:tab/>
        <w:tab/>
        <w:tab/>
        <w:tab/>
        <w:t xml:space="preserve">&gt; Hän oli itsekäs, ja hänen itsekkyytensä tappoi hänen lapsensa.   Rouva, tämä nainen ei tappanut lastaan. Hänen poikaystävänsä teki sen. Pyydän, hakekaa apua.</w:t>
      </w:r>
    </w:p>
    <w:p>
      <w:r>
        <w:rPr>
          <w:b/>
          <w:u w:val="single"/>
        </w:rPr>
        <w:t xml:space="preserve">144311</w:t>
      </w:r>
    </w:p>
    <w:p>
      <w:r>
        <w:t xml:space="preserve">16.</w:t>
        <w:tab/>
        <w:tab/>
        <w:tab/>
        <w:tab/>
        <w:tab/>
        <w:tab/>
        <w:tab/>
        <w:tab/>
        <w:tab/>
        <w:tab/>
        <w:tab/>
        <w:t xml:space="preserve">👍🏼 vittumainen kusipää</w:t>
      </w:r>
    </w:p>
    <w:p>
      <w:r>
        <w:rPr>
          <w:b/>
          <w:u w:val="single"/>
        </w:rPr>
        <w:t xml:space="preserve">144312</w:t>
      </w:r>
    </w:p>
    <w:p>
      <w:r>
        <w:t xml:space="preserve">17.</w:t>
        <w:tab/>
        <w:tab/>
        <w:tab/>
        <w:tab/>
        <w:tab/>
        <w:tab/>
        <w:tab/>
        <w:tab/>
        <w:tab/>
        <w:tab/>
        <w:tab/>
        <w:tab/>
        <w:t xml:space="preserve">😤😤</w:t>
      </w:r>
    </w:p>
    <w:p>
      <w:r>
        <w:rPr>
          <w:b/>
          <w:u w:val="single"/>
        </w:rPr>
        <w:t xml:space="preserve">144313</w:t>
      </w:r>
    </w:p>
    <w:p>
      <w:r>
        <w:t xml:space="preserve">1. En pidä ilmiantajien lukitsemisesta. Ihmisillä oli oikeus tietää hänen vuotamansa tiedot.</w:t>
      </w:r>
    </w:p>
    <w:p>
      <w:r>
        <w:rPr>
          <w:b/>
          <w:u w:val="single"/>
        </w:rPr>
        <w:t xml:space="preserve">144314</w:t>
      </w:r>
    </w:p>
    <w:p>
      <w:r>
        <w:t xml:space="preserve">2.</w:t>
        <w:tab/>
        <w:t xml:space="preserve">Se oli salaista tietoa.  Ei heillä ole oikeutta tietää siitä.</w:t>
      </w:r>
    </w:p>
    <w:p>
      <w:r>
        <w:rPr>
          <w:b/>
          <w:u w:val="single"/>
        </w:rPr>
        <w:t xml:space="preserve">144315</w:t>
      </w:r>
    </w:p>
    <w:p>
      <w:r>
        <w:t xml:space="preserve">3.</w:t>
        <w:tab/>
        <w:tab/>
        <w:t xml:space="preserve">[poistettu]</w:t>
      </w:r>
    </w:p>
    <w:p>
      <w:r>
        <w:rPr>
          <w:b/>
          <w:u w:val="single"/>
        </w:rPr>
        <w:t xml:space="preserve">144316</w:t>
      </w:r>
    </w:p>
    <w:p>
      <w:r>
        <w:t xml:space="preserve">4.</w:t>
        <w:tab/>
        <w:tab/>
        <w:tab/>
        <w:t xml:space="preserve">&gt; Ai niin kuin se oli salaista tietoa, että NSA vakoili Yhdysvaltain kansalaisia ja nauhoitti jokaisen puhelinkeskustelun tai tekstiviestin?  Kyllä sekin oli salaista.  Snowdenin pitää mennä vankilaan loppuelämäkseen.</w:t>
      </w:r>
    </w:p>
    <w:p>
      <w:r>
        <w:rPr>
          <w:b/>
          <w:u w:val="single"/>
        </w:rPr>
        <w:t xml:space="preserve">144317</w:t>
      </w:r>
    </w:p>
    <w:p>
      <w:r>
        <w:t xml:space="preserve">5.</w:t>
        <w:tab/>
        <w:tab/>
        <w:tab/>
        <w:tab/>
        <w:t xml:space="preserve">olet sekopää</w:t>
      </w:r>
    </w:p>
    <w:p>
      <w:r>
        <w:rPr>
          <w:b/>
          <w:u w:val="single"/>
        </w:rPr>
        <w:t xml:space="preserve">144318</w:t>
      </w:r>
    </w:p>
    <w:p>
      <w:r>
        <w:t xml:space="preserve">6.</w:t>
        <w:tab/>
        <w:tab/>
        <w:tab/>
        <w:tab/>
        <w:tab/>
        <w:t xml:space="preserve">Sovitaan, että ollaan eri mieltä, kultaseni.</w:t>
      </w:r>
    </w:p>
    <w:p>
      <w:r>
        <w:rPr>
          <w:b/>
          <w:u w:val="single"/>
        </w:rPr>
        <w:t xml:space="preserve">144319</w:t>
      </w:r>
    </w:p>
    <w:p>
      <w:r>
        <w:t xml:space="preserve">7.</w:t>
        <w:tab/>
        <w:tab/>
        <w:tab/>
        <w:tab/>
        <w:tab/>
        <w:tab/>
        <w:t xml:space="preserve">Jos hallitus kaasuttaisi salaa meksikolaisia keskitysleireillä ala Hitler ja joku julkaisisi tämän tiedon julkisuuteen, pitäisikö hänen joutua vankilaan?</w:t>
      </w:r>
    </w:p>
    <w:p>
      <w:r>
        <w:rPr>
          <w:b/>
          <w:u w:val="single"/>
        </w:rPr>
        <w:t xml:space="preserve">144320</w:t>
      </w:r>
    </w:p>
    <w:p>
      <w:r>
        <w:t xml:space="preserve">8.</w:t>
        <w:tab/>
        <w:tab/>
        <w:tab/>
        <w:tab/>
        <w:tab/>
        <w:tab/>
        <w:tab/>
        <w:t xml:space="preserve">Siinä se on.  Typerin asia, jonka olen lukenut koko päivänä.</w:t>
      </w:r>
    </w:p>
    <w:p>
      <w:r>
        <w:rPr>
          <w:b/>
          <w:u w:val="single"/>
        </w:rPr>
        <w:t xml:space="preserve">144321</w:t>
      </w:r>
    </w:p>
    <w:p>
      <w:r>
        <w:t xml:space="preserve">9.</w:t>
        <w:tab/>
        <w:tab/>
        <w:tab/>
        <w:tab/>
        <w:tab/>
        <w:tab/>
        <w:tab/>
        <w:tab/>
        <w:t xml:space="preserve">Te tyhmät, ajattelemattomat paskiaiset ette koskaan osaa vastata kaikkein yksinkertaisimpaankaan kysymykseen, joka tuhoaa täysin jälkeenjääneet ajatuksenne, ja minä vihaan teitä.  Aina typerä yksiviivainen vastaus ikään kuin olisitte jonkun mielettömän idiotismin uhri, vaikka tiedämme jo, että vähemmistöjen kaasuttamisen kaltaisia asioita on jo tapahtunut muualla.  Painu vittuun.</w:t>
      </w:r>
    </w:p>
    <w:p>
      <w:r>
        <w:rPr>
          <w:b/>
          <w:u w:val="single"/>
        </w:rPr>
        <w:t xml:space="preserve">144322</w:t>
      </w:r>
    </w:p>
    <w:p>
      <w:r>
        <w:t xml:space="preserve">10.</w:t>
        <w:tab/>
        <w:tab/>
        <w:tab/>
        <w:tab/>
        <w:tab/>
        <w:tab/>
        <w:tab/>
        <w:tab/>
        <w:tab/>
        <w:t xml:space="preserve">Ok</w:t>
      </w:r>
    </w:p>
    <w:p>
      <w:r>
        <w:rPr>
          <w:b/>
          <w:u w:val="single"/>
        </w:rPr>
        <w:t xml:space="preserve">144323</w:t>
      </w:r>
    </w:p>
    <w:p>
      <w:r>
        <w:t xml:space="preserve">11.</w:t>
        <w:tab/>
        <w:tab/>
        <w:tab/>
        <w:tab/>
        <w:tab/>
        <w:tab/>
        <w:tab/>
        <w:tab/>
        <w:tab/>
        <w:tab/>
        <w:t xml:space="preserve">'im a faggot Ok'</w:t>
      </w:r>
    </w:p>
    <w:p>
      <w:r>
        <w:rPr>
          <w:b/>
          <w:u w:val="single"/>
        </w:rPr>
        <w:t xml:space="preserve">144324</w:t>
      </w:r>
    </w:p>
    <w:p>
      <w:r>
        <w:t xml:space="preserve">12.</w:t>
        <w:tab/>
        <w:tab/>
        <w:tab/>
        <w:tab/>
        <w:tab/>
        <w:tab/>
        <w:tab/>
        <w:tab/>
        <w:tab/>
        <w:tab/>
        <w:tab/>
        <w:t xml:space="preserve">*peukalo ylös*</w:t>
      </w:r>
    </w:p>
    <w:p>
      <w:r>
        <w:rPr>
          <w:b/>
          <w:u w:val="single"/>
        </w:rPr>
        <w:t xml:space="preserve">144325</w:t>
      </w:r>
    </w:p>
    <w:p>
      <w:r>
        <w:t xml:space="preserve">13.</w:t>
        <w:tab/>
        <w:tab/>
        <w:tab/>
        <w:tab/>
        <w:tab/>
        <w:tab/>
        <w:tab/>
        <w:tab/>
        <w:tab/>
        <w:tab/>
        <w:tab/>
        <w:tab/>
        <w:t xml:space="preserve">*'thumbs up my butt'*</w:t>
      </w:r>
    </w:p>
    <w:p>
      <w:r>
        <w:rPr>
          <w:b/>
          <w:u w:val="single"/>
        </w:rPr>
        <w:t xml:space="preserve">144326</w:t>
      </w:r>
    </w:p>
    <w:p>
      <w:r>
        <w:t xml:space="preserve">14.</w:t>
        <w:tab/>
        <w:tab/>
        <w:tab/>
        <w:tab/>
        <w:tab/>
        <w:tab/>
        <w:tab/>
        <w:tab/>
        <w:tab/>
        <w:tab/>
        <w:tab/>
        <w:tab/>
        <w:tab/>
        <w:t xml:space="preserve">Womp womp</w:t>
      </w:r>
    </w:p>
    <w:p>
      <w:r>
        <w:rPr>
          <w:b/>
          <w:u w:val="single"/>
        </w:rPr>
        <w:t xml:space="preserve">144327</w:t>
      </w:r>
    </w:p>
    <w:p>
      <w:r>
        <w:t xml:space="preserve">1. Olen tällä hetkellä vihaisempi kamerahenkilölle.</w:t>
      </w:r>
    </w:p>
    <w:p>
      <w:r>
        <w:rPr>
          <w:b/>
          <w:u w:val="single"/>
        </w:rPr>
        <w:t xml:space="preserve">144328</w:t>
      </w:r>
    </w:p>
    <w:p>
      <w:r>
        <w:t xml:space="preserve">2.</w:t>
        <w:tab/>
        <w:t xml:space="preserve">Hän oli mahdollisesti tulilinjalla, kun häntä heitettiin koiranpaskalla, joten sanon, että se on reilua.</w:t>
      </w:r>
    </w:p>
    <w:p>
      <w:r>
        <w:rPr>
          <w:b/>
          <w:u w:val="single"/>
        </w:rPr>
        <w:t xml:space="preserve">144329</w:t>
      </w:r>
    </w:p>
    <w:p>
      <w:r>
        <w:t xml:space="preserve">3.</w:t>
        <w:tab/>
        <w:tab/>
        <w:t xml:space="preserve">Joo, hyvä kameratyö ei olisi ykkösprioriteettini, jos olisin tulilinjalla jonkun ällöttävän kusipään paskanjauhamisen takia...</w:t>
      </w:r>
    </w:p>
    <w:p>
      <w:r>
        <w:rPr>
          <w:b/>
          <w:u w:val="single"/>
        </w:rPr>
        <w:t xml:space="preserve">144330</w:t>
      </w:r>
    </w:p>
    <w:p>
      <w:r>
        <w:t xml:space="preserve">1. Täytyy olla republikaani.</w:t>
      </w:r>
    </w:p>
    <w:p>
      <w:r>
        <w:rPr>
          <w:b/>
          <w:u w:val="single"/>
        </w:rPr>
        <w:t xml:space="preserve">144331</w:t>
      </w:r>
    </w:p>
    <w:p>
      <w:r>
        <w:t xml:space="preserve">2.</w:t>
        <w:tab/>
        <w:t xml:space="preserve">Löytyi loukkaantunut aasi</w:t>
      </w:r>
    </w:p>
    <w:p>
      <w:r>
        <w:rPr>
          <w:b/>
          <w:u w:val="single"/>
        </w:rPr>
        <w:t xml:space="preserve">144332</w:t>
      </w:r>
    </w:p>
    <w:p>
      <w:r>
        <w:t xml:space="preserve">3.</w:t>
        <w:tab/>
        <w:tab/>
        <w:t xml:space="preserve">Odd.  En ollut koskaan kuullut tästä "aisankannattajasta" tai "aisankannattamisesta", ennen kuin tietyn subin hyödyttömät lihanjätteet alkoivat käyttää sitä loukkauksena.  Koska näillä samoilla paskiaisilla on ollut tapana syyttää muita juuri niistä asioista, joihin he ovat itse syyllistyneet, luulen, että me kaikki tiedämme, kuka "cuck" on.  Nämä samat "patriootit" puolustavat aina pettureita.    Ihmettelen, miksi näin on.</w:t>
      </w:r>
    </w:p>
    <w:p>
      <w:r>
        <w:rPr>
          <w:b/>
          <w:u w:val="single"/>
        </w:rPr>
        <w:t xml:space="preserve">144333</w:t>
      </w:r>
    </w:p>
    <w:p>
      <w:r>
        <w:t xml:space="preserve">4.</w:t>
        <w:tab/>
        <w:tab/>
        <w:tab/>
        <w:t xml:space="preserve">Painu vittuun täältä, senkin soijapojan mulkku.</w:t>
      </w:r>
    </w:p>
    <w:p>
      <w:r>
        <w:rPr>
          <w:b/>
          <w:u w:val="single"/>
        </w:rPr>
        <w:t xml:space="preserve">144334</w:t>
      </w:r>
    </w:p>
    <w:p>
      <w:r>
        <w:t xml:space="preserve">5.</w:t>
        <w:tab/>
        <w:tab/>
        <w:tab/>
        <w:tab/>
        <w:t xml:space="preserve">YAY!  "Soijapoika"-klisee!</w:t>
      </w:r>
    </w:p>
    <w:p>
      <w:r>
        <w:rPr>
          <w:b/>
          <w:u w:val="single"/>
        </w:rPr>
        <w:t xml:space="preserve">144335</w:t>
      </w:r>
    </w:p>
    <w:p>
      <w:r>
        <w:t xml:space="preserve">6.</w:t>
        <w:tab/>
        <w:tab/>
        <w:tab/>
        <w:tab/>
        <w:tab/>
        <w:t xml:space="preserve">Olet jälkeenjäänyt. Mene takaisin turvalliseen tilaan.</w:t>
      </w:r>
    </w:p>
    <w:p>
      <w:r>
        <w:rPr>
          <w:b/>
          <w:u w:val="single"/>
        </w:rPr>
        <w:t xml:space="preserve">144336</w:t>
      </w:r>
    </w:p>
    <w:p>
      <w:r>
        <w:t xml:space="preserve">7.</w:t>
        <w:tab/>
        <w:tab/>
        <w:tab/>
        <w:tab/>
        <w:tab/>
        <w:tab/>
        <w:t xml:space="preserve">Pidätkö omastasi?  Tiedäthän, The_Dumpsterin tulipalo?  Olet mielikuvitukseton rasistinen paskakasa ja toivon, että PTSD hävittää sinut.  Ai niin, ehdotat, että sinulla on tarkkailija, kun tukehdutat itsesi käyttäessäsi kovia huumeita runkkaamiseen.  No, ole "mies" ja anna valvojan pitää yö vapaata.</w:t>
      </w:r>
    </w:p>
    <w:p>
      <w:r>
        <w:rPr>
          <w:b/>
          <w:u w:val="single"/>
        </w:rPr>
        <w:t xml:space="preserve">144337</w:t>
      </w:r>
    </w:p>
    <w:p>
      <w:r>
        <w:t xml:space="preserve">8.</w:t>
        <w:tab/>
        <w:tab/>
        <w:tab/>
        <w:tab/>
        <w:tab/>
        <w:tab/>
        <w:tab/>
        <w:t xml:space="preserve">Kiitos vuokravapaasta tilasta päässänne, senkin inhottava paskakasa.</w:t>
      </w:r>
    </w:p>
    <w:p>
      <w:r>
        <w:rPr>
          <w:b/>
          <w:u w:val="single"/>
        </w:rPr>
        <w:t xml:space="preserve">144338</w:t>
      </w:r>
    </w:p>
    <w:p>
      <w:r>
        <w:t xml:space="preserve">9.</w:t>
        <w:tab/>
        <w:tab/>
        <w:tab/>
        <w:tab/>
        <w:tab/>
        <w:tab/>
        <w:tab/>
        <w:tab/>
        <w:t xml:space="preserve">Awww, näytä meille, missä joku sinua parempi loukkasi sinua.  Tarvitseeko joku ottaa kovia huumeita ja itkeä turvallisessa tilassaan?  Älä unohda antaa spotterillesi vapaata.</w:t>
      </w:r>
    </w:p>
    <w:p>
      <w:r>
        <w:rPr>
          <w:b/>
          <w:u w:val="single"/>
        </w:rPr>
        <w:t xml:space="preserve">144339</w:t>
      </w:r>
    </w:p>
    <w:p>
      <w:r>
        <w:t xml:space="preserve">10.</w:t>
        <w:tab/>
        <w:tab/>
        <w:tab/>
        <w:tab/>
        <w:tab/>
        <w:tab/>
        <w:tab/>
        <w:tab/>
        <w:tab/>
        <w:t xml:space="preserve">Hei NPC, palaa takaisin r/politiikkaan, senkin vitun retardi!</w:t>
      </w:r>
    </w:p>
    <w:p>
      <w:r>
        <w:rPr>
          <w:b/>
          <w:u w:val="single"/>
        </w:rPr>
        <w:t xml:space="preserve">144340</w:t>
      </w:r>
    </w:p>
    <w:p>
      <w:r>
        <w:t xml:space="preserve">11.</w:t>
        <w:tab/>
        <w:tab/>
        <w:tab/>
        <w:tab/>
        <w:tab/>
        <w:tab/>
        <w:tab/>
        <w:tab/>
        <w:tab/>
        <w:tab/>
        <w:t xml:space="preserve">Kiva nähdä lisää rasistisia paskakasoja The_Dotardin prikaatista yhtä vastaan.    Mikä hätänä, karkkiperse?  Eikö sinulla ole mitään loogista ja johdonmukaista argumenttia? https://i.redd.it/09chl8wiwgw11.jpg ...</w:t>
      </w:r>
    </w:p>
    <w:p>
      <w:r>
        <w:rPr>
          <w:b/>
          <w:u w:val="single"/>
        </w:rPr>
        <w:t xml:space="preserve">144341</w:t>
      </w:r>
    </w:p>
    <w:p>
      <w:r>
        <w:t xml:space="preserve">12.</w:t>
        <w:tab/>
        <w:tab/>
        <w:tab/>
        <w:tab/>
        <w:tab/>
        <w:tab/>
        <w:tab/>
        <w:tab/>
        <w:tab/>
        <w:tab/>
        <w:tab/>
        <w:t xml:space="preserve">&gt; Mitä vikaa karkkiperseessä</w:t>
      </w:r>
      <w:r>
        <w:t xml:space="preserve"> Eikö sinulla ole mitään loogisesti johdonmukaista argumenttia?  Minulla on. En vain käytä niitä ala-arvoisia libertardeja vastaan.  Heippa, kusipää!</w:t>
      </w:r>
    </w:p>
    <w:p>
      <w:r>
        <w:rPr>
          <w:b/>
          <w:u w:val="single"/>
        </w:rPr>
        <w:t xml:space="preserve">144342</w:t>
      </w:r>
    </w:p>
    <w:p>
      <w:r>
        <w:t xml:space="preserve">13.</w:t>
        <w:tab/>
        <w:tab/>
        <w:tab/>
        <w:tab/>
        <w:tab/>
        <w:tab/>
        <w:tab/>
        <w:tab/>
        <w:tab/>
        <w:tab/>
        <w:tab/>
        <w:tab/>
        <w:t xml:space="preserve">Et edes yritä nyt.</w:t>
      </w:r>
    </w:p>
    <w:p>
      <w:r>
        <w:rPr>
          <w:b/>
          <w:u w:val="single"/>
        </w:rPr>
        <w:t xml:space="preserve">144343</w:t>
      </w:r>
    </w:p>
    <w:p>
      <w:r>
        <w:t xml:space="preserve">14.</w:t>
        <w:tab/>
        <w:tab/>
        <w:tab/>
        <w:tab/>
        <w:tab/>
        <w:tab/>
        <w:tab/>
        <w:tab/>
        <w:tab/>
        <w:t xml:space="preserve">Turpa kiinni, saastainen npc. r/politics on oikea paikka sinulle. Sinne nuo mulkut kokoontuvat.</w:t>
      </w:r>
    </w:p>
    <w:p>
      <w:r>
        <w:rPr>
          <w:b/>
          <w:u w:val="single"/>
        </w:rPr>
        <w:t xml:space="preserve">144344</w:t>
      </w:r>
    </w:p>
    <w:p>
      <w:r>
        <w:t xml:space="preserve">15.</w:t>
        <w:tab/>
        <w:tab/>
        <w:tab/>
        <w:tab/>
        <w:tab/>
        <w:tab/>
        <w:tab/>
        <w:tab/>
        <w:tab/>
        <w:tab/>
        <w:t xml:space="preserve">Vau.  Imetkö isäsi munaa tuolla suulla?  Jos hän on vielä elossa.</w:t>
      </w:r>
    </w:p>
    <w:p>
      <w:r>
        <w:rPr>
          <w:b/>
          <w:u w:val="single"/>
        </w:rPr>
        <w:t xml:space="preserve">144345</w:t>
      </w:r>
    </w:p>
    <w:p>
      <w:r>
        <w:t xml:space="preserve">1. Emme ole edes lähellä pohjalukemaa. Heidän on "poistettava" (eli poistettava henkilö) paljon (ja tarkoitan todella paljon) ihmisiä ennen kuin keskivertoihminen alkaa välittää yhtään.  Edit: koska selvyyden vuoksi totean, että se on suurin ongelma, jonka näen. Sensuuri. Ihmisten äänen pois ottaminen johtaa väkivaltaan.  Editointi taas lolz: SJW:t eivät ymmärrä, että se on demokratian tarkoitus. Antaa kaikille ääni, jotta ei ole enää sisällissotaa. Kyse ei ole siitä, että kaikki ovat samaa mieltä, kyse ei ole siitä, että kaikki tulevat toimeen keskenään, kyse on venttiileistä, joilla paine saadaan laskemaan sen sijaan, että sen annetaan kasvaa ja kasvaa.</w:t>
      </w:r>
    </w:p>
    <w:p>
      <w:r>
        <w:rPr>
          <w:b/>
          <w:u w:val="single"/>
        </w:rPr>
        <w:t xml:space="preserve">144346</w:t>
      </w:r>
    </w:p>
    <w:p>
      <w:r>
        <w:t xml:space="preserve">2.</w:t>
        <w:tab/>
        <w:t xml:space="preserve">Jordan Peterson puhuu sananvapauden merkityksestä väkivallattomana konfliktinratkaisumenetelmänä. Että taistelemme sanoilla, emme aseilla, ja että tunteita loukataan, ei ihmisiä.  Ihmisten ääni voidaan ottaa pois, mutta konflikti säilyy silti, samoin kuin muut keinot ratkaista näitä konflikteja. Puheen sensurointi ei tee muuta kuin johtaa väkivaltaan.</w:t>
      </w:r>
    </w:p>
    <w:p>
      <w:r>
        <w:rPr>
          <w:b/>
          <w:u w:val="single"/>
        </w:rPr>
        <w:t xml:space="preserve">144347</w:t>
      </w:r>
    </w:p>
    <w:p>
      <w:r>
        <w:t xml:space="preserve">3.</w:t>
        <w:tab/>
        <w:tab/>
        <w:t xml:space="preserve">Ymmärräthän, että Jordan Peterson ei asettanut Faith Goldya ehdokkaaksi, koska hänestä tämä oli "liian kuuma käsiteltäväksi"? Jordan Peterson ei ole pyhimys, vaikka te idiootit kuinka haluatte pitää häntä pyhimyksenä.</w:t>
      </w:r>
    </w:p>
    <w:p>
      <w:r>
        <w:rPr>
          <w:b/>
          <w:u w:val="single"/>
        </w:rPr>
        <w:t xml:space="preserve">144348</w:t>
      </w:r>
    </w:p>
    <w:p>
      <w:r>
        <w:t xml:space="preserve">4.</w:t>
        <w:tab/>
        <w:tab/>
        <w:tab/>
        <w:t xml:space="preserve"> Jonkun kutsuminen tapahtumaan ei ole sama asia kuin deplatforming. Häneltä kysytään siitä täällä https://youtu.be/a8zLcMGCedA</w:t>
      </w:r>
    </w:p>
    <w:p>
      <w:r>
        <w:rPr>
          <w:b/>
          <w:u w:val="single"/>
        </w:rPr>
        <w:t xml:space="preserve">144349</w:t>
      </w:r>
    </w:p>
    <w:p>
      <w:r>
        <w:t xml:space="preserve">5.</w:t>
        <w:tab/>
        <w:tab/>
        <w:tab/>
        <w:tab/>
        <w:t xml:space="preserve">Jos jonkun kutsumatta jättämistä tilaisuuteen ei lasketa epäluottamuslauseeksi, 80-90 prosenttia oikeistolaisten valittamista esimerkkeistä, joita he käyttävät valittaakseen autoritaarisesta vasemmistosta, on poissa ikkunasta.</w:t>
      </w:r>
    </w:p>
    <w:p>
      <w:r>
        <w:rPr>
          <w:b/>
          <w:u w:val="single"/>
        </w:rPr>
        <w:t xml:space="preserve">144350</w:t>
      </w:r>
    </w:p>
    <w:p>
      <w:r>
        <w:t xml:space="preserve">6.</w:t>
        <w:tab/>
        <w:tab/>
        <w:tab/>
        <w:tab/>
        <w:tab/>
        <w:t xml:space="preserve">Mielestäni on hyvin tärkeä ero sen välillä, että jollekin ei aktiivisesti anneta mahdollisuutta puhua, ja sen välillä, että yritetään aktiivisesti estää jotakuta puhumasta. En ole varma, mihin kategoriaan 80-90% kuuluu, mutta useimmat konservatiivit ovat jälkeenjääneitä, joten en aio sanoa, ettei se ole totta.</w:t>
      </w:r>
    </w:p>
    <w:p>
      <w:r>
        <w:rPr>
          <w:b/>
          <w:u w:val="single"/>
        </w:rPr>
        <w:t xml:space="preserve">144351</w:t>
      </w:r>
    </w:p>
    <w:p>
      <w:r>
        <w:t xml:space="preserve">7.</w:t>
        <w:tab/>
        <w:tab/>
        <w:tab/>
        <w:tab/>
        <w:tab/>
        <w:tab/>
        <w:t xml:space="preserve">Olen samaa mieltä siitä, että ero on olemassa, mutta uskon ehdottomasti, että valtaosa ihmisistä, jotka syyttävät muita "deplatformoinnista", eivät ymmärrä tätä eroa. Olen nähnyt niin järjettömän paljon syytöksiä "vasemmistolaisesta mustan listan laatimisesta", jotka perustuvat juuri kuvailemiinne tekoihin (esimerkiksi siihen, että tapahtuman järjestäjät eivät yksinkertaisesti halua ottaa tiettyä henkilöä mukaan paneeliinsa).</w:t>
      </w:r>
    </w:p>
    <w:p>
      <w:r>
        <w:rPr>
          <w:b/>
          <w:u w:val="single"/>
        </w:rPr>
        <w:t xml:space="preserve">144352</w:t>
      </w:r>
    </w:p>
    <w:p>
      <w:r>
        <w:t xml:space="preserve">1. Se määrä hidastusta (kuten negatiivinen kiihtyvyys), jolla yhteiskunta on menossa kokonaisuutena, BTS voittaa myös vuoden parhaan tyttöryhmän palkinnon.</w:t>
      </w:r>
    </w:p>
    <w:p>
      <w:r>
        <w:rPr>
          <w:b/>
          <w:u w:val="single"/>
        </w:rPr>
        <w:t xml:space="preserve">144353</w:t>
      </w:r>
    </w:p>
    <w:p>
      <w:r>
        <w:t xml:space="preserve">1. &gt;vihaa, kiihkoilua ja moraalista rikollisuutta edistäviä pelejä, jotka hitaasti mutta varmasti syövät länsimaista sivilisaatiota, alkaa ilmaantua Teet jo aika hyvää työtä siinä moraalisen rappeutumisen kanssa, jota itse levität, eikö Stanfordin opiskelijat jopa huutelivat asioita kuten "Hei, hei, ho, ho, länsimainen sivilisaatio on saatava pois!" 80- ja 90-luvuilla?  &gt; jokaisella pelillä, joka edistää päinvastaisia arvoja, ei ole sijaa maailman suurimman pelikaupan virtuaalihyllyillä Niin jälkeenjääneinä kuin jotkut rasistit tai "Alt Righters" voivatkin olla, olet asettanut riman uskomattoman korkealle, ja on todella epätodennäköistä, että he keksisivät asioita, jotka ovat vielä vitun typerämpiä kuin "Miehet voivat olla naisia ja naiset voivat olla miehiä!".", "Totuus on suhteellista!", "Biologia ja evoluutio eivät ole tiedettä, sukupuolentutkimus ja afrikkalaiset opinnot ovat!", "Syyttömyysolettama on typerää!", "Mielisairautta pitää juhlia!", "Arjessa on kyse valtarakenteista ja kaikki on poliittista ja johtaa sotaan!"." "Moninaisuus on vahvuutemme!"</w:t>
      </w:r>
    </w:p>
    <w:p>
      <w:r>
        <w:rPr>
          <w:b/>
          <w:u w:val="single"/>
        </w:rPr>
        <w:t xml:space="preserve">144354</w:t>
      </w:r>
    </w:p>
    <w:p>
      <w:r>
        <w:t xml:space="preserve">1. Länsimainen yhteiskunta on aisankannattaja - olette 100 vuotta liian myöhään ymmärtäneet tämän.</w:t>
      </w:r>
    </w:p>
    <w:p>
      <w:r>
        <w:rPr>
          <w:b/>
          <w:u w:val="single"/>
        </w:rPr>
        <w:t xml:space="preserve">144355</w:t>
      </w:r>
    </w:p>
    <w:p>
      <w:r>
        <w:t xml:space="preserve">2.</w:t>
        <w:tab/>
        <w:t xml:space="preserve">Jokainen, joka käyttää sanaa "aisankannattaja" lauseessa ilman ironiaa, on siskon vittumainen degeneroitunut.</w:t>
      </w:r>
    </w:p>
    <w:p>
      <w:r>
        <w:rPr>
          <w:b/>
          <w:u w:val="single"/>
        </w:rPr>
        <w:t xml:space="preserve">144356</w:t>
      </w:r>
    </w:p>
    <w:p>
      <w:r>
        <w:t xml:space="preserve">3.</w:t>
        <w:tab/>
        <w:tab/>
        <w:t xml:space="preserve">Katso, tyypillinen DNC:n äänestäjä, joka luulee, että kaikki hänen vastustajansa ovat Alabaman punaniskoja.</w:t>
      </w:r>
    </w:p>
    <w:p>
      <w:r>
        <w:rPr>
          <w:b/>
          <w:u w:val="single"/>
        </w:rPr>
        <w:t xml:space="preserve">144357</w:t>
      </w:r>
    </w:p>
    <w:p>
      <w:r>
        <w:t xml:space="preserve">1. Jälkeenjäänyt vertailu. &amp;#x200B; Useimmiten raiskauksesta aiheutuu pysyviä psykologisia vaurioita. Useimmiten pähkinälaukaus aiheuttaa tilapäisiä fyysisiä vaurioita. &amp;#x200B; Myös miehiä voidaan raiskata. Naisia voidaan myös potkaista haavaan. Muistan pienestä lapsuudestani - se sattuu heihinkin.</w:t>
      </w:r>
    </w:p>
    <w:p>
      <w:r>
        <w:rPr>
          <w:b/>
          <w:u w:val="single"/>
        </w:rPr>
        <w:t xml:space="preserve">144358</w:t>
      </w:r>
    </w:p>
    <w:p>
      <w:r>
        <w:t xml:space="preserve">1. Muistan, että se oli noin 07/08, kun aloitin elinikäisen unelmani mennä videopeliteollisuuteen lukion jälkeen, ja vaikka tutkinto ei toiminut minulle, tähän päivään asti olen edelleen surullinen asioiden rappeutumisesta ja siitä, miten jotain, jota pidin niin rakkaana, hävitettiin yhdessä yössä, koska luuserit halusivat tehdä siitä trendikkään suositun, mutta ei autenttisen pois.</w:t>
      </w:r>
    </w:p>
    <w:p>
      <w:r>
        <w:rPr>
          <w:b/>
          <w:u w:val="single"/>
        </w:rPr>
        <w:t xml:space="preserve">144359</w:t>
      </w:r>
    </w:p>
    <w:p>
      <w:r>
        <w:t xml:space="preserve">2.</w:t>
        <w:tab/>
        <w:t xml:space="preserve">? on paljon tapoja olla alalla eikä olla mikään vitun mulkku. epäonnistumisesi ovat omia epäonnistumisiasi.</w:t>
      </w:r>
    </w:p>
    <w:p>
      <w:r>
        <w:rPr>
          <w:b/>
          <w:u w:val="single"/>
        </w:rPr>
        <w:t xml:space="preserve">144360</w:t>
      </w:r>
    </w:p>
    <w:p>
      <w:r>
        <w:t xml:space="preserve">3.</w:t>
        <w:tab/>
        <w:tab/>
        <w:t xml:space="preserve">Lol: huomautan yhdestä alan havainnosta ja yhtäkkiä olen "mulkku". Täytyy rakastaa viikonlopun shitpostaajia, jotka ovat kyllästyneet 4chaniin.</w:t>
      </w:r>
    </w:p>
    <w:p>
      <w:r>
        <w:rPr>
          <w:b/>
          <w:u w:val="single"/>
        </w:rPr>
        <w:t xml:space="preserve">144361</w:t>
      </w:r>
    </w:p>
    <w:p>
      <w:r>
        <w:t xml:space="preserve">4.</w:t>
        <w:tab/>
        <w:tab/>
        <w:tab/>
        <w:t xml:space="preserve">tapa vähätellä toista kommenttiasi. se oli täynnä surua ja masennusta ja murskattua unelmaa. ja sanoin sinulle, että olet tunne-elämältäsi heikko. ja sinä väistit sen ja käyttäydyit kuin jälkeenjäänyt, en odottanut enempää tai vähempää</w:t>
      </w:r>
    </w:p>
    <w:p>
      <w:r>
        <w:rPr>
          <w:b/>
          <w:u w:val="single"/>
        </w:rPr>
        <w:t xml:space="preserve">144362</w:t>
      </w:r>
    </w:p>
    <w:p>
      <w:r>
        <w:t xml:space="preserve">1. Kaveri lopussa ehkä trollaa, että neuvoja on vain liian jälkeenjäänyt viimeiset lauseet</w:t>
      </w:r>
    </w:p>
    <w:p>
      <w:r>
        <w:rPr>
          <w:b/>
          <w:u w:val="single"/>
        </w:rPr>
        <w:t xml:space="preserve">144363</w:t>
      </w:r>
    </w:p>
    <w:p>
      <w:r>
        <w:t xml:space="preserve">1. Ajatukset.  1. Ihmiset, jotka lähettävät tappouhkauksia arvostelujen perusteella, ovat syöpää 2. Numeeriset pisteet ovat syöpää Edit: Tarkoitan, että voitte vittuilla huonoille arvosteluille niin paljon kuin haluatte. Mutta kun ihmiset alkavat uhkailla arvostelijoita (eikö joku saanut uhkauksia myös No Man's Skyn ja Zeldan takia?), se johtaa vain tällaiseen paskaan.</w:t>
      </w:r>
    </w:p>
    <w:p>
      <w:r>
        <w:rPr>
          <w:b/>
          <w:u w:val="single"/>
        </w:rPr>
        <w:t xml:space="preserve">144364</w:t>
      </w:r>
    </w:p>
    <w:p>
      <w:r>
        <w:t xml:space="preserve">2.</w:t>
        <w:tab/>
        <w:t xml:space="preserve">Olen pahoillani, mutta IDGAF enää internetin "tappouhkauksista".    Yhteydenpito internetin hullujen ja vähäpätöisten trollien kanssa kuuluu asiaan, jos haluaa olla julkisesti esillä internetissä.  Joko selviät siitä ja käytät julkisuuden tarjoamaa brändietua, tai pysyt anonina tai pseudonyyminä, jolla on vähemmän julkisuuden henkilön statusta ja joka lisää dopamiinia.  Mutta älä odota minun vaativan "muutosta" tai tarjoavan myötätuntoa sen takia, että sinua trollattiin ja että olet jälkeenjääneen idiootin tavoin päättänyt itkeä siitä julkisesti.</w:t>
      </w:r>
    </w:p>
    <w:p>
      <w:r>
        <w:rPr>
          <w:b/>
          <w:u w:val="single"/>
        </w:rPr>
        <w:t xml:space="preserve">144365</w:t>
      </w:r>
    </w:p>
    <w:p>
      <w:r>
        <w:t xml:space="preserve">3.</w:t>
        <w:tab/>
        <w:tab/>
        <w:t xml:space="preserve">Lyön vetoa, että he valehtelevat myös uhkauksista. Olemme nähneet, mihin kaikkeen nämä ihmiset menevät vain saadakseen agendansa läpi. Uhkien keksiminen on yksi niistä. Suoraan sanottuna heillä ei ole uskottavuutta.</w:t>
      </w:r>
    </w:p>
    <w:p>
      <w:r>
        <w:rPr>
          <w:b/>
          <w:u w:val="single"/>
        </w:rPr>
        <w:t xml:space="preserve">144366</w:t>
      </w:r>
    </w:p>
    <w:p>
      <w:r>
        <w:t xml:space="preserve">1. Tämän alaryhmän pitäisi olla osa r/gatekeepingia. Näyttää siltä, että 9/10 viesteistä täällä muuttuu ppd- tai ei-argumentiksi.  🙄 Edit: Vihainen todellisuudelle, vai?</w:t>
      </w:r>
    </w:p>
    <w:p>
      <w:r>
        <w:rPr>
          <w:b/>
          <w:u w:val="single"/>
        </w:rPr>
        <w:t xml:space="preserve">144367</w:t>
      </w:r>
    </w:p>
    <w:p>
      <w:r>
        <w:t xml:space="preserve">2.</w:t>
        <w:tab/>
        <w:t xml:space="preserve">saamme paljon huolestuneita trolleja. ppd on joillekin vaikeasti ymmärrettävä käsite. Jotkut perseeseen loukkaantuneet pienet herkät ämmät saavat tunteitaan loukattua, koska he ovat niin tottuneet siihen, että naisia kohdellaan kuin kuningattaria. Yhtäkkiä naisia kohdellaan kuin miehiä ja se on "naisvihaa!!!" ja me toivotamme sen tervetulleeksi avosylin.</w:t>
      </w:r>
    </w:p>
    <w:p>
      <w:r>
        <w:rPr>
          <w:b/>
          <w:u w:val="single"/>
        </w:rPr>
        <w:t xml:space="preserve">144368</w:t>
      </w:r>
    </w:p>
    <w:p>
      <w:r>
        <w:t xml:space="preserve">3.</w:t>
        <w:tab/>
        <w:tab/>
        <w:t xml:space="preserve">Kyllä, siitä ppd:ssä on kyse. Ymmärrän sen, ja ymmärrän, mistä tarkoitukseni saattoi mennä sekaisin. En tarkoittanut, että ihmiset itkevät naisvihasta. Pikemminkin tarkoitin ihmisiä, jotka jatkuvasti ja lähes väistämättä kiistelevät siitä, mikä on ja mikä ei ole ppd.  Esimerkiksi:  "Tuo on sinistä."  "No *todellisuudessa* se on arctic navy." "No *todellisuudessa* se on arctic navy."  "Se on sininen."  "Ei se ole." loputtomiin.</w:t>
      </w:r>
    </w:p>
    <w:p>
      <w:r>
        <w:rPr>
          <w:b/>
          <w:u w:val="single"/>
        </w:rPr>
        <w:t xml:space="preserve">144369</w:t>
      </w:r>
    </w:p>
    <w:p>
      <w:r>
        <w:t xml:space="preserve">4.</w:t>
        <w:tab/>
        <w:tab/>
        <w:tab/>
        <w:t xml:space="preserve">Voi, ymmärrän. En luullut, että valittaisit "naisvihasta</w:t>
        <w:t xml:space="preserve"> Olin samaa mieltä kanssasi. Itse asiassa, minä itse asiassa tukisi ja sticky post hyvin kirjoitettu viesti teiltä yksityiskohtaisesti, mitä on PPD sekä kutsua pois kaikki portinvartija huolen trollit. Laajennat tarkalleen, mistä puhut täällä, ja liimaan sen kiinni.</w:t>
      </w:r>
    </w:p>
    <w:p>
      <w:r>
        <w:rPr>
          <w:b/>
          <w:u w:val="single"/>
        </w:rPr>
        <w:t xml:space="preserve">144370</w:t>
      </w:r>
    </w:p>
    <w:p>
      <w:r>
        <w:t xml:space="preserve">5.</w:t>
        <w:tab/>
        <w:tab/>
        <w:tab/>
        <w:tab/>
        <w:t xml:space="preserve">Selvä. Aloitan työni huomenna.  Edit: Ensimmäinen luonnos on valmis.</w:t>
      </w:r>
    </w:p>
    <w:p>
      <w:r>
        <w:rPr>
          <w:b/>
          <w:u w:val="single"/>
        </w:rPr>
        <w:t xml:space="preserve">144371</w:t>
      </w:r>
    </w:p>
    <w:p>
      <w:r>
        <w:t xml:space="preserve">6.</w:t>
        <w:tab/>
        <w:tab/>
        <w:tab/>
        <w:tab/>
        <w:tab/>
        <w:t xml:space="preserve">                       14 CPPDR (Code of PussyPassDenied Regulations) Osa A Lyhenteet ja määritelmät §1.1 Yleiset lyhenteet ja määritelmät.  Käytetään tämän osan A ja B alaluvuissa, ellei asiayhteys muuta edellytä: _______________________________________________________________ ***ylläpitäjä*** on subredditin moderaattori tai muu taho, jolle ylläpitäjä on antanut valtuudet kyseisessä asiassa. _______________________________________________________________ ***Auktoriteettipassi*** (AP) määrittelee tilanteen, jossa henkilö yrittää käyttää asemaansa, titteliään tai muuta auktoriteettiaan toisen henkilön alistamiseksi tai tekosyynä, armonpyyntönä tai koskemattomuutena tai vapautuksena oman toiminnan seurauksista, tai jonkin säännön tai lain kiertämiseksi, tai jotta häntä kohdeltaisiin muuten eri tavalla kuin muita henkilöitä tietyssä tilanteessa. Tätä ei pidä sekoittaa tässä osassa määriteltyyn ***pussy pass***iin. _______________________________________________________________ ***Bitchcraft*** (BC) määritellään käytöksi, jossa naispuolinen henkilö käyttää ilmoitettua tai oletettua palkkiota lisääntyneestä kanssakäymisestä, huomiosta tai läheisyydestä, ei kuitenkaan seksuaalisesta kanssakäymisestä, pakottaakseen, manipuloidakseen tai muutoin kiristääkseen jonkinlaista työvoimaa, palvelusta tai muuta tulosta, jota ei muutoin tarjottaisi tai tarjottaisi toinen osapuoli. _______________________________________________________________ ***pussy pass*** (PP) määritellään positiiviseksi tai suotuisaksi tulokseksi tilanteessa, jossa nainen oletuksen tai väitteen kautta käyttää tai yrittää käyttää sukupuolielimiään tekosyynä, armonpyyntönä tai koskemattomuutena tekojensa seurauksista tai niiden varalta tai kiertää sääntöjä tai lakeja tai tulla muutoin kohdelluksi eri tavalla kuin miespuolinen henkilö tietyssä tilanteessa. Tätä ei pidä sekoittaa tässä osassa määriteltyyn ***authority pass***:iin tai ***bitchcraft***:iin. _______________________________________________________________ ***pussypass denied*** (PPD) määritellään tässä osassa määritellyn ***pussypassin*** negatiiviseksi tai epäsuotuisaksi tulokseksi. _______________________________________________________________ Luku A - Yleistä §1.2 Sovellettavuus _______________________________________________________________ (a) Lukuun ottamatta tämän jakson kohdissa (b) ja (c) säädettyjä poikkeuksia, tässä osassa kuvataan säännöt, jotka koskevat pillupassin merkitsemistä (lukuun ottamatta bitchcraftia ja authority passia, joita tämä osa ei koske), mukaan lukien pillupassin hylkääminen, yhdessä 1 kohdassa olevien määritelmien kanssa.1 tämän luvun 1 kohdassa, sisällä /r/pussypassdenied _______________________________________________________________ (b) Jokainen henkilö, joka lähettää r/pussypassdeniedissä viestiä tai kommenttia tai vastaa siihen ja joka on oikeutetusti kehitysvammainen tai muutoin henkisesti vammainen, on vapautettu _______________________________________________________________ (c) Tätä osaa sovelletaan jokaiseen henkilöön, joka käyttää r/pussypassdeniediä, jollei toisin mainita. _______________________________________________________________ (d) Tässä osassa asetetaan myös operaattoreille vaatimuksia, joiden mukaan operaattoreiden on ryhdyttävä toimiin, joilla tuetaan jokaisen viestin ja kommentin jatkuvaa arvokkuutta _______________________________________________________________ §1.3 OP:n vastuu ja valtuudet _______________________________________________________________ (a) Säikeen OP on vastuussa kaikkien tässä luvussa lueteltujen määritelmien oikeasta tunnistamisesta. _______________________________________________________________ (b) Hätätilanteessa, joka vaatii välitöntä huomiota, OP voi poiketa mistä tahansa tämän osan säännöstä siinä määrin kuin hätätilanteen hoitaminen edellyttää. _______________________________________________________________ (c) Jokaisen OP:n, joka poikkeaa jostakin säännöstä tämän jakson kohdan (b) mukaisesti, on hallintovirkamiehen pyynnöstä toimitettava hallintovirkamiehelle kirjallinen raportti kyseisestä poikkeamisesta. _______________________________________________________________ Luku B - Huolimatonta tai piittaamatonta paskapostausta koskeva kielto §1.3 [varattu] _______________________________________________________________ §1.4 Kukaan ei saa hyökätä, uhkailla, pelotella tai häiritä ylläpitäjän tehtäviä r/pussypassdeniedin toiminnassa. _______________________________________________________________ §1.5 (a) Postaukset on tarkoitettu kaikille käyttäjille ilmaiseksi jaettavaksi denied pillupassit. Kukaan ei saa shitpostata, postata viranomaispassia tai muunlaista passia tai vaarantaa subin jatkuvuutta. _______________________________________________________________ (b) Kukaan käyttäjä ei saa poiketa mistään tämän luvun säännöstä, ellei toisin mainita.</w:t>
      </w:r>
    </w:p>
    <w:p>
      <w:r>
        <w:rPr>
          <w:b/>
          <w:u w:val="single"/>
        </w:rPr>
        <w:t xml:space="preserve">144372</w:t>
      </w:r>
    </w:p>
    <w:p>
      <w:r>
        <w:t xml:space="preserve">1. #NukeTheSun Koska patriarkaatti ja paska.....  Siis ketä minä huijaan, eihän aurinkolasille ole mitään reaalimaailman sovellusta......</w:t>
      </w:r>
    </w:p>
    <w:p>
      <w:r>
        <w:rPr>
          <w:b/>
          <w:u w:val="single"/>
        </w:rPr>
        <w:t xml:space="preserve">144373</w:t>
      </w:r>
    </w:p>
    <w:p>
      <w:r>
        <w:t xml:space="preserve">2.</w:t>
        <w:tab/>
        <w:t xml:space="preserve">Vitut siitä, asun Floridassa</w:t>
      </w:r>
    </w:p>
    <w:p>
      <w:r>
        <w:rPr>
          <w:b/>
          <w:u w:val="single"/>
        </w:rPr>
        <w:t xml:space="preserve">144374</w:t>
      </w:r>
    </w:p>
    <w:p>
      <w:r>
        <w:t xml:space="preserve">3.</w:t>
        <w:tab/>
        <w:tab/>
        <w:t xml:space="preserve">Onnittelut senaatin ja kuvernöörin voitosta!</w:t>
      </w:r>
    </w:p>
    <w:p>
      <w:r>
        <w:rPr>
          <w:b/>
          <w:u w:val="single"/>
        </w:rPr>
        <w:t xml:space="preserve">144375</w:t>
      </w:r>
    </w:p>
    <w:p>
      <w:r>
        <w:t xml:space="preserve">4.</w:t>
        <w:tab/>
        <w:tab/>
        <w:tab/>
        <w:t xml:space="preserve">Meillä on nyt miljoona potentiaalista siniseen kallistuvaa ääntä enemmän tarkistuksen 4 ansiosta 🤷♂️ GL tulevaisuudessa.</w:t>
      </w:r>
    </w:p>
    <w:p>
      <w:r>
        <w:rPr>
          <w:b/>
          <w:u w:val="single"/>
        </w:rPr>
        <w:t xml:space="preserve">144376</w:t>
      </w:r>
    </w:p>
    <w:p>
      <w:r>
        <w:t xml:space="preserve">5.</w:t>
        <w:tab/>
        <w:tab/>
        <w:tab/>
        <w:tab/>
        <w:t xml:space="preserve">Onneksi miljoona näistä potentiaalisista äänestäjistä ei nyt äänestä kuitenkaan. Myös monet rikostuomion saaneet punaniskat voivat nyt äänestää uudelleen. Tämä voi toimia eduksemme.</w:t>
      </w:r>
    </w:p>
    <w:p>
      <w:r>
        <w:rPr>
          <w:b/>
          <w:u w:val="single"/>
        </w:rPr>
        <w:t xml:space="preserve">144377</w:t>
      </w:r>
    </w:p>
    <w:p>
      <w:r>
        <w:t xml:space="preserve">6.</w:t>
        <w:tab/>
        <w:tab/>
        <w:tab/>
        <w:tab/>
        <w:tab/>
        <w:t xml:space="preserve">Nyt voit äänestää vankilasta käsin!</w:t>
      </w:r>
    </w:p>
    <w:p>
      <w:r>
        <w:rPr>
          <w:b/>
          <w:u w:val="single"/>
        </w:rPr>
        <w:t xml:space="preserve">144378</w:t>
      </w:r>
    </w:p>
    <w:p>
      <w:r>
        <w:t xml:space="preserve">1. \&gt;crowdsourced Ei onnistu. Siinä on pappisluokka, joka saisi kirkon kateelliseksi, ja se luottaa käännynnäisiin, jotka pakottavat noudattamaan sitä ylhäältä käsin.  Kirjoittaja tekee juuri sen virheen, jonka he haluavat hänen tekevän; hän olettaa, että järjestö on *orgaaninen*, että se syntyy luonnollisesti, koska se on *adoptive*, että sillä on ei-perinnöllinen jäsenyys.  Ne eivät ole *ei* sama asia.</w:t>
      </w:r>
    </w:p>
    <w:p>
      <w:r>
        <w:rPr>
          <w:b/>
          <w:u w:val="single"/>
        </w:rPr>
        <w:t xml:space="preserve">144379</w:t>
      </w:r>
    </w:p>
    <w:p>
      <w:r>
        <w:t xml:space="preserve">2.</w:t>
        <w:tab/>
        <w:t xml:space="preserve">Hyvin sanottu.  Ei lainkaan joukkoistettu.  Ei lainkaan orgaaninen.    SocJus on erityinen, tarkoituksellinen, keinotekoinen uskonnon jälkeinen usko.  Se muodostettiin luodakseen perusjoukon hyödyllisiä idiootteja Alinskyn suuressa strategiassa.    Ainoa asia, joka SJW:ssä on joukkoistettu, on se, miten heidän normidynamiikkansa toimii.  He näyttävät "joukkoistavan" rekrytointia tai blue-pillingiä tai mitä tahansa.  Mutta itse asiassa he eivät vakuuta ketään sillä tavalla.  SJW:t indoktrinoidaan uskoon lähes yksinomaan yliopistossa... muutama peruskoulussa.  (Juuri akateemikot ovat tämän koko kapinan kärki).    Epäilen, että sekaannus joukkoistamisesta on yksinkertaisesti sekaannus siitä, miten tämä haavoittuva ryhmä enimmäkseen vuosituhannen vaihteen ikäisiä nuoria aikuisia pyrkii pakottamaan ja ylläpitämään yhteisön normeja toisiinsa nähden.  Niinpä twatterin koirakasa.  Aika monelta muulta ikäluokalta tämä dynamiikka puuttuu suurelta osin, myös vuosituhatvuotiaita seuraavalta sukupolvelta... joten kyse ei ole vain iästä/teknologiasta.    Jotain hyvin erityistä tapahtui vuosituhatvuotiaille, lähinnä yliopistossa, mikä radikalisoi heidät filosofisesti - ja mikä ehdollisti heidät pysyvään kyber-noitavainojen tilaan.    Gen X jäi tästä paitsi, joten se enimmäkseen sivuuttaa tai väistää sen (ulkopuolelta).  Boomerit, no, .... meh.  Z-sukupolvi on kasvanut sen saappaan alla, joten se on keksinyt, miten väistää sitä sisältä päin... ja miten meemittää sitä lisäsuolaa saadakseen.</w:t>
      </w:r>
    </w:p>
    <w:p>
      <w:r>
        <w:rPr>
          <w:b/>
          <w:u w:val="single"/>
        </w:rPr>
        <w:t xml:space="preserve">144380</w:t>
      </w:r>
    </w:p>
    <w:p>
      <w:r>
        <w:t xml:space="preserve">3.</w:t>
        <w:tab/>
        <w:tab/>
        <w:t xml:space="preserve">&gt; X-sukupolvi jäi tästä paitsi Me emme</w:t>
      </w:r>
      <w:r>
        <w:t xml:space="preserve"> Mutta se hysteria-pol, joka on viime aikoina hurmannut valtavirtakulttuurin, rajoittui ennen akateemiseen maailmaan, taiteeseen (erityisesti mediaan *taiteesta*), kulttihenkisiin ei-työntekijäpuolen vasemmistojärjestöihin ja muutamiin proto-googleihin. X-sukupolvi oli se laboratorio, jossa kaikki tämä täydellistettiin.  Olette nähneet viestit, luultavasti täällä: "Christopher Hitchens ennustaa nykyisen_vuoden vuonna 1994!" "Vuoden 1989 Kids In The Hall -sketsi on Evergreen College tänään!"  Ne eivät olleet ennustavia. He ennustivat nykyhetkensä. He näkivät ja sanoivat.  Maailma ei muutu *paljon*.</w:t>
      </w:r>
    </w:p>
    <w:p>
      <w:r>
        <w:rPr>
          <w:b/>
          <w:u w:val="single"/>
        </w:rPr>
        <w:t xml:space="preserve">144381</w:t>
      </w:r>
    </w:p>
    <w:p>
      <w:r>
        <w:t xml:space="preserve">4.</w:t>
        <w:tab/>
        <w:tab/>
        <w:tab/>
        <w:t xml:space="preserve">Tarkoitan, että X ei jäänyt paitsi sosiaalisista muutoksista.  Ne ovat aina olleet läsnä, kuten huomautatte.    Se, mikä on muuttunut, väitän, on taktiikka.  Meidän ei tarvinnut taistella jatkuvan, verkkoihin kytkeytyvän moraalisen paniikin tilan kanssa.  Meidän aikanamme moraalinen paniikki oli television lietsomaa, ja se levisi vain vesijäähdyttimen paheksunnan nopeudella.    Nykyään tuhatvuotias voi kirjoittaa Facebookiin kello 15.00 ja olla poissa töistä seuraavana aamuna kello 9.00.  Eikä vain itsestään selvän, yksittäisen twiitin tai postauksen vuoksi.  Vaan siksi, että hän postaa jotain hieman kiistanalaista, minkä jälkeen ihmiset kaivavat aikajanojaan ja järjestävät kyberkoirakasan - ja luovat näin oman kontekstinsa.  Samaan aikaan monilta/useimmilta X-ikäisiltä puuttuu tuollainen kattavasti tuomitseva aikajana.  En tiedä teistä, mutta minulla ei ole mitään verkkotietoja siitä, mitä tein lukiossa, yliopistossa tai suurimman osan urastani, kunnes noin 10 vuotta sitten.  Itse asiassa epäilen, että monien X-ikäisten tavoin noin 10 vuotta sitten, kun vanhat lukioaikaiset ystäväni alkoivat "merkitä" minua satunnaisiin vanhoihin valokuviin Facebookissa, yleensä ilman mitään asiayhteyttä, poistin välittömästi tilini.  En siksi, että minulla olisi ollut jotain erityistä salattavaa.  Vaan koska näin, ettei se johtaisi mihinkään hyvään.  (Se auttoi myös siinä, että kyseessä olivat poikkeuksetta ne lukiolaiset, joita olin koko lukion ajan yrittänyt välttää, joten en nähnyt syytä altistaa itseäni heille uudestaan.)  Tarkoitan, helvetti, se mitä kutsuimme "bändileiriksi", olisi luultavasti nykypäivän mittapuulla mitätön sotarikos.</w:t>
      </w:r>
    </w:p>
    <w:p>
      <w:r>
        <w:rPr>
          <w:b/>
          <w:u w:val="single"/>
        </w:rPr>
        <w:t xml:space="preserve">144382</w:t>
      </w:r>
    </w:p>
    <w:p>
      <w:r>
        <w:t xml:space="preserve">5.</w:t>
        <w:tab/>
        <w:tab/>
        <w:tab/>
        <w:tab/>
        <w:t xml:space="preserve">&gt;Ei siksi, että minulla olisi mitään erityistä salattavaa.  Vaan koska näin, ettei se johtaisi mihinkään hyvään.   Tämä on aika osuva. Olen X-ikäluokan kaveri, ja kerron mielelläni lapsilleni: "Kyllä, voitte käyttää sosiaalista mediaa (jos todella haluatte). Mutta teidän on poltettava se kaikki muutaman vuoden välein. Kopioikaa se, mitä haluatte säilyttää henkilökohtaiseen käyttöön tai nostalgiaa varten, mutta pyyhkäise se säännöllisesti puhtaaksi. Toki internet ei koskaan unohda, mutta voitte ainakin vaikeuttaa sitä."</w:t>
      </w:r>
    </w:p>
    <w:p>
      <w:r>
        <w:rPr>
          <w:b/>
          <w:u w:val="single"/>
        </w:rPr>
        <w:t xml:space="preserve">144383</w:t>
      </w:r>
    </w:p>
    <w:p>
      <w:r>
        <w:t xml:space="preserve">6.</w:t>
        <w:tab/>
        <w:tab/>
        <w:tab/>
        <w:tab/>
        <w:t xml:space="preserve">Toinen X'er täällä.  Olen aina tarkkaan valvonut, mitä jaan sosiaalisessa mediassa, ja aina kun joku on merkinnyt minut kuvaan, poistan merkin välittömästi. jo ennen päivittäistä mafian paheksuntaa olin huolissani siitä, että juttuja käytetään minua vastaan tavoilla, joita en osannut ennakoida. huolenaiheeni oli tuolloin lähinnä tulevat työnantajat. nykyään en käytä fb:tä juuri lainkaan.</w:t>
      </w:r>
    </w:p>
    <w:p>
      <w:r>
        <w:rPr>
          <w:b/>
          <w:u w:val="single"/>
        </w:rPr>
        <w:t xml:space="preserve">144384</w:t>
      </w:r>
    </w:p>
    <w:p>
      <w:r>
        <w:t xml:space="preserve">7.</w:t>
        <w:tab/>
        <w:tab/>
        <w:tab/>
        <w:t xml:space="preserve">Kyllä, gen-x on niitä, jotka ovat soluttautuneet yrityksiin jne. ja jotka toteuttavat tätä paskaa.  Siksi näemme nyt kaikkialla.   Gen-x-kultistit ovat päässeet valta-asemiin ja alkaneet tehdä aaltoja.  Milleniaalit saattavat olla twitter-mobia, mutta he eivät ole vielä ylemmissä asemissa.</w:t>
      </w:r>
    </w:p>
    <w:p>
      <w:r>
        <w:rPr>
          <w:b/>
          <w:u w:val="single"/>
        </w:rPr>
        <w:t xml:space="preserve">144385</w:t>
      </w:r>
    </w:p>
    <w:p>
      <w:r>
        <w:t xml:space="preserve">8.</w:t>
        <w:tab/>
        <w:tab/>
        <w:tab/>
        <w:tab/>
        <w:t xml:space="preserve">Kyllä, tämäkin on totta.    Meitä X-ikäisiä ei ole kasvatettu yhteistyöhaluisiksi ja organisoiduiksi liittyjiksi.  Itse asiassa ei voi sanoa, että meitä olisi kasvatettu.  Niinpä ne meistä, jotka pääsevät johonkin valta-asemaan, ovat yleensä, sanotaanko, "vaikutusvaltaisia".  Enimmäkseen siksi, että meillä on tapana tehdä mielellämme itsenäisiä päätöksiä ilman suurempaa panosta, yhteisymmärrystä tai hyväksyntää.  Jos olet vuosituhatvuotias, älä ole huolissasi.  Emme kaipaa valtaa.  Meidän kaltaisillamme sukupolvilla (Strauss &amp; Howen mukaan) on taipumus pitää valtaa vain lyhyen aikaa, ja kaikki muut työntävät ne pois heti kun mahdollista.  Ensisijaisesti siksi, että roolimme on häiritsevä.  ---Jos siis uskot näihin juttuihin...</w:t>
      </w:r>
    </w:p>
    <w:p>
      <w:r>
        <w:rPr>
          <w:b/>
          <w:u w:val="single"/>
        </w:rPr>
        <w:t xml:space="preserve">144386</w:t>
      </w:r>
    </w:p>
    <w:p>
      <w:r>
        <w:t xml:space="preserve">9.</w:t>
        <w:tab/>
        <w:tab/>
        <w:t xml:space="preserve">Muistakaa, että Z on X:n lapsia</w:t>
      </w:r>
    </w:p>
    <w:p>
      <w:r>
        <w:rPr>
          <w:b/>
          <w:u w:val="single"/>
        </w:rPr>
        <w:t xml:space="preserve">144387</w:t>
      </w:r>
    </w:p>
    <w:p>
      <w:r>
        <w:t xml:space="preserve">10.</w:t>
        <w:tab/>
        <w:tab/>
        <w:tab/>
        <w:t xml:space="preserve">vielä on toivoa</w:t>
      </w:r>
    </w:p>
    <w:p>
      <w:r>
        <w:rPr>
          <w:b/>
          <w:u w:val="single"/>
        </w:rPr>
        <w:t xml:space="preserve">144388</w:t>
      </w:r>
    </w:p>
    <w:p>
      <w:r>
        <w:t xml:space="preserve">11.</w:t>
        <w:tab/>
        <w:tab/>
        <w:tab/>
        <w:t xml:space="preserve">Ja.... vielä parempi...  Z-sukupolvi on tähän mennessä suurin sukupolvi.  Huomattavasti suurempi kuin Boomerit tai Millenniaalit.  Kun tähän yhdistetään heidän traditionalistinen ennakkoluulonsa korkeakouluvalintoja kohtaan, he ohittavat vuosituhatvuotiaat hyvin nopeasti vallassa.  Vähän samaan tapaan kuin suurin sukupolvi syrjäytti sitä edeltäneen sukupolven, josta kukaan ei ole kuullutkaan (Interbellum), mutta jota pidettiin aikanaan suurena asiana, koska se seurasi "kadonnutta" sukupolvea.</w:t>
      </w:r>
    </w:p>
    <w:p>
      <w:r>
        <w:rPr>
          <w:b/>
          <w:u w:val="single"/>
        </w:rPr>
        <w:t xml:space="preserve">144389</w:t>
      </w:r>
    </w:p>
    <w:p>
      <w:r>
        <w:t xml:space="preserve">12.</w:t>
        <w:tab/>
        <w:tab/>
        <w:t xml:space="preserve">Mielestäni tämä kommentti on hyvin oivaltava. Kiitos jakamisesta.</w:t>
      </w:r>
    </w:p>
    <w:p>
      <w:r>
        <w:rPr>
          <w:b/>
          <w:u w:val="single"/>
        </w:rPr>
        <w:t xml:space="preserve">144390</w:t>
      </w:r>
    </w:p>
    <w:p>
      <w:r>
        <w:t xml:space="preserve">13.</w:t>
        <w:tab/>
        <w:tab/>
        <w:t xml:space="preserve">&gt; X-sukupolvi jäi tästä paitsi Olet siis alle 30-vuotias? Koska kukaan 90-luvulla täysi-ikäiseksi tullut ei väitä, että Gen X ei kokenut PC:n vitsausta, tai että kukaan ei tajua sen tulevan korkeakouluista. Se oli aika yleistä tietoa silloin.  Sen jälkeen vasemmisto puhui 20 vuotta siitä, että PC-vastaisuus on todellinen paha, että PC:ssä on kyse vain "ihmisten kunnioittamisesta" jne, ja enimmäkseen millenniaalit uskoivat siihen, kunnes alkoivat nähdä todelliset vaikutukset itse.  Muistakaa, että tulotaso korreloi vahvimmin "heräämisen" kanssa, ei ikä. Jos olet yläluokan liberaali, olet myös feministi, uusliberaali ja äärimmäisen PC. Jos et ole, olet luultavasti PC-vihamielinen.</w:t>
      </w:r>
    </w:p>
    <w:p>
      <w:r>
        <w:rPr>
          <w:b/>
          <w:u w:val="single"/>
        </w:rPr>
        <w:t xml:space="preserve">144391</w:t>
      </w:r>
    </w:p>
    <w:p>
      <w:r>
        <w:t xml:space="preserve">14.</w:t>
        <w:tab/>
        <w:tab/>
        <w:tab/>
        <w:t xml:space="preserve">antaaksemme ulkomaalaisille, jotka ovat 30-40-vuotiaita. nuo henkilöt, joista puhumme, olivat ennen kusipäitä, joita jokainen tervejärkinen ihminen vasemmalla/oikealla/ylhäällä/alhaalla vältteli ja joista puhuttiin/naurettiin epäuskoisena ja inhottavana. kun ei ollut kabaree/komediakausi, jolloin nuo esitykset kiertelivät yliopistojemme keskuudessa, kävimme sukupuolentutkimuksen luennoilla saadaksemme ilmaista viihdettä.  vielä tänäkin päivänä nämä ihmiset, jotka itse asiassa potkivat minut ulos heidän veronmaksajien rahoillaan pyörittämästään yliopistokahvilasta, koska minulla oli metalbändin paita ("metal is mysoginistinen, transfobinen, homofobinen blablub"), on kielletty kaupungin ainoasta tunnetusta homobaarista, jossa satun käymään, koska asun sen yläpuolella. transppl:t ja ristiinpukeutujat vihaavat näitä sjw-tyyppejä intohimolla. ironista kyllä, bändin paita, jota pidin päälläni, oli gorgorothin paita, jonka laulaja on homo :)</w:t>
      </w:r>
    </w:p>
    <w:p>
      <w:r>
        <w:rPr>
          <w:b/>
          <w:u w:val="single"/>
        </w:rPr>
        <w:t xml:space="preserve">144392</w:t>
      </w:r>
    </w:p>
    <w:p>
      <w:r>
        <w:t xml:space="preserve">15.</w:t>
        <w:tab/>
        <w:tab/>
        <w:tab/>
        <w:t xml:space="preserve">&gt;Olet siis alle 30-vuotias?  Tai sitten olen yli 30-vuotias ja osaan sekä kirjoittaa että lukea englantia kunnolla.  Tarkista pronominiviittaukset ja yritä uudelleen.</w:t>
      </w:r>
    </w:p>
    <w:p>
      <w:r>
        <w:rPr>
          <w:b/>
          <w:u w:val="single"/>
        </w:rPr>
        <w:t xml:space="preserve">144393</w:t>
      </w:r>
    </w:p>
    <w:p>
      <w:r>
        <w:t xml:space="preserve">1. &gt; **英語で全部書いて下さい** Hetkinen, joko japanin kielen taitoni on surkea tai tässä sanotaan, että se pitää tehdä englanniksi (hyväksymispyynnöt).  Tämä on jälkeenjäänyttä johtamista. Kyse ei ole edes sensuuriongelmasta.</w:t>
      </w:r>
    </w:p>
    <w:p>
      <w:r>
        <w:rPr>
          <w:b/>
          <w:u w:val="single"/>
        </w:rPr>
        <w:t xml:space="preserve">144394</w:t>
      </w:r>
    </w:p>
    <w:p>
      <w:r>
        <w:t xml:space="preserve">2.</w:t>
        <w:tab/>
        <w:t xml:space="preserve">Se on molempia.</w:t>
      </w:r>
    </w:p>
    <w:p>
      <w:r>
        <w:rPr>
          <w:b/>
          <w:u w:val="single"/>
        </w:rPr>
        <w:t xml:space="preserve">144395</w:t>
      </w:r>
    </w:p>
    <w:p>
      <w:r>
        <w:t xml:space="preserve">3.</w:t>
        <w:tab/>
        <w:tab/>
        <w:t xml:space="preserve">Sony siis tekee tämän ilkeästi omalle Toukyon haaralleen?</w:t>
      </w:r>
    </w:p>
    <w:p>
      <w:r>
        <w:rPr>
          <w:b/>
          <w:u w:val="single"/>
        </w:rPr>
        <w:t xml:space="preserve">144396</w:t>
      </w:r>
    </w:p>
    <w:p>
      <w:r>
        <w:t xml:space="preserve">1. Naiset eivät osaa edes perusmatematiikkaa ymmärtääkseen, että myyttistä sukupuolten välistä palkkaeroa ei ole olemassa. Odotatko heidän osaavan koodata?</w:t>
      </w:r>
    </w:p>
    <w:p>
      <w:r>
        <w:rPr>
          <w:b/>
          <w:u w:val="single"/>
        </w:rPr>
        <w:t xml:space="preserve">144397</w:t>
      </w:r>
    </w:p>
    <w:p>
      <w:r>
        <w:t xml:space="preserve">2.</w:t>
        <w:tab/>
        <w:t xml:space="preserve">Se on seksististä ja ei ole ok</w:t>
      </w:r>
    </w:p>
    <w:p>
      <w:r>
        <w:rPr>
          <w:b/>
          <w:u w:val="single"/>
        </w:rPr>
        <w:t xml:space="preserve">144398</w:t>
      </w:r>
    </w:p>
    <w:p>
      <w:r>
        <w:t xml:space="preserve">3.</w:t>
        <w:tab/>
        <w:tab/>
        <w:t xml:space="preserve">Mutta se, että huijareille annetaan rahaa vaginan takia, on hienoa. Ainakin omani perustuu tosiasioihin.</w:t>
      </w:r>
    </w:p>
    <w:p>
      <w:r>
        <w:rPr>
          <w:b/>
          <w:u w:val="single"/>
        </w:rPr>
        <w:t xml:space="preserve">144399</w:t>
      </w:r>
    </w:p>
    <w:p>
      <w:r>
        <w:t xml:space="preserve">4.</w:t>
        <w:tab/>
        <w:tab/>
        <w:tab/>
        <w:t xml:space="preserve">En sano, että tämä tilanne on hyvä, vaan sanon, että se, että väität, että naiset eivät osaa koodata, ei ole ollenkaan ok.</w:t>
      </w:r>
    </w:p>
    <w:p>
      <w:r>
        <w:rPr>
          <w:b/>
          <w:u w:val="single"/>
        </w:rPr>
        <w:t xml:space="preserve">144400</w:t>
      </w:r>
    </w:p>
    <w:p>
      <w:r>
        <w:t xml:space="preserve">5.</w:t>
        <w:tab/>
        <w:tab/>
        <w:tab/>
        <w:tab/>
        <w:t xml:space="preserve">Miksi ihmiset käyttävät näitä "ei ole ok" -vauvakielen ilmaisuja?</w:t>
      </w:r>
    </w:p>
    <w:p>
      <w:r>
        <w:rPr>
          <w:b/>
          <w:u w:val="single"/>
        </w:rPr>
        <w:t xml:space="preserve">144401</w:t>
      </w:r>
    </w:p>
    <w:p>
      <w:r>
        <w:t xml:space="preserve">6.</w:t>
        <w:tab/>
        <w:tab/>
        <w:tab/>
        <w:tab/>
        <w:tab/>
        <w:t xml:space="preserve">Hänen oli pakko tyrmätä se, koska sanoit jotain älytöntä.</w:t>
      </w:r>
    </w:p>
    <w:p>
      <w:r>
        <w:rPr>
          <w:b/>
          <w:u w:val="single"/>
        </w:rPr>
        <w:t xml:space="preserve">144402</w:t>
      </w:r>
    </w:p>
    <w:p>
      <w:r>
        <w:t xml:space="preserve">7.</w:t>
        <w:tab/>
        <w:tab/>
        <w:tab/>
        <w:tab/>
        <w:tab/>
        <w:tab/>
        <w:t xml:space="preserve">Tiedättehän, että sana 'ratarded' on ableistinen ja loukkaava?</w:t>
      </w:r>
    </w:p>
    <w:p>
      <w:r>
        <w:rPr>
          <w:b/>
          <w:u w:val="single"/>
        </w:rPr>
        <w:t xml:space="preserve">144403</w:t>
      </w:r>
    </w:p>
    <w:p>
      <w:r>
        <w:t xml:space="preserve">1. Selvennykseksi, näin videon ja hän ei oikeastaan "tappanut" tuota NPC:tä (jättämällä olemassaolon filosofian sivuun), hän vain löi häntä, mutta kyllä, YouTube meni täysin sekaisin tästä, peli on luokiteltu Mature-luokituksella, koska se sisältää verta, voimakasta väkivaltaa, alastomuutta, voimakasta kielenkäyttöä, voimakasta seksuaalista sisältöä ja huumeiden käyttöä. Ja useimmat pelit, joissa murhataan väkivaltaisesti miehiä, eivät kiinnosta ketään. Mutta naisen lyöminen... &amp;#x200B;</w:t>
      </w:r>
    </w:p>
    <w:p>
      <w:r>
        <w:rPr>
          <w:b/>
          <w:u w:val="single"/>
        </w:rPr>
        <w:t xml:space="preserve">144404</w:t>
      </w:r>
    </w:p>
    <w:p>
      <w:r>
        <w:t xml:space="preserve">1. Kirjoitit ja julkaisit kirjan kirjaimellisesti vain siksi, että halventaisit toista ihmistä. Minun on vaikea ymmärtää, miten se ei ole kunnianloukkausta.</w:t>
      </w:r>
    </w:p>
    <w:p>
      <w:r>
        <w:rPr>
          <w:b/>
          <w:u w:val="single"/>
        </w:rPr>
        <w:t xml:space="preserve">144405</w:t>
      </w:r>
    </w:p>
    <w:p>
      <w:r>
        <w:t xml:space="preserve">2.</w:t>
        <w:tab/>
        <w:t xml:space="preserve">Ehkä jossain eurooppalaisessa paskapaikassa.</w:t>
      </w:r>
    </w:p>
    <w:p>
      <w:r>
        <w:rPr>
          <w:b/>
          <w:u w:val="single"/>
        </w:rPr>
        <w:t xml:space="preserve">144406</w:t>
      </w:r>
    </w:p>
    <w:p>
      <w:r>
        <w:t xml:space="preserve">3.</w:t>
        <w:tab/>
        <w:tab/>
        <w:t xml:space="preserve">Tai missä tahansa Burgerian jälkeenjääneissä osavaltioissa.</w:t>
      </w:r>
    </w:p>
    <w:p>
      <w:r>
        <w:rPr>
          <w:b/>
          <w:u w:val="single"/>
        </w:rPr>
        <w:t xml:space="preserve">144407</w:t>
      </w:r>
    </w:p>
    <w:p>
      <w:r>
        <w:t xml:space="preserve">1. Pfft. Mainitse edes YKSI kerta, jolloin fysiologinen testosteronin puute ja taipumus oksitosiinin ylituotantoon on koskaan johtanut vähemmän aggressiiviseen taisteluilmeeseen.</w:t>
      </w:r>
    </w:p>
    <w:p>
      <w:r>
        <w:rPr>
          <w:b/>
          <w:u w:val="single"/>
        </w:rPr>
        <w:t xml:space="preserve">144408</w:t>
      </w:r>
    </w:p>
    <w:p>
      <w:r>
        <w:t xml:space="preserve">2.</w:t>
        <w:tab/>
        <w:t xml:space="preserve">Aina, kun kaksi joutui taistelemaan kuolemaan asti.</w:t>
      </w:r>
    </w:p>
    <w:p>
      <w:r>
        <w:rPr>
          <w:b/>
          <w:u w:val="single"/>
        </w:rPr>
        <w:t xml:space="preserve">144409</w:t>
      </w:r>
    </w:p>
    <w:p>
      <w:r>
        <w:t xml:space="preserve">3.</w:t>
        <w:tab/>
        <w:tab/>
        <w:t xml:space="preserve">Ei, tarkoitan, että ihmiskunnan historian kokonaisuuden lisäksi antakaa minulle yksi ainoa esimerkki.  Näettekö?  Et vain pysty siihen.</w:t>
      </w:r>
    </w:p>
    <w:p>
      <w:r>
        <w:rPr>
          <w:b/>
          <w:u w:val="single"/>
        </w:rPr>
        <w:t xml:space="preserve">144410</w:t>
      </w:r>
    </w:p>
    <w:p>
      <w:r>
        <w:t xml:space="preserve">4.</w:t>
        <w:tab/>
        <w:tab/>
        <w:tab/>
        <w:t xml:space="preserve">Tämä kommentti on taideteos! Kiitos naurusta!</w:t>
      </w:r>
    </w:p>
    <w:p>
      <w:r>
        <w:rPr>
          <w:b/>
          <w:u w:val="single"/>
        </w:rPr>
        <w:t xml:space="preserve">144411</w:t>
      </w:r>
    </w:p>
    <w:p>
      <w:r>
        <w:t xml:space="preserve">5.</w:t>
        <w:tab/>
        <w:tab/>
        <w:tab/>
        <w:tab/>
        <w:t xml:space="preserve">Jos se on niin vitsi, teidän pitäisi pystyä helposti antamaan lukuisia esimerkkejä, eikö niin?</w:t>
      </w:r>
    </w:p>
    <w:p>
      <w:r>
        <w:rPr>
          <w:b/>
          <w:u w:val="single"/>
        </w:rPr>
        <w:t xml:space="preserve">144412</w:t>
      </w:r>
    </w:p>
    <w:p>
      <w:r>
        <w:t xml:space="preserve">6.</w:t>
        <w:tab/>
        <w:tab/>
        <w:tab/>
        <w:tab/>
        <w:tab/>
        <w:t xml:space="preserve">Ihmiskunnan historia on aika pitkä lista. Joten rajasin sitä hieman. Ole hyvä! https://en.m.wikipedia.org/wiki/Lists_of_battles Voisit yrittää etsiä vain naisten sotia, mutta jätän sen sinun huoleksesi.</w:t>
      </w:r>
    </w:p>
    <w:p>
      <w:r>
        <w:rPr>
          <w:b/>
          <w:u w:val="single"/>
        </w:rPr>
        <w:t xml:space="preserve">144413</w:t>
      </w:r>
    </w:p>
    <w:p>
      <w:r>
        <w:t xml:space="preserve">7.</w:t>
        <w:tab/>
        <w:tab/>
        <w:tab/>
        <w:tab/>
        <w:tab/>
        <w:tab/>
        <w:t xml:space="preserve">On melkein kuin sinulla ei olisi mitään todisteita väitteidesi tueksi, joten jätät erittäin epämääräisen sotasivun. Hauska</w:t>
      </w:r>
    </w:p>
    <w:p>
      <w:r>
        <w:rPr>
          <w:b/>
          <w:u w:val="single"/>
        </w:rPr>
        <w:t xml:space="preserve">144414</w:t>
      </w:r>
    </w:p>
    <w:p>
      <w:r>
        <w:t xml:space="preserve">8.</w:t>
        <w:tab/>
        <w:tab/>
        <w:tab/>
        <w:tab/>
        <w:tab/>
        <w:tab/>
        <w:tab/>
        <w:t xml:space="preserve">Älä ole tyhmä. Biologisesti lajimme urosten on tarkoitus suojella naaraita ja jälkeläisiä. Aivan kuten urosgorillojen oli tarkoitus suojella naaraita ja jälkeläisiä.</w:t>
      </w:r>
    </w:p>
    <w:p>
      <w:r>
        <w:rPr>
          <w:b/>
          <w:u w:val="single"/>
        </w:rPr>
        <w:t xml:space="preserve">144415</w:t>
      </w:r>
    </w:p>
    <w:p>
      <w:r>
        <w:t xml:space="preserve">9.</w:t>
        <w:tab/>
        <w:tab/>
        <w:tab/>
        <w:tab/>
        <w:tab/>
        <w:tab/>
        <w:tab/>
        <w:tab/>
        <w:t xml:space="preserve">Mitä? En ymmärrä, mitä väität. Tiedätkö, mihin vastaat?</w:t>
      </w:r>
    </w:p>
    <w:p>
      <w:r>
        <w:rPr>
          <w:b/>
          <w:u w:val="single"/>
        </w:rPr>
        <w:t xml:space="preserve">144416</w:t>
      </w:r>
    </w:p>
    <w:p>
      <w:r>
        <w:t xml:space="preserve">10.</w:t>
        <w:tab/>
        <w:tab/>
        <w:tab/>
        <w:tab/>
        <w:tab/>
        <w:tab/>
        <w:tab/>
        <w:tab/>
        <w:tab/>
        <w:t xml:space="preserve">Jos et näe yhteyttä, olet jälkeenjäänyt ja sinun pitäisi mennä puhdistamaan itsesi geeniperimästä.</w:t>
      </w:r>
    </w:p>
    <w:p>
      <w:r>
        <w:rPr>
          <w:b/>
          <w:u w:val="single"/>
        </w:rPr>
        <w:t xml:space="preserve">144417</w:t>
      </w:r>
    </w:p>
    <w:p>
      <w:r>
        <w:t xml:space="preserve">11.</w:t>
        <w:tab/>
        <w:tab/>
        <w:tab/>
        <w:tab/>
        <w:tab/>
        <w:tab/>
        <w:tab/>
        <w:tab/>
        <w:tab/>
        <w:tab/>
        <w:t xml:space="preserve">Mielestäni sinun ei pitäisi suuttua minulle, koska vastasit väärään kommenttiin.</w:t>
      </w:r>
    </w:p>
    <w:p>
      <w:r>
        <w:rPr>
          <w:b/>
          <w:u w:val="single"/>
        </w:rPr>
        <w:t xml:space="preserve">144418</w:t>
      </w:r>
    </w:p>
    <w:p>
      <w:r>
        <w:t xml:space="preserve">12.</w:t>
        <w:tab/>
        <w:tab/>
        <w:tab/>
        <w:tab/>
        <w:tab/>
        <w:tab/>
        <w:tab/>
        <w:tab/>
        <w:tab/>
        <w:tab/>
        <w:tab/>
        <w:t xml:space="preserve">Ei, vastasin oikeaan kommenttiin (ks. positiiviset pisteet), olet vain jälkeenjäänyt etkä ymmärrä yhteyttä. Vielä kerran, puhdistaudu geeniperimästä.</w:t>
      </w:r>
    </w:p>
    <w:p>
      <w:r>
        <w:rPr>
          <w:b/>
          <w:u w:val="single"/>
        </w:rPr>
        <w:t xml:space="preserve">144419</w:t>
      </w:r>
    </w:p>
    <w:p>
      <w:r>
        <w:t xml:space="preserve">13.</w:t>
        <w:tab/>
        <w:tab/>
        <w:tab/>
        <w:tab/>
        <w:tab/>
        <w:tab/>
        <w:tab/>
        <w:tab/>
        <w:tab/>
        <w:tab/>
        <w:tab/>
        <w:tab/>
        <w:t xml:space="preserve">Haukuit minua tyhmäksi, vaikka olit samaa mieltä kanssani, mutta väität silti vastanneesi oikeaan kommenttiin. Hyvä on, kamu, mikä tahansa auttaa sinua nukkumaan yöllä.</w:t>
      </w:r>
    </w:p>
    <w:p>
      <w:r>
        <w:rPr>
          <w:b/>
          <w:u w:val="single"/>
        </w:rPr>
        <w:t xml:space="preserve">144420</w:t>
      </w:r>
    </w:p>
    <w:p>
      <w:r>
        <w:t xml:space="preserve">1. Ai aiotaanko vihdoin kieltää ragequitterit, hakkerit, tiimitappavat kusipäät ja tahalliset syöttäjät? Eivätkö he halua valvoa kielenkäyttöä ja äänikeskustelua? Painukaa sitten vittuun! Olen homo, enkä välitä, jos ihmiset sanovat homo tai muita vastaavia sanoja. Jos ihmiset sanovat typeriä ärsyttäviä asioita, arvaa mitä? MINUN EI TARVITSE KUUNNELLA! Voin jopa mykistää heidät. Välitän siitä, että he eivät ruoki ja aiheuta meille tappiota olemalla täyttä paskaa.</w:t>
      </w:r>
    </w:p>
    <w:p>
      <w:r>
        <w:rPr>
          <w:b/>
          <w:u w:val="single"/>
        </w:rPr>
        <w:t xml:space="preserve">144421</w:t>
      </w:r>
    </w:p>
    <w:p>
      <w:r>
        <w:t xml:space="preserve">1. Tuo mätä paskiainen. Seuraavaksi hän halkaisee sinut.</w:t>
      </w:r>
    </w:p>
    <w:p>
      <w:r>
        <w:rPr>
          <w:b/>
          <w:u w:val="single"/>
        </w:rPr>
        <w:t xml:space="preserve">144422</w:t>
      </w:r>
    </w:p>
    <w:p>
      <w:r>
        <w:t xml:space="preserve">1. Ikävä kertoa, mutta myös suuri osa miespuolisesta äänestäjäkunnasta on otettava pois vaaleista. Rooman valtakunnassa oli järjestelmä, jossa vain miehet, jotka todella antoivat panoksensa valtakunnalle, saivat äänestää.</w:t>
      </w:r>
    </w:p>
    <w:p>
      <w:r>
        <w:rPr>
          <w:b/>
          <w:u w:val="single"/>
        </w:rPr>
        <w:t xml:space="preserve">144423</w:t>
      </w:r>
    </w:p>
    <w:p>
      <w:r>
        <w:t xml:space="preserve">2.</w:t>
        <w:tab/>
        <w:t xml:space="preserve">Olen täysin samaa mieltä.  Minusta on parempi, että vain maanomistajat, ihmiset, jotka todella omistavat osan maasta, voivat äänestää.</w:t>
      </w:r>
    </w:p>
    <w:p>
      <w:r>
        <w:rPr>
          <w:b/>
          <w:u w:val="single"/>
        </w:rPr>
        <w:t xml:space="preserve">144424</w:t>
      </w:r>
    </w:p>
    <w:p>
      <w:r>
        <w:t xml:space="preserve">3.</w:t>
        <w:tab/>
        <w:tab/>
        <w:t xml:space="preserve">Entäpä ihmiset, jotka maksavat järjestelmään enemmän kuin saavat sieltä ulos.  Kaikki eivät pysty omistamaan maata, mutta kaikki pystyvät maksamaan pottiin ilman, että vittuilevat muille.</w:t>
      </w:r>
    </w:p>
    <w:p>
      <w:r>
        <w:rPr>
          <w:b/>
          <w:u w:val="single"/>
        </w:rPr>
        <w:t xml:space="preserve">144425</w:t>
      </w:r>
    </w:p>
    <w:p>
      <w:r>
        <w:t xml:space="preserve">4.</w:t>
        <w:tab/>
        <w:tab/>
        <w:tab/>
        <w:t xml:space="preserve">Äänivalta perustuu siihen, kuinka paljon maksan?? Ei. Niiden, jotka omistavat varsinaisen maan, pitäisi äänestää. Ei maata, ei ääntä!  (Ja tulo-/omaisuusvero on ikuisesti laiton.)</w:t>
      </w:r>
    </w:p>
    <w:p>
      <w:r>
        <w:rPr>
          <w:b/>
          <w:u w:val="single"/>
        </w:rPr>
        <w:t xml:space="preserve">144426</w:t>
      </w:r>
    </w:p>
    <w:p>
      <w:r>
        <w:t xml:space="preserve">5.</w:t>
        <w:tab/>
        <w:tab/>
        <w:tab/>
        <w:tab/>
        <w:t xml:space="preserve">Voit maksaa miljoonia veroja, mutta jos et omista palaa maasta, et saa mielestäni äänestää maan vaaleissa.</w:t>
      </w:r>
    </w:p>
    <w:p>
      <w:r>
        <w:rPr>
          <w:b/>
          <w:u w:val="single"/>
        </w:rPr>
        <w:t xml:space="preserve">144427</w:t>
      </w:r>
    </w:p>
    <w:p>
      <w:r>
        <w:t xml:space="preserve">6.</w:t>
        <w:tab/>
        <w:tab/>
        <w:tab/>
        <w:tab/>
        <w:tab/>
        <w:t xml:space="preserve">Tuo on aivan älytöntä, lopulta maapallolla ei olisi yhtään "omistamatonta" tonttia, joka sulkee tulevat sukupolvet äänioikeuden ulkopuolelle.  Entä jos sen sijaan jos maksatte rahaa järjestelmään, saatte sanoa miten rahat käytetään, koska siinä on eniten vitun järkeä.</w:t>
      </w:r>
    </w:p>
    <w:p>
      <w:r>
        <w:rPr>
          <w:b/>
          <w:u w:val="single"/>
        </w:rPr>
        <w:t xml:space="preserve">144428</w:t>
      </w:r>
    </w:p>
    <w:p>
      <w:r>
        <w:t xml:space="preserve">7.</w:t>
        <w:tab/>
        <w:tab/>
        <w:tab/>
        <w:tab/>
        <w:tab/>
        <w:tab/>
        <w:t xml:space="preserve">&gt;Tämä on aivan älytöntä, lopulta maapallolla ei olisi yhtään "omistamatonta" tonttia, joka sulkee pois tulevat sukupolvet Ei, ostajia ja myyjiä on aina. Yhdysvalloissa on **miljardeja** hehtaareja. Ei maata, ei ääntä. &amp;#x200B; &gt;äänioikeudesta.  Äänestäminen ei ole "oikeus". Sinä toistelet naisia.  Äänestäminen on hallituksen toiminnan muuttamista.   Äänestäminen on päätöksentekoa. Äänestäminen on työtä. Äänestäminen on tulevaisuuden suunnittelua.  Tämän takia Amerikka *alkuperäisesti* ei sallinut JOKAISEN JUMALAN IDIOOTIN äänestää. &amp;#x200B; &gt;Mitäs jos sen sijaan jos maksat rahaa järjestelmään, saat sanoa miten ne rahat käytetään. koska siinä on eniten vitun järkeä.  Tämä on Bernie Broin unelma. (eli idiootin unelma) Mitä tapahtuu, jos liittohallitus poistaa liittovaltion verot? MENETÄT ÄÄNESI.  Mitä tapahtuu, jos osavaltiosi hallitus poistaa osavaltion verot? MENETÄTTE ÄÄNENNE.  Mitä tapahtuu, jos paikallishallintonne lakkauttaa paikallisverot? MENETÄTTE ÄÄNENNE.  Mitä tapahtuu, jos osavaltiosi päättää verottaa vain naisia? NAISTEN TÄYDELLINEN HALLINTA.  Mitä tapahtuu, jos osavaltiosi päättää verottaa vain valtion työntekijöitä? FASKISMI. &amp;#x200B; Äänioikeus, joka perustuu siihen, "mitä te teette yhteiskunnalle", on tyhmää. &amp;#x200B; *Tulevaisuus on maanomistukseen perustuva äänioikeus.*</w:t>
      </w:r>
    </w:p>
    <w:p>
      <w:r>
        <w:rPr>
          <w:b/>
          <w:u w:val="single"/>
        </w:rPr>
        <w:t xml:space="preserve">144429</w:t>
      </w:r>
    </w:p>
    <w:p>
      <w:r>
        <w:t xml:space="preserve">8.</w:t>
        <w:tab/>
        <w:tab/>
        <w:tab/>
        <w:tab/>
        <w:tab/>
        <w:tab/>
        <w:tab/>
        <w:t xml:space="preserve">Ei "mitä maksat järjestelmään", kunhan maksat järjestelmään. eli kaikilla äänillä on sama painoarvo, mutta vain ne jotka maksavat, saavat äänestää. ei sosiaaliturvassa elävien iilimatojen massat.  Jos maanomistuksesta tehtäisiin äänioikeuden edellytys, suuryritykset ostaisivat kaiken maan. Siitä ja 1%:n maanomistuksesta tulisi rikkaiden poliittisen vallan väline.  Maanomistus itsessään on vanhentunut mittari silloin, kun maata myönnettiin sotilaallisista saavutuksista yhdessä kansalaisuuden kanssa, ja periaatteessa maanomistajana oleminen oli merkityksellistä, koska sinä tai esi-isäsi teit merkittävän panoksen kansakunnalle.  Ainoa idiootti tässä keskustelussa näytät olevan juuri nyt sinä.  Mitä tulee "äänioikeuteen", en sanonut, että se on oikeus, vaan tämän keskustelun yhteydessä oikeus eli kyky, josta me molemmat väitämme, että se pitäisi ansaita.  Sinun pitäisi rauhoittua ennen kuin hyökkäät ihmisten kimppuun kuin raivotautinen koira.</w:t>
      </w:r>
    </w:p>
    <w:p>
      <w:r>
        <w:rPr>
          <w:b/>
          <w:u w:val="single"/>
        </w:rPr>
        <w:t xml:space="preserve">144430</w:t>
      </w:r>
    </w:p>
    <w:p>
      <w:r>
        <w:t xml:space="preserve">9.</w:t>
        <w:tab/>
        <w:tab/>
        <w:tab/>
        <w:tab/>
        <w:tab/>
        <w:tab/>
        <w:tab/>
        <w:t xml:space="preserve">Hmmmm, eikö yhdistetty omistus rikkoisi idean?  Kuvitelkaa, että miljoona kommaria ostaa yhden hehtaarin maata - jokainen heistä omistaa sen tavallaan.  Anteeksi, en ole perehtynyt Yhdysvaltain maanomistuslainsäädäntöön, mutta kaipa te ymmärsitte.</w:t>
      </w:r>
    </w:p>
    <w:p>
      <w:r>
        <w:rPr>
          <w:b/>
          <w:u w:val="single"/>
        </w:rPr>
        <w:t xml:space="preserve">144431</w:t>
      </w:r>
    </w:p>
    <w:p>
      <w:r>
        <w:t xml:space="preserve">1. On myös kuvia miehistä, jotka hyppivät ja potkivat sitä....</w:t>
      </w:r>
    </w:p>
    <w:p>
      <w:r>
        <w:rPr>
          <w:b/>
          <w:u w:val="single"/>
        </w:rPr>
        <w:t xml:space="preserve">144432</w:t>
      </w:r>
    </w:p>
    <w:p>
      <w:r>
        <w:t xml:space="preserve">2.</w:t>
        <w:tab/>
        <w:t xml:space="preserve">Miehet olivat erillinen tapaus. 2 miestä hyppäsi ylös ja alas taksin katolla ja rikkoi sen ikkunat samana päivänä, Sama paikka, mutta ei hätävarjelua. Tätä naista kannustivat miehet varmasti, he läpsivät konepeltiä ja kattoa mutta kukaan heistä ei rikkonut mitään. Nainen kiipesi sen päälle ja rikkoi yksin tuulilasin ja hyppäsi yksin katolle ylös ja alas. Alun perin syytettiin yhtä miestä, koska kun vahinko oli tehty ja auto lähti, hän kiipesi sen päälle ja huusi, että se "tulee kotiin". Jostain syystä en voi lähettää linkkejä, mutta jos katsot The Independant ja Sky News -verkkosivustoja, näet videon ja kuvia. Sieltä minä katson nyt.</w:t>
      </w:r>
    </w:p>
    <w:p>
      <w:r>
        <w:rPr>
          <w:b/>
          <w:u w:val="single"/>
        </w:rPr>
        <w:t xml:space="preserve">144433</w:t>
      </w:r>
    </w:p>
    <w:p>
      <w:r>
        <w:t xml:space="preserve">3.</w:t>
        <w:tab/>
        <w:tab/>
        <w:t xml:space="preserve">  Riippumatta siitä, onko hänen vahinkonsa aiheutunut ennen vai jälkeen alkuperäisen vahingon aiheutumisen, kaikki, jotka hyppäsivät ambulanssin kyytiin, ovat yhtä pahoja kuin muutkin - sukupuolesta riippumatta.  Yhtä lailla jokainen, joka rohkaisi häntä, on jossain määrin syyllinen.</w:t>
      </w:r>
    </w:p>
    <w:p>
      <w:r>
        <w:rPr>
          <w:b/>
          <w:u w:val="single"/>
        </w:rPr>
        <w:t xml:space="preserve">144434</w:t>
      </w:r>
    </w:p>
    <w:p>
      <w:r>
        <w:t xml:space="preserve">4.</w:t>
        <w:tab/>
        <w:tab/>
        <w:tab/>
        <w:t xml:space="preserve">Olen samaa mieltä siitä, että kaikkia on autettava vastaamaan teoistaan. Haluaisin kuitenkin kiinnittää huomionne tämän subredditin nimeen. Tämä nainen oli ainoa, joka aiheutti todellista vahinkoa tuolle ajoneuvolle, miehet hurrasivat siitä, mutta hän oli se, joka sanoi "vitut siitä, luultavasti ei edes saa siitä syytettä" ja jatkoi sen ikkunoiden lyömistä läpi.</w:t>
      </w:r>
    </w:p>
    <w:p>
      <w:r>
        <w:rPr>
          <w:b/>
          <w:u w:val="single"/>
        </w:rPr>
        <w:t xml:space="preserve">144435</w:t>
      </w:r>
    </w:p>
    <w:p>
      <w:r>
        <w:t xml:space="preserve">5.</w:t>
        <w:tab/>
        <w:tab/>
        <w:tab/>
        <w:tab/>
        <w:t xml:space="preserve">https://www.standard.co.uk/sport/football/worldcup/football-supporters-raise-thousands-to-repair-ambulance-car-trashed-during-world-cup-celebrations-a3882181.html?amp Kaikkialla tässä ambulanssissa on miehiä ja naisia, jotka käyttäytyvät huonommin kuin eläimet. Kaikkien mukana olevien taholta kuuluu muutakin kuin hurraamista. He kaikki todennäköisesti aiheuttivat jonkinasteista vahinkoa.  Olen tietoinen subredditin nimestä, tämä ei kuitenkaan ole pelkästään naisen tekemä rikos. Kaikki sukupuolet olivat osallisina.  Hän on mulkku, he ovat mulkkuja, he ovat kaikki mulkkuja.</w:t>
      </w:r>
    </w:p>
    <w:p>
      <w:r>
        <w:rPr>
          <w:b/>
          <w:u w:val="single"/>
        </w:rPr>
        <w:t xml:space="preserve">144436</w:t>
      </w:r>
    </w:p>
    <w:p>
      <w:r>
        <w:t xml:space="preserve">6.</w:t>
        <w:tab/>
        <w:tab/>
        <w:tab/>
        <w:tab/>
        <w:tab/>
        <w:t xml:space="preserve">Haluaisin jälleen kerran osoittaa, missä sanoin olevani samaa mieltä kanssasi. Pointtini on se, että tämä nainen oli ainoa, joka laittoi ikkunan läpi ja luuli pääsevänsä siitä pälkähästä.   Haluan myös huomauttaa uudelleen, että sanoin, että tiedän kaikkien sukupuolten olleen osallisena, miehet seisoivat sen päällä, kun ikkuna oli laitettu läpi, ja kyllä, epäilen vilpittömästi, että kukaan uskoo, että melko pieni nainen teki kaiken tuon vahingon puitteet yksin. Kuitenkin lommoontunut runko ei laita ambulanssia pois käytöstä, jolloin se ei pysty auttamaan apua tarvitsevia. Rikkinäinen ikkuna tekee sen, ja nainen oli se, joka teki sen.   He ovat kaikki valtavia ääliöitä, jotka ovat tehneet sen ylpeyden nimissä maastamme ja sen saavutuksista, ja se on häpeällistä joka näkökulmasta. Kuten sanoin, tämä ei ole ainoa tapaus. Taksissa olleet kaksi miestä aiheuttivat hyvin vakavia vahinkoja ja jättivät paljon ihmisiä vuotamaan verta lasin särkemisestä jne. Folkestonessa kaksi miestä hyppäsi liikkuvan auton keulalle ja melkein törmäsi perheeseen, joka oli ylittämässä katua koiransa kanssa. Kaikki tämä on kuvottavaa. Tässä artikkelissa puhutaan vain yhdestä tapauksesta, joka koski naista ja ambulanssin ikkunaa.</w:t>
      </w:r>
    </w:p>
    <w:p>
      <w:r>
        <w:rPr>
          <w:b/>
          <w:u w:val="single"/>
        </w:rPr>
        <w:t xml:space="preserve">144437</w:t>
      </w:r>
    </w:p>
    <w:p>
      <w:r>
        <w:t xml:space="preserve">1. Vein itsekkään, koskaan tyytymättömän ex-tyttöystäväni ulos katsomaan tätä (hänen aasi-älyllinen ideansa) ja voin vahvistaa, että se oli pahempaa kuin hänellä.  Painu helvettiin Melissa!</w:t>
      </w:r>
    </w:p>
    <w:p>
      <w:r>
        <w:rPr>
          <w:b/>
          <w:u w:val="single"/>
        </w:rPr>
        <w:t xml:space="preserve">144438</w:t>
      </w:r>
    </w:p>
    <w:p>
      <w:r>
        <w:t xml:space="preserve">2.</w:t>
        <w:tab/>
        <w:t xml:space="preserve">Miten äitisi voi nykyään?</w:t>
      </w:r>
    </w:p>
    <w:p>
      <w:r>
        <w:rPr>
          <w:b/>
          <w:u w:val="single"/>
        </w:rPr>
        <w:t xml:space="preserve">144439</w:t>
      </w:r>
    </w:p>
    <w:p>
      <w:r>
        <w:t xml:space="preserve">3.</w:t>
        <w:tab/>
        <w:tab/>
        <w:t xml:space="preserve">Väsynyt isäni nussimisesta.</w:t>
      </w:r>
    </w:p>
    <w:p>
      <w:r>
        <w:rPr>
          <w:b/>
          <w:u w:val="single"/>
        </w:rPr>
        <w:t xml:space="preserve">144440</w:t>
      </w:r>
    </w:p>
    <w:p>
      <w:r>
        <w:t xml:space="preserve">1. Joo, jos itkeminen ei toimi, kuten luultavasti toimii kotona hänen miehensä kanssa, käytetään rasistista korttia... vitun roisto.</w:t>
      </w:r>
    </w:p>
    <w:p>
      <w:r>
        <w:rPr>
          <w:b/>
          <w:u w:val="single"/>
        </w:rPr>
        <w:t xml:space="preserve">144441</w:t>
      </w:r>
    </w:p>
    <w:p>
      <w:r>
        <w:t xml:space="preserve">2.</w:t>
        <w:tab/>
        <w:t xml:space="preserve">[poistettu]</w:t>
      </w:r>
    </w:p>
    <w:p>
      <w:r>
        <w:rPr>
          <w:b/>
          <w:u w:val="single"/>
        </w:rPr>
        <w:t xml:space="preserve">144442</w:t>
      </w:r>
    </w:p>
    <w:p>
      <w:r>
        <w:t xml:space="preserve">3.</w:t>
        <w:tab/>
        <w:tab/>
        <w:t xml:space="preserve">Ehkä hänellä pitäisi sitten olla nykyinen kortti.</w:t>
      </w:r>
    </w:p>
    <w:p>
      <w:r>
        <w:rPr>
          <w:b/>
          <w:u w:val="single"/>
        </w:rPr>
        <w:t xml:space="preserve">144443</w:t>
      </w:r>
    </w:p>
    <w:p>
      <w:r>
        <w:t xml:space="preserve">4.</w:t>
        <w:tab/>
        <w:tab/>
        <w:tab/>
        <w:t xml:space="preserve">Hyvä kapteeni ilmeisesti. Mitä tekemistä sillä on pointtini kanssa?</w:t>
      </w:r>
    </w:p>
    <w:p>
      <w:r>
        <w:rPr>
          <w:b/>
          <w:u w:val="single"/>
        </w:rPr>
        <w:t xml:space="preserve">144444</w:t>
      </w:r>
    </w:p>
    <w:p>
      <w:r>
        <w:t xml:space="preserve">5.</w:t>
        <w:tab/>
        <w:tab/>
        <w:tab/>
        <w:tab/>
        <w:t xml:space="preserve">Nykyinen vakuutuskortti. Nykyisen kortin puuttuminen on laitonta.   Kakkasiko joku muroihisi?</w:t>
      </w:r>
    </w:p>
    <w:p>
      <w:r>
        <w:rPr>
          <w:b/>
          <w:u w:val="single"/>
        </w:rPr>
        <w:t xml:space="preserve">144445</w:t>
      </w:r>
    </w:p>
    <w:p>
      <w:r>
        <w:t xml:space="preserve">6.</w:t>
        <w:tab/>
        <w:tab/>
        <w:tab/>
        <w:tab/>
        <w:tab/>
        <w:t xml:space="preserve">Se ei ole laitonta, kunhan olet vakuutettu. Käytän sovellusta puhelimessani. Vaikka minulla olisi vanha kortti kojelaudassa, siitä ei yhtäkkiä tulisi laitonta.</w:t>
      </w:r>
    </w:p>
    <w:p>
      <w:r>
        <w:rPr>
          <w:b/>
          <w:u w:val="single"/>
        </w:rPr>
        <w:t xml:space="preserve">144446</w:t>
      </w:r>
    </w:p>
    <w:p>
      <w:r>
        <w:t xml:space="preserve">7.</w:t>
        <w:tab/>
        <w:tab/>
        <w:tab/>
        <w:tab/>
        <w:tab/>
        <w:tab/>
        <w:t xml:space="preserve">Ya. Mutta hänellä ei ollut nykyistä korttia, eikä hän pystynyt esittämään sitä millään tavalla, kun sitä pyydettiin.</w:t>
      </w:r>
    </w:p>
    <w:p>
      <w:r>
        <w:rPr>
          <w:b/>
          <w:u w:val="single"/>
        </w:rPr>
        <w:t xml:space="preserve">144447</w:t>
      </w:r>
    </w:p>
    <w:p>
      <w:r>
        <w:t xml:space="preserve">8.</w:t>
        <w:tab/>
        <w:tab/>
        <w:tab/>
        <w:tab/>
        <w:tab/>
        <w:tab/>
        <w:tab/>
        <w:t xml:space="preserve">Mikä on pointtisi? Se suututtaisi silti jokaisen järkevän ihmisen.</w:t>
      </w:r>
    </w:p>
    <w:p>
      <w:r>
        <w:rPr>
          <w:b/>
          <w:u w:val="single"/>
        </w:rPr>
        <w:t xml:space="preserve">144448</w:t>
      </w:r>
    </w:p>
    <w:p>
      <w:r>
        <w:t xml:space="preserve">9.</w:t>
        <w:tab/>
        <w:tab/>
        <w:tab/>
        <w:tab/>
        <w:tab/>
        <w:tab/>
        <w:tab/>
        <w:tab/>
        <w:t xml:space="preserve">Ya. Jos olisin tuo poliisi, olisin todella vihainen siitä, että joku kutsui minua skinheadiksi provosoimatta. Ja kun yritin selittää tilannetta rauhallisesti, he muuttuivat tarpeettoman hysteerisiksi.   Lopputulos on, että tämä nainen on kusipää, ja hän yritti käyttää asemaansa päästäkseen sakosta. Kun se ei onnistunut, hän turvautui uhrin esittämiseen ja itki miehelle huutaen samalla herjoja.</w:t>
      </w:r>
    </w:p>
    <w:p>
      <w:r>
        <w:rPr>
          <w:b/>
          <w:u w:val="single"/>
        </w:rPr>
        <w:t xml:space="preserve">144449</w:t>
      </w:r>
    </w:p>
    <w:p>
      <w:r>
        <w:t xml:space="preserve">1. Rakastan tässä asenteessa eniten sitä, että se on takapakkia. Ammattitaitoisia naisia ei enää opasta yksikään alan miespuolinen henkilö, koska kukaan ei halua ottaa sitä riskiä. Joidenkin arvioiden mukaan naiset ovat työelämässä vuosikymmenien takapakkia.</w:t>
      </w:r>
    </w:p>
    <w:p>
      <w:r>
        <w:rPr>
          <w:b/>
          <w:u w:val="single"/>
        </w:rPr>
        <w:t xml:space="preserve">144450</w:t>
      </w:r>
    </w:p>
    <w:p>
      <w:r>
        <w:t xml:space="preserve">2.</w:t>
        <w:tab/>
        <w:t xml:space="preserve">Jotkut ammattimiehet ovat sanoneet minulle: "Luojan kiitos, että olet lesbo", koska he tietävät, ettei minulla ole eikä voisi koskaan olla mitään vetovoimaa. Niinpä he tuntevat olonsa mukavaksi tavata minut yksin ja auttaa minua.</w:t>
      </w:r>
    </w:p>
    <w:p>
      <w:r>
        <w:rPr>
          <w:b/>
          <w:u w:val="single"/>
        </w:rPr>
        <w:t xml:space="preserve">144451</w:t>
      </w:r>
    </w:p>
    <w:p>
      <w:r>
        <w:t xml:space="preserve">3.</w:t>
        <w:tab/>
        <w:tab/>
        <w:t xml:space="preserve">Yhden seksuaalisen ahdistelun syytöksen jälkeen (ja olen homo ja olin naimisissa toisen miehen kanssa samassa yrityksessä) kieltäydyn olemasta yksin kenenkään naisen, työntekijän tai asiakkaan kanssa, jopa sellaisten, jotka tunnen hyvin ja joiden tiedän, etten koskaan tekisi minulle niin. Varmistan aina, että paikalla on vähintään yksi toinen henkilö ja että se tapahtuu avoimessa tilassa. Minusta ei tule kenenkään kevytmielistä oikeusjuttua.</w:t>
      </w:r>
    </w:p>
    <w:p>
      <w:r>
        <w:rPr>
          <w:b/>
          <w:u w:val="single"/>
        </w:rPr>
        <w:t xml:space="preserve">144452</w:t>
      </w:r>
    </w:p>
    <w:p>
      <w:r>
        <w:t xml:space="preserve">4.</w:t>
        <w:tab/>
        <w:tab/>
        <w:tab/>
        <w:t xml:space="preserve">Jep.  Kyse ei ole enää edes epäilyistä.  Kyse on epäilyn mahdollisuuden välttämisestä kokonaan.</w:t>
      </w:r>
    </w:p>
    <w:p>
      <w:r>
        <w:rPr>
          <w:b/>
          <w:u w:val="single"/>
        </w:rPr>
        <w:t xml:space="preserve">144453</w:t>
      </w:r>
    </w:p>
    <w:p>
      <w:r>
        <w:t xml:space="preserve">1. Se paranee. Butt hurt trump supporter hack media outletbigleaguepolitics.com julkaisee jutun tästä kaikesta linkkien kanssa nyt kuolleeseen subiin. https://bigleaguepolitics.com/soros-employee-meet-the-reddit-executive-who-is-shutting-down-trump-supporters/ Vielä parempaa on katsoa tämä kuvakaappaus uutisartikkelin kuvakaappauksesta. https://i.imgur.com/iErtCva.png Näetkö sen? Katso tarkemmin. Jokainen yksittäinen viesti on nollassa lukuun ottamatta minun trolliviestiäni.  Aivan helvetin hauskaa.</w:t>
      </w:r>
    </w:p>
    <w:p>
      <w:r>
        <w:rPr>
          <w:b/>
          <w:u w:val="single"/>
        </w:rPr>
        <w:t xml:space="preserve">144454</w:t>
      </w:r>
    </w:p>
    <w:p>
      <w:r>
        <w:t xml:space="preserve">2.</w:t>
        <w:tab/>
        <w:t xml:space="preserve">Olet vitun legenda, vittu nämä fasistipaskiaiset ja kaikki heitä seuraavat.</w:t>
      </w:r>
    </w:p>
    <w:p>
      <w:r>
        <w:rPr>
          <w:b/>
          <w:u w:val="single"/>
        </w:rPr>
        <w:t xml:space="preserve">144455</w:t>
      </w:r>
    </w:p>
    <w:p>
      <w:r>
        <w:t xml:space="preserve">1. Vitut siitä kusipäästä.</w:t>
      </w:r>
    </w:p>
    <w:p>
      <w:r>
        <w:rPr>
          <w:b/>
          <w:u w:val="single"/>
        </w:rPr>
        <w:t xml:space="preserve">144456</w:t>
      </w:r>
    </w:p>
    <w:p>
      <w:r>
        <w:t xml:space="preserve">1. Muistuttaa minua tästä paskiaisesta: [Doorman - Bridezillas](https://www.youtube.com/watch?v=PVlZ7DaZKd4)</w:t>
      </w:r>
    </w:p>
    <w:p>
      <w:r>
        <w:rPr>
          <w:b/>
          <w:u w:val="single"/>
        </w:rPr>
        <w:t xml:space="preserve">144457</w:t>
      </w:r>
    </w:p>
    <w:p>
      <w:r>
        <w:t xml:space="preserve">2.</w:t>
        <w:tab/>
        <w:t xml:space="preserve">Miten tällaiset ihmiset voivat elää itsensä kanssa? He ovat roskasakkia.</w:t>
      </w:r>
    </w:p>
    <w:p>
      <w:r>
        <w:rPr>
          <w:b/>
          <w:u w:val="single"/>
        </w:rPr>
        <w:t xml:space="preserve">144458</w:t>
      </w:r>
    </w:p>
    <w:p>
      <w:r>
        <w:t xml:space="preserve">1. Uskon, että oikea *sanoitus* on 'Hei, ämmät!'. Pojille se olisi "whassup 'ya beautiful bastards!" a la Phillip deFranco. Henkilökohtaisesti sanoisin molemmille "Hey Cunts", mutta tarvitset minun kaltaiseni hienostuneen englantilaisen aksentin, tai se kuulostaa väärältä.</w:t>
      </w:r>
    </w:p>
    <w:p>
      <w:r>
        <w:rPr>
          <w:b/>
          <w:u w:val="single"/>
        </w:rPr>
        <w:t xml:space="preserve">144459</w:t>
      </w:r>
    </w:p>
    <w:p>
      <w:r>
        <w:t xml:space="preserve">1. Source:  https://twitter.com/lifenewshq/status/1008393964511223814?s=21</w:t>
      </w:r>
    </w:p>
    <w:p>
      <w:r>
        <w:rPr>
          <w:b/>
          <w:u w:val="single"/>
        </w:rPr>
        <w:t xml:space="preserve">144460</w:t>
      </w:r>
    </w:p>
    <w:p>
      <w:r>
        <w:t xml:space="preserve">2.</w:t>
        <w:tab/>
        <w:t xml:space="preserve">On melkein kuin naisen pitäisi olla se, jolla on oikeus valita, kun otetaan huomioon, että kyseessä on hänen ruumiinsa? Eikö?  Näyttää siltä, että vastustat lapsilisää. Isän ei pitäisi mielestäsi joutua maksamaan elatusapua?</w:t>
      </w:r>
    </w:p>
    <w:p>
      <w:r>
        <w:rPr>
          <w:b/>
          <w:u w:val="single"/>
        </w:rPr>
        <w:t xml:space="preserve">144461</w:t>
      </w:r>
    </w:p>
    <w:p>
      <w:r>
        <w:t xml:space="preserve">3.</w:t>
        <w:tab/>
        <w:tab/>
        <w:t xml:space="preserve">&gt;Se on melkein kuin naisen pitäisi olla se, jolla on oikeus valita, kun otetaan huomioon, että kyseessä on hänen ruumiinsa? Eikö?   Hän voi valita. Ja vastuu siitä valinnasta.</w:t>
      </w:r>
    </w:p>
    <w:p>
      <w:r>
        <w:rPr>
          <w:b/>
          <w:u w:val="single"/>
        </w:rPr>
        <w:t xml:space="preserve">144462</w:t>
      </w:r>
    </w:p>
    <w:p>
      <w:r>
        <w:t xml:space="preserve">4.</w:t>
        <w:tab/>
        <w:tab/>
        <w:tab/>
        <w:t xml:space="preserve">Mikä olisi kannustin olla tulematta raskaaksi, jos siitä ei olisi mitään seurauksia?</w:t>
      </w:r>
    </w:p>
    <w:p>
      <w:r>
        <w:rPr>
          <w:b/>
          <w:u w:val="single"/>
        </w:rPr>
        <w:t xml:space="preserve">144463</w:t>
      </w:r>
    </w:p>
    <w:p>
      <w:r>
        <w:t xml:space="preserve">5.</w:t>
        <w:tab/>
        <w:tab/>
        <w:tab/>
        <w:tab/>
        <w:t xml:space="preserve">"Naisen raskaaksi tuleminen."    Se on siis täysin hänen päätöksensä?</w:t>
      </w:r>
    </w:p>
    <w:p>
      <w:r>
        <w:rPr>
          <w:b/>
          <w:u w:val="single"/>
        </w:rPr>
        <w:t xml:space="preserve">144464</w:t>
      </w:r>
    </w:p>
    <w:p>
      <w:r>
        <w:t xml:space="preserve">6.</w:t>
        <w:tab/>
        <w:tab/>
        <w:tab/>
        <w:tab/>
        <w:tab/>
        <w:t xml:space="preserve">Aiotko vastata kysymykseen?</w:t>
      </w:r>
    </w:p>
    <w:p>
      <w:r>
        <w:rPr>
          <w:b/>
          <w:u w:val="single"/>
        </w:rPr>
        <w:t xml:space="preserve">144465</w:t>
      </w:r>
    </w:p>
    <w:p>
      <w:r>
        <w:t xml:space="preserve">7.</w:t>
        <w:tab/>
        <w:tab/>
        <w:tab/>
        <w:tab/>
        <w:tab/>
        <w:tab/>
        <w:t xml:space="preserve">Kysymys oli typerä.   Miehet eivät tee naisia raskaaksi huijatakseen heitä ja paetakseen.</w:t>
      </w:r>
    </w:p>
    <w:p>
      <w:r>
        <w:rPr>
          <w:b/>
          <w:u w:val="single"/>
        </w:rPr>
        <w:t xml:space="preserve">144466</w:t>
      </w:r>
    </w:p>
    <w:p>
      <w:r>
        <w:t xml:space="preserve">8.</w:t>
        <w:tab/>
        <w:tab/>
        <w:tab/>
        <w:tab/>
        <w:tab/>
        <w:tab/>
        <w:tab/>
        <w:t xml:space="preserve">Mutta jos he tekivät niin, mitä viranomaisten pitäisi tehdä?</w:t>
      </w:r>
    </w:p>
    <w:p>
      <w:r>
        <w:rPr>
          <w:b/>
          <w:u w:val="single"/>
        </w:rPr>
        <w:t xml:space="preserve">144467</w:t>
      </w:r>
    </w:p>
    <w:p>
      <w:r>
        <w:t xml:space="preserve">9.</w:t>
        <w:tab/>
        <w:tab/>
        <w:tab/>
        <w:tab/>
        <w:tab/>
        <w:tab/>
        <w:tab/>
        <w:tab/>
        <w:t xml:space="preserve">Jos miehet jotenkin kehittivät naisten lisääntymisjärjestelmien hallinnan? Se olisi hyvin erilainen maailma.  Entä jos ylös olisi märkä?</w:t>
      </w:r>
    </w:p>
    <w:p>
      <w:r>
        <w:rPr>
          <w:b/>
          <w:u w:val="single"/>
        </w:rPr>
        <w:t xml:space="preserve">144468</w:t>
      </w:r>
    </w:p>
    <w:p>
      <w:r>
        <w:t xml:space="preserve">1. Paljon hillintää tuolle suunsoittajalle - olisi pitänyt käyttää taseriä.</w:t>
      </w:r>
    </w:p>
    <w:p>
      <w:r>
        <w:rPr>
          <w:b/>
          <w:u w:val="single"/>
        </w:rPr>
        <w:t xml:space="preserve">144469</w:t>
      </w:r>
    </w:p>
    <w:p>
      <w:r>
        <w:t xml:space="preserve">2.</w:t>
        <w:tab/>
        <w:t xml:space="preserve">Suosikkini oli, kun hän kutsui poliiseja "vitun valkoiseksi roskaväeksi"...</w:t>
      </w:r>
    </w:p>
    <w:p>
      <w:r>
        <w:rPr>
          <w:b/>
          <w:u w:val="single"/>
        </w:rPr>
        <w:t xml:space="preserve">144470</w:t>
      </w:r>
    </w:p>
    <w:p>
      <w:r>
        <w:t xml:space="preserve">3.</w:t>
        <w:tab/>
        <w:tab/>
        <w:t xml:space="preserve">Luulen, että joskus ihmiset loukkaavat toisia sillä, minkä he pelkäävät loukkaavan itseään eniten.  Esim. tämä muija kutsuu muita valkoiseksi roskaväeksi, kun pelkää, että muut huomaavat hänen olevan itse asiassa valkoista roskaväkeä.  Nuoret videopelien pelaajat kutsuvat muita ihmisiä "lapsiksi", kun he itse ovat lapsia ja vihaavat sitä, että he eivät voi vaikuttaa vanhempiin pelaajiin.  Ja niin edelleen.</w:t>
      </w:r>
    </w:p>
    <w:p>
      <w:r>
        <w:rPr>
          <w:b/>
          <w:u w:val="single"/>
        </w:rPr>
        <w:t xml:space="preserve">144471</w:t>
      </w:r>
    </w:p>
    <w:p>
      <w:r>
        <w:t xml:space="preserve">1. Mitä jos kutsuisit heitä [paskiaisiksi](https://www.youtube.com/watch?v=wIGSXdj-gj0), se rullaa mukavasti.</w:t>
      </w:r>
    </w:p>
    <w:p>
      <w:r>
        <w:rPr>
          <w:b/>
          <w:u w:val="single"/>
        </w:rPr>
        <w:t xml:space="preserve">144472</w:t>
      </w:r>
    </w:p>
    <w:p>
      <w:r>
        <w:t xml:space="preserve">1. Miksi ihmiset ostavat yhä konsoleita?</w:t>
      </w:r>
    </w:p>
    <w:p>
      <w:r>
        <w:rPr>
          <w:b/>
          <w:u w:val="single"/>
        </w:rPr>
        <w:t xml:space="preserve">144473</w:t>
      </w:r>
    </w:p>
    <w:p>
      <w:r>
        <w:t xml:space="preserve">2.</w:t>
        <w:tab/>
        <w:t xml:space="preserve">2000 USD:n näytönohjaimet, jotka on paisutettu hädin tuskin todistetulla tekniikalla ja bitcoin-louhijoilla.</w:t>
      </w:r>
    </w:p>
    <w:p>
      <w:r>
        <w:rPr>
          <w:b/>
          <w:u w:val="single"/>
        </w:rPr>
        <w:t xml:space="preserve">144474</w:t>
      </w:r>
    </w:p>
    <w:p>
      <w:r>
        <w:t xml:space="preserve">3.</w:t>
        <w:tab/>
        <w:tab/>
        <w:t xml:space="preserve">ok, ensinnäkin jos puhut 2080ti:stä, se on 1200 dollaria. ja toiseksi, se ei ole edes samassa luokassa kuin konsolit. nuo näytönohjaimet on tarkoitettu 60+ fps:n ylläpitoon 4k:ssa uusimmissa nimikkeissä, 240hz-pelaamiseen ja 1440p 144hz+. konsoligrafiikka kilpailee parhaimmillaan RX 570:n kanssa, joka on $160, ja pro-konsoleissa RX 580 on $180 tällä hetkellä. joten jos ostat konsolin 2080ti:n sijaan, olet hieman erikoinen.</w:t>
      </w:r>
    </w:p>
    <w:p>
      <w:r>
        <w:rPr>
          <w:b/>
          <w:u w:val="single"/>
        </w:rPr>
        <w:t xml:space="preserve">144475</w:t>
      </w:r>
    </w:p>
    <w:p>
      <w:r>
        <w:t xml:space="preserve">4.</w:t>
        <w:tab/>
        <w:tab/>
        <w:tab/>
        <w:t xml:space="preserve">&gt;&gt; Jos siis ostat konsolin 2080ti:n sijaan, olet hieman erikoinen. Joten olen jumissa 1200 dollarin (2000 USD kotimaassani) piirilevyn kanssa, enkä mitään muuta TAI voin ostaa 300 dollarin konsolin?  Vaikuttaa vaikealta valinnalta.  2080ti on muutenkin memecard. 1. sukupolven raytracing. Jokainen, joka ostaa ensimmäisen sukupolven tuotteita, on idiootti.</w:t>
      </w:r>
    </w:p>
    <w:p>
      <w:r>
        <w:rPr>
          <w:b/>
          <w:u w:val="single"/>
        </w:rPr>
        <w:t xml:space="preserve">144476</w:t>
      </w:r>
    </w:p>
    <w:p>
      <w:r>
        <w:t xml:space="preserve">5.</w:t>
        <w:tab/>
        <w:tab/>
        <w:tab/>
        <w:tab/>
        <w:t xml:space="preserve">&gt; Olen siis jumissa 1200 dollarin (kotimaassani 2000 USD) piirilevyn kanssa enkä minkään muun kanssa TAI voin ostaa 300 dollarin konsolin? onko sinulla lukemisvaikeuksia? ne eivät kilpaile konsolien kanssa, ne ovat huippuluokan tavaraa, kun taas konsolit ovat erittäin alhaisen hintaluokan tavaraa. käyttäytyminen niin kuin konsolit olisivat sama asia halvemmalla on täysin jälkeenjäänyttä. &gt;Kuka tahansa, joka ostaa ensimmäisen sukupolven pelejä, on idiootti. tai ehkäpä tienaamme kohtuullisen määrän rahaa, eikä meitä haittaa maksaa varhaiskäyttäjäveroa mahtavista tavaroista.</w:t>
      </w:r>
    </w:p>
    <w:p>
      <w:r>
        <w:rPr>
          <w:b/>
          <w:u w:val="single"/>
        </w:rPr>
        <w:t xml:space="preserve">144477</w:t>
      </w:r>
    </w:p>
    <w:p>
      <w:r>
        <w:t xml:space="preserve">6.</w:t>
        <w:tab/>
        <w:tab/>
        <w:tab/>
        <w:tab/>
        <w:tab/>
        <w:t xml:space="preserve">Taidan pitää kiinni 980ti:stäni ja PS4 Prosta, kunnes Bitcoin-kaivostyöläiset tappavat itsensä markkinoiden romahdettua.  Ei ole mitään, mitä en voisi pelata nykyisellä kokoonpanollani.  Olen enemmän "odota ja katso mitä tapahtuu" -tyyppinen kaveri, kun kyse on teknologiasta.  Ehkä muutaman vuoden kuluttua, kun kortit ovat halvempia, ostan sellaisen.  Todennäköisesti joudun päivittämään kun Scam Citizen tulee BETA:na ulos 5 vuoden päästä joka tapauksessa.</w:t>
      </w:r>
    </w:p>
    <w:p>
      <w:r>
        <w:rPr>
          <w:b/>
          <w:u w:val="single"/>
        </w:rPr>
        <w:t xml:space="preserve">144478</w:t>
      </w:r>
    </w:p>
    <w:p>
      <w:r>
        <w:t xml:space="preserve">7.</w:t>
        <w:tab/>
        <w:tab/>
        <w:tab/>
        <w:tab/>
        <w:tab/>
        <w:tab/>
        <w:t xml:space="preserve">jos olet tyytyväinen siihen, niin se on hyvä, mutta älä käyttäydy kuin huipputekniikka olisi tyhmää vain siksi, että se ei kiinnosta sinua. jotkut ihmiset haluavat pelata pelejä korkeammilla resoluutioilla, korkeammilla ruudunpäivitysnopeuksilla ja korkeammilla asetuksilla. minulle 2080ti oli ehdottomasti sen arvoinen</w:t>
      </w:r>
    </w:p>
    <w:p>
      <w:r>
        <w:rPr>
          <w:b/>
          <w:u w:val="single"/>
        </w:rPr>
        <w:t xml:space="preserve">144479</w:t>
      </w:r>
    </w:p>
    <w:p>
      <w:r>
        <w:t xml:space="preserve">1. Luulen, että he halusivat itse asiassa ei-valkoisia Ciriä ja Yeniä ja he heittivät sen testatakseen, upottaisiko se heidän sarjansa. Kun he näkivät vastareaktion, he päättivät oikeutetusti toisin. Mikä on heille varmaan iso pointti, koska monet yhtiöt vain tuplaavat sen.</w:t>
      </w:r>
    </w:p>
    <w:p>
      <w:r>
        <w:rPr>
          <w:b/>
          <w:u w:val="single"/>
        </w:rPr>
        <w:t xml:space="preserve">144480</w:t>
      </w:r>
    </w:p>
    <w:p>
      <w:r>
        <w:t xml:space="preserve">2.</w:t>
        <w:tab/>
        <w:t xml:space="preserve">En usko, että he luovuttivat, epäilen, että he aikovat taivuttaa Trissin mustaksi, kun he paljastavat hänet.</w:t>
      </w:r>
    </w:p>
    <w:p>
      <w:r>
        <w:rPr>
          <w:b/>
          <w:u w:val="single"/>
        </w:rPr>
        <w:t xml:space="preserve">144481</w:t>
      </w:r>
    </w:p>
    <w:p>
      <w:r>
        <w:t xml:space="preserve">1. Tämä on outo tapaus, sillä kun otetaan huomioon, että hänen tekojensa aiheuttama kansallinen häpeä lähetetään ympäri maailmaa, tunnen nyt itse asiassa sympatiaa häntä kohtaan.  Hän on humalassa ja me kaikki olemme olleet siinä tilanteessa, hän teki itsestään numeron ja käyttäytyi sopimattomasti ja hänet saatettiin ulos, kaikki hyvin ja hienosti. kuitenkin nyt hänen kasvonsa ja käytöksensä on jaettu maailmanlaajuisesti, mielestäni hän maksaa korkeamman hinnan kuin hänen "rikoksensa", ja jos olisit rehellinen itsellesi, olisin varma, että mieluummin maksat sakkoa tai jotain äärimmäistä rangaistusta kuin että humalainen flirttailusi on pilkattu ja jaettu kansainvälisesti. kaikki meistä ovat olleet hieman ääliöitä humalassa jossain vaiheessa, se ei oikeuta mielestäni maailmanlaajuiseen häpäisyyn.</w:t>
      </w:r>
    </w:p>
    <w:p>
      <w:r>
        <w:rPr>
          <w:b/>
          <w:u w:val="single"/>
        </w:rPr>
        <w:t xml:space="preserve">144482</w:t>
      </w:r>
    </w:p>
    <w:p>
      <w:r>
        <w:t xml:space="preserve">2.</w:t>
        <w:tab/>
        <w:t xml:space="preserve">maailma nauraa videolle kyllä, mutta uskoisin, että lähes kukaan, joka ei tunne häntä henkilökohtaisesti, ei muista hänen nimeään tai sitä, miltä hän näyttää. Se ei oikeastaan ole maailmanlaajuista häpäisyä imo.</w:t>
      </w:r>
    </w:p>
    <w:p>
      <w:r>
        <w:rPr>
          <w:b/>
          <w:u w:val="single"/>
        </w:rPr>
        <w:t xml:space="preserve">144483</w:t>
      </w:r>
    </w:p>
    <w:p>
      <w:r>
        <w:t xml:space="preserve">3.</w:t>
        <w:tab/>
        <w:t xml:space="preserve">En haluaisi, että minua pilkattaisiin ja että joitakin ennakkoluulojani jaettaisiin sosiaalisessa mediassa, odota.... \#metoo.</w:t>
      </w:r>
    </w:p>
    <w:p>
      <w:r>
        <w:rPr>
          <w:b/>
          <w:u w:val="single"/>
        </w:rPr>
        <w:t xml:space="preserve">144484</w:t>
      </w:r>
    </w:p>
    <w:p>
      <w:r>
        <w:t xml:space="preserve">4.</w:t>
        <w:tab/>
        <w:t xml:space="preserve">Minun on oltava samaa mieltä tästä. Kun hän sanoi "luuletko, että yritän olla kusipää tai jotain", minusta tuntui pahalta. Hän oli vain sekaisin ja yritti saada jotain munaa ja kaveri oli töykeä heti videon alusta lähtien. Hänen olisi pitänyt lähteä, kun häntä kehotettiin toistuvasti lähtemään pois, mutta siinä vaiheessa hänen oikeutuksensa ja egonsa alkoivat toimia, ja hän on humalassa. Olen samaa mieltä siitä, että jos kyseessä olisi ollut mies, tilanne olisi ollut paljon pahempi, mutta se, että häntä häpäistiin verkossa tämän takia, oli liikaa.</w:t>
      </w:r>
    </w:p>
    <w:p>
      <w:r>
        <w:rPr>
          <w:b/>
          <w:u w:val="single"/>
        </w:rPr>
        <w:t xml:space="preserve">144485</w:t>
      </w:r>
    </w:p>
    <w:p>
      <w:r>
        <w:t xml:space="preserve">5.</w:t>
        <w:tab/>
        <w:tab/>
        <w:t xml:space="preserve">Muistaakseni se oli jatkunut jo jonkin aikaa, ja kaveri alkoi nauhoittaa. Hän käski tyttöä kuuntelemaan ystäviään</w:t>
      </w:r>
    </w:p>
    <w:p>
      <w:r>
        <w:rPr>
          <w:b/>
          <w:u w:val="single"/>
        </w:rPr>
        <w:t xml:space="preserve">144486</w:t>
      </w:r>
    </w:p>
    <w:p>
      <w:r>
        <w:t xml:space="preserve">6.</w:t>
        <w:tab/>
        <w:tab/>
        <w:tab/>
        <w:t xml:space="preserve">Voisit olla oikeassa, ja se voisi muuttaa asioita.</w:t>
      </w:r>
    </w:p>
    <w:p>
      <w:r>
        <w:rPr>
          <w:b/>
          <w:u w:val="single"/>
        </w:rPr>
        <w:t xml:space="preserve">144487</w:t>
      </w:r>
    </w:p>
    <w:p>
      <w:r>
        <w:t xml:space="preserve">7.</w:t>
        <w:tab/>
        <w:t xml:space="preserve">Luulen, että hänen kasvoilleen valunut ripsiväri peittää hyvin sen, miltä hän todella näyttää</w:t>
      </w:r>
    </w:p>
    <w:p>
      <w:r>
        <w:rPr>
          <w:b/>
          <w:u w:val="single"/>
        </w:rPr>
        <w:t xml:space="preserve">144488</w:t>
      </w:r>
    </w:p>
    <w:p>
      <w:r>
        <w:t xml:space="preserve">8.</w:t>
        <w:tab/>
        <w:t xml:space="preserve">Pala järkevää pekonia todellakin</w:t>
      </w:r>
    </w:p>
    <w:p>
      <w:r>
        <w:rPr>
          <w:b/>
          <w:u w:val="single"/>
        </w:rPr>
        <w:t xml:space="preserve">144489</w:t>
      </w:r>
    </w:p>
    <w:p>
      <w:r>
        <w:t xml:space="preserve">1. &gt;Smugly tyrmää jokaisen eriävän kommentin "venäläisboteiksi". &gt;*Snarky-pelaajat kääntävät tuon paskan heitä vastaan* &gt;"OH MY FUCKING GOD YOU CAN'T DO THAT FUCKING STOP!!!" &gt;Facebook:  "Otamme käyttöön uuden TOS-käytännön torjuaksemme epäinhimillistä käytöstä"</w:t>
      </w:r>
    </w:p>
    <w:p>
      <w:r>
        <w:rPr>
          <w:b/>
          <w:u w:val="single"/>
        </w:rPr>
        <w:t xml:space="preserve">144490</w:t>
      </w:r>
    </w:p>
    <w:p>
      <w:r>
        <w:t xml:space="preserve">2.</w:t>
        <w:tab/>
        <w:t xml:space="preserve">Mitä nopeammin vasemmistolaisten taktiikka käännetään vasemmistolaisia vastaan, sitä nopeammin heidät voitetaan. Sen pitäisi olla refleksi tässä vaiheessa. Surullista, että meillä on yhä "älä vajoa heidän tasolleen" -nukkeja, jotka eivät ole tajunneet tätä.  Tai todennäköisemmin he "eivät ole tajunneet sitä".</w:t>
      </w:r>
    </w:p>
    <w:p>
      <w:r>
        <w:rPr>
          <w:b/>
          <w:u w:val="single"/>
        </w:rPr>
        <w:t xml:space="preserve">144491</w:t>
      </w:r>
    </w:p>
    <w:p>
      <w:r>
        <w:t xml:space="preserve">3.</w:t>
        <w:tab/>
        <w:tab/>
        <w:t xml:space="preserve">Jotta emme unohtaisi, "sosiaalisen oikeudenmukaisuuden soturi" on vasemmistolainen termi, joka omaksuttiin. siinä ei ole mitään luonnostaan halventavaa.</w:t>
      </w:r>
    </w:p>
    <w:p>
      <w:r>
        <w:rPr>
          <w:b/>
          <w:u w:val="single"/>
        </w:rPr>
        <w:t xml:space="preserve">144492</w:t>
      </w:r>
    </w:p>
    <w:p>
      <w:r>
        <w:t xml:space="preserve">4.</w:t>
        <w:tab/>
        <w:tab/>
        <w:tab/>
        <w:t xml:space="preserve">Kyllä oli.  Se tuli suosituksi Athi+:n aikana, jolloin internetin kovanaama (eli näppäimistösoturi) -meemiä käytettiin aiemmin kreationisteja vastaan, kuten NephilimFree uhkasi hyökätä ateisteja vastaan.  Sosiaalinen oikeudenmukaisuus on peräisin "Vapaa-ajattelun" blogeista, jotka kirjoittavat jatkuvasti toisilleen siitä, kuinka homot tai wahmenit olivat törkeän epäedustettuja ateismissa (liikkeenä). He yrittivät ottaa sen käyttöön, kuten Slymepit tekivät shitlordien kanssa, ja twatterissa näkee edelleen muutamia "Sosiaalisen oikeudenmukaisuuden *rpg-luokan nimi tässä* ihmisiä, mutta nopeat ideologit (ei vain vasemmisto) eivät osaa meemiä.</w:t>
      </w:r>
    </w:p>
    <w:p>
      <w:r>
        <w:rPr>
          <w:b/>
          <w:u w:val="single"/>
        </w:rPr>
        <w:t xml:space="preserve">144493</w:t>
      </w:r>
    </w:p>
    <w:p>
      <w:r>
        <w:t xml:space="preserve">1. Uusi taktiikka, jota he käyttävät, on "Se ei ole omaa tietäsi".  Kirjaimellisesti kaikki, mikä ei ole heille täydellistä mulkkua, "ei mene omalla tavallasi".  Uskomatonta ja kiehtovaa, miten naiset sopeutuvat, mutta silti he ovat niin ennalta-arvattavia ja perusasioita.</w:t>
      </w:r>
    </w:p>
    <w:p>
      <w:r>
        <w:rPr>
          <w:b/>
          <w:u w:val="single"/>
        </w:rPr>
        <w:t xml:space="preserve">144494</w:t>
      </w:r>
    </w:p>
    <w:p>
      <w:r>
        <w:t xml:space="preserve">2.</w:t>
        <w:tab/>
        <w:t xml:space="preserve">Ei ennakoitavissa. Koskaan ei voi tietää, minkälaista retardia he aikovat tehdä.</w:t>
      </w:r>
    </w:p>
    <w:p>
      <w:r>
        <w:rPr>
          <w:b/>
          <w:u w:val="single"/>
        </w:rPr>
        <w:t xml:space="preserve">144495</w:t>
      </w:r>
    </w:p>
    <w:p>
      <w:r>
        <w:t xml:space="preserve">1. Miksi SJW/feministiset naiset ottavat noituuden omakseen?  Jos noidat olivat ensimmäiset panimot, niin luultavasti heidän paskahiivansa putosi johonkin, kävi ja sitten he joivat sitä.   Aivan kuten nykyään naiset, jotka tekevät pekonia häpyhuulista ja maalaavat sormiaan kuukautisverellä.   Heidät poltettiin silloin roviolla, ja heidät pitäisi nyt häpäistä julkisesti, ei-tappavasti.</w:t>
      </w:r>
    </w:p>
    <w:p>
      <w:r>
        <w:rPr>
          <w:b/>
          <w:u w:val="single"/>
        </w:rPr>
        <w:t xml:space="preserve">144496</w:t>
      </w:r>
    </w:p>
    <w:p>
      <w:r>
        <w:t xml:space="preserve">1. Pidän paljon mieluummin keksin leikattu perus twat konna Pidän, kun heidän persoonallisuutensa ovat samanlainen kuin nuolee liitua pois taululta Tarkoitan maksoin nähdä toimintaelokuva, joten miksi se ei ole 90 minuutin pituinen taistelukohtaus Vihaan, kun elokuva-arvosteluissa sanotaan, että siellä ei ollut tarpeeksi luonteen kehitystä He ovat vain snobistinen vihaaja, jotka eivät tiedä, mitä todellinen toimintaelokuvia ovat En välitä sitä niin paljon peleissä vaikka Pelissä voin helposti leikata pois kaikki ne tylsät kohtaukset leikkaus kohtauksia ja päästä suoraan monotoninen pelattavuus Ostin pelin ei elokuva loppujen lopuksi</w:t>
      </w:r>
    </w:p>
    <w:p>
      <w:r>
        <w:rPr>
          <w:b/>
          <w:u w:val="single"/>
        </w:rPr>
        <w:t xml:space="preserve">144497</w:t>
      </w:r>
    </w:p>
    <w:p>
      <w:r>
        <w:t xml:space="preserve">1. Epäilen vilpittömästi ja *vakavasti*, että kukaan todella haluaa lyödä 20-luvun naisia, koska he halusivat äänestää. Ainoat ihmiset, jotka sanoisivat haluavansa tehdä niin, ovat joko 1. 12- tai 14-vuotiaita edgelordeja, jotka sanovat kirjaimellisesti mitä tahansa, minkä uskovat suututtavan jonkun. Jättäkää heidät rauhaan, koska on mahdollista, että sanotte jotain, joka saa heidät itkemään ja tajuatte, että he ovat vain tyhmiä pikku zygootteja, jotka eivät tiedä, mitä sanovat, ja teistä tulee ikuisesti paha mieli.  2. Hatecels. Jätä heidät rauhaan, koska heidän elämänsä on jo tarpeeksi kurjaa.  3. Haluavat olla 4chanin trolleja. Jättäkää heidät rauhaan, koska he eivät muista mitään sanomisistaan 11 tunnin kuluttua.</w:t>
      </w:r>
    </w:p>
    <w:p>
      <w:r>
        <w:rPr>
          <w:b/>
          <w:u w:val="single"/>
        </w:rPr>
        <w:t xml:space="preserve">144498</w:t>
      </w:r>
    </w:p>
    <w:p>
      <w:r>
        <w:t xml:space="preserve">2.</w:t>
        <w:tab/>
        <w:t xml:space="preserve">Oletko tiheä? Miesten oli PAKKO omistaa maata JA maksaa veroja JA mennä sotaan voidakseen äänestää. Olet jälkeenjäänyt etkä osaa lukea. Olen saanut tarpeekseni sinusta.</w:t>
      </w:r>
    </w:p>
    <w:p>
      <w:r>
        <w:rPr>
          <w:b/>
          <w:u w:val="single"/>
        </w:rPr>
        <w:t xml:space="preserve">144499</w:t>
      </w:r>
    </w:p>
    <w:p>
      <w:r>
        <w:t xml:space="preserve">1. EN KESTÄ MAUSTEITA!</w:t>
      </w:r>
    </w:p>
    <w:p>
      <w:r>
        <w:rPr>
          <w:b/>
          <w:u w:val="single"/>
        </w:rPr>
        <w:t xml:space="preserve">144500</w:t>
      </w:r>
    </w:p>
    <w:p>
      <w:r>
        <w:t xml:space="preserve">1. Koska he ovat LA:ssa, toivoin, että hän saisi sen paskiaisen näkemään tähtiä.</w:t>
      </w:r>
    </w:p>
    <w:p>
      <w:r>
        <w:rPr>
          <w:b/>
          <w:u w:val="single"/>
        </w:rPr>
        <w:t xml:space="preserve">144501</w:t>
      </w:r>
    </w:p>
    <w:p>
      <w:r>
        <w:t xml:space="preserve">1. Kerran eräs lesbo sanoi minulle, että minun pitäisi periaatteessa jättää kaikki pojat (useimmat ihastukseni ovat poikia) ja että olisin paljon onnellisempi naisen kanssa.</w:t>
      </w:r>
    </w:p>
    <w:p>
      <w:r>
        <w:rPr>
          <w:b/>
          <w:u w:val="single"/>
        </w:rPr>
        <w:t xml:space="preserve">144502</w:t>
      </w:r>
    </w:p>
    <w:p>
      <w:r>
        <w:t xml:space="preserve">2.</w:t>
        <w:tab/>
        <w:t xml:space="preserve">Vanha kunnon kiltti tyttö/dyke</w:t>
      </w:r>
    </w:p>
    <w:p>
      <w:r>
        <w:rPr>
          <w:b/>
          <w:u w:val="single"/>
        </w:rPr>
        <w:t xml:space="preserve">144503</w:t>
      </w:r>
    </w:p>
    <w:p>
      <w:r>
        <w:t xml:space="preserve">1. Äänestän Trudya vastaan. Hän on häpeäksi Kanadalle. Kiitos, että laillistitte ruohon, nyt GTFO!</w:t>
      </w:r>
    </w:p>
    <w:p>
      <w:r>
        <w:rPr>
          <w:b/>
          <w:u w:val="single"/>
        </w:rPr>
        <w:t xml:space="preserve">144504</w:t>
      </w:r>
    </w:p>
    <w:p>
      <w:r>
        <w:t xml:space="preserve">2.</w:t>
        <w:tab/>
        <w:t xml:space="preserve">Häpeä? Vaikuttaa kovalta. En seiso saippuatuolissa ylistämässä häntä, mutta Trumpiin verrattuna hän on jumalauta kultainen yksisarvinen. edit: Kukaan teistä ei vaikuta järkevältä tai järkevältä. Mikä vittu tämä subreddit on?</w:t>
      </w:r>
    </w:p>
    <w:p>
      <w:r>
        <w:rPr>
          <w:b/>
          <w:u w:val="single"/>
        </w:rPr>
        <w:t xml:space="preserve">144505</w:t>
      </w:r>
    </w:p>
    <w:p>
      <w:r>
        <w:t xml:space="preserve">3.</w:t>
        <w:tab/>
        <w:tab/>
        <w:t xml:space="preserve">A-Hole ja Twat.  Ainoa ero on katselukulma.</w:t>
      </w:r>
    </w:p>
    <w:p>
      <w:r>
        <w:rPr>
          <w:b/>
          <w:u w:val="single"/>
        </w:rPr>
        <w:t xml:space="preserve">144506</w:t>
      </w:r>
    </w:p>
    <w:p>
      <w:r>
        <w:t xml:space="preserve">1. Filip wtf hemmo? Se on liian aikaista, me kaikki muistamme selvästi, mitä teit. Et voi vain varastaa muiden paskaa, jäädä kiinni, saada potkuja, tehdä videon, jossa ei pyydetä anteeksi, odottaa kuukauden ja yrittää sitten palata, hintti. lol GTFO.</w:t>
      </w:r>
    </w:p>
    <w:p>
      <w:r>
        <w:rPr>
          <w:b/>
          <w:u w:val="single"/>
        </w:rPr>
        <w:t xml:space="preserve">144507</w:t>
      </w:r>
    </w:p>
    <w:p>
      <w:r>
        <w:t xml:space="preserve">1. Älä koskaan muuta Montreal....never change lol</w:t>
      </w:r>
    </w:p>
    <w:p>
      <w:r>
        <w:rPr>
          <w:b/>
          <w:u w:val="single"/>
        </w:rPr>
        <w:t xml:space="preserve">144508</w:t>
      </w:r>
    </w:p>
    <w:p>
      <w:r>
        <w:t xml:space="preserve">2.</w:t>
        <w:tab/>
        <w:t xml:space="preserve">Eikö se ole Ranskan Kanadan pornopääkaupunki?</w:t>
      </w:r>
    </w:p>
    <w:p>
      <w:r>
        <w:rPr>
          <w:b/>
          <w:u w:val="single"/>
        </w:rPr>
        <w:t xml:space="preserve">144509</w:t>
      </w:r>
    </w:p>
    <w:p>
      <w:r>
        <w:t xml:space="preserve">3.</w:t>
        <w:tab/>
        <w:tab/>
        <w:t xml:space="preserve">Se on ehdottomasti maan siistein kaupunki.</w:t>
      </w:r>
    </w:p>
    <w:p>
      <w:r>
        <w:rPr>
          <w:b/>
          <w:u w:val="single"/>
        </w:rPr>
        <w:t xml:space="preserve">144510</w:t>
      </w:r>
    </w:p>
    <w:p>
      <w:r>
        <w:t xml:space="preserve">4.</w:t>
        <w:tab/>
        <w:tab/>
        <w:tab/>
        <w:t xml:space="preserve">Ei, siellä on eniten ylimielisiä kusipäitä...</w:t>
      </w:r>
    </w:p>
    <w:p>
      <w:r>
        <w:rPr>
          <w:b/>
          <w:u w:val="single"/>
        </w:rPr>
        <w:t xml:space="preserve">144511</w:t>
      </w:r>
    </w:p>
    <w:p>
      <w:r>
        <w:t xml:space="preserve">1. Rakastan sitä, miten he jättävät sen kaikkien mielikuvituksen varaan:  "Sanoiko hän siis, että "sukupuolia on vain kaksi"?  Kieltikö hän holokaustin?  Kutsuiko hän jotakuta neekeriksi?  Mitä vittua hän sanoi?  Ehkä hän teki saman kuin minä ja käytti "vittu" kirosanana?  Oli miten oli, hän ei ole enää edes töissä siellä, joten **heidän on selvitettävä asia**!!!!!!!!.   Nopeasti!!!  Lennätä asianajaja Ranskaan (tosissaan?!), koska se on varmaan edullista!</w:t>
      </w:r>
    </w:p>
    <w:p>
      <w:r>
        <w:rPr>
          <w:b/>
          <w:u w:val="single"/>
        </w:rPr>
        <w:t xml:space="preserve">144512</w:t>
      </w:r>
    </w:p>
    <w:p>
      <w:r>
        <w:t xml:space="preserve">1. Hämmästyttävää on se, että kun sosiaaliterroristilaajennus tulee käyttöön, se saa kaikki NPC:t puhumaan täsmälleen samoja asioita.  Kuvittele, kuinka paljon rahaa ja aikaa voisimme säästää pelisuunnittelusta valjastamalla NPC-koodin kirjoituskäsikirjoituksen?  Tietenkin skripti pystyisi vain hokemaan "patriarkaattia" tai "olen oikea nainen", mutta pienillä hienosäädöillä se voitaisiin opettaa olemaan ei-retardoitunut.</w:t>
      </w:r>
    </w:p>
    <w:p>
      <w:r>
        <w:rPr>
          <w:b/>
          <w:u w:val="single"/>
        </w:rPr>
        <w:t xml:space="preserve">144513</w:t>
      </w:r>
    </w:p>
    <w:p>
      <w:r>
        <w:t xml:space="preserve">1. Mikä helmi iät ja ajat sitten.</w:t>
      </w:r>
    </w:p>
    <w:p>
      <w:r>
        <w:rPr>
          <w:b/>
          <w:u w:val="single"/>
        </w:rPr>
        <w:t xml:space="preserve">144514</w:t>
      </w:r>
    </w:p>
    <w:p>
      <w:r>
        <w:t xml:space="preserve">2.</w:t>
        <w:tab/>
        <w:t xml:space="preserve">Mikä kusipää äidiltäsi</w:t>
      </w:r>
    </w:p>
    <w:p>
      <w:r>
        <w:rPr>
          <w:b/>
          <w:u w:val="single"/>
        </w:rPr>
        <w:t xml:space="preserve">144515</w:t>
      </w:r>
    </w:p>
    <w:p>
      <w:r>
        <w:t xml:space="preserve">3.</w:t>
        <w:tab/>
        <w:tab/>
        <w:t xml:space="preserve">Voisitko yrittää uudestaan englanniksi? Toivottavasti ilman vuoden 1998 vitsejä.</w:t>
      </w:r>
    </w:p>
    <w:p>
      <w:r>
        <w:rPr>
          <w:b/>
          <w:u w:val="single"/>
        </w:rPr>
        <w:t xml:space="preserve">144516</w:t>
      </w:r>
    </w:p>
    <w:p>
      <w:r>
        <w:t xml:space="preserve">4.</w:t>
        <w:tab/>
        <w:tab/>
        <w:tab/>
        <w:t xml:space="preserve">Tarkoitin, että olet kusipää kusipäästä.</w:t>
      </w:r>
    </w:p>
    <w:p>
      <w:r>
        <w:rPr>
          <w:b/>
          <w:u w:val="single"/>
        </w:rPr>
        <w:t xml:space="preserve">144517</w:t>
      </w:r>
    </w:p>
    <w:p>
      <w:r>
        <w:t xml:space="preserve">5.</w:t>
        <w:tab/>
        <w:tab/>
        <w:tab/>
        <w:tab/>
        <w:t xml:space="preserve">Ah, kiitos selityksestä. Hyvää päivänjatkoa.</w:t>
      </w:r>
    </w:p>
    <w:p>
      <w:r>
        <w:rPr>
          <w:b/>
          <w:u w:val="single"/>
        </w:rPr>
        <w:t xml:space="preserve">144518</w:t>
      </w:r>
    </w:p>
    <w:p>
      <w:r>
        <w:t xml:space="preserve">6.</w:t>
        <w:tab/>
        <w:tab/>
        <w:tab/>
        <w:tab/>
        <w:tab/>
        <w:t xml:space="preserve">Vittu</w:t>
      </w:r>
    </w:p>
    <w:p>
      <w:r>
        <w:rPr>
          <w:b/>
          <w:u w:val="single"/>
        </w:rPr>
        <w:t xml:space="preserve">144519</w:t>
      </w:r>
    </w:p>
    <w:p>
      <w:r>
        <w:t xml:space="preserve">7.</w:t>
        <w:tab/>
        <w:tab/>
        <w:tab/>
        <w:tab/>
        <w:tab/>
        <w:tab/>
        <w:t xml:space="preserve">Selvä, kaveri.</w:t>
      </w:r>
    </w:p>
    <w:p>
      <w:r>
        <w:rPr>
          <w:b/>
          <w:u w:val="single"/>
        </w:rPr>
        <w:t xml:space="preserve">144520</w:t>
      </w:r>
    </w:p>
    <w:p>
      <w:r>
        <w:t xml:space="preserve">8.</w:t>
        <w:tab/>
        <w:tab/>
        <w:tab/>
        <w:tab/>
        <w:tab/>
        <w:tab/>
        <w:tab/>
        <w:t xml:space="preserve">Ukkosvittu</w:t>
      </w:r>
    </w:p>
    <w:p>
      <w:r>
        <w:rPr>
          <w:b/>
          <w:u w:val="single"/>
        </w:rPr>
        <w:t xml:space="preserve">144521</w:t>
      </w:r>
    </w:p>
    <w:p>
      <w:r>
        <w:t xml:space="preserve">9.</w:t>
        <w:tab/>
        <w:tab/>
        <w:tab/>
        <w:tab/>
        <w:tab/>
        <w:tab/>
        <w:tab/>
        <w:tab/>
        <w:t xml:space="preserve">Saat karmaa, kun käytät sanaa kusipää.</w:t>
      </w:r>
    </w:p>
    <w:p>
      <w:r>
        <w:rPr>
          <w:b/>
          <w:u w:val="single"/>
        </w:rPr>
        <w:t xml:space="preserve">144522</w:t>
      </w:r>
    </w:p>
    <w:p>
      <w:r>
        <w:t xml:space="preserve">1. Miksi minulla ei koskaan ollut 12-vuotiaana samanlaista onnea. Vain muut 12-vuotiaat lähettivät minulle tavaroita. lol.</w:t>
      </w:r>
    </w:p>
    <w:p>
      <w:r>
        <w:rPr>
          <w:b/>
          <w:u w:val="single"/>
        </w:rPr>
        <w:t xml:space="preserve">144523</w:t>
      </w:r>
    </w:p>
    <w:p>
      <w:r>
        <w:t xml:space="preserve">2.</w:t>
        <w:tab/>
        <w:t xml:space="preserve">Lopeta. Tämä on vitun seksuaalista hyväksikäyttöä. Lakkaa näyttelemästä, että se on hyvä asia, senkin vitun retardi.</w:t>
      </w:r>
    </w:p>
    <w:p>
      <w:r>
        <w:rPr>
          <w:b/>
          <w:u w:val="single"/>
        </w:rPr>
        <w:t xml:space="preserve">144524</w:t>
      </w:r>
    </w:p>
    <w:p>
      <w:r>
        <w:t xml:space="preserve">3.</w:t>
        <w:tab/>
        <w:tab/>
        <w:t xml:space="preserve">Sanoo kaveri, joka postaa jatkuvasti siitä, että imee kakkaa toisten miesten persereiästä? Senkin vitun kummajainen.  Hintti, ole kiltti! Jätä tämä postaus maailman oikeille miehille. Vitun homo. Se mitä tapahtui, oli jokaisen heteromiehen unelma. Lyön vetoa, että uneksit herra Rodgersin avonaisesta persereiästä kurkussasi, hintti. Vanhempasi eivät kasvattaneet sinua oikein. Heidän olisi pitänyt heittää sinut alas jyrkänteeltä, hintti.</w:t>
      </w:r>
    </w:p>
    <w:p>
      <w:r>
        <w:rPr>
          <w:b/>
          <w:u w:val="single"/>
        </w:rPr>
        <w:t xml:space="preserve">144525</w:t>
      </w:r>
    </w:p>
    <w:p>
      <w:r>
        <w:t xml:space="preserve">4.</w:t>
        <w:tab/>
        <w:tab/>
        <w:tab/>
        <w:t xml:space="preserve">Kuulostat hullulta. Lmao. Ime vähän munaa, se saa sinut tuntemaan olosi paljon paremmaksi.</w:t>
      </w:r>
    </w:p>
    <w:p>
      <w:r>
        <w:rPr>
          <w:b/>
          <w:u w:val="single"/>
        </w:rPr>
        <w:t xml:space="preserve">144526</w:t>
      </w:r>
    </w:p>
    <w:p>
      <w:r>
        <w:t xml:space="preserve">1. Hanki. Out. Ja. Vote. Te kusipäät. Ja tuokaa perheenne. Ja tuokaa ystävänne. Kenelläkään ei ole tekosyytä. On aika murskata tämä idiootti ja ottaa maamme pois ulkomaisten valloittajien ojennetuista käsistä...</w:t>
      </w:r>
    </w:p>
    <w:p>
      <w:r>
        <w:rPr>
          <w:b/>
          <w:u w:val="single"/>
        </w:rPr>
        <w:t xml:space="preserve">144527</w:t>
      </w:r>
    </w:p>
    <w:p>
      <w:r>
        <w:t xml:space="preserve">2.</w:t>
        <w:tab/>
        <w:t xml:space="preserve">Hahahaha LMFAO katsokaa tätä ääliötä.   "Äänestä" hahahaha hahahaha hahahaha *cough* hahahaha "Äänestä" Kanadassa, joka on toimimaton "demokratia" vain nimellisesti.   Kuunnelkaa hyvin FUCKTARD, jos ette saa palkkaa hallitukselta, olette orjia. Ymmärrättekö? Tiedä paikkasi, orja.</w:t>
      </w:r>
    </w:p>
    <w:p>
      <w:r>
        <w:rPr>
          <w:b/>
          <w:u w:val="single"/>
        </w:rPr>
        <w:t xml:space="preserve">144528</w:t>
      </w:r>
    </w:p>
    <w:p>
      <w:r>
        <w:t xml:space="preserve">1. Libtardit ja republikaaneja taas asialla.</w:t>
      </w:r>
    </w:p>
    <w:p>
      <w:r>
        <w:rPr>
          <w:b/>
          <w:u w:val="single"/>
        </w:rPr>
        <w:t xml:space="preserve">144529</w:t>
      </w:r>
    </w:p>
    <w:p>
      <w:r>
        <w:t xml:space="preserve">1. Rakas nainen, jos sinulla on tuollainen aksenttisuus, tarvitset psykoterapiaa. CBT:llä on suuri menestys ahdistuneisuushäiriöiden vähentämisessä. Kyseisessä tilanteessa miesten käytös ei tee sinusta turvallisempaa. Se saa sinut tuntemaan olosi turvallisemmaksi. TUNTEET ovat siis ongelmana. Ainoa asia, jonka saavutat tämänkaltaisilla viesteillä, on se, että annat todellisille raiskaajille (ja heitä on epäilemättä olemassa) täydellisen käsikirjoituksen siitä, miten he voivat toteuttaa hyökkäyksensä herättämättä epäilyksiä. Hyvin tehty!</w:t>
      </w:r>
    </w:p>
    <w:p>
      <w:r>
        <w:rPr>
          <w:b/>
          <w:u w:val="single"/>
        </w:rPr>
        <w:t xml:space="preserve">144530</w:t>
      </w:r>
    </w:p>
    <w:p>
      <w:r>
        <w:t xml:space="preserve">1. &gt; GOG:n väite, jonka mukaan sen viimeisin kiistanalainen twiitti oli virhe, on kuitenkin kyseenalainen. Hyppääminen tähän hashtagiin, joka on varattu keskusteluun Trumpin hallinnon mahdollisista suunnitelmista poistaa trans-oikeudet, nähdään enemmän kuin vain markkinointivälineenä niiden keskuudessa, joilla on LGBT-vastaisia mielipiteitä. Se nähdään heidän taantumuksellisten näkemystensä koiravaljakkona, jonka tarkoituksena on heikentää #WontBeErasedia ja tätä uutta uhkaa Yhdysvaltain trans-kansalaisille. Mutta se on vain twiitti, eikö niin? Niille, joita Trumpin hallinnon muistiossa esitetyt suunnitelmat eivät suoraan koske, niin kyllä, se voidaan mieltää "vain twiitiksi". Kuitenkin LGBT-pelaajille, joihin tämänkaltaiset uutiset vaikuttavat, GOG:n viesti niille, jotka eivät halua heidän olevan olemassa, on paljon enemmän kuin twiitti. Olipa se GOG:n tahallista tai ei, se nähdään yrityksen poliittisen suuntautumisen myöntämisenä. Ja kuten CD Projekt Redin twiitti ennen sitä, nämä suuntaukset voidaan nähdä trans-vastaisina.   En edes tiedä, mistä aloittaa. Kuinka vitun harhainen ja vainoharhainen sinun täytyy olla?  GOG teki hashtagia käyttävän paskapostauksen mainostaakseen pelejään. Kuka vittu luulee, että se on salainen viesti trans-vastaisille, että GOG vihaa trans-ihmisiä? Kuinka vitun jälkeenjäänyt sinä olet?  Se oli vain twiittausvirhe. Hashtagin käyttö oli sopimatonta, mutta se oli vain virhe. Kasva vittu aikuiseksi ja jatka eteenpäin.</w:t>
      </w:r>
    </w:p>
    <w:p>
      <w:r>
        <w:rPr>
          <w:b/>
          <w:u w:val="single"/>
        </w:rPr>
        <w:t xml:space="preserve">144531</w:t>
      </w:r>
    </w:p>
    <w:p>
      <w:r>
        <w:t xml:space="preserve">1. Tämä on täysin perseestä. Hän on ollut vankilassa eikä hänellä ole ollut mitään tekemistä tuon lapsen kasvattamisen kanssa, wtf millainen paskakasa tuomari ei ymmärrä, että he preaking onnellinen perhe ylös? Antakaa hänelle muutama päivä viikossa, mutta älkää repikö lasta isältään joka vittu kasvatti hänet asumaan jonkun kanssa joka on käytännössä vieras ja luultavasti haluaa lapsen vain saadakseen elatusmaksuja. Vitun paska oikeusjärjestelmä meillä on täällä, ällöttävää.</w:t>
      </w:r>
    </w:p>
    <w:p>
      <w:r>
        <w:rPr>
          <w:b/>
          <w:u w:val="single"/>
        </w:rPr>
        <w:t xml:space="preserve">144532</w:t>
      </w:r>
    </w:p>
    <w:p>
      <w:r>
        <w:t xml:space="preserve">2.</w:t>
        <w:tab/>
        <w:t xml:space="preserve">&gt; Anna hänelle muutama päivä viikossa, mutta älä riistä lasta isältään Helvetti, ämmä on ollut vankilassa. Ei ansaitse minkäänlaista säännöllistä kanssakäymistä lapsensa kanssa.</w:t>
      </w:r>
    </w:p>
    <w:p>
      <w:r>
        <w:rPr>
          <w:b/>
          <w:u w:val="single"/>
        </w:rPr>
        <w:t xml:space="preserve">144533</w:t>
      </w:r>
    </w:p>
    <w:p>
      <w:r>
        <w:t xml:space="preserve">3.</w:t>
        <w:tab/>
        <w:tab/>
        <w:t xml:space="preserve">Olen täysin samaa mieltä, tarkoitin enemmänkin sitä, että jos tuomarin oli niin pakko antaa hänen tavata lasta, sen ei olisi pitänyt olla enempää kuin korkeintaan muutama valvottu päivä viikossa. Toivottavasti se mulkku menettää huoltajuuden pian ja isä saa lapsensa takaisin mahdollisimman pian. Tämä todella vitun häiritsee minua.</w:t>
      </w:r>
    </w:p>
    <w:p>
      <w:r>
        <w:rPr>
          <w:b/>
          <w:u w:val="single"/>
        </w:rPr>
        <w:t xml:space="preserve">144534</w:t>
      </w:r>
    </w:p>
    <w:p>
      <w:r>
        <w:t xml:space="preserve">4.</w:t>
        <w:tab/>
        <w:tab/>
        <w:tab/>
        <w:t xml:space="preserve">En usko, että k hänen ei pitäisi voida nähdä lastaan lainkaan.   Se riippuu siitä, mistä joku on tuomittu. Jos se oli "pieni" rikos niin kyllä hänen pitäisi voida **tapaamaan** lastaan kivasti viikossa, tapaamaan niinkuin tulla isän luokse juttelemaan. Ei missään nimessä hänen pitäisi voida pitää lasta luonaan.</w:t>
      </w:r>
    </w:p>
    <w:p>
      <w:r>
        <w:rPr>
          <w:b/>
          <w:u w:val="single"/>
        </w:rPr>
        <w:t xml:space="preserve">144535</w:t>
      </w:r>
    </w:p>
    <w:p>
      <w:r>
        <w:t xml:space="preserve">1. Hassua, että mustat ihmiset ovat 12 % väestöstä ja 80 % tämän alaryhmän aiheista. Melkein kuin kyseessä olisi jonkinlainen pakkomielle. "Hurr durr mutta he tappavat toisiaan paljon hurr durr" ikään kuin se oikeuttaisi pakkomielteesi.</w:t>
      </w:r>
    </w:p>
    <w:p>
      <w:r>
        <w:rPr>
          <w:b/>
          <w:u w:val="single"/>
        </w:rPr>
        <w:t xml:space="preserve">144536</w:t>
      </w:r>
    </w:p>
    <w:p>
      <w:r>
        <w:t xml:space="preserve">2.</w:t>
        <w:tab/>
        <w:t xml:space="preserve">Hassua, että he ovat vastuussa 50 prosentista henkirikoksista...</w:t>
      </w:r>
    </w:p>
    <w:p>
      <w:r>
        <w:rPr>
          <w:b/>
          <w:u w:val="single"/>
        </w:rPr>
        <w:t xml:space="preserve">144537</w:t>
      </w:r>
    </w:p>
    <w:p>
      <w:r>
        <w:t xml:space="preserve">3.</w:t>
        <w:tab/>
        <w:tab/>
        <w:t xml:space="preserve">Odotin tätä typerää vastausta, ikään kuin siinä olisi mitään järkeä asiani kannalta. Te ihmiset olette todella yksinkertaisia. Ja selvästi pakkomielteisiä.</w:t>
      </w:r>
    </w:p>
    <w:p>
      <w:r>
        <w:rPr>
          <w:b/>
          <w:u w:val="single"/>
        </w:rPr>
        <w:t xml:space="preserve">144538</w:t>
      </w:r>
    </w:p>
    <w:p>
      <w:r>
        <w:t xml:space="preserve">4.</w:t>
        <w:tab/>
        <w:tab/>
        <w:tab/>
        <w:t xml:space="preserve">Mitä tarkoitat "te ihmiset"!!!???</w:t>
      </w:r>
    </w:p>
    <w:p>
      <w:r>
        <w:rPr>
          <w:b/>
          <w:u w:val="single"/>
        </w:rPr>
        <w:t xml:space="preserve">144539</w:t>
      </w:r>
    </w:p>
    <w:p>
      <w:r>
        <w:t xml:space="preserve">5.</w:t>
        <w:tab/>
        <w:tab/>
        <w:tab/>
        <w:tab/>
        <w:t xml:space="preserve">Mitä SINÄ tarkoitat "te ihmiset"?</w:t>
      </w:r>
    </w:p>
    <w:p>
      <w:r>
        <w:rPr>
          <w:b/>
          <w:u w:val="single"/>
        </w:rPr>
        <w:t xml:space="preserve">144540</w:t>
      </w:r>
    </w:p>
    <w:p>
      <w:r>
        <w:t xml:space="preserve">6.</w:t>
        <w:tab/>
        <w:tab/>
        <w:tab/>
        <w:tab/>
        <w:tab/>
        <w:t xml:space="preserve">En sanonut teitä, vaan siteerasin teitä. Minulla ei ole aavistustakaan, ketä lainaatte...</w:t>
      </w:r>
    </w:p>
    <w:p>
      <w:r>
        <w:rPr>
          <w:b/>
          <w:u w:val="single"/>
        </w:rPr>
        <w:t xml:space="preserve">144541</w:t>
      </w:r>
    </w:p>
    <w:p>
      <w:r>
        <w:t xml:space="preserve">7.</w:t>
        <w:tab/>
        <w:tab/>
        <w:tab/>
        <w:tab/>
        <w:tab/>
        <w:tab/>
        <w:t xml:space="preserve">Se on vitsi, idiootti. Miten vitussa et ole koskaan nähnyt Tropic Thunderia.</w:t>
      </w:r>
    </w:p>
    <w:p>
      <w:r>
        <w:rPr>
          <w:b/>
          <w:u w:val="single"/>
        </w:rPr>
        <w:t xml:space="preserve">144542</w:t>
      </w:r>
    </w:p>
    <w:p>
      <w:r>
        <w:t xml:space="preserve">8.</w:t>
        <w:tab/>
        <w:tab/>
        <w:tab/>
        <w:tab/>
        <w:tab/>
        <w:tab/>
        <w:tab/>
        <w:t xml:space="preserve">Haha olen. Mutta lähdin liikkeelle aiempien kommenttiesi sävystä, joten anna anteeksi, että yllätyin siitä, että pystyt vitsailemaan.</w:t>
      </w:r>
    </w:p>
    <w:p>
      <w:r>
        <w:rPr>
          <w:b/>
          <w:u w:val="single"/>
        </w:rPr>
        <w:t xml:space="preserve">144543</w:t>
      </w:r>
    </w:p>
    <w:p>
      <w:r>
        <w:t xml:space="preserve">9.</w:t>
        <w:tab/>
        <w:tab/>
        <w:tab/>
        <w:tab/>
        <w:tab/>
        <w:tab/>
        <w:tab/>
        <w:tab/>
        <w:t xml:space="preserve">Paska torjunta.</w:t>
      </w:r>
    </w:p>
    <w:p>
      <w:r>
        <w:rPr>
          <w:b/>
          <w:u w:val="single"/>
        </w:rPr>
        <w:t xml:space="preserve">144544</w:t>
      </w:r>
    </w:p>
    <w:p>
      <w:r>
        <w:t xml:space="preserve">10.</w:t>
        <w:tab/>
        <w:tab/>
        <w:tab/>
        <w:tab/>
        <w:tab/>
        <w:tab/>
        <w:tab/>
        <w:tab/>
        <w:tab/>
        <w:t xml:space="preserve">Hidastaminen.</w:t>
      </w:r>
    </w:p>
    <w:p>
      <w:r>
        <w:rPr>
          <w:b/>
          <w:u w:val="single"/>
        </w:rPr>
        <w:t xml:space="preserve">144545</w:t>
      </w:r>
    </w:p>
    <w:p>
      <w:r>
        <w:t xml:space="preserve">11.</w:t>
        <w:tab/>
        <w:tab/>
        <w:tab/>
        <w:tab/>
        <w:tab/>
        <w:tab/>
        <w:tab/>
        <w:tab/>
        <w:tab/>
        <w:tab/>
        <w:t xml:space="preserve">Projektio.</w:t>
      </w:r>
    </w:p>
    <w:p>
      <w:r>
        <w:rPr>
          <w:b/>
          <w:u w:val="single"/>
        </w:rPr>
        <w:t xml:space="preserve">144546</w:t>
      </w:r>
    </w:p>
    <w:p>
      <w:r>
        <w:t xml:space="preserve">12.</w:t>
        <w:tab/>
        <w:tab/>
        <w:tab/>
        <w:tab/>
        <w:tab/>
        <w:tab/>
        <w:tab/>
        <w:tab/>
        <w:tab/>
        <w:tab/>
        <w:tab/>
        <w:t xml:space="preserve">R E T A R D E T A R D R A T T E R</w:t>
      </w:r>
    </w:p>
    <w:p>
      <w:r>
        <w:rPr>
          <w:b/>
          <w:u w:val="single"/>
        </w:rPr>
        <w:t xml:space="preserve">144547</w:t>
      </w:r>
    </w:p>
    <w:p>
      <w:r>
        <w:t xml:space="preserve">1. Häntä katsoessa voisi luulla, että cbc haastattelee afrikkalaista poliitikkoa.  Hussein on tehnyt vähiten kanadalaisille, mutta suurimmat pitkäaikaiset vahingot, ja kuka olisi uskonut, että tämä retardi, joka on kotoisin sieltä mistä hän on kotoisin, mokaa tämän?</w:t>
      </w:r>
    </w:p>
    <w:p>
      <w:r>
        <w:rPr>
          <w:b/>
          <w:u w:val="single"/>
        </w:rPr>
        <w:t xml:space="preserve">144548</w:t>
      </w:r>
    </w:p>
    <w:p>
      <w:r>
        <w:t xml:space="preserve">1. En edes löydä mitään yksityiskohtia tuomiosta, vain saman aivokuollut artikkeli, joka on julkaistu kaikissa Calgaryn uutislähetyksissä. Aika vitun häiritsevää, että tämän naisen peitetarina otetaan selittämättömästi totuutena. Olen itse Calgari ja suunnilleen samanikäinen kuin tämä kaveri, enkä todellakaan voi uskoa, miten säälittäviä homoja kanadalaiset ovat, kun emme pysty edes tunnistamaan murhaa.</w:t>
      </w:r>
    </w:p>
    <w:p>
      <w:r>
        <w:rPr>
          <w:b/>
          <w:u w:val="single"/>
        </w:rPr>
        <w:t xml:space="preserve">144549</w:t>
      </w:r>
    </w:p>
    <w:p>
      <w:r>
        <w:t xml:space="preserve">1. Norsunluu on mustien vastainen.  Ime sitä, Rhodes Must Fall -homot.</w:t>
      </w:r>
    </w:p>
    <w:p>
      <w:r>
        <w:rPr>
          <w:b/>
          <w:u w:val="single"/>
        </w:rPr>
        <w:t xml:space="preserve">144550</w:t>
      </w:r>
    </w:p>
    <w:p>
      <w:r>
        <w:t xml:space="preserve">2.</w:t>
        <w:tab/>
        <w:t xml:space="preserve">&gt;Ilvory on mustien vastainen. &amp;#x200B; Kertokaa joku Zimbabwelle!</w:t>
      </w:r>
    </w:p>
    <w:p>
      <w:r>
        <w:rPr>
          <w:b/>
          <w:u w:val="single"/>
        </w:rPr>
        <w:t xml:space="preserve">144551</w:t>
      </w:r>
    </w:p>
    <w:p>
      <w:r>
        <w:t xml:space="preserve">1. Ovatko SJW:t vain kaiken jälkeenjääneen puolella? Mikä on heidän motivaationsa kannustaa paskaa mobiilipeliä? Kai se on heille vain tapa hyökätä pelaajia vastaan.</w:t>
      </w:r>
    </w:p>
    <w:p>
      <w:r>
        <w:rPr>
          <w:b/>
          <w:u w:val="single"/>
        </w:rPr>
        <w:t xml:space="preserve">144552</w:t>
      </w:r>
    </w:p>
    <w:p>
      <w:r>
        <w:t xml:space="preserve">2.</w:t>
        <w:tab/>
        <w:t xml:space="preserve">&gt;Ovatko SJW:t vain kaiken jälkeenjääneen puolella?  Kyllä. &gt;Mikä on heidän motivaationsa kannustaa paskaa mobiilipeliä?  He ovat jälkeenjääneitä.</w:t>
      </w:r>
    </w:p>
    <w:p>
      <w:r>
        <w:rPr>
          <w:b/>
          <w:u w:val="single"/>
        </w:rPr>
        <w:t xml:space="preserve">144553</w:t>
      </w:r>
    </w:p>
    <w:p>
      <w:r>
        <w:t xml:space="preserve">3.</w:t>
        <w:tab/>
        <w:tab/>
        <w:t xml:space="preserve">Occamin partaveitsi 101.  Ja Hanlonin partaveitsi 101.</w:t>
      </w:r>
    </w:p>
    <w:p>
      <w:r>
        <w:rPr>
          <w:b/>
          <w:u w:val="single"/>
        </w:rPr>
        <w:t xml:space="preserve">144554</w:t>
      </w:r>
    </w:p>
    <w:p>
      <w:r>
        <w:t xml:space="preserve">1. Parempi kysymys on, onko bongin maassa vielä mitään laillista?</w:t>
      </w:r>
    </w:p>
    <w:p>
      <w:r>
        <w:rPr>
          <w:b/>
          <w:u w:val="single"/>
        </w:rPr>
        <w:t xml:space="preserve">144555</w:t>
      </w:r>
    </w:p>
    <w:p>
      <w:r>
        <w:t xml:space="preserve">2.</w:t>
        <w:tab/>
        <w:t xml:space="preserve">Ilmeisesti Syyriaan matkustaminen, jihadistimorsiameksi ryhtyminen ja sitten paluu herättää vähemmän epäilyksiä viranomaisten taholta kuin jos unohtaisi tv-lupansa.</w:t>
      </w:r>
    </w:p>
    <w:p>
      <w:r>
        <w:rPr>
          <w:b/>
          <w:u w:val="single"/>
        </w:rPr>
        <w:t xml:space="preserve">144556</w:t>
      </w:r>
    </w:p>
    <w:p>
      <w:r>
        <w:t xml:space="preserve">1. 88? Kahdeksankymmentä kahdeksan? &amp;#x200B; &amp;#x200B;</w:t>
      </w:r>
    </w:p>
    <w:p>
      <w:r>
        <w:rPr>
          <w:b/>
          <w:u w:val="single"/>
        </w:rPr>
        <w:t xml:space="preserve">144557</w:t>
      </w:r>
    </w:p>
    <w:p>
      <w:r>
        <w:t xml:space="preserve">2.</w:t>
        <w:tab/>
        <w:t xml:space="preserve">Tarkoitan, että ehkä näin tapahtui, mutta luulen, että mummolla ei ole aavistustakaan siitä, että sukupuolia on enemmän kuin kaksi.   Mutta lyön silti vetoa, että tätä ei ole koskaan tapahtunut.</w:t>
      </w:r>
    </w:p>
    <w:p>
      <w:r>
        <w:rPr>
          <w:b/>
          <w:u w:val="single"/>
        </w:rPr>
        <w:t xml:space="preserve">144558</w:t>
      </w:r>
    </w:p>
    <w:p>
      <w:r>
        <w:t xml:space="preserve">3.</w:t>
        <w:tab/>
        <w:tab/>
        <w:t xml:space="preserve">Jos mummo olisi 88-vuotias, hän todennäköisesti paasaisi enemmän siitä, että "neekereillä on ihmisoikeudet", kuin mistään trans-ihmisistä.</w:t>
      </w:r>
    </w:p>
    <w:p>
      <w:r>
        <w:rPr>
          <w:b/>
          <w:u w:val="single"/>
        </w:rPr>
        <w:t xml:space="preserve">144559</w:t>
      </w:r>
    </w:p>
    <w:p>
      <w:r>
        <w:t xml:space="preserve">4.</w:t>
        <w:tab/>
        <w:t xml:space="preserve">Mutta puhuu silti 2010-luvun SJW-teinin tarkalla sanastolla ja sanoituksella...</w:t>
      </w:r>
    </w:p>
    <w:p>
      <w:r>
        <w:rPr>
          <w:b/>
          <w:u w:val="single"/>
        </w:rPr>
        <w:t xml:space="preserve">144560</w:t>
      </w:r>
    </w:p>
    <w:p>
      <w:r>
        <w:t xml:space="preserve">5.</w:t>
        <w:tab/>
        <w:tab/>
        <w:t xml:space="preserve">Hän sanoi: "Älä leikkaa hiuksiasi, et saa koskaan miestä, joka näyttää lesbolta." Hän sanoi: "Älä leikkaa hiuksiasi, et saa koskaan miestä, joka näyttää lesbolta.  Mutta OP tietää, mitä hän oikeasti tarkoitti, mummo on niin valveutunut.</w:t>
      </w:r>
    </w:p>
    <w:p>
      <w:r>
        <w:rPr>
          <w:b/>
          <w:u w:val="single"/>
        </w:rPr>
        <w:t xml:space="preserve">144561</w:t>
      </w:r>
    </w:p>
    <w:p>
      <w:r>
        <w:t xml:space="preserve">1. Paikka menee lopulta nurin</w:t>
      </w:r>
    </w:p>
    <w:p>
      <w:r>
        <w:rPr>
          <w:b/>
          <w:u w:val="single"/>
        </w:rPr>
        <w:t xml:space="preserve">144562</w:t>
      </w:r>
    </w:p>
    <w:p>
      <w:r>
        <w:t xml:space="preserve">2.</w:t>
        <w:tab/>
        <w:t xml:space="preserve">Jep. Se, että on vastenmielinen mulkku puolelle ihmisistä, ei ole hyvä alusta, jolle rakentaa liiketoimintaa.</w:t>
      </w:r>
    </w:p>
    <w:p>
      <w:r>
        <w:rPr>
          <w:b/>
          <w:u w:val="single"/>
        </w:rPr>
        <w:t xml:space="preserve">144563</w:t>
      </w:r>
    </w:p>
    <w:p>
      <w:r>
        <w:t xml:space="preserve">3.</w:t>
        <w:tab/>
        <w:tab/>
        <w:t xml:space="preserve">Eikö Australiassa ole myös laitonta, että yritys syrjii rotua ja sukupuolta?</w:t>
      </w:r>
    </w:p>
    <w:p>
      <w:r>
        <w:rPr>
          <w:b/>
          <w:u w:val="single"/>
        </w:rPr>
        <w:t xml:space="preserve">144564</w:t>
      </w:r>
    </w:p>
    <w:p>
      <w:r>
        <w:t xml:space="preserve">4.</w:t>
        <w:tab/>
        <w:tab/>
        <w:tab/>
        <w:t xml:space="preserve">Se on laitonta, mutta kuten kaikkialla muuallakin, syrjintää sovelletaan vain yhteen suuntaan.</w:t>
      </w:r>
    </w:p>
    <w:p>
      <w:r>
        <w:rPr>
          <w:b/>
          <w:u w:val="single"/>
        </w:rPr>
        <w:t xml:space="preserve">144565</w:t>
      </w:r>
    </w:p>
    <w:p>
      <w:r>
        <w:t xml:space="preserve">5.</w:t>
        <w:tab/>
        <w:tab/>
        <w:tab/>
        <w:tab/>
        <w:t xml:space="preserve">Jos vero on vapaaehtoinen, se ei ole syrjintää. Voit jättäytyä pois, jos koet sen epäoikeudenmukaiseksi.  En kuitenkaan hyväksy heidän taktiikkaansa. En ikinä menisi sinne pelkästään sen takia. En menisi mihinkään paikkaan, jos roolit olisivat päinvastaiset.</w:t>
      </w:r>
    </w:p>
    <w:p>
      <w:r>
        <w:rPr>
          <w:b/>
          <w:u w:val="single"/>
        </w:rPr>
        <w:t xml:space="preserve">144566</w:t>
      </w:r>
    </w:p>
    <w:p>
      <w:r>
        <w:t xml:space="preserve">6.</w:t>
        <w:tab/>
        <w:tab/>
        <w:tab/>
        <w:t xml:space="preserve">Veikkaan, että he kiertävät sen, koska se on valinnainen...</w:t>
      </w:r>
    </w:p>
    <w:p>
      <w:r>
        <w:rPr>
          <w:b/>
          <w:u w:val="single"/>
        </w:rPr>
        <w:t xml:space="preserve">144567</w:t>
      </w:r>
    </w:p>
    <w:p>
      <w:r>
        <w:t xml:space="preserve">7.</w:t>
        <w:tab/>
        <w:tab/>
        <w:tab/>
        <w:tab/>
        <w:t xml:space="preserve">Joten mies voi mennä sisään ja sanoa, että vitut veroistasi, minä maksan pillun hinnan?</w:t>
      </w:r>
    </w:p>
    <w:p>
      <w:r>
        <w:rPr>
          <w:b/>
          <w:u w:val="single"/>
        </w:rPr>
        <w:t xml:space="preserve">144568</w:t>
      </w:r>
    </w:p>
    <w:p>
      <w:r>
        <w:t xml:space="preserve">8.</w:t>
        <w:tab/>
        <w:tab/>
        <w:tab/>
        <w:tab/>
        <w:tab/>
        <w:t xml:space="preserve">Vielä parempi: "Olen tilannut pilluni. Se on postissa ja asennetaan pian".</w:t>
      </w:r>
    </w:p>
    <w:p>
      <w:r>
        <w:rPr>
          <w:b/>
          <w:u w:val="single"/>
        </w:rPr>
        <w:t xml:space="preserve">144569</w:t>
      </w:r>
    </w:p>
    <w:p>
      <w:r>
        <w:t xml:space="preserve">1. Mitä eroa on pahoinpitelyllä ja pahoinpitelyllä?</w:t>
      </w:r>
    </w:p>
    <w:p>
      <w:r>
        <w:rPr>
          <w:b/>
          <w:u w:val="single"/>
        </w:rPr>
        <w:t xml:space="preserve">144570</w:t>
      </w:r>
    </w:p>
    <w:p>
      <w:r>
        <w:t xml:space="preserve">2.</w:t>
        <w:tab/>
        <w:t xml:space="preserve">eh ei paljon</w:t>
      </w:r>
    </w:p>
    <w:p>
      <w:r>
        <w:rPr>
          <w:b/>
          <w:u w:val="single"/>
        </w:rPr>
        <w:t xml:space="preserve">144571</w:t>
      </w:r>
    </w:p>
    <w:p>
      <w:r>
        <w:t xml:space="preserve">3.</w:t>
        <w:tab/>
        <w:tab/>
        <w:t xml:space="preserve">Rehellisesti sanottuna häntä pitäisi rangaista, mutta ehkä ei vankilassa lol.</w:t>
      </w:r>
    </w:p>
    <w:p>
      <w:r>
        <w:rPr>
          <w:b/>
          <w:u w:val="single"/>
        </w:rPr>
        <w:t xml:space="preserve">144572</w:t>
      </w:r>
    </w:p>
    <w:p>
      <w:r>
        <w:t xml:space="preserve">4.</w:t>
        <w:tab/>
        <w:tab/>
        <w:tab/>
        <w:t xml:space="preserve">Olen kanssasi. Vankila on äärimmäinen jopa tälle vastenmieliselle kusipäälle. En halua maksaa hänen vaatetuksestaan, kodistaan ja ruokkimisestaan. Sakkoja ja sakkoja, karkotus ja yhdyskuntapalvelua.</w:t>
      </w:r>
    </w:p>
    <w:p>
      <w:r>
        <w:rPr>
          <w:b/>
          <w:u w:val="single"/>
        </w:rPr>
        <w:t xml:space="preserve">144573</w:t>
      </w:r>
    </w:p>
    <w:p>
      <w:r>
        <w:t xml:space="preserve">5.</w:t>
        <w:tab/>
        <w:tab/>
        <w:tab/>
        <w:tab/>
        <w:t xml:space="preserve">Olen samaa mieltä. Miksi vitussa hänen pitäisi joutua vankilaan suklaamaidon heittämisestä?</w:t>
      </w:r>
    </w:p>
    <w:p>
      <w:r>
        <w:rPr>
          <w:b/>
          <w:u w:val="single"/>
        </w:rPr>
        <w:t xml:space="preserve">144574</w:t>
      </w:r>
    </w:p>
    <w:p>
      <w:r>
        <w:t xml:space="preserve">6.</w:t>
        <w:tab/>
        <w:tab/>
        <w:tab/>
        <w:tab/>
        <w:tab/>
        <w:t xml:space="preserve">Tervetuloa Redditiin, jossa vangitsemme kirjaimellisesti kaatuneen maidon.</w:t>
      </w:r>
    </w:p>
    <w:p>
      <w:r>
        <w:rPr>
          <w:b/>
          <w:u w:val="single"/>
        </w:rPr>
        <w:t xml:space="preserve">144575</w:t>
      </w:r>
    </w:p>
    <w:p>
      <w:r>
        <w:t xml:space="preserve">1. Hahmo näyttää lopulta epäilyttävän paljon Mammyltä elokuvasta Tuulen viemää, ja hän todella sanoo "Herranjumala!" hyökätessään ihmisten kimppuun kattiloiden ja pannujen kanssa.  Se rikkoisi internetin.</w:t>
      </w:r>
    </w:p>
    <w:p>
      <w:r>
        <w:rPr>
          <w:b/>
          <w:u w:val="single"/>
        </w:rPr>
        <w:t xml:space="preserve">144576</w:t>
      </w:r>
    </w:p>
    <w:p>
      <w:r>
        <w:t xml:space="preserve">2.</w:t>
        <w:tab/>
        <w:t xml:space="preserve">Kuolisin nauruun. &gt;Mitä Objec-*Good Lawd.*.. &amp;#x200B;</w:t>
      </w:r>
    </w:p>
    <w:p>
      <w:r>
        <w:rPr>
          <w:b/>
          <w:u w:val="single"/>
        </w:rPr>
        <w:t xml:space="preserve">144577</w:t>
      </w:r>
    </w:p>
    <w:p>
      <w:r>
        <w:t xml:space="preserve">1. Tämä on niin jälkeenjäänyttä, etten edes kommentoi sitä!</w:t>
      </w:r>
    </w:p>
    <w:p>
      <w:r>
        <w:rPr>
          <w:b/>
          <w:u w:val="single"/>
        </w:rPr>
        <w:t xml:space="preserve">144578</w:t>
      </w:r>
    </w:p>
    <w:p>
      <w:r>
        <w:t xml:space="preserve">1. &gt;Yksi kolmikon huijausartikkelista, joka julkaistiin huhtikuussa Fat Studies -lehdessä, väittää kehonrakennuksen olevan "rasvaa poissulkevaa" ja ehdottaa "uutta luokittelua ... nimellä fat bodybuilding, joka on rasvaa osallistava politisoitu suoritus". Toimittaja Esther Rothblum sanoi, että artikkeli oli käynyt läpi vertaisarvioinnin, ja kirjoittaja allekirjoitti tekijänoikeuslomakkeen, jolla vahvistettiin artikkelin tekijyys. "Tämä kirjoittaja teki paljon työtä aiheen parissa", hän sanoi. "Se on mielenkiintoinen aihe, kun tarkastellaan painoa ja kehonrakennusta. Siksi olen yllättynyt, että he kirjoittavat tästä kaikista asioista huijauksen. Kuten voitte kuvitella, tämä on hyvin vakava syyte." Hän aikoo poistaa kirjoituksen Fat Studies -sivustolta.  Okei, kuulkaas, joko seisotte vertaisarviointinne ja paperin sisällön takana tai koko prosessinne on paskaa. Poistamalla sen ilmoitat periaatteessa, että sivustosi ja prosessisi ovat paskapuhetta, etkä oikeasti usko mihinkään julkaisemistasi asioista.  E: Olen hieman pahoillani Journal of Poetry Therapy -lehden tekijän puolesta - hän kuulostaa aidosti surulliselta siitä, että häntä on huijattu, ja otsikon perusteella se ei kuulosta kovin poliittiselta, mutta ehkä otsikko on harhaanjohtava.</w:t>
      </w:r>
    </w:p>
    <w:p>
      <w:r>
        <w:rPr>
          <w:b/>
          <w:u w:val="single"/>
        </w:rPr>
        <w:t xml:space="preserve">144579</w:t>
      </w:r>
    </w:p>
    <w:p>
      <w:r>
        <w:t xml:space="preserve">2.</w:t>
        <w:tab/>
        <w:t xml:space="preserve">Kuka nimeää lehden rasvatutkimukseksi? Se kuulostaa niin epäammattimaiselta. Luulisi, että he käyttäisivät jotain "Obesity and Body Weight Research" -nimistä nimitystä.</w:t>
      </w:r>
    </w:p>
    <w:p>
      <w:r>
        <w:rPr>
          <w:b/>
          <w:u w:val="single"/>
        </w:rPr>
        <w:t xml:space="preserve">144580</w:t>
      </w:r>
    </w:p>
    <w:p>
      <w:r>
        <w:t xml:space="preserve">3.</w:t>
        <w:tab/>
        <w:tab/>
        <w:t xml:space="preserve">Voi suloinen suloinen kesälapseni. "Rasvatutkimuksen" luoneet jälkeenjääneet ideologit eivät usko, että lihavuus on pätevä käsite.  He uskovat, että käsite on väline, jolla terveydenhuollon ammattilaiset sortavat järjestelmällisesti lihavia ihmisiä yhteiskunnallisen rasvakammon vuoksi.  Heidän mielestään myös "terveellisyys" on sortoa ja että lihavat ihmiset eivät ole kenellekään terveyttä velkaa. ( Mutta heillä on täysi oikeus julkisesti rahoitettuihin palveluihin ja resursseihin heidän itse aiheuttamiensa sairauksiensa ja kyvyttömyytensä sopeutua paikoilleen).  Ja että kaikki terveysongelmat, joita he kohtaavat, johtuvat lääkäreiden, sairaanhoitajien, ensihoitajien harjoittamasta lihavien häpäisystä, sorrosta ja järjestelmällisestä ennakkoluulosta....  Se perustuu täysin pseudotieteeseen, feelz-over-realziin, uhrin rooliin ja teeskentelyyn.</w:t>
      </w:r>
    </w:p>
    <w:p>
      <w:r>
        <w:rPr>
          <w:b/>
          <w:u w:val="single"/>
        </w:rPr>
        <w:t xml:space="preserve">144581</w:t>
      </w:r>
    </w:p>
    <w:p>
      <w:r>
        <w:t xml:space="preserve">1. Vankilassa he rakastavat Tyttöjä, jotka pyörittelevät silmiään ja sellaista.  10 minuutin kuluttua tuomiostaan hänen silmämunansa ovat hautautuneet jonkun valtavan bull dykyn persereikään.</w:t>
      </w:r>
    </w:p>
    <w:p>
      <w:r>
        <w:rPr>
          <w:b/>
          <w:u w:val="single"/>
        </w:rPr>
        <w:t xml:space="preserve">144582</w:t>
      </w:r>
    </w:p>
    <w:p>
      <w:r>
        <w:t xml:space="preserve">1. Rehellisesti sanottuna, jos tuon naisen lapsi olisi ollut poika, hän olisi todennäköisesti päätynyt tappamaan hänet unissaan.  Voitko kuvitella, että olisit lapsena tekemisissä noin vihamielisen ja julman ihmisen kanssa? Me kaikki tiedämme sivuuttaa rasistiset ja sukupuoliset äärisivut tumblrissa, mutta kuvittele, että sinulla olisi yksi näistä vitun täydellisistä ääliöistä vanhempana. Valehtelun, vihan, väkivallan käytön ja suorastaan sairaan käytöksen määrä.  Toinen asia, joka on aidosti sekaisin monissa näistä blogeista, on se, että useimmat ihmiset käyttävät niitä fetissipornona. Niin. Ihmiset todella käyvät feminismin, naisvastaisten, mustan vallan tai natsien tumblr-sivuilla runkatakseen ajatukselle siitä, että heitä halventetaan tai nöyryytetään.   Vihaan tumblria ja kaikkea, mitä se edustaa.</w:t>
      </w:r>
    </w:p>
    <w:p>
      <w:r>
        <w:rPr>
          <w:b/>
          <w:u w:val="single"/>
        </w:rPr>
        <w:t xml:space="preserve">144583</w:t>
      </w:r>
    </w:p>
    <w:p>
      <w:r>
        <w:t xml:space="preserve">1. Minun on vielä nähtävä, että täysiverinen feministi kohtelee kumppaniaan hyvin, koska se, mitä olen nähnyt IRL:ssä ja internetissä, tekee heistä enimmäkseen oikeutettuja mulkkuja, jotka vaativat, että heidän kaikki tarpeensa täytetään ilman minkäänlaisia myönnytyksiä kumppanilleen.</w:t>
      </w:r>
    </w:p>
    <w:p>
      <w:r>
        <w:rPr>
          <w:b/>
          <w:u w:val="single"/>
        </w:rPr>
        <w:t xml:space="preserve">144584</w:t>
      </w:r>
    </w:p>
    <w:p>
      <w:r>
        <w:t xml:space="preserve">1. NNN on kuitenkin aika tyhmä.   Aloittaako sen se niin ikään jälkeenjäänyt meninistinen sosiaalisen median tili?</w:t>
      </w:r>
    </w:p>
    <w:p>
      <w:r>
        <w:rPr>
          <w:b/>
          <w:u w:val="single"/>
        </w:rPr>
        <w:t xml:space="preserve">144585</w:t>
      </w:r>
    </w:p>
    <w:p>
      <w:r>
        <w:t xml:space="preserve">2.</w:t>
        <w:tab/>
        <w:t xml:space="preserve">Joillakin ihmisillä on todellisia ongelmia itsetyydytyksen ja pornon kanssa?NNN ei ole tyhmä heille.Puhumattakaan siitä, että se on meemi &gt; samoin jälkeenjäänyt meninistinen sosiaalisen median tili?  En olisi viitsinyt,mutta tunnisteesi perusteella tiedät että se on satiiria?</w:t>
      </w:r>
    </w:p>
    <w:p>
      <w:r>
        <w:rPr>
          <w:b/>
          <w:u w:val="single"/>
        </w:rPr>
        <w:t xml:space="preserve">144586</w:t>
      </w:r>
    </w:p>
    <w:p>
      <w:r>
        <w:t xml:space="preserve">1. Techcunt täällä</w:t>
      </w:r>
    </w:p>
    <w:p>
      <w:r>
        <w:rPr>
          <w:b/>
          <w:u w:val="single"/>
        </w:rPr>
        <w:t xml:space="preserve">144587</w:t>
      </w:r>
    </w:p>
    <w:p>
      <w:r>
        <w:t xml:space="preserve">1. Pelin subredditin mukaan saat karmaa/kunniamainintaa tappamalla kkk:n jäseniä ja entisiä orjanomistajia, entä se?</w:t>
      </w:r>
    </w:p>
    <w:p>
      <w:r>
        <w:rPr>
          <w:b/>
          <w:u w:val="single"/>
        </w:rPr>
        <w:t xml:space="preserve">144588</w:t>
      </w:r>
    </w:p>
    <w:p>
      <w:r>
        <w:t xml:space="preserve">2.</w:t>
        <w:tab/>
        <w:t xml:space="preserve">Entiset orjanomistajat, todella? Vaikuttaa aika järjettömältä, onko tuolle mitään kontekstia, kuten että kaveri nylki kaikki orjansa tai jotain?</w:t>
      </w:r>
    </w:p>
    <w:p>
      <w:r>
        <w:rPr>
          <w:b/>
          <w:u w:val="single"/>
        </w:rPr>
        <w:t xml:space="preserve">144589</w:t>
      </w:r>
    </w:p>
    <w:p>
      <w:r>
        <w:t xml:space="preserve">3.</w:t>
        <w:tab/>
        <w:tab/>
        <w:t xml:space="preserve">Hän oli orjien metsästäjä. Tiedättehän, tyyppejä, jotka etsivät karanneita orjia.</w:t>
      </w:r>
    </w:p>
    <w:p>
      <w:r>
        <w:rPr>
          <w:b/>
          <w:u w:val="single"/>
        </w:rPr>
        <w:t xml:space="preserve">144590</w:t>
      </w:r>
    </w:p>
    <w:p>
      <w:r>
        <w:t xml:space="preserve">4.</w:t>
        <w:tab/>
        <w:tab/>
        <w:tab/>
        <w:t xml:space="preserve">Tuokaan ei kuulosta erityisen halveksittavalta mieheltä, olettaen, että hän lopetti sen jälkeen, kun orjuudesta tuli laitonta?</w:t>
      </w:r>
    </w:p>
    <w:p>
      <w:r>
        <w:rPr>
          <w:b/>
          <w:u w:val="single"/>
        </w:rPr>
        <w:t xml:space="preserve">144591</w:t>
      </w:r>
    </w:p>
    <w:p>
      <w:r>
        <w:t xml:space="preserve">1. Naiset eivät koskaan olleet "erilaisia". En tiedä, miksi tämä väärinkäsitys on olemassa. Yhteiskunnalla oli tapana pitää heidät paremmin kurissa. Mutta 60-luvullakin oli hirveän paljon "huonoja" avioliittoja ja kuolleita makuuhuoneita. Avioeroraiskauksia ei vain ollut tuolloin, samoin kuin hyvinvointijärjestelmä ei palvellut naisia yhtä paljon kuin nykyään.</w:t>
      </w:r>
    </w:p>
    <w:p>
      <w:r>
        <w:rPr>
          <w:b/>
          <w:u w:val="single"/>
        </w:rPr>
        <w:t xml:space="preserve">144592</w:t>
      </w:r>
    </w:p>
    <w:p>
      <w:r>
        <w:t xml:space="preserve">2.</w:t>
        <w:tab/>
        <w:t xml:space="preserve">Minulle tulee mieleen, että naiset ovat olleet sietämättömiä kusipäitä kautta historian... se on heidän todellinen luontonsa, miehet vain pitivät heidät kurissa pitkään. Nyt he ovat vapaita aiheuttamaan helvettiä maan päällä. Hienoa työtä menneisyyden miehet, hieno homma... vitun ääliöt.</w:t>
      </w:r>
    </w:p>
    <w:p>
      <w:r>
        <w:rPr>
          <w:b/>
          <w:u w:val="single"/>
        </w:rPr>
        <w:t xml:space="preserve">144593</w:t>
      </w:r>
    </w:p>
    <w:p>
      <w:r>
        <w:t xml:space="preserve">3.</w:t>
        <w:tab/>
        <w:tab/>
        <w:t xml:space="preserve">Ongelmana on myös se, että ylhäältä käsin toimivat tahot suunnittelivat suunnitelman, jonka avulla näille paskiaisille annettiin rahaa, ja käyttivät manipuloivaa mediaa rohkaistakseen miehiä kohtelemaan heitä kuin kuningattaria ja että miehet voidaan syrjäyttää. Nämä ovat tämän päivän vaikutukset.</w:t>
      </w:r>
    </w:p>
    <w:p>
      <w:r>
        <w:rPr>
          <w:b/>
          <w:u w:val="single"/>
        </w:rPr>
        <w:t xml:space="preserve">144594</w:t>
      </w:r>
    </w:p>
    <w:p>
      <w:r>
        <w:t xml:space="preserve">4.</w:t>
        <w:tab/>
        <w:tab/>
        <w:tab/>
        <w:t xml:space="preserve">koska naiset käyttävät 80 prosenttia maailman rahoista.  Jos haluaa hyötyä, löytää keinon palvella naisia, ja kuten kaikki tiedämme, yrityksissä on kyse vain tuloksesta, eikä mikään moraalinen normi ole liian alhainen rikottavaksi voitontavoittelun nimissä.</w:t>
      </w:r>
    </w:p>
    <w:p>
      <w:r>
        <w:rPr>
          <w:b/>
          <w:u w:val="single"/>
        </w:rPr>
        <w:t xml:space="preserve">144595</w:t>
      </w:r>
    </w:p>
    <w:p>
      <w:r>
        <w:t xml:space="preserve">5.</w:t>
        <w:tab/>
        <w:tab/>
        <w:tab/>
        <w:tab/>
        <w:t xml:space="preserve">Kauniisti sanottu!</w:t>
      </w:r>
    </w:p>
    <w:p>
      <w:r>
        <w:rPr>
          <w:b/>
          <w:u w:val="single"/>
        </w:rPr>
        <w:t xml:space="preserve">144596</w:t>
      </w:r>
    </w:p>
    <w:p>
      <w:r>
        <w:t xml:space="preserve">6.</w:t>
        <w:tab/>
        <w:tab/>
        <w:t xml:space="preserve">En tiedä, pitivätkö miehet heidät yleisesti ottaen kurissa, vaan nuo mainitut "yhteiskunnalliset mekanismit". Varhaisessa heimokulttuurissa miehet vastasivat metsästyksestä ja naiset kotitöistä, kuten ruoanlaitosta ja ompelusta. Tämä järjestys, jossa miehet ja naiset toimivat toisiaan täydentäen, oli normi viime vuosikymmeniin asti. Vaikka seksuaalinen vallankumous toi merkittäviä edistysaskeleita vapauksien suhteen, se rinnasti vapautumisen seksuaalisuuteen. Naisten vapautumisesta tuli hitaasti sitä, että nainen tekee mitä tahansa, milloin tahansa ja ilman seurauksia.   Kuluttajuus palvelee myös naisten materialismia ja riistää miehen lompakkoa. Vaikka naiset ovat aina olleet samanlaisia, tämä uuden teknologian, kuluttajuuden ja seksuaalisen vapautumisen yhdistelmä on antanut naisille mahdollisuuden liikkua kuin maailma loppuisi ensi viikolla. Ja ilman yhteiskunnallisia tarkastuksia ja jopa sellaisia asioita kuin slut-shaming, naiset voivat olla niin hämäräperäisiä kuin haluavat.  Avioliitto-ongelmaa pahentaa avioero-, elatus- ja elatusapulakien kauheus, jonka vuoksi naiset voivat laillisesti kavalluttaa miehiä, mutta ei puhuta siitä.</w:t>
      </w:r>
    </w:p>
    <w:p>
      <w:r>
        <w:rPr>
          <w:b/>
          <w:u w:val="single"/>
        </w:rPr>
        <w:t xml:space="preserve">144597</w:t>
      </w:r>
    </w:p>
    <w:p>
      <w:r>
        <w:t xml:space="preserve">1. Ensimmäinen</w:t>
      </w:r>
    </w:p>
    <w:p>
      <w:r>
        <w:rPr>
          <w:b/>
          <w:u w:val="single"/>
        </w:rPr>
        <w:t xml:space="preserve">144598</w:t>
      </w:r>
    </w:p>
    <w:p>
      <w:r>
        <w:t xml:space="preserve">2.</w:t>
        <w:tab/>
        <w:t xml:space="preserve">Oletko sinä jälkeenjäänyt?</w:t>
      </w:r>
    </w:p>
    <w:p>
      <w:r>
        <w:rPr>
          <w:b/>
          <w:u w:val="single"/>
        </w:rPr>
        <w:t xml:space="preserve">144599</w:t>
      </w:r>
    </w:p>
    <w:p>
      <w:r>
        <w:t xml:space="preserve">3.</w:t>
        <w:tab/>
        <w:tab/>
        <w:t xml:space="preserve">Hän on kaikkien reddit-videoiden sivuvaikutus.</w:t>
      </w:r>
    </w:p>
    <w:p>
      <w:r>
        <w:rPr>
          <w:b/>
          <w:u w:val="single"/>
        </w:rPr>
        <w:t xml:space="preserve">144600</w:t>
      </w:r>
    </w:p>
    <w:p>
      <w:r>
        <w:t xml:space="preserve">4.</w:t>
        <w:tab/>
        <w:tab/>
        <w:t xml:space="preserve">Anna minulle takaisin 16 dollariani</w:t>
      </w:r>
    </w:p>
    <w:p>
      <w:r>
        <w:rPr>
          <w:b/>
          <w:u w:val="single"/>
        </w:rPr>
        <w:t xml:space="preserve">144601</w:t>
      </w:r>
    </w:p>
    <w:p>
      <w:r>
        <w:t xml:space="preserve">1. Heitä mukaan edes muutama republikaanien ääni, jotta petoksesi vaikuttaisi hieman laillisemmalta. Sen sijaan he vain pumppaavat demokraattien ääniä kuin ääliöt.  Tosin surullista on se, että vammaisten taktiikka on toiminut hyvin tähän asti.</w:t>
      </w:r>
    </w:p>
    <w:p>
      <w:r>
        <w:rPr>
          <w:b/>
          <w:u w:val="single"/>
        </w:rPr>
        <w:t xml:space="preserve">144602</w:t>
      </w:r>
    </w:p>
    <w:p>
      <w:r>
        <w:t xml:space="preserve">2.</w:t>
        <w:tab/>
        <w:t xml:space="preserve">Olen varma, että he tekivät niin. 10000 demareille ja 2 konservatiiveille. Vaikuttaa lailliselta.</w:t>
      </w:r>
    </w:p>
    <w:p>
      <w:r>
        <w:rPr>
          <w:b/>
          <w:u w:val="single"/>
        </w:rPr>
        <w:t xml:space="preserve">144603</w:t>
      </w:r>
    </w:p>
    <w:p>
      <w:r>
        <w:t xml:space="preserve">3.</w:t>
        <w:tab/>
        <w:t xml:space="preserve">Heillä on ollut 36 vuotta aikaa, jolloin GOP ei ole voinut laillisesti tavoitella äänestäjäväärennöksiä.</w:t>
      </w:r>
    </w:p>
    <w:p>
      <w:r>
        <w:rPr>
          <w:b/>
          <w:u w:val="single"/>
        </w:rPr>
        <w:t xml:space="preserve">144604</w:t>
      </w:r>
    </w:p>
    <w:p>
      <w:r>
        <w:t xml:space="preserve">4.</w:t>
        <w:tab/>
        <w:tab/>
        <w:t xml:space="preserve">Haluaisin todella mielelläni tietää, mitä ne Juudakset, jotka suostuivat tällaiseen, todella saivat.</w:t>
      </w:r>
    </w:p>
    <w:p>
      <w:r>
        <w:rPr>
          <w:b/>
          <w:u w:val="single"/>
        </w:rPr>
        <w:t xml:space="preserve">144605</w:t>
      </w:r>
    </w:p>
    <w:p>
      <w:r>
        <w:t xml:space="preserve">5.</w:t>
        <w:tab/>
        <w:t xml:space="preserve">En ymmärrä sitäkään. Jos aiot huijata, tee siitä jotenkin realistista.</w:t>
      </w:r>
    </w:p>
    <w:p>
      <w:r>
        <w:rPr>
          <w:b/>
          <w:u w:val="single"/>
        </w:rPr>
        <w:t xml:space="preserve">144606</w:t>
      </w:r>
    </w:p>
    <w:p>
      <w:r>
        <w:t xml:space="preserve">6.</w:t>
        <w:tab/>
        <w:tab/>
        <w:t xml:space="preserve">Heidän ongelmanaan on, että kuka tahansa tilastoja tunteva voisi osoittaa, että äänten lisäys on epätavallisen vinoutunut. Heidän taktiikkansa toimii vain siksi, että kukaan ei pysäytä heitä, joten heidän ei tarvitse saada sitä näyttämään järkevältä.</w:t>
      </w:r>
    </w:p>
    <w:p>
      <w:r>
        <w:rPr>
          <w:b/>
          <w:u w:val="single"/>
        </w:rPr>
        <w:t xml:space="preserve">144607</w:t>
      </w:r>
    </w:p>
    <w:p>
      <w:r>
        <w:t xml:space="preserve">7.</w:t>
        <w:tab/>
        <w:tab/>
        <w:tab/>
        <w:t xml:space="preserve">Kukaan ei pysäyttänyt heitä, koska emme voineet laillisesti estää heitä. Nyt voimme, ja teemme niin.</w:t>
      </w:r>
    </w:p>
    <w:p>
      <w:r>
        <w:rPr>
          <w:b/>
          <w:u w:val="single"/>
        </w:rPr>
        <w:t xml:space="preserve">144608</w:t>
      </w:r>
    </w:p>
    <w:p>
      <w:r>
        <w:t xml:space="preserve">8.</w:t>
        <w:tab/>
        <w:t xml:space="preserve">Liian paljon kurottavaa. Jos he pitäytyisivät perinteisessä tasapainossaan, heidän olisi keksittävä kymmeniä tuhansia äänestyslippuja enemmän kuin heillä jo on.</w:t>
      </w:r>
    </w:p>
    <w:p>
      <w:r>
        <w:rPr>
          <w:b/>
          <w:u w:val="single"/>
        </w:rPr>
        <w:t xml:space="preserve">144609</w:t>
      </w:r>
    </w:p>
    <w:p>
      <w:r>
        <w:t xml:space="preserve">9.</w:t>
        <w:tab/>
        <w:tab/>
        <w:t xml:space="preserve">täsmälleen. Heidän olisi pitänyt löytää lähes puoli miljoonaa äänestyslippua, jos he olisivat tehneet 60/40 tai 55/45</w:t>
      </w:r>
    </w:p>
    <w:p>
      <w:r>
        <w:rPr>
          <w:b/>
          <w:u w:val="single"/>
        </w:rPr>
        <w:t xml:space="preserve">144610</w:t>
      </w:r>
    </w:p>
    <w:p>
      <w:r>
        <w:t xml:space="preserve">10.</w:t>
        <w:tab/>
        <w:t xml:space="preserve">Tosiasia on, että he tarvitsivat liikaa ääniä pelatakseen fiksusti.  Jos olet 80k ääniä jäljessä ja menet 60/40 piilottamaan sen, sinun täytyy "löytää" yli 400,000 ääntä kuroaksesi eron umpeen. jos alat löytää enemmän ääniä kuin on rekisteröityjä äänestäjiä, se tulee olemaan ongelma. paljon helpompi löytää 100,000 ääntä 90/10 jako.  Ja siksi se tapahtui.</w:t>
      </w:r>
    </w:p>
    <w:p>
      <w:r>
        <w:rPr>
          <w:b/>
          <w:u w:val="single"/>
        </w:rPr>
        <w:t xml:space="preserve">144611</w:t>
      </w:r>
    </w:p>
    <w:p>
      <w:r>
        <w:t xml:space="preserve">11.</w:t>
        <w:tab/>
        <w:tab/>
        <w:t xml:space="preserve">He tarvitsisivat vain 134 000, jotta he saisivat 80 000, jos 60D/40R jaetaan.</w:t>
      </w:r>
    </w:p>
    <w:p>
      <w:r>
        <w:rPr>
          <w:b/>
          <w:u w:val="single"/>
        </w:rPr>
        <w:t xml:space="preserve">144612</w:t>
      </w:r>
    </w:p>
    <w:p>
      <w:r>
        <w:t xml:space="preserve">12.</w:t>
        <w:tab/>
        <w:t xml:space="preserve">&gt; Tosin surullista on, että tämä jälkeenjäänyt taktiikka on toiminut hyvin tähän asti.  Se on ihmisluonto: kun käytöksestäsi ei koidu seurauksia, sinulla ei ole syytä muuttaa sitä.</w:t>
      </w:r>
    </w:p>
    <w:p>
      <w:r>
        <w:rPr>
          <w:b/>
          <w:u w:val="single"/>
        </w:rPr>
        <w:t xml:space="preserve">144613</w:t>
      </w:r>
    </w:p>
    <w:p>
      <w:r>
        <w:t xml:space="preserve">13.</w:t>
        <w:tab/>
        <w:t xml:space="preserve">He tekevät niin, se on noin 70/30.</w:t>
      </w:r>
    </w:p>
    <w:p>
      <w:r>
        <w:rPr>
          <w:b/>
          <w:u w:val="single"/>
        </w:rPr>
        <w:t xml:space="preserve">144614</w:t>
      </w:r>
    </w:p>
    <w:p>
      <w:r>
        <w:t xml:space="preserve">1. Lakkaa käyttäytymästä kuin naiset olisivat puhtaita hyveiden linnakkeita, jotka eivät kykene valehtelemaan.    Lakkaa käyttäytymästä kuin joillakin naisilla ei olisi paljon hyötyä siitä, että he syyttävät joitakin miehiä raiskauksesta.   Lakatkaa käyttäytymästä kuin raiskaussyytöksiä (ja feminismiä kokonaisuudessaan) ei voisi käyttää poliittisena välineenä.   Lakatkaa olemasta niin kuin koko yhteiskunta ei halveksisi raiskaajia täysin (ja ansaitusti).   Lakatkaa käyttäytymästä niin kuin asianmukainen oikeudenkäynti olisi ärsyttävä häiriö utopianne tiellä.  Ylipäätään, lopettakaa käyttäytymästä kuin täydelliset kusipäät.</w:t>
      </w:r>
    </w:p>
    <w:p>
      <w:r>
        <w:rPr>
          <w:b/>
          <w:u w:val="single"/>
        </w:rPr>
        <w:t xml:space="preserve">144615</w:t>
      </w:r>
    </w:p>
    <w:p>
      <w:r>
        <w:t xml:space="preserve">1. Voi luoja, tämä todella täyttää minut vitun raivolla nähtyäni tuon lapsiparan. Toivottavasti hän vittu kuolee, mikä kusipää.</w:t>
      </w:r>
    </w:p>
    <w:p>
      <w:r>
        <w:rPr>
          <w:b/>
          <w:u w:val="single"/>
        </w:rPr>
        <w:t xml:space="preserve">144616</w:t>
      </w:r>
    </w:p>
    <w:p>
      <w:r>
        <w:t xml:space="preserve">1. Ja jos se, mitä sanot, olisi totta, minua ehkä satuttaisi. Rakastan kulliani. Ei liian iso ei liian pieni ja tarjoaa enemmän hyötyä kuin nainen.  Sinä taas olet loukkaantunut. Osoitat sen sanojen väärinkäytölläsi ja liioittelullasi hyvin yksinkertaiset jonot, joista on helppo ottaa selvää. Ao nyt kun tiedämme että olet arvoton amerikkalaismulkku voit muuttua.  Ei. Tämä ei ole tilaisuus räiskiä ja syyttää.  Vain muuttua.</w:t>
      </w:r>
    </w:p>
    <w:p>
      <w:r>
        <w:rPr>
          <w:b/>
          <w:u w:val="single"/>
        </w:rPr>
        <w:t xml:space="preserve">144617</w:t>
      </w:r>
    </w:p>
    <w:p>
      <w:r>
        <w:t xml:space="preserve">1. [Kuvittele suuttuvasi siitä, mitä Kizuna Ai käyttää](https://i.imgur.com/QnDDUvd.png)</w:t>
      </w:r>
    </w:p>
    <w:p>
      <w:r>
        <w:rPr>
          <w:b/>
          <w:u w:val="single"/>
        </w:rPr>
        <w:t xml:space="preserve">144618</w:t>
      </w:r>
    </w:p>
    <w:p>
      <w:r>
        <w:t xml:space="preserve">2.</w:t>
        <w:tab/>
        <w:t xml:space="preserve">Sen sijaan, että edistyisimme kilpailuna, meistä on tullut kilpailu, jossa juostaan HR:n luo valittamaan laukaisijasta.   Olemme hidastumassa ja ihmettelen miksi.</w:t>
      </w:r>
    </w:p>
    <w:p>
      <w:r>
        <w:rPr>
          <w:b/>
          <w:u w:val="single"/>
        </w:rPr>
        <w:t xml:space="preserve">144619</w:t>
      </w:r>
    </w:p>
    <w:p>
      <w:r>
        <w:t xml:space="preserve">3.</w:t>
        <w:tab/>
        <w:tab/>
        <w:t xml:space="preserve">Meistä on tullut pehmeitä ja omahyväisiä.</w:t>
      </w:r>
    </w:p>
    <w:p>
      <w:r>
        <w:rPr>
          <w:b/>
          <w:u w:val="single"/>
        </w:rPr>
        <w:t xml:space="preserve">144620</w:t>
      </w:r>
    </w:p>
    <w:p>
      <w:r>
        <w:t xml:space="preserve">4.</w:t>
        <w:tab/>
        <w:tab/>
        <w:tab/>
        <w:t xml:space="preserve">Hyvät ajat tekevät ihmisistä heikkoja.  Heikot ihmiset luovat vaikeita aikoja - me olemme täällä.  Vaikeat ajat luovat vahvoja ihmisiä - olemme voittamassa.  Vahvat ihmiset luovat hyviä aikoja - olemme melkein perillä.  SJW:t kylvävät oman tuhonsa siemeniä. Joka kerta, kun he potkaisevat naista, koska hän on elämänmielinen, - Joka kerta kun Kavanaugh'sta valehdellaan, he työntävät yhä useampia ihmisiä pois. Meidän on vain jatkettava heidän suvaitsemattomuutensa paljastamista eriäviä mielipiteitä kohtaan ja sen paljastamista, miten he aina syyttävät jotakuta muuta kuin itseään, ja sitten jopa normit hylkäävät tämän paskan ja me voitamme.</w:t>
      </w:r>
    </w:p>
    <w:p>
      <w:r>
        <w:rPr>
          <w:b/>
          <w:u w:val="single"/>
        </w:rPr>
        <w:t xml:space="preserve">144621</w:t>
      </w:r>
    </w:p>
    <w:p>
      <w:r>
        <w:t xml:space="preserve">5.</w:t>
        <w:tab/>
        <w:tab/>
        <w:tab/>
        <w:tab/>
        <w:t xml:space="preserve">En ole niin varma, että asiat paranevat. Ihmiskuntaa on helpompi manipuloida kuin ihmiset haluavat ajatella, ja vaikutusvaltaisia vastaan taisteleminen on vaikeampaa kuin ihmiset luulevat.   Olen toiveikas, että asiat paranevat, mutta olen valmistautunut siihen, että niistä tulee paljon paskempia.</w:t>
      </w:r>
    </w:p>
    <w:p>
      <w:r>
        <w:rPr>
          <w:b/>
          <w:u w:val="single"/>
        </w:rPr>
        <w:t xml:space="preserve">144622</w:t>
      </w:r>
    </w:p>
    <w:p>
      <w:r>
        <w:t xml:space="preserve">6.</w:t>
        <w:tab/>
        <w:tab/>
        <w:tab/>
        <w:tab/>
        <w:tab/>
        <w:t xml:space="preserve">Ajattele tätä, jos ihmiskunta ei olisi puolueellinen todellisuutta/totuutta kohtaan, et luultavasti julkaisisi mielipiteitäsi internetissä. kaikki, mikä toimii, johtuu siitä, että se perustuu todellisuuteen ja totuuteen.</w:t>
      </w:r>
    </w:p>
    <w:p>
      <w:r>
        <w:rPr>
          <w:b/>
          <w:u w:val="single"/>
        </w:rPr>
        <w:t xml:space="preserve">144623</w:t>
      </w:r>
    </w:p>
    <w:p>
      <w:r>
        <w:t xml:space="preserve">7.</w:t>
        <w:tab/>
        <w:tab/>
        <w:tab/>
        <w:tab/>
        <w:tab/>
        <w:tab/>
        <w:t xml:space="preserve">On olemassa evolutiivisia paineita, jotka palkitsevat todellisuuden ja totuuden huomioimisesta, mutta on olemassa *toisia* evolutiivisia paineita, jotka palkitsevat heimon mukana kulkemisesta. Mitä tärkeämpi merkitys heimolla on selviytymisessäsi, sitä enemmän kannattaa uhrata todellisuus ja totuus sen vuoksi, että ei horjuttaisi venettä.  SJW:t toimivat rationaalisesti ympäristössä, jossa todellisuudella ja totuudella ei ole mitään väliä, ainoastaan heimon mukana kulkemisella. Tietenkin näitä ihmisiä on suhteettoman paljon kaupungeissa.</w:t>
      </w:r>
    </w:p>
    <w:p>
      <w:r>
        <w:rPr>
          <w:b/>
          <w:u w:val="single"/>
        </w:rPr>
        <w:t xml:space="preserve">144624</w:t>
      </w:r>
    </w:p>
    <w:p>
      <w:r>
        <w:t xml:space="preserve">8.</w:t>
        <w:tab/>
        <w:tab/>
        <w:tab/>
        <w:tab/>
        <w:tab/>
        <w:tab/>
        <w:tab/>
        <w:t xml:space="preserve">Totta kyllä, mutta älä unohda, että heimojen välillä on kilpailua, ja ne, joilla on enemmän todellisuuspohjaa, pärjäävät paremmin. Puhumattakaan siitä, että yksilöiden pieni implisiittinen ennakkoasenne todellisuutta kohtaan tarkoittaa sitä, että heimoista vuotaa pois yksilöitä, jotka eivät ole yhtä todellisuuspohjaisia.  Viimeisimmän esimerkkimme, Brett Kavanaugh'n mediatapahtuman, gallup-tiedot osoittavat, että republikaanien kannatus on kasvussa ja demokraattien johto äänestäjien innostuksessa on puolittunut. Tai katsokaa #walkaway, joka jouduttiin sensuroimaan trendingistä. Tai KIA:n tilaajamäärää, joka ei ole laskussa vaan kasvussa.   Taas kaikki mitä sinulla on, voi olla vain enemmän todellisuuteen perustuvasta yhteiskunnasta kuin ei. Miksi muuten leivänpaahtimen pitäisi toimia, jos sähkövastusta koskevat perusperiaatteet ovat vääriä?  Tai tietokoneenne, vulkanoidut kumikenkänne, autonne moottori, pankkinne, tavaratalonne, kellonne paristo jne. jne. jne. jne.</w:t>
      </w:r>
    </w:p>
    <w:p>
      <w:r>
        <w:rPr>
          <w:b/>
          <w:u w:val="single"/>
        </w:rPr>
        <w:t xml:space="preserve">144625</w:t>
      </w:r>
    </w:p>
    <w:p>
      <w:r>
        <w:t xml:space="preserve">9.</w:t>
        <w:tab/>
        <w:tab/>
        <w:tab/>
        <w:tab/>
        <w:tab/>
        <w:tab/>
        <w:tab/>
        <w:tab/>
        <w:t xml:space="preserve">&gt; Totta Kyllä, mutta älä unohda, että heimojen välillä käydään kilpailua, ja ne, joilla on enemmän todellisuuspohjaa, pärjäävät paremmin.  Ei välttämättä totta. Hyvä esimerkki on inuiittien profetaaliset perinteet metsästyspaikan määrittämiseksi; luiden polttaminen ja halkeamien katsominen kertovat, minne mennä, tuottavat itse asiassa parempia tuloksia kuin muut metsästysstrategiat, eikä tämä ole epätavallista perinteisille taikauskoisille käytännöille. Tämä ei johdu siitä, että se toimisi ennustamisena, vaan siitä, että se on matalan teknologian satunnaistamisjärjestelmä, joka estää eläimiä oppimasta, mitä alueita niiden tulisi välttää. Voit lukea lisää tästä asiasta [täältä.](https://scholars-stage.blogspot.com/2018/08/tradition-is-smarter-than-you-are.html).  Vain harvoin järkeen vetoaminen on tehokkain strategia vakuuttaa joku jostakin asiasta, ja se on lähes aina silloin, kun kyseessä on joku, joka on koulutettu ajattelemaan rationaalisesti. Jos rationaalisuus olisi oletusarvo, valistus ei olisi ollut tapahtuma, vaan se olisi ollut oletusarvo. &gt; Puhumattakaan siitä, että yksilöiden pieni implisiittinen ennakkoluulo todellisuutta kohtaan tarkoittaa, että heimoista vuotaa pois yksilöitä, jotka eivät perustu yhtä paljon todellisuuteen.  Tämä herättää kysymyksen. Myöskään se, että ihmiset vaihtavat heimoa, ei ole koskaan ollut yleistä. Eri kieli, erilaiset uskonnolliset perinteet, erilaiset kulttuurit, epäluulo ulkopuolisia kohtaan jne. &gt; Viimeisimmän esimerkkimme, Brett Kavanaugh'n mediakohun, gallup-tiedot osoittavat, että republikaanien kannatus kasvaa ja demokraattien johto äänestäjien innostuksessa on puolittunut.  Tämä ei välttämättä ole osoitus siitä, että ihmiset ovat lannistuneet järjettömyydestä, vaan pikemminkin siitä, että heidät on lannistanut hyökkäys heidän omia henkilökohtaisia arvojaan vastaan. "Syytön kunnes toisin todistetaan" on amerikkalaisen oikeusjärjestelmän peruskivi; ainoa asia, jonka periaatteessa kaikki oikeasti tietävät. &gt; Jälleen kerran, kaikki mitä sinulla on, voi olla peräisin vain yhteiskunnasta, joka perustuu enemmän todellisuuteen kuin ei.  Koska ne yksilöt, jotka keksivät kaiken tämän paskan, pieni murto-osa väestöstä, toimivat rationaalisten periaatteiden mukaan. Suurin osa ihmisistä voisi yhtä hyvin olla rahtikulttilaisia, koska he tietävät vain, miten asiat toimivat.</w:t>
      </w:r>
    </w:p>
    <w:p>
      <w:r>
        <w:rPr>
          <w:b/>
          <w:u w:val="single"/>
        </w:rPr>
        <w:t xml:space="preserve">144626</w:t>
      </w:r>
    </w:p>
    <w:p>
      <w:r>
        <w:t xml:space="preserve">10.</w:t>
        <w:tab/>
        <w:tab/>
        <w:tab/>
        <w:tab/>
        <w:tab/>
        <w:tab/>
        <w:tab/>
        <w:tab/>
        <w:tab/>
        <w:t xml:space="preserve">Puhumme heimoista poliittisessa mielessä, ihmiset vaihtavat puoluetta. Ja kommunismin heimo kärsi, sen jäsenet vuotivat verta ja kuolivat ankarista realiteeteista monien muiden sellaisten ryhmien tavoin, jotka jättivät huomiotta taloudelliset, poliittiset, humanitaariset ja muut realiteetit.  Vaikka tämä voi olla totta useimmille Kavanaugh'n osalta, se ei selitä KIA:n jatkuvaa kasvua.  Myös suurin osa ihmisistä ei edes vaivaudu politiikasta Nevermind aktiivisesti osallistua, numerot, jotka osallistuvat aktiivisesti ovat hyvin pieni osa väestöstä, muutama prosentti, ei kaukana todellinen määrä keksijöitä.</w:t>
      </w:r>
    </w:p>
    <w:p>
      <w:r>
        <w:rPr>
          <w:b/>
          <w:u w:val="single"/>
        </w:rPr>
        <w:t xml:space="preserve">144627</w:t>
      </w:r>
    </w:p>
    <w:p>
      <w:r>
        <w:t xml:space="preserve">11.</w:t>
        <w:tab/>
        <w:tab/>
        <w:tab/>
        <w:tab/>
        <w:tab/>
        <w:tab/>
        <w:tab/>
        <w:tab/>
        <w:tab/>
        <w:tab/>
        <w:t xml:space="preserve">&gt; Puhumme heimoista poliittisessa mielessä, ihmiset vaihtavat puoluetta.  Ei, puhuin nimenomaan evoluution aiheuttamista paineista historiallisessa ympäristössä, ja sinä kommentoit, että yksilön mieltymykset järkeä ja totuutta kohtaan muodostavat mekanismin, jonka avulla tämä ominaisuus voi jatkaa itseään. Se, että ihmiset eivät vaihtaneet huomattavia määriä, kumoaa tämän mekanismin. &gt; Ja kommunismin heimo kärsi, sen jäsenet vuotivat verta ja kuolivat ankarista realiteeteista yhdessä monien muiden ryhmien kanssa, jotka jättivät huomiotta taloudelliset, poliittiset, humanitaariset ja muut realiteetit.  Kommunismi on valtava poikkeus yhteiskunnallisessa itsemurhassa, ja on syytä mainita, että he pitivät itseään hyperrationaalisina ja kutsuivat ajatustaan "tieteelliseksi sosialismiksi". He *yrittivät* olla rationaalisia. Heidän lähtökohtansa olivat vääriä. Ja kuten jo totesin, on olemassa historiallisia heimokäytäntöjä, jotka *toimivat* ja joita noudatetaan perinteenä, vaikka ne eivät ole sen rationaalisempia kuin voodoo &gt; Se ei selitä KIA:n jatkuvaa kasvua.  Ihmiset liittyvät, koska heidät potkitaan meidän kanssamme tai muuten vieraantuu mielenvikainen joukko surkeita paskanjauhantaisia peikkoja, ei siksi, että meidät tunnetaan rationalististen pyhiinvaellusmatkojen määränpäänä. &gt; Lisäksi suurin osa ihmisistä ei edes vaivaudu politiikkaan puhumattakaan aktiivisesta osallistumisesta, aktiivisesti osallistuvien määrä on hyvin pieni osa väestöstä, muutama prosentti, joka ei ole kaukana keksijöiden todellisesta määrästä.  Tällä ei ole mitään tekemistä sen kanssa, että koko ihmiskunnalla olisi ennakkoluuloja järjen ja totuuden suhteen. Ei ole. Ei ole koskaan ollutkaan.</w:t>
      </w:r>
    </w:p>
    <w:p>
      <w:r>
        <w:rPr>
          <w:b/>
          <w:u w:val="single"/>
        </w:rPr>
        <w:t xml:space="preserve">144628</w:t>
      </w:r>
    </w:p>
    <w:p>
      <w:r>
        <w:t xml:space="preserve">1. Hulluinta on se, että liberaalien johtajakampanjan aikana Mark Garneaulla oli ehdokas, jolla oli sisältöä, uusia ideoita ja hyviä kokemuksia.  Se oli ensimmäinen kerta vuosikymmeniin, kun tuollainen ehdokas oli esittäytynyt, mutta liberaalien (ja liberaalien) keskeinen ajava filosofia on vallan hankkiminen, joten Jr, joka ei edes vaivautunut politiikkaan johtajakampanjan aikana, voitti murskavoitolla.</w:t>
      </w:r>
    </w:p>
    <w:p>
      <w:r>
        <w:rPr>
          <w:b/>
          <w:u w:val="single"/>
        </w:rPr>
        <w:t xml:space="preserve">144629</w:t>
      </w:r>
    </w:p>
    <w:p>
      <w:r>
        <w:t xml:space="preserve">2.</w:t>
        <w:tab/>
        <w:t xml:space="preserve">Mielestäni kuka tahansa aikuinen, jolla on kehittyneet aivot, olisi ollut pätevämpi kuin Trudeau. Se kertoo minulle vain sen, että ainakin 40 prosenttia Kanadan väestöstä ei välitä politiikasta, vaan heitä motivoi ainoastaan pinnallinen identiteettipolitiikka. Saatat olla oikeassa siitä, että Garneau olisi parempi johtaja, mutta vitut siitäkin kaverista. Hän on vain yksi Justinin hullujen pellejen ryhmän jäsen. Kun hän meni avaruuteen, hänen olisi pitänyt jäädä sinne. Jos katsotte, mitä liberaalien "politiikka" on nyt: yritysten ja investointien tukahduttaminen, lähes kaikkien maailman maiden vieraannuttaminen typerällä ulkopolitiikallaan ja vielä typerämmällä ulkoministerillään Chrystia Fartlandilla, "Enviro-Barbie" McKennan jankuttaminen ilmastonmuutoksesta ja sen käyttäminen tekosyynä kanadalaisten verottamiselle, kaikki lakiehdotukset ja esitykset, joiden tarkoituksena on sananvapauden tukahduttaminen, verorahojen antaminen ryhmille, joilla on kytköksiä HAMASiin ja muslimien veljeskuntaan, John A. McDonaldin muistomerkit, kanadalaisten pankkitilien tyhjentäminen ja tietojen ottaminen ilman lupaa sekä Yhdistyneiden Kansakuntien narttuna ja lakeijana toimiminen, joka auttoi laatimaan muuttoliikettä koskevan sopimuksen, jonka ainoa tarkoitus on heikentää länsimaista demokratiaa, kasvattaa kansainvälistä kommunismia ja luoda uusi maailmanjärjestys. Voin tässä vaiheessa vain päätellä, että jokainen kanadalainen, joka äänestää liberaaleja, on petturi ja haluaa muuttaa Kanadan kolmannen maailman banaanitasavallaksi, jota johtavat korruptoituneet pikkulapset. Olen todella peloissani Kanadan tulevaisuuden puolesta. Meidän kaikkien on puhuttava ystäviemme ja sukulaistemme kanssa seuraavista vaaleista ja kehotettava heitä varoittamaan ystäviään tämän ilkimyksen Justin Trudeaun seurauksista ja siitä korjaamattomasta vahingosta, jonka hän aiheuttaa Kanadalle, jos hänet valitaan uudelleen.</w:t>
      </w:r>
    </w:p>
    <w:p>
      <w:r>
        <w:rPr>
          <w:b/>
          <w:u w:val="single"/>
        </w:rPr>
        <w:t xml:space="preserve">144630</w:t>
      </w:r>
    </w:p>
    <w:p>
      <w:r>
        <w:t xml:space="preserve">3.</w:t>
        <w:tab/>
        <w:tab/>
        <w:t xml:space="preserve">Olen samaa mieltä siitä, että liberaalit ovat jälkeenjääneitä ja että hiilivero on vitun vitsi, mutta ihmisen aiheuttamaa vaikutusta ilmastonmuutokseen ei voi kieltää. Valtaosa akateemisista on samaa mieltä siitä, että olemme mokanneet ja jotain on muutettava, tai se vain jatkaa kierrettä alaspäin. Kun merenpinta nousee ja miljoonat ihmiset joutuvat siirtymään muualle, ja kun Lähi-idän ja Pohjois-Afrikan maissa on liian kuuma asua, heitä tulee vielä suurempia joukkoja. Ja vaikka rajat sulkeutuisivat tai maahanmuuttoa tiukennettaisiin, he löytävät tiensä tänne joka tapauksessa.</w:t>
      </w:r>
    </w:p>
    <w:p>
      <w:r>
        <w:rPr>
          <w:b/>
          <w:u w:val="single"/>
        </w:rPr>
        <w:t xml:space="preserve">144631</w:t>
      </w:r>
    </w:p>
    <w:p>
      <w:r>
        <w:t xml:space="preserve">4.</w:t>
        <w:tab/>
        <w:tab/>
        <w:tab/>
        <w:t xml:space="preserve">Vain ihmiset, jotka eivät tiedä tieteestä mitään, luulevat, että tiedettä johdetaan gallupien avulla.  Aloita tästä: [https://en.wikipedia.org/wiki/Scientific\_method](https://en.wikipedia.org/wiki/Scientific_method) &amp;#x200B;</w:t>
      </w:r>
    </w:p>
    <w:p>
      <w:r>
        <w:rPr>
          <w:b/>
          <w:u w:val="single"/>
        </w:rPr>
        <w:t xml:space="preserve">144632</w:t>
      </w:r>
    </w:p>
    <w:p>
      <w:r>
        <w:t xml:space="preserve">5.</w:t>
        <w:tab/>
        <w:tab/>
        <w:tab/>
        <w:t xml:space="preserve">Painu vittuun!</w:t>
      </w:r>
    </w:p>
    <w:p>
      <w:r>
        <w:rPr>
          <w:b/>
          <w:u w:val="single"/>
        </w:rPr>
        <w:t xml:space="preserve">144633</w:t>
      </w:r>
    </w:p>
    <w:p>
      <w:r>
        <w:t xml:space="preserve">6.</w:t>
        <w:tab/>
        <w:tab/>
        <w:tab/>
        <w:t xml:space="preserve">Hyviä pisteitä.  Ja jätä OP huomiotta. Hän on jotenkin eksyksissä omiin harhoihinsa ja tunteidensa hallitsema.</w:t>
      </w:r>
    </w:p>
    <w:p>
      <w:r>
        <w:rPr>
          <w:b/>
          <w:u w:val="single"/>
        </w:rPr>
        <w:t xml:space="preserve">144634</w:t>
      </w:r>
    </w:p>
    <w:p>
      <w:r>
        <w:t xml:space="preserve">7.</w:t>
        <w:tab/>
        <w:tab/>
        <w:tab/>
        <w:tab/>
        <w:t xml:space="preserve">Kiitos vastauksesta, ja oletin niin paljon.  Mutta tunteet eivät saisi hämärtää loogista ajattelua, muuten emme ole paljon parempia kuin taantumuksellinen vasemmisto.</w:t>
      </w:r>
    </w:p>
    <w:p>
      <w:r>
        <w:rPr>
          <w:b/>
          <w:u w:val="single"/>
        </w:rPr>
        <w:t xml:space="preserve">144635</w:t>
      </w:r>
    </w:p>
    <w:p>
      <w:r>
        <w:t xml:space="preserve">8.</w:t>
        <w:tab/>
        <w:tab/>
        <w:tab/>
        <w:tab/>
        <w:tab/>
        <w:t xml:space="preserve">Ole hyvä. Liberaalit syöttävät meille tarpeeksi paskaa, ja te puhutte siitä, että merenpinnan nousu tuhoaa Afrikan ja meillä on entistä suurempi ongelma, ja akateemikot sanovat... blaa blaa blaa. Ilmastonmuutos ei ole todellinen käsite, ystäväiseni. Sen loi YK:n tiedemiesten yhteenliittymä, ja sitä ohjaa ideologia, ei tiede. Lisäksi, miksi vitussa me puhumme ilmastonmuutoksesta? Liberaalit verottavat kanadalaisia tai hallituksemme antaa 89 miljoonaa dollaria Kiinalle, maailman suurimmalle saastuttajalle, ei pelasta maailmaa miltään. Säästäkää minut vakaumukselliselta ja apokalyptiselta näkemykseltänne planeetasta. Ja kyllä, olen tunteellinen tämän sekopäisen pääministerin takia, joka haluaa hajottaa maamme. MIKSI?</w:t>
      </w:r>
    </w:p>
    <w:p>
      <w:r>
        <w:rPr>
          <w:b/>
          <w:u w:val="single"/>
        </w:rPr>
        <w:t xml:space="preserve">144636</w:t>
      </w:r>
    </w:p>
    <w:p>
      <w:r>
        <w:t xml:space="preserve">9.</w:t>
        <w:tab/>
        <w:tab/>
        <w:tab/>
        <w:tab/>
        <w:tab/>
        <w:tab/>
        <w:t xml:space="preserve">Onnea salaliittoteorian kanssa. Olen kuullut tämän ennenkin, mutta voit parantaa asemaasi myöntämällä, että liskoihmiset ovat johdossa.</w:t>
      </w:r>
    </w:p>
    <w:p>
      <w:r>
        <w:rPr>
          <w:b/>
          <w:u w:val="single"/>
        </w:rPr>
        <w:t xml:space="preserve">144637</w:t>
      </w:r>
    </w:p>
    <w:p>
      <w:r>
        <w:t xml:space="preserve">10.</w:t>
        <w:tab/>
        <w:tab/>
        <w:tab/>
        <w:tab/>
        <w:tab/>
        <w:t xml:space="preserve">On helppo sanoa, milloin säikeestä tulee vain ympäripyöreää runkkausta.... se on kuvateksti. Yleensä asiayhteydestään irrotettu, jonka tarkoituksena on tarjota pilkkaa.   Sen tarkoituksena on antaa poliittinen lausunto, mutta se on 100-prosenttisesti vailla poliittista ajatusta.  Kuten kuva itkevästä PM:stä (joka tapahtui), johon on liitetty kommentti, joka on ajettu absurdiin pohdintaan jostain muusta (jota ei tapahtunut).    Kommentit ovat sitten huvittavan mokkulan kuoroa. Ja yritykset vilpittömään pohdintaan (kuten sinun) saavat osakseen halveksuntaa. Kuten sinä olit.   Yritän haukkua sitä, mutta se on kuin huutaisi myrskyssä.</w:t>
      </w:r>
    </w:p>
    <w:p>
      <w:r>
        <w:rPr>
          <w:b/>
          <w:u w:val="single"/>
        </w:rPr>
        <w:t xml:space="preserve">144638</w:t>
      </w:r>
    </w:p>
    <w:p>
      <w:r>
        <w:t xml:space="preserve">1. Tiedät vain, että tälle vanhukselle ei ole koskaan sanottu ei. Hän on keksinyt tekosyitä, kuten rakkotulehdusjuttu, koko ikänsä ja on todennäköisesti itsekäs oikeutettu kusipää rätti kaikille, joista hän ei pidä. Kyse on vain hänestä ja hänen eduistaan. Tuollaiset ihmiset ovat likaa.   Ja tämä on puhdasta kultaa. Painu vittuun vanha ämmä. Pyydä tulla pidätetyksi, niin käy.</w:t>
      </w:r>
    </w:p>
    <w:p>
      <w:r>
        <w:rPr>
          <w:b/>
          <w:u w:val="single"/>
        </w:rPr>
        <w:t xml:space="preserve">144639</w:t>
      </w:r>
    </w:p>
    <w:p>
      <w:r>
        <w:t xml:space="preserve">2.</w:t>
        <w:tab/>
        <w:t xml:space="preserve">Tarkoitatko siis, että nykyään kuka tahansa vanha ihminen?</w:t>
      </w:r>
    </w:p>
    <w:p>
      <w:r>
        <w:rPr>
          <w:b/>
          <w:u w:val="single"/>
        </w:rPr>
        <w:t xml:space="preserve">144640</w:t>
      </w:r>
    </w:p>
    <w:p>
      <w:r>
        <w:t xml:space="preserve">3.</w:t>
        <w:tab/>
        <w:tab/>
        <w:t xml:space="preserve">Ei lainkaan. Vanhempien ihmisten kanssa on mahtavaa jutella, ei se, että vanhenee, tarkoita, että muuttuu mulkuksi. Jos olet mulkku 20-vuotiaana, olet todennäköisesti sellainen myös 70-vuotiaana. Se on ihmiskohtainen juttu, ei ikäjuttu ollenkaan.</w:t>
      </w:r>
    </w:p>
    <w:p>
      <w:r>
        <w:rPr>
          <w:b/>
          <w:u w:val="single"/>
        </w:rPr>
        <w:t xml:space="preserve">144641</w:t>
      </w:r>
    </w:p>
    <w:p>
      <w:r>
        <w:t xml:space="preserve">4.</w:t>
        <w:tab/>
        <w:t xml:space="preserve">Veikkaan, että tämä vanha rouva juo Pepsiä.</w:t>
      </w:r>
    </w:p>
    <w:p>
      <w:r>
        <w:rPr>
          <w:b/>
          <w:u w:val="single"/>
        </w:rPr>
        <w:t xml:space="preserve">144642</w:t>
      </w:r>
    </w:p>
    <w:p>
      <w:r>
        <w:t xml:space="preserve">5.</w:t>
        <w:tab/>
        <w:tab/>
        <w:t xml:space="preserve">Voisin nähdä hänen olevan todella kiinnostunut laihdutustuotteista, jotka eivät toimi...</w:t>
      </w:r>
    </w:p>
    <w:p>
      <w:r>
        <w:rPr>
          <w:b/>
          <w:u w:val="single"/>
        </w:rPr>
        <w:t xml:space="preserve">144643</w:t>
      </w:r>
    </w:p>
    <w:p>
      <w:r>
        <w:t xml:space="preserve">1. Ugh Asscreed-pelit tulevat olemaan syvältä jatkossa.  Välitätkö tarinasta? No vitun huono juttu. Nyt joudutte saamaan puolet tarinasta kahlittuna ja "useille sukupuolille" suunnattuna.  Koskaan ei tule toista peliä, jossa Bayekin kaltainen päähenkilö yrittää kostaa poikansa kuoleman, koska ei, sinun on voitava pelata myös hänen NAISENA, mikä tarkoittaa, että tarinatehtävät ovat tarkoituksella epämääräisiä ja vetämätöntä, koska niiden on toimittava sekä mies- että naispuolisen hahmon kanssa, TAI ne jaetaan täysin kahteen eri tehtävään, mikä tarkoittaa, että tehtäviin annettu rakkaus ja huolenpito puolitetaan.  KUKAAN ei vittu voita tässä vitun tilanteessa. Vittu. KUKAAN. Ainoat ihmiset, jotka voittavat tällä paskalla, ovat ihmisiä, jotka valittavat siitä, etteivät voi pelata naisena.  Vitut siitä, että meille annetaan "mahdollisuus" pelata naisena. Vittu *pakottakaa* meidät pelaamaan naisena. Seuratkaa naispuolisia salamurhaajia, vittu sentään. Miksei joku Mulan-tason badass-narttu, joka taistelee miesten rinnalla ja teeskentelee olevansa mies? Ja hahmosi on kuin "wtf tämä arkki sanoo, että esi-isäni oli mies, miksi tämä historiallinen hahmo, joka on niin keksitty, on täysin väärää sukupuolta? wtf?".  Luoja, odotin innolla lisää assassin's creed pelejä heidän Egyptin seikkailunsa jälkeen, koska se oli vitun hieno. Nyt en oikeastaan vain välitä.  Uhraa tarinansa miellyttääkseen sitä 1% idiootteja, joita ärsyttää se, ettei voi valita naispeliä historiallisessa, tarinaan perustuvassa pelissä, ja pilaa kokemuksen niille 50%:lle, jotka pelaavat peliä tarinoiden ja muun takia. Toki ne 49 prosenttia, jotka pelaavat peliä vain puukottaakseen ihmisiä, pärjäävät hyvin, mutta vieraannutatte sen toisen puolen pelaajakannastanne, senkin typerät paskiaiset.  UGH.</w:t>
      </w:r>
    </w:p>
    <w:p>
      <w:r>
        <w:rPr>
          <w:b/>
          <w:u w:val="single"/>
        </w:rPr>
        <w:t xml:space="preserve">144644</w:t>
      </w:r>
    </w:p>
    <w:p>
      <w:r>
        <w:t xml:space="preserve">2.</w:t>
        <w:tab/>
        <w:t xml:space="preserve">Päivittäinen muistutus siitä, että Ubisoft hylkäsi kiinalaistyttöparan 2,5D-sivupeliksi.</w:t>
      </w:r>
    </w:p>
    <w:p>
      <w:r>
        <w:rPr>
          <w:b/>
          <w:u w:val="single"/>
        </w:rPr>
        <w:t xml:space="preserve">144645</w:t>
      </w:r>
    </w:p>
    <w:p>
      <w:r>
        <w:t xml:space="preserve">3.</w:t>
        <w:tab/>
        <w:t xml:space="preserve">Odysey antaa meille Casandran, mutta osoittautuu, että hän on vain ylikorostettu iho (ja äänipaketti) miespuoliselle päähenkilölle Alexiosille, koska sukupuolivaihtoehto on tässä pelissä 100% merkityksetön eikä se vaikuta peliin tai tarinaan millään tavalla....</w:t>
      </w:r>
    </w:p>
    <w:p>
      <w:r>
        <w:rPr>
          <w:b/>
          <w:u w:val="single"/>
        </w:rPr>
        <w:t xml:space="preserve">144646</w:t>
      </w:r>
    </w:p>
    <w:p>
      <w:r>
        <w:t xml:space="preserve">1. SJW/Moderni vasemmisto on pakkomielteinen venäläisten ja natsien suhteen. He ovat mörköjä, jotka hallitsevat kaikkea. He ikään kuin kysyvät itseltään: 1: Ovatko ne natseja? Jos ei... 2: Se on venäläisiä! Jos ei kumpaakaan...  3: Se on natsien tai venäläisten hallitsema valtaryhmä.</w:t>
      </w:r>
    </w:p>
    <w:p>
      <w:r>
        <w:rPr>
          <w:b/>
          <w:u w:val="single"/>
        </w:rPr>
        <w:t xml:space="preserve">144647</w:t>
      </w:r>
    </w:p>
    <w:p>
      <w:r>
        <w:t xml:space="preserve">2.</w:t>
        <w:tab/>
        <w:t xml:space="preserve">Ironista on se, että näillä samoilla "Muh-Venäjää" ruikuttavilla retardeilla ei ollut mitään ongelmaa Neuvostoliiton kanssa.</w:t>
      </w:r>
    </w:p>
    <w:p>
      <w:r>
        <w:rPr>
          <w:b/>
          <w:u w:val="single"/>
        </w:rPr>
        <w:t xml:space="preserve">144648</w:t>
      </w:r>
    </w:p>
    <w:p>
      <w:r>
        <w:t xml:space="preserve">3.</w:t>
        <w:tab/>
        <w:tab/>
        <w:t xml:space="preserve">Tämä oli tietenkin ennen kuin Venäjä kääntyi pimeälle puolelle.</w:t>
      </w:r>
    </w:p>
    <w:p>
      <w:r>
        <w:rPr>
          <w:b/>
          <w:u w:val="single"/>
        </w:rPr>
        <w:t xml:space="preserve">144649</w:t>
      </w:r>
    </w:p>
    <w:p>
      <w:r>
        <w:t xml:space="preserve">1. Olisi pitänyt pidättää tuo paskiainen.</w:t>
      </w:r>
    </w:p>
    <w:p>
      <w:r>
        <w:rPr>
          <w:b/>
          <w:u w:val="single"/>
        </w:rPr>
        <w:t xml:space="preserve">144650</w:t>
      </w:r>
    </w:p>
    <w:p>
      <w:r>
        <w:t xml:space="preserve">1. Jos se on osavaltiossa, hän menee ensin kouluun. Joten sinulla on lopulta yhdeksän avustajaa.</w:t>
      </w:r>
    </w:p>
    <w:p>
      <w:r>
        <w:rPr>
          <w:b/>
          <w:u w:val="single"/>
        </w:rPr>
        <w:t xml:space="preserve">144651</w:t>
      </w:r>
    </w:p>
    <w:p>
      <w:r>
        <w:t xml:space="preserve">2.</w:t>
        <w:tab/>
        <w:t xml:space="preserve">Ainoastaan pääasiassa valkoiset koulut. Koska mustat lapset eivät käy koulua.</w:t>
      </w:r>
    </w:p>
    <w:p>
      <w:r>
        <w:rPr>
          <w:b/>
          <w:u w:val="single"/>
        </w:rPr>
        <w:t xml:space="preserve">144652</w:t>
      </w:r>
    </w:p>
    <w:p>
      <w:r>
        <w:t xml:space="preserve">3.</w:t>
        <w:tab/>
        <w:tab/>
        <w:t xml:space="preserve">Ota rauhallisesti</w:t>
      </w:r>
    </w:p>
    <w:p>
      <w:r>
        <w:rPr>
          <w:b/>
          <w:u w:val="single"/>
        </w:rPr>
        <w:t xml:space="preserve">144653</w:t>
      </w:r>
    </w:p>
    <w:p>
      <w:r>
        <w:t xml:space="preserve">4.</w:t>
        <w:tab/>
        <w:tab/>
        <w:tab/>
        <w:t xml:space="preserve">Katso sub olet retardo</w:t>
      </w:r>
    </w:p>
    <w:p>
      <w:r>
        <w:rPr>
          <w:b/>
          <w:u w:val="single"/>
        </w:rPr>
        <w:t xml:space="preserve">144654</w:t>
      </w:r>
    </w:p>
    <w:p>
      <w:r>
        <w:t xml:space="preserve">5.</w:t>
        <w:tab/>
        <w:tab/>
        <w:tab/>
        <w:tab/>
        <w:t xml:space="preserve">Vannon, että olen normaali muualla redditissä lmao</w:t>
      </w:r>
    </w:p>
    <w:p>
      <w:r>
        <w:rPr>
          <w:b/>
          <w:u w:val="single"/>
        </w:rPr>
        <w:t xml:space="preserve">144655</w:t>
      </w:r>
    </w:p>
    <w:p>
      <w:r>
        <w:t xml:space="preserve">1. Innostuin tästä todella paljon, mutta sitten näin, että OP on valittava hintti. 2/7.</w:t>
      </w:r>
    </w:p>
    <w:p>
      <w:r>
        <w:rPr>
          <w:b/>
          <w:u w:val="single"/>
        </w:rPr>
        <w:t xml:space="preserve">144656</w:t>
      </w:r>
    </w:p>
    <w:p>
      <w:r>
        <w:t xml:space="preserve">2.</w:t>
        <w:tab/>
        <w:t xml:space="preserve">Sinun täytyy olla yksi niistä itkupilli Antifa-tyypeistä. Narttu.</w:t>
      </w:r>
    </w:p>
    <w:p>
      <w:r>
        <w:rPr>
          <w:b/>
          <w:u w:val="single"/>
        </w:rPr>
        <w:t xml:space="preserve">144657</w:t>
      </w:r>
    </w:p>
    <w:p>
      <w:r>
        <w:t xml:space="preserve">3.</w:t>
        <w:tab/>
        <w:tab/>
        <w:t xml:space="preserve">Sinä olet se itkupilli, joka valittaa ajovaloista.</w:t>
      </w:r>
    </w:p>
    <w:p>
      <w:r>
        <w:rPr>
          <w:b/>
          <w:u w:val="single"/>
        </w:rPr>
        <w:t xml:space="preserve">144658</w:t>
      </w:r>
    </w:p>
    <w:p>
      <w:r>
        <w:t xml:space="preserve">1. Honey Badgersin kanssa tapahtuneen jälkeen pidän kaikki odotukseni kurissa.</w:t>
      </w:r>
    </w:p>
    <w:p>
      <w:r>
        <w:rPr>
          <w:b/>
          <w:u w:val="single"/>
        </w:rPr>
        <w:t xml:space="preserve">144659</w:t>
      </w:r>
    </w:p>
    <w:p>
      <w:r>
        <w:t xml:space="preserve">2.</w:t>
        <w:tab/>
        <w:t xml:space="preserve">Totta puhuen, puolet internetistä (myös täällä) käyttäytyy kuin olisivat lakiasiantuntijoita tämän asian suhteen. Parasta vain odottaa ja katsoa, mitä tapahtuu.</w:t>
      </w:r>
    </w:p>
    <w:p>
      <w:r>
        <w:rPr>
          <w:b/>
          <w:u w:val="single"/>
        </w:rPr>
        <w:t xml:space="preserve">144660</w:t>
      </w:r>
    </w:p>
    <w:p>
      <w:r>
        <w:t xml:space="preserve">3.</w:t>
        <w:tab/>
        <w:tab/>
        <w:t xml:space="preserve">&gt; Totta puhuen, puolet internetistä (myös täällä) käyttäytyy kuin olisivat lakiasiantuntijoita tämän asian suhteen.  No ackchyually, lain mukaan pykälän 203.8 kohdan 91 alakohdan mukaan tämä tekee sinusta kunniallisen ja laillisen hintin. Pidättäytykää olemasta tällainen tai ryhdytään oikeudellisiin toimenpiteisiin.</w:t>
      </w:r>
    </w:p>
    <w:p>
      <w:r>
        <w:rPr>
          <w:b/>
          <w:u w:val="single"/>
        </w:rPr>
        <w:t xml:space="preserve">144661</w:t>
      </w:r>
    </w:p>
    <w:p>
      <w:r>
        <w:t xml:space="preserve">4.</w:t>
        <w:tab/>
        <w:t xml:space="preserve">Varsinkin koska Zaid näyttää olevan melko korkean profiilin mies, mikä saa minut ajattelemaan, että se on vain kuluminen.</w:t>
      </w:r>
    </w:p>
    <w:p>
      <w:r>
        <w:rPr>
          <w:b/>
          <w:u w:val="single"/>
        </w:rPr>
        <w:t xml:space="preserve">144662</w:t>
      </w:r>
    </w:p>
    <w:p>
      <w:r>
        <w:t xml:space="preserve">5.</w:t>
        <w:tab/>
        <w:tab/>
        <w:t xml:space="preserve">Vain jos kuvittelet Waidin olevan valmis tuhlaamaan paljon rahaa lakimieskuluihin.</w:t>
      </w:r>
    </w:p>
    <w:p>
      <w:r>
        <w:rPr>
          <w:b/>
          <w:u w:val="single"/>
        </w:rPr>
        <w:t xml:space="preserve">144663</w:t>
      </w:r>
    </w:p>
    <w:p>
      <w:r>
        <w:t xml:space="preserve">6.</w:t>
        <w:tab/>
        <w:tab/>
        <w:tab/>
        <w:t xml:space="preserve">Riippuu siitä, onko hänellä tukijoita. Paljonko Disney on valmis maksamaan vitun sarjakuvakirjailijasta. Tämä ei ole elokuvaosasto, tuskin he ovat kiinnostuneita käyttämään paljon Waidin puolustamiseen.</w:t>
      </w:r>
    </w:p>
    <w:p>
      <w:r>
        <w:rPr>
          <w:b/>
          <w:u w:val="single"/>
        </w:rPr>
        <w:t xml:space="preserve">144664</w:t>
      </w:r>
    </w:p>
    <w:p>
      <w:r>
        <w:t xml:space="preserve">7.</w:t>
        <w:tab/>
        <w:tab/>
        <w:tab/>
        <w:tab/>
        <w:t xml:space="preserve">&gt; Paljonko Disney on valmis maksamaan vitun sarjakuvakirjailijasta.  En ole mikään fani siitä, mitä Mark Waid on vuosien varrella muuttunut, mutta älkäämme teeskennelkö, että hän on vain "vitun sarjakuvakirjailija".  Hän on, tai ainakin oli, erittäin lahjakas sarjakuvantekijä, jolla on vaikuttava ja vaikutusvaltainen teos.  Hänen *The Flash* -sarjakuvansa muutti ruikuttavan apurin oikeaksi sankariksi usean vuoden aikana.  Hän kirjoitti *Kingdom Come*:n, joka on yksi DC:n tunnetuimmista Elseworlds-kirjoista/sarjoista.  Hän on lähes samalla tasolla kuin Peter David tai Neil Gaiman.  Voisin ymmärtää, että yhtiö suojelee Waidin kaltaista luovaa lahjakkuutta.  On varmasti rajoja sille, kuinka pitkälle he menevät, varsinkin kun hän vuokrasi kaivinkoneen kaivamaan tämän kuopan itselleen, mutta Waid on silti "aika iso juttu" omalla alallaan.</w:t>
      </w:r>
    </w:p>
    <w:p>
      <w:r>
        <w:rPr>
          <w:b/>
          <w:u w:val="single"/>
        </w:rPr>
        <w:t xml:space="preserve">144665</w:t>
      </w:r>
    </w:p>
    <w:p>
      <w:r>
        <w:t xml:space="preserve">8.</w:t>
        <w:tab/>
        <w:tab/>
        <w:tab/>
        <w:tab/>
        <w:tab/>
        <w:t xml:space="preserve">Kyseessä on kuitenkin Disney. Waid voi olla ansioitunut sarjakuvakirjailija, mutta Disneylle hänen saavutuksensa eivät merkitse mitään suuressa mittakaavassa. On melko selvää, että Disney haluaa Marvelilta vain IP:n. Marvel on heille vain IP-farmi, eikä sillä ole väliä, kuka viljelijä on, kunhan sato kasvaa. Disney hylkäsi James Gunnin pienimmästäkin kiistasta huolimatta, vaikka hän teki heille hyvin tuottavia elokuvia. Mark Waid saattaa olla sarjakuvamaailmassa "aika iso juttu", mutta hänen panoksensa Disneylle on kuin heittäisi pennin Roope McDuckin valtavaan kultalammikkoon ja korvaamattomiin jalokiviin.</w:t>
      </w:r>
    </w:p>
    <w:p>
      <w:r>
        <w:rPr>
          <w:b/>
          <w:u w:val="single"/>
        </w:rPr>
        <w:t xml:space="preserve">144666</w:t>
      </w:r>
    </w:p>
    <w:p>
      <w:r>
        <w:t xml:space="preserve">9.</w:t>
        <w:tab/>
        <w:tab/>
        <w:tab/>
        <w:tab/>
        <w:tab/>
        <w:tab/>
        <w:t xml:space="preserve">&gt; Disney luopui James Gunnista pienimmästäkin kiistasta, vaikka hän teki heille tuottoisat elokuvat</w:t>
        <w:t xml:space="preserve">   Ei, Disney välitti paskaakaan James Gunnin asiasta, kun ne retardit aloittivat kampanjan häntä vastaan ja siitä tuli kansainvälinen uutinen, että Disneyn ohjaaja teki lapsipornovitsejä 10 vuotta sitten vitun twitterissä. Tämä juttu oli jo julkista ja hän oli jo pyytänyt anteeksi aiemmin, Disney tiesi siitä 100%, mutta se ei ollut ongelma, kunnes siitä tuli uutinen.  Tämä comicgate-juttu taas on liian pieni, jotta sillä olisi merkitystä, Mark Waid on sarjakuvafanien tiedossa, mutta ei valtamedian.</w:t>
      </w:r>
    </w:p>
    <w:p>
      <w:r>
        <w:rPr>
          <w:b/>
          <w:u w:val="single"/>
        </w:rPr>
        <w:t xml:space="preserve">144667</w:t>
      </w:r>
    </w:p>
    <w:p>
      <w:r>
        <w:t xml:space="preserve">10.</w:t>
        <w:tab/>
        <w:tab/>
        <w:tab/>
        <w:tab/>
        <w:tab/>
        <w:tab/>
        <w:tab/>
        <w:t xml:space="preserve">Voidaan toki kiistellä siitä, tiesikö Disney todella Gunnin verkkovuorovaikutuksen koko laajuuden ennen kuin hän allekirjoitti sopimuksen Guardians of the Galaxy -elokuvan tekemisestä. Ei ole mitään todisteita siitä, että he olisivat olleet tietoisia näistä tietyistä viesteistä. Ja jos he olisivat tienneet, he olisivat varmasti käskeneet Gunnia poistamaan kyseiset twiitit jo kauan ennen kuin siitä olisi tullut mediakohu. Hiirihan on hyvin tarkka imagostaan, ja vain ylimielinen hölmö voisi katsoa noita viestejä ja ajatella, että tällaiset "vitsit" olisivat ok eikä niitä käytettäisi häntä ja Disneytä vastaan. Kun näin kävi, Disney ei hukannut aikaa hankkiutumalla eroon hänestä.</w:t>
      </w:r>
    </w:p>
    <w:p>
      <w:r>
        <w:rPr>
          <w:b/>
          <w:u w:val="single"/>
        </w:rPr>
        <w:t xml:space="preserve">144668</w:t>
      </w:r>
    </w:p>
    <w:p>
      <w:r>
        <w:t xml:space="preserve">1. wow... tarkoitan odotin jotain... mutta en uskonut, että he olisivat niin stereotyyppisiä... se on aika hullua... &amp;#x200B; Haluan tietää, mitä he väittivät, että rikkomus oli? cuz ilmeisesti pelasi peliä tarkoitetulla tavalla voi saada sinut banniin nyt...</w:t>
      </w:r>
    </w:p>
    <w:p>
      <w:r>
        <w:rPr>
          <w:b/>
          <w:u w:val="single"/>
        </w:rPr>
        <w:t xml:space="preserve">144669</w:t>
      </w:r>
    </w:p>
    <w:p>
      <w:r>
        <w:t xml:space="preserve">2.</w:t>
        <w:tab/>
        <w:t xml:space="preserve">Hänen youtube-kanavallaan he väittävät sen johtuvan siitä, että hän on rikkonut useaan otteeseen yt:n väkivaltakäytäntöä, mikä on selvää paskaa.  Sanokaa mitä haluatte rdr2:n videosta, mutta irtisanominen oli naurettavaa.</w:t>
      </w:r>
    </w:p>
    <w:p>
      <w:r>
        <w:rPr>
          <w:b/>
          <w:u w:val="single"/>
        </w:rPr>
        <w:t xml:space="preserve">144670</w:t>
      </w:r>
    </w:p>
    <w:p>
      <w:r>
        <w:t xml:space="preserve">3.</w:t>
        <w:tab/>
        <w:tab/>
        <w:t xml:space="preserve">"useita YT:n väkivaltapolitiikan rikkomuksia"? &amp;#x200B; He tarkoittavat videopelien pelaamista... se on videopelikanava... joten he vahvistavat, että pelkkä pelin pelaaminen tarkoituksenmukaisesti voi johtaa pelikieltoon... &amp;#x200B; Kristus youtube....</w:t>
      </w:r>
    </w:p>
    <w:p>
      <w:r>
        <w:rPr>
          <w:b/>
          <w:u w:val="single"/>
        </w:rPr>
        <w:t xml:space="preserve">144671</w:t>
      </w:r>
    </w:p>
    <w:p>
      <w:r>
        <w:t xml:space="preserve">4.</w:t>
        <w:tab/>
        <w:tab/>
        <w:tab/>
        <w:t xml:space="preserve">Se oli luultavasti vaaleanpunahiuksisten retardien joukkoliputusta.</w:t>
      </w:r>
    </w:p>
    <w:p>
      <w:r>
        <w:rPr>
          <w:b/>
          <w:u w:val="single"/>
        </w:rPr>
        <w:t xml:space="preserve">144672</w:t>
      </w:r>
    </w:p>
    <w:p>
      <w:r>
        <w:t xml:space="preserve">5.</w:t>
        <w:tab/>
        <w:tab/>
        <w:tab/>
        <w:tab/>
        <w:t xml:space="preserve">Joukkomerkintä on saattanut olla sen alkuperä, mutta kirjeessä sanotaan "manuaalisen tarkistuksen jälkeen".   YouTube kuratoi sisältöä. Lopeta Safe Harbor kuraattoreille.</w:t>
      </w:r>
    </w:p>
    <w:p>
      <w:r>
        <w:rPr>
          <w:b/>
          <w:u w:val="single"/>
        </w:rPr>
        <w:t xml:space="preserve">144673</w:t>
      </w:r>
    </w:p>
    <w:p>
      <w:r>
        <w:t xml:space="preserve">1. Naisia ei ole enemmän kuin miehiä maanviljelyssä.  Millainen jälkeenjäänyt väite tuo on?</w:t>
      </w:r>
    </w:p>
    <w:p>
      <w:r>
        <w:rPr>
          <w:b/>
          <w:u w:val="single"/>
        </w:rPr>
        <w:t xml:space="preserve">144674</w:t>
      </w:r>
    </w:p>
    <w:p>
      <w:r>
        <w:t xml:space="preserve">2.</w:t>
        <w:tab/>
        <w:t xml:space="preserve">Kaksi ensimmäistä hashtagia ovat vastauksesi.</w:t>
      </w:r>
    </w:p>
    <w:p>
      <w:r>
        <w:rPr>
          <w:b/>
          <w:u w:val="single"/>
        </w:rPr>
        <w:t xml:space="preserve">144675</w:t>
      </w:r>
    </w:p>
    <w:p>
      <w:r>
        <w:t xml:space="preserve">3.</w:t>
        <w:tab/>
        <w:t xml:space="preserve">Luulen, että se viittaa enemmän kotipuutarhoihin</w:t>
      </w:r>
    </w:p>
    <w:p>
      <w:r>
        <w:rPr>
          <w:b/>
          <w:u w:val="single"/>
        </w:rPr>
        <w:t xml:space="preserve">144676</w:t>
      </w:r>
    </w:p>
    <w:p>
      <w:r>
        <w:t xml:space="preserve">4.</w:t>
        <w:tab/>
        <w:tab/>
        <w:t xml:space="preserve">Useimmat ihmiset eivät saa ruokaa kukkapenkistään.</w:t>
      </w:r>
    </w:p>
    <w:p>
      <w:r>
        <w:rPr>
          <w:b/>
          <w:u w:val="single"/>
        </w:rPr>
        <w:t xml:space="preserve">144677</w:t>
      </w:r>
    </w:p>
    <w:p>
      <w:r>
        <w:t xml:space="preserve">5.</w:t>
        <w:tab/>
        <w:tab/>
        <w:tab/>
        <w:t xml:space="preserve">olen hyvin tietoinen, mutta on järkevämpää, että kirjoittaja viittaa siihen kuin viljelypeltoihin</w:t>
      </w:r>
    </w:p>
    <w:p>
      <w:r>
        <w:rPr>
          <w:b/>
          <w:u w:val="single"/>
        </w:rPr>
        <w:t xml:space="preserve">144678</w:t>
      </w:r>
    </w:p>
    <w:p>
      <w:r>
        <w:t xml:space="preserve">6.</w:t>
        <w:tab/>
        <w:tab/>
        <w:tab/>
        <w:tab/>
        <w:t xml:space="preserve">En usko, että kirjoittaja ajattelee loogisesti.</w:t>
      </w:r>
    </w:p>
    <w:p>
      <w:r>
        <w:rPr>
          <w:b/>
          <w:u w:val="single"/>
        </w:rPr>
        <w:t xml:space="preserve">144679</w:t>
      </w:r>
    </w:p>
    <w:p>
      <w:r>
        <w:t xml:space="preserve">7.</w:t>
        <w:tab/>
        <w:tab/>
        <w:tab/>
        <w:tab/>
        <w:tab/>
        <w:t xml:space="preserve">Jos oletat heistä heti pahinta, oletko paljon parempi kuin he?</w:t>
      </w:r>
    </w:p>
    <w:p>
      <w:r>
        <w:rPr>
          <w:b/>
          <w:u w:val="single"/>
        </w:rPr>
        <w:t xml:space="preserve">144680</w:t>
      </w:r>
    </w:p>
    <w:p>
      <w:r>
        <w:t xml:space="preserve">8.</w:t>
        <w:tab/>
        <w:tab/>
        <w:tab/>
        <w:tab/>
        <w:tab/>
        <w:tab/>
        <w:t xml:space="preserve">En oleta heti pahinta, vaan luen heidän lausuntonsa ja huomaan, että heidän logiikkansa on varsin virheellinen, kuten väite, että naiset ovat ylivoimaisesti vastuussa ruoan kasvattamisesta (vaikka takapihojen puutarhat ovatkin asia, valtaosa ruoasta tulee varsinaisilta maatiloilta), ja väite, että sanan etymologia juontaa juurensa englannista, vaikka sana ei ole lainkaan englantilainen.   He myös olettavat, että ihmiset eivät voi rukoilla ennen ruokailua ja sitten täydentää kokkia tai päinvastoin, mikä heikentää heidän argumenttiaan suuresti.   Heidän logiikkansa on äärimmäisen virheellinen, ja he itse identifioivat itsensä radikaaliksi feministiksi ja väittävät, että se liittyy heidän käsitykseensä patriarkaatista. He sanovat myös olevansa ateisteja, mikä yhdistettynä heidän radikaaleihin näkemyksiinsä voisi viitata siihen, että he saattavat haluta häpäistä uskonnon väittämällä jotain niinkin yksinkertaista kuin että armo on patriarkaatin väline (vaikka kaikki ateistit eivät välittäisikään tällaisesta, hänen itse julistautunut asemansa radikaalina ja hänen argumenttinsa näyttävät viittaavan siihen, että hän kuuluu aggressiivisempiin ateistityyppeihin). Näin ollen heillä näyttää olevan taka-ajatus, sillä he haluavat, että rukouksen lausumisella on poliittisten ja teologisten näkemystensä mukaisia syitä. Heidän virheellisen logiikkansa ja ilmeisten poliittisten tavoitteidensa perusteella ei ole epäoikeudenmukaista olettaa, etteivät he ajattele loogisesti ennen ateriaa rukoilemista, vaan ovat yksinkertaisesti päättäneet, että sillä on oltava jotain tekemistä patriarkaatin kanssa, ja yrittäneet sitten keksiä argumentin todistaakseen väitteensä, minkä tuloksena on järjetön argumentti.   Pohjimmiltaan rukous on neliön muotoinen tappi, patriarkaatti on pyöreä reikä. He olettivat, että nelikulmainen tappi sopisi reikään katsomatta edes, minkä muotoinen reikä oli, ja sitten he yrittivät väkisin pakottaa nelikulmaisen tapin läpi, vaikka he tajusivat, ettei se sopisi.</w:t>
      </w:r>
    </w:p>
    <w:p>
      <w:r>
        <w:rPr>
          <w:b/>
          <w:u w:val="single"/>
        </w:rPr>
        <w:t xml:space="preserve">144681</w:t>
      </w:r>
    </w:p>
    <w:p>
      <w:r>
        <w:t xml:space="preserve">1. En koske Sonyyn 40 jalan tolpalla. Mikä joukko idiootteja, heidän ei tarvinnut tehdä muuta kuin olla tekemättä mitään.</w:t>
      </w:r>
    </w:p>
    <w:p>
      <w:r>
        <w:rPr>
          <w:b/>
          <w:u w:val="single"/>
        </w:rPr>
        <w:t xml:space="preserve">144682</w:t>
      </w:r>
    </w:p>
    <w:p>
      <w:r>
        <w:t xml:space="preserve">1. Hei, ketään ei lynkattu. Kukaan ei viettänyt vuosikymmeniä vankilassa. Ei vahinkoa, ei haittaa, eikö niin? Hän ei tarkoittanut satuttaa ketään, hän on vain jälkeenjäänyt.  Naisten ei pitäisi joutua vankilaan, koska käyttäytyvät kuin lapset. He eivät vain tiedä paremmasta.</w:t>
      </w:r>
    </w:p>
    <w:p>
      <w:r>
        <w:rPr>
          <w:b/>
          <w:u w:val="single"/>
        </w:rPr>
        <w:t xml:space="preserve">144683</w:t>
      </w:r>
    </w:p>
    <w:p>
      <w:r>
        <w:t xml:space="preserve">2.</w:t>
        <w:tab/>
        <w:t xml:space="preserve">En ole varma, onko sarkasmia .... vai......</w:t>
      </w:r>
    </w:p>
    <w:p>
      <w:r>
        <w:rPr>
          <w:b/>
          <w:u w:val="single"/>
        </w:rPr>
        <w:t xml:space="preserve">144684</w:t>
      </w:r>
    </w:p>
    <w:p>
      <w:r>
        <w:t xml:space="preserve">3.</w:t>
        <w:tab/>
        <w:tab/>
        <w:t xml:space="preserve">.... aivovaurio?</w:t>
      </w:r>
    </w:p>
    <w:p>
      <w:r>
        <w:rPr>
          <w:b/>
          <w:u w:val="single"/>
        </w:rPr>
        <w:t xml:space="preserve">144685</w:t>
      </w:r>
    </w:p>
    <w:p>
      <w:r>
        <w:t xml:space="preserve">4.</w:t>
        <w:tab/>
        <w:t xml:space="preserve">Tarkoitan. Valehtelu on pahasta. Sinun ei pitäisi tehdä sitä. Ainakin hän yritti pilata heidän elämänsä. Laske yhteen mahdollinen vankilatuomio, jonka kaikki kolme uhria olisivat saaneet, ja jaa se kolmella. Sen verran hänen pitäisi saada.</w:t>
      </w:r>
    </w:p>
    <w:p>
      <w:r>
        <w:rPr>
          <w:b/>
          <w:u w:val="single"/>
        </w:rPr>
        <w:t xml:space="preserve">144686</w:t>
      </w:r>
    </w:p>
    <w:p>
      <w:r>
        <w:t xml:space="preserve">5.</w:t>
        <w:tab/>
        <w:t xml:space="preserve">&gt;Hän ei tarkoittanut vahingoittaa ketään Mistä tiedät sen? &gt;Ei vahingoittanut Hän aiheutti vahinkoa, alt-right meni täysillä natsiksi, kun he kuulivat tästä ja alkoivat leimata kaikkia mustia miehiä raiskaajiksi: https://www.theroot.com/woman-who-lied-to-police-about-3-black-men-raping-and-k-1823325223</w:t>
      </w:r>
    </w:p>
    <w:p>
      <w:r>
        <w:rPr>
          <w:b/>
          <w:u w:val="single"/>
        </w:rPr>
        <w:t xml:space="preserve">144687</w:t>
      </w:r>
    </w:p>
    <w:p>
      <w:r>
        <w:t xml:space="preserve">6.</w:t>
        <w:tab/>
        <w:t xml:space="preserve">/s ??</w:t>
      </w:r>
    </w:p>
    <w:p>
      <w:r>
        <w:rPr>
          <w:b/>
          <w:u w:val="single"/>
        </w:rPr>
        <w:t xml:space="preserve">144688</w:t>
      </w:r>
    </w:p>
    <w:p>
      <w:r>
        <w:t xml:space="preserve">1. Allekirjoitettu.  Vitut näistä kusipäistä....</w:t>
      </w:r>
    </w:p>
    <w:p>
      <w:r>
        <w:rPr>
          <w:b/>
          <w:u w:val="single"/>
        </w:rPr>
        <w:t xml:space="preserve">144689</w:t>
      </w:r>
    </w:p>
    <w:p>
      <w:r>
        <w:t xml:space="preserve">1. Ei helvetti, ääliöt.</w:t>
      </w:r>
    </w:p>
    <w:p>
      <w:r>
        <w:rPr>
          <w:b/>
          <w:u w:val="single"/>
        </w:rPr>
        <w:t xml:space="preserve">144690</w:t>
      </w:r>
    </w:p>
    <w:p>
      <w:r>
        <w:t xml:space="preserve">1. Molemmat vanhemmat näyttävät minusta paskalta. Millainen mies nimeää lapsensa itsensä mukaan? Kuulostaa vakavalta narsistiselta persoonallisuushäiriöltä, ja se on varoittava merkki mahdollisesti paljon pahemmasta. Lapsi on kusessa molemmissa päissä. Toivottavasti sijaisperhe ottaa hänet ja joku adoptoi hänet mahdollisimman pian. &amp;#x200B; [https://www.babble.com/parenting/5-reasons-you-shouldnt-name-your-son-after-his-dad/](https://www.babble.com/parenting/5-reasons-you-shouldnt-name-your-son-after-his-dad/)</w:t>
      </w:r>
    </w:p>
    <w:p>
      <w:r>
        <w:rPr>
          <w:b/>
          <w:u w:val="single"/>
        </w:rPr>
        <w:t xml:space="preserve">144691</w:t>
      </w:r>
    </w:p>
    <w:p>
      <w:r>
        <w:t xml:space="preserve">2.</w:t>
        <w:tab/>
        <w:t xml:space="preserve">Oletko jälkeenjäänyt lol?  Tämä on super yleinen käytäntö eikä mitään uutta.....</w:t>
      </w:r>
    </w:p>
    <w:p>
      <w:r>
        <w:rPr>
          <w:b/>
          <w:u w:val="single"/>
        </w:rPr>
        <w:t xml:space="preserve">144692</w:t>
      </w:r>
    </w:p>
    <w:p>
      <w:r>
        <w:t xml:space="preserve">3.</w:t>
        <w:tab/>
        <w:tab/>
        <w:t xml:space="preserve">"Annatko lapsellesi samanlaisen nimen kuin itsellesi? SELVÄSTI NARSISTI!"  Mitä nojatuolipsykologista paskaa.</w:t>
      </w:r>
    </w:p>
    <w:p>
      <w:r>
        <w:rPr>
          <w:b/>
          <w:u w:val="single"/>
        </w:rPr>
        <w:t xml:space="preserve">144693</w:t>
      </w:r>
    </w:p>
    <w:p>
      <w:r>
        <w:t xml:space="preserve">4.</w:t>
        <w:tab/>
        <w:tab/>
        <w:t xml:space="preserve">Erittäin yleistä narsististen ihmisten keskuudessa. Se on jumalauta ihminen... ei sinun omaisuutesi, jonka voit nimetä sinun mukaasi. Miksi kaikilla muilla sarjamurhaajilla on jr nimen perässä? Koska tarvitaan itsekeskeinen vanhempi, joka nimeää lapsen itsensä mukaan. Naiset eivät edes tee niin. Vain jotkut psykopaatit tekevät niin.</w:t>
      </w:r>
    </w:p>
    <w:p>
      <w:r>
        <w:rPr>
          <w:b/>
          <w:u w:val="single"/>
        </w:rPr>
        <w:t xml:space="preserve">144694</w:t>
      </w:r>
    </w:p>
    <w:p>
      <w:r>
        <w:t xml:space="preserve">5.</w:t>
        <w:tab/>
        <w:tab/>
        <w:tab/>
        <w:t xml:space="preserve">Sinä valitset vielä nimeä hänelle. Kuinka kehtaat, et omista häntä, hän ei ole sinun omaisuuttasi. Psykopaatti nainen.</w:t>
      </w:r>
    </w:p>
    <w:p>
      <w:r>
        <w:rPr>
          <w:b/>
          <w:u w:val="single"/>
        </w:rPr>
        <w:t xml:space="preserve">144695</w:t>
      </w:r>
    </w:p>
    <w:p>
      <w:r>
        <w:t xml:space="preserve">6.</w:t>
        <w:tab/>
        <w:tab/>
        <w:tab/>
        <w:tab/>
        <w:t xml:space="preserve">Silti... se on ihan toista tasoa kuin ihastuminen. Isä käyttäytyy kuin hän olisi luonut hänet... hän ei luonut. hänellä itsellään oli isä, ja hänen isällään oli isä, ja edestakaisin mennään tuhansia vuosia... mutta tässä hän yrittää käyttäytyä kuin hän olisi luonut kaiken ja elämä olisi alkanut vasta hänestä ja nimeää lapsensa kuin omaisuutensa... idiootti-isä minun nöyrän mielipiteeni mukaan.</w:t>
      </w:r>
    </w:p>
    <w:p>
      <w:r>
        <w:rPr>
          <w:b/>
          <w:u w:val="single"/>
        </w:rPr>
        <w:t xml:space="preserve">144696</w:t>
      </w:r>
    </w:p>
    <w:p>
      <w:r>
        <w:t xml:space="preserve">7.</w:t>
        <w:tab/>
        <w:tab/>
        <w:tab/>
        <w:tab/>
        <w:tab/>
        <w:t xml:space="preserve">nöyrän mielipiteeni mukaan olet jälkeenjäänyt</w:t>
      </w:r>
    </w:p>
    <w:p>
      <w:r>
        <w:rPr>
          <w:b/>
          <w:u w:val="single"/>
        </w:rPr>
        <w:t xml:space="preserve">144697</w:t>
      </w:r>
    </w:p>
    <w:p>
      <w:r>
        <w:t xml:space="preserve">8.</w:t>
        <w:tab/>
        <w:tab/>
        <w:tab/>
        <w:tab/>
        <w:tab/>
        <w:tab/>
        <w:t xml:space="preserve">Lmao Olen täysin samaa mieltä, mutta olet*</w:t>
      </w:r>
    </w:p>
    <w:p>
      <w:r>
        <w:rPr>
          <w:b/>
          <w:u w:val="single"/>
        </w:rPr>
        <w:t xml:space="preserve">144698</w:t>
      </w:r>
    </w:p>
    <w:p>
      <w:r>
        <w:t xml:space="preserve">9.</w:t>
        <w:tab/>
        <w:tab/>
        <w:tab/>
        <w:tab/>
        <w:tab/>
        <w:tab/>
        <w:tab/>
        <w:t xml:space="preserve">oikea oikeinkirjoitus redditissä, miten hassua</w:t>
      </w:r>
    </w:p>
    <w:p>
      <w:r>
        <w:rPr>
          <w:b/>
          <w:u w:val="single"/>
        </w:rPr>
        <w:t xml:space="preserve">144699</w:t>
      </w:r>
    </w:p>
    <w:p>
      <w:r>
        <w:t xml:space="preserve">10.</w:t>
        <w:tab/>
        <w:tab/>
        <w:tab/>
        <w:tab/>
        <w:tab/>
        <w:tab/>
        <w:tab/>
        <w:tab/>
        <w:t xml:space="preserve">Tarkoitan, että vain jos aiot kutsua jotakuta toista vammaiseksi. Jos kirjoitat sen väärin, se heikentää pointtisi...</w:t>
      </w:r>
    </w:p>
    <w:p>
      <w:r>
        <w:rPr>
          <w:b/>
          <w:u w:val="single"/>
        </w:rPr>
        <w:t xml:space="preserve">144700</w:t>
      </w:r>
    </w:p>
    <w:p>
      <w:r>
        <w:t xml:space="preserve">11.</w:t>
        <w:tab/>
        <w:tab/>
        <w:tab/>
        <w:tab/>
        <w:tab/>
        <w:tab/>
        <w:tab/>
        <w:tab/>
        <w:tab/>
        <w:t xml:space="preserve">Olen varma, että hän sai muistion</w:t>
      </w:r>
    </w:p>
    <w:p>
      <w:r>
        <w:rPr>
          <w:b/>
          <w:u w:val="single"/>
        </w:rPr>
        <w:t xml:space="preserve">144701</w:t>
      </w:r>
    </w:p>
    <w:p>
      <w:r>
        <w:t xml:space="preserve">12.</w:t>
        <w:tab/>
        <w:tab/>
        <w:tab/>
        <w:tab/>
        <w:tab/>
        <w:tab/>
        <w:tab/>
        <w:tab/>
        <w:tab/>
        <w:tab/>
        <w:t xml:space="preserve">Toki, mutta "olet jälkeenjäänyt" näyttää vain hieman hassulta.</w:t>
      </w:r>
    </w:p>
    <w:p>
      <w:r>
        <w:rPr>
          <w:b/>
          <w:u w:val="single"/>
        </w:rPr>
        <w:t xml:space="preserve">144702</w:t>
      </w:r>
    </w:p>
    <w:p>
      <w:r>
        <w:t xml:space="preserve">13.</w:t>
        <w:tab/>
        <w:tab/>
        <w:tab/>
        <w:tab/>
        <w:tab/>
        <w:tab/>
        <w:tab/>
        <w:tab/>
        <w:tab/>
        <w:tab/>
        <w:tab/>
        <w:t xml:space="preserve">ehkä englanninkielellä hyvin koulutetuille, mutta meille rahvaan edustajille ei niinkään</w:t>
      </w:r>
    </w:p>
    <w:p>
      <w:r>
        <w:rPr>
          <w:b/>
          <w:u w:val="single"/>
        </w:rPr>
        <w:t xml:space="preserve">144703</w:t>
      </w:r>
    </w:p>
    <w:p>
      <w:r>
        <w:t xml:space="preserve">14.</w:t>
        <w:tab/>
        <w:tab/>
        <w:tab/>
        <w:tab/>
        <w:tab/>
        <w:tab/>
        <w:tab/>
        <w:tab/>
        <w:tab/>
        <w:tab/>
        <w:tab/>
        <w:tab/>
        <w:t xml:space="preserve">lol</w:t>
      </w:r>
    </w:p>
    <w:p>
      <w:r>
        <w:rPr>
          <w:b/>
          <w:u w:val="single"/>
        </w:rPr>
        <w:t xml:space="preserve">144704</w:t>
      </w:r>
    </w:p>
    <w:p>
      <w:r>
        <w:t xml:space="preserve">15.</w:t>
        <w:tab/>
        <w:tab/>
        <w:tab/>
        <w:tab/>
        <w:tab/>
        <w:tab/>
        <w:t xml:space="preserve">tarvitsee yhden vastaamaan tuohon... valitettavasti sinun kannaltasi :(</w:t>
      </w:r>
    </w:p>
    <w:p>
      <w:r>
        <w:rPr>
          <w:b/>
          <w:u w:val="single"/>
        </w:rPr>
        <w:t xml:space="preserve">144705</w:t>
      </w:r>
    </w:p>
    <w:p>
      <w:r>
        <w:t xml:space="preserve">16.</w:t>
        <w:tab/>
        <w:tab/>
        <w:tab/>
        <w:tab/>
        <w:tab/>
        <w:tab/>
        <w:tab/>
        <w:t xml:space="preserve">Voisi olla pahempaakin, voisin ehdottaa, että lapsen nimeäminen itsensä mukaan on sama asia kuin kyseisen lapsen hyväksikäyttö Toinen on harmiton nimi, jonka lapsi voi vaihtaa, toinen on trauma, joka pilaa koko elämän</w:t>
      </w:r>
    </w:p>
    <w:p>
      <w:r>
        <w:rPr>
          <w:b/>
          <w:u w:val="single"/>
        </w:rPr>
        <w:t xml:space="preserve">144706</w:t>
      </w:r>
    </w:p>
    <w:p>
      <w:r>
        <w:t xml:space="preserve">17.</w:t>
        <w:tab/>
        <w:tab/>
        <w:tab/>
        <w:tab/>
        <w:tab/>
        <w:tab/>
        <w:tab/>
        <w:tab/>
        <w:t xml:space="preserve">se aiheuttaa suurta painostusta, henkistä hyväksikäyttöä. se ei ole fyysistä hyväksikäyttöä, mutta se vaikuttaa silti lapseen koko elämän ajan.</w:t>
      </w:r>
    </w:p>
    <w:p>
      <w:r>
        <w:rPr>
          <w:b/>
          <w:u w:val="single"/>
        </w:rPr>
        <w:t xml:space="preserve">144707</w:t>
      </w:r>
    </w:p>
    <w:p>
      <w:r>
        <w:t xml:space="preserve">18.</w:t>
        <w:tab/>
        <w:tab/>
        <w:tab/>
        <w:tab/>
        <w:tab/>
        <w:tab/>
        <w:tab/>
        <w:tab/>
        <w:tab/>
        <w:t xml:space="preserve">Sinulla saattaa olla isäongelmia, mutta kaikilla ei ole</w:t>
      </w:r>
    </w:p>
    <w:p>
      <w:r>
        <w:rPr>
          <w:b/>
          <w:u w:val="single"/>
        </w:rPr>
        <w:t xml:space="preserve">144708</w:t>
      </w:r>
    </w:p>
    <w:p>
      <w:r>
        <w:t xml:space="preserve">19.</w:t>
        <w:tab/>
        <w:tab/>
        <w:tab/>
        <w:tab/>
        <w:tab/>
        <w:t xml:space="preserve">Mistä siemenneste tulee? Ihmettelen vain</w:t>
      </w:r>
    </w:p>
    <w:p>
      <w:r>
        <w:rPr>
          <w:b/>
          <w:u w:val="single"/>
        </w:rPr>
        <w:t xml:space="preserve">144709</w:t>
      </w:r>
    </w:p>
    <w:p>
      <w:r>
        <w:t xml:space="preserve">1. Nyt Arizonassa.  Ja kaikki muut epäilyttävät vittuilut kaikkialla muualla.</w:t>
      </w:r>
    </w:p>
    <w:p>
      <w:r>
        <w:rPr>
          <w:b/>
          <w:u w:val="single"/>
        </w:rPr>
        <w:t xml:space="preserve">144710</w:t>
      </w:r>
    </w:p>
    <w:p>
      <w:r>
        <w:t xml:space="preserve">1. Hän pelkäsi turvallisuutensa puolesta. Käärikää se, tässä ei ole muuta nähtävää. Mikä pelkuri.</w:t>
      </w:r>
    </w:p>
    <w:p>
      <w:r>
        <w:rPr>
          <w:b/>
          <w:u w:val="single"/>
        </w:rPr>
        <w:t xml:space="preserve">144711</w:t>
      </w:r>
    </w:p>
    <w:p>
      <w:r>
        <w:t xml:space="preserve">2.</w:t>
        <w:tab/>
        <w:t xml:space="preserve">lol Jos hän olisi pelännyt turvallisuutensa puolesta, hän olisi poistunut ja lähtenyt lol eikä kieltäytynyt lähtemästä lmao cuntstatus</w:t>
      </w:r>
    </w:p>
    <w:p>
      <w:r>
        <w:rPr>
          <w:b/>
          <w:u w:val="single"/>
        </w:rPr>
        <w:t xml:space="preserve">144712</w:t>
      </w:r>
    </w:p>
    <w:p>
      <w:r>
        <w:t xml:space="preserve">3.</w:t>
        <w:tab/>
        <w:tab/>
        <w:t xml:space="preserve">Pelkäsi turvallisuutensa puolesta lähteä ulos kadulle, jota ei tuntenut yöllä, ei Uberin kanssa.</w:t>
      </w:r>
    </w:p>
    <w:p>
      <w:r>
        <w:rPr>
          <w:b/>
          <w:u w:val="single"/>
        </w:rPr>
        <w:t xml:space="preserve">144713</w:t>
      </w:r>
    </w:p>
    <w:p>
      <w:r>
        <w:t xml:space="preserve">4.</w:t>
        <w:tab/>
        <w:tab/>
        <w:tab/>
        <w:t xml:space="preserve">[poistettu]</w:t>
      </w:r>
    </w:p>
    <w:p>
      <w:r>
        <w:rPr>
          <w:b/>
          <w:u w:val="single"/>
        </w:rPr>
        <w:t xml:space="preserve">144714</w:t>
      </w:r>
    </w:p>
    <w:p>
      <w:r>
        <w:t xml:space="preserve">5.</w:t>
        <w:tab/>
        <w:tab/>
        <w:tab/>
        <w:tab/>
        <w:t xml:space="preserve">varsinainen transkriptio videolta: &gt; Minusta tuntui epämukavalta **reitti**, jonka hän vei minut, olin ilmeisesti juonut, minkä vuoksi olin Uberissa, ja reitti oli vain erilainen kuin mitä minua ei ollut koskaan viety. hän ei sanonut pelkäävänsä kuljettajaa, vaan **reittiä**</w:t>
        <w:t xml:space="preserve"> Tulkitsin sen niin, että hän pelkäsi autosta nousemista tuntemattomalla alueella.  Tämä ei tietenkään anna anteeksi hänen käytöstään Uber-kuskia kohtaan, mutta en usko, että voimme arvioida, pelkäsikö hän autosta nousemista vai ei.</w:t>
      </w:r>
    </w:p>
    <w:p>
      <w:r>
        <w:rPr>
          <w:b/>
          <w:u w:val="single"/>
        </w:rPr>
        <w:t xml:space="preserve">144715</w:t>
      </w:r>
    </w:p>
    <w:p>
      <w:r>
        <w:t xml:space="preserve">6.</w:t>
        <w:tab/>
        <w:tab/>
        <w:tab/>
        <w:tab/>
        <w:t xml:space="preserve">Nauhoituksesta kuulosti siltä, että nainen halusi miehen seuraavan GPS:ää, mutta mies ei noudattanut sitä? En puolustele häntä, mutta olen niin huono suunnistaja. Kun Uber-kuljettaja kysyy minulta, minne mennä, minun on vain keksittävä jotain. "Joo, kuulostaa oikealta."</w:t>
      </w:r>
    </w:p>
    <w:p>
      <w:r>
        <w:rPr>
          <w:b/>
          <w:u w:val="single"/>
        </w:rPr>
        <w:t xml:space="preserve">144716</w:t>
      </w:r>
    </w:p>
    <w:p>
      <w:r>
        <w:t xml:space="preserve">1. Ollakseni reilu, 2 lasta ja 16 vuotta yhdessä? Se on tosiasiallinen avioliitto.</w:t>
      </w:r>
    </w:p>
    <w:p>
      <w:r>
        <w:rPr>
          <w:b/>
          <w:u w:val="single"/>
        </w:rPr>
        <w:t xml:space="preserve">144717</w:t>
      </w:r>
    </w:p>
    <w:p>
      <w:r>
        <w:t xml:space="preserve">2.</w:t>
        <w:tab/>
        <w:t xml:space="preserve">Olen samaa mieltä. Jos jollain jälkeenjääneellä beta-mulkulla on lapsia ja hän antaa lutkan maata sohvallaan 16 vuotta tekemättä mitään, eikä hän tiennyt avioliittoa, niin hän on pyytänyt sitä, ja itse asiassa hän on päässyt onnekkaasti pälkähästä.</w:t>
      </w:r>
    </w:p>
    <w:p>
      <w:r>
        <w:rPr>
          <w:b/>
          <w:u w:val="single"/>
        </w:rPr>
        <w:t xml:space="preserve">144718</w:t>
      </w:r>
    </w:p>
    <w:p>
      <w:r>
        <w:t xml:space="preserve">1. Hän todella väisti luodin. Voisitko kuvitella meneväsi naimisiin tuon nartun kanssa?</w:t>
      </w:r>
    </w:p>
    <w:p>
      <w:r>
        <w:rPr>
          <w:b/>
          <w:u w:val="single"/>
        </w:rPr>
        <w:t xml:space="preserve">144719</w:t>
      </w:r>
    </w:p>
    <w:p>
      <w:r>
        <w:t xml:space="preserve">2.</w:t>
        <w:tab/>
        <w:t xml:space="preserve">&gt;Hän todella väisti luodin</w:t>
        <w:t xml:space="preserve">    Mutta veitsi osui häneen.   Joka tapauksessa on kiva nähdä, ettei hän lyönyt takaisin. #deadGentlemen</w:t>
      </w:r>
    </w:p>
    <w:p>
      <w:r>
        <w:rPr>
          <w:b/>
          <w:u w:val="single"/>
        </w:rPr>
        <w:t xml:space="preserve">144720</w:t>
      </w:r>
    </w:p>
    <w:p>
      <w:r>
        <w:t xml:space="preserve">3.</w:t>
        <w:tab/>
        <w:tab/>
        <w:t xml:space="preserve">Ei ole mitään syytä lyödä naista!  # \s Edit: Voi helvetti, senkin paskiaiset! Käykää tarkistuttamassa teidän vitun sarkasminilmaisimenne. Ja hauskanpitokykynne myös, senkin kuoron vääntäjät. Alan kutsua teitä MJW:ksi ... näytätte olevan yhtä kuivuneita ja huumorintajuttomia kuin hekin. Haistakaa vittu kaikki!</w:t>
      </w:r>
    </w:p>
    <w:p>
      <w:r>
        <w:rPr>
          <w:b/>
          <w:u w:val="single"/>
        </w:rPr>
        <w:t xml:space="preserve">144721</w:t>
      </w:r>
    </w:p>
    <w:p>
      <w:r>
        <w:t xml:space="preserve">4.</w:t>
        <w:tab/>
        <w:tab/>
        <w:tab/>
        <w:t xml:space="preserve">Taisit unohtaa tämän: /s</w:t>
      </w:r>
    </w:p>
    <w:p>
      <w:r>
        <w:rPr>
          <w:b/>
          <w:u w:val="single"/>
        </w:rPr>
        <w:t xml:space="preserve">144722</w:t>
      </w:r>
    </w:p>
    <w:p>
      <w:r>
        <w:t xml:space="preserve">5.</w:t>
        <w:tab/>
        <w:tab/>
        <w:tab/>
        <w:tab/>
        <w:t xml:space="preserve">Joo. Korjasin sen.</w:t>
      </w:r>
    </w:p>
    <w:p>
      <w:r>
        <w:rPr>
          <w:b/>
          <w:u w:val="single"/>
        </w:rPr>
        <w:t xml:space="preserve">144723</w:t>
      </w:r>
    </w:p>
    <w:p>
      <w:r>
        <w:t xml:space="preserve">6.</w:t>
        <w:tab/>
        <w:tab/>
        <w:tab/>
        <w:t xml:space="preserve">Syitä on paljon. Et vain välttämättä tee sitä.</w:t>
      </w:r>
    </w:p>
    <w:p>
      <w:r>
        <w:rPr>
          <w:b/>
          <w:u w:val="single"/>
        </w:rPr>
        <w:t xml:space="preserve">144724</w:t>
      </w:r>
    </w:p>
    <w:p>
      <w:r>
        <w:t xml:space="preserve">1. Welp shes retarded</w:t>
      </w:r>
    </w:p>
    <w:p>
      <w:r>
        <w:rPr>
          <w:b/>
          <w:u w:val="single"/>
        </w:rPr>
        <w:t xml:space="preserve">144725</w:t>
      </w:r>
    </w:p>
    <w:p>
      <w:r>
        <w:t xml:space="preserve">1. Tämä kaveri on trolli ja yksi syy siihen, miksi r-libertarian on nyt paska.</w:t>
      </w:r>
    </w:p>
    <w:p>
      <w:r>
        <w:rPr>
          <w:b/>
          <w:u w:val="single"/>
        </w:rPr>
        <w:t xml:space="preserve">144726</w:t>
      </w:r>
    </w:p>
    <w:p>
      <w:r>
        <w:t xml:space="preserve">2.</w:t>
        <w:tab/>
        <w:t xml:space="preserve">Miten paskapostitili voi pilata koko subin?</w:t>
      </w:r>
    </w:p>
    <w:p>
      <w:r>
        <w:rPr>
          <w:b/>
          <w:u w:val="single"/>
        </w:rPr>
        <w:t xml:space="preserve">144727</w:t>
      </w:r>
    </w:p>
    <w:p>
      <w:r>
        <w:t xml:space="preserve">3.</w:t>
        <w:tab/>
        <w:tab/>
        <w:t xml:space="preserve">Kuka tahansa, joka allekirjoittaa kaikki viestinsä, on parhaimmillaan epäilyttävä, IMO.</w:t>
      </w:r>
    </w:p>
    <w:p>
      <w:r>
        <w:rPr>
          <w:b/>
          <w:u w:val="single"/>
        </w:rPr>
        <w:t xml:space="preserve">144728</w:t>
      </w:r>
    </w:p>
    <w:p>
      <w:r>
        <w:t xml:space="preserve">4.</w:t>
        <w:tab/>
        <w:tab/>
        <w:tab/>
        <w:t xml:space="preserve">Olen samaa mieltä -jdsrockin</w:t>
      </w:r>
    </w:p>
    <w:p>
      <w:r>
        <w:rPr>
          <w:b/>
          <w:u w:val="single"/>
        </w:rPr>
        <w:t xml:space="preserve">144729</w:t>
      </w:r>
    </w:p>
    <w:p>
      <w:r>
        <w:t xml:space="preserve">1. Hän puhuu äideistä, jotka käyttävät lapsiaan poliittisen agendansa edistämiseen, ja raivostuttaa sitten nämä kusipäät jättämällä heidät täysin huomiotta.  Vielä pahempaa on se, että he osoittavat, kuinka etuoikeutettuja he ovat vaatimalla, että hän kuuntelee heitä, ämmä, kenenkään ei ole pakko kuunnella sinua. ja juuri siinä tiivistyy ongelma nykyajan kusipäiden kanssa, he uskovat, että sinun ON kuunneltava heitä ja että sinulla ei ole muuta vaihtoehtoa kuin totella.</w:t>
      </w:r>
    </w:p>
    <w:p>
      <w:r>
        <w:rPr>
          <w:b/>
          <w:u w:val="single"/>
        </w:rPr>
        <w:t xml:space="preserve">144730</w:t>
      </w:r>
    </w:p>
    <w:p>
      <w:r>
        <w:t xml:space="preserve">2.</w:t>
        <w:tab/>
        <w:t xml:space="preserve">Sinun on kuunneltava minua! Mutta teidän ei tarvitse kuunnella ihmisiä, jotka väittävät olevansa syyttömiä, kun heitä syytetään väärin perustein raiskauksesta, vaan lukitkaa heidät!</w:t>
      </w:r>
    </w:p>
    <w:p>
      <w:r>
        <w:rPr>
          <w:b/>
          <w:u w:val="single"/>
        </w:rPr>
        <w:t xml:space="preserve">144731</w:t>
      </w:r>
    </w:p>
    <w:p>
      <w:r>
        <w:t xml:space="preserve">1. Askel oikeaan suuntaan. Mutta oikeasti naiset eivät osallistu yhteiskunnan toimintaan yhtä paljon kuin miehet, ja miehet kuolevat aikaisemmin, joten miesten pitäisi voida jäädä eläkkeelle aikaisemmin.   Edit: Typerä autocorrect...</w:t>
      </w:r>
    </w:p>
    <w:p>
      <w:r>
        <w:rPr>
          <w:b/>
          <w:u w:val="single"/>
        </w:rPr>
        <w:t xml:space="preserve">144732</w:t>
      </w:r>
    </w:p>
    <w:p>
      <w:r>
        <w:t xml:space="preserve">2.</w:t>
        <w:tab/>
        <w:t xml:space="preserve">Olet ääliö.  Kerro meille, mitä työtä teet, joka edistää niin paljon yhteiskuntaa.</w:t>
      </w:r>
    </w:p>
    <w:p>
      <w:r>
        <w:rPr>
          <w:b/>
          <w:u w:val="single"/>
        </w:rPr>
        <w:t xml:space="preserve">144733</w:t>
      </w:r>
    </w:p>
    <w:p>
      <w:r>
        <w:t xml:space="preserve">3.</w:t>
        <w:tab/>
        <w:tab/>
        <w:t xml:space="preserve">Olen nyt merkinnyt tämän tyypin "seksistiseksi retardiksi". En ymmärrä, miten, kun koko tämän subin tarkoitus on pyrkiä tasa-arvoon (verrattuna epätasa-arvoon, jota jotkut feministit ajavat), täällä on aina ihmisiä, jotka haluavat kääntää sen takaisin seksismiin.</w:t>
      </w:r>
    </w:p>
    <w:p>
      <w:r>
        <w:rPr>
          <w:b/>
          <w:u w:val="single"/>
        </w:rPr>
        <w:t xml:space="preserve">144734</w:t>
      </w:r>
    </w:p>
    <w:p>
      <w:r>
        <w:t xml:space="preserve">4.</w:t>
        <w:tab/>
        <w:tab/>
        <w:tab/>
        <w:t xml:space="preserve">Kesy verrattuna joihinkin alla oleviin kommentteihin.. Eräs tyyppi sanoi, että ilman miesten sietämistä naisten paskaa he eivät selviäisi, ja joku kulta sanoi, että ilman miesten suojelua heitä kaupattaisiin kuin hyödykkeitä.  Se on samaa tekopyhyyttä kuin radikaalifeministeillä. Kyse ei ole tasa-arvon tavoittelusta vaan suoranaisesta "pidän itseäni sinua parempana ja perustelen sen uhrikompleksillani".  Olen uhri, koska olen mies ja miehet taistelevat sodissa ja tekevät ruumiillista työtä!!!... En sano, että minä teen... MUTTA JOTKUT HEISTÄ TEKEVÄT NIIN, JA MINULLA ON MYÖS PENIS, JOTEN...</w:t>
      </w:r>
    </w:p>
    <w:p>
      <w:r>
        <w:rPr>
          <w:b/>
          <w:u w:val="single"/>
        </w:rPr>
        <w:t xml:space="preserve">144735</w:t>
      </w:r>
    </w:p>
    <w:p>
      <w:r>
        <w:t xml:space="preserve">5.</w:t>
        <w:tab/>
        <w:tab/>
        <w:tab/>
        <w:tab/>
        <w:t xml:space="preserve">Se on absurdia ja säälittävää, ja se vain auttaa radikalisoimaan väittelyn vastapuolen ihmisiä.</w:t>
      </w:r>
    </w:p>
    <w:p>
      <w:r>
        <w:rPr>
          <w:b/>
          <w:u w:val="single"/>
        </w:rPr>
        <w:t xml:space="preserve">144736</w:t>
      </w:r>
    </w:p>
    <w:p>
      <w:r>
        <w:t xml:space="preserve">6.</w:t>
        <w:tab/>
        <w:tab/>
        <w:t xml:space="preserve">mitä tekemistä yksittäisellä esimerkillä olisi koko yhteiskunnan kanssa #MORON</w:t>
      </w:r>
    </w:p>
    <w:p>
      <w:r>
        <w:rPr>
          <w:b/>
          <w:u w:val="single"/>
        </w:rPr>
        <w:t xml:space="preserve">144737</w:t>
      </w:r>
    </w:p>
    <w:p>
      <w:r>
        <w:t xml:space="preserve">7.</w:t>
        <w:tab/>
        <w:tab/>
        <w:tab/>
        <w:t xml:space="preserve">Se ei liity, vaan se liittyy hänen väitteeseensä.  Jos hän kääntyisi ympäri ja sanoisi, että "leikkaan nurmikoita paikallisille yrityksille", hänestä olisi hieman liioiteltua istua samalla siinä ja sanoa, että hänen pitäisi saada jäädä eläkkeelle aikaisemmin kuin naiset, koska MUUT MIEHET osallistuvat työhön enemmän kuin he.  Pyhimpi kuin sinä -asenne on laajalti esillä tällä aluksella, mutta kukaan teistä ei ole valmis katsomaan sisäänpäin ennen kuin suoltaa roskaa.  Aivan kuten en istuisi täällä ja sanoisi, että kaikkien miesten pitäisi saada vaarakorvausta, koska miljoonat miehet kuolevat sodissa joka vuosisata.  "Tämä nainen käyttäytyi kuin mulkku ja sai sitten sellaisen kohtelun sukupuolestaan riippumatta" -viestit ovat siistejä. Sitten tulee näitä kommentteja, joissa on selvästi pikkupoikia, jotka ovat vihaisia naisille ja esittävät outoja pikku oivalluksia siitä, miten naiset "selviävät vain siksi, että miehet sietävät heitä" ilman mitään tosiasioita sen tueksi - koska mitään tosiasioita ei ole olemassa tuollaisen paskan tueksi.   Jopa 5 kommentin jälkeen OP kieltäytyi esittämästä edes yhtä ainoaa syytä sille, miksi hänen sanomansa on totta. Koska hän ei pystynyt. Joten ansaitsette tulla naurunalaiseksi. Sinä olet vitsi.</w:t>
      </w:r>
    </w:p>
    <w:p>
      <w:r>
        <w:rPr>
          <w:b/>
          <w:u w:val="single"/>
        </w:rPr>
        <w:t xml:space="preserve">144738</w:t>
      </w:r>
    </w:p>
    <w:p>
      <w:r>
        <w:t xml:space="preserve">8.</w:t>
        <w:tab/>
        <w:tab/>
        <w:tab/>
        <w:tab/>
        <w:t xml:space="preserve">En ole lukenut tuota, mutta muistutus, sweatie; ilman miesten pakottamaa sivilisaatiota naisilla käytettäisiin kauppaa hyödykkeenä.</w:t>
      </w:r>
    </w:p>
    <w:p>
      <w:r>
        <w:rPr>
          <w:b/>
          <w:u w:val="single"/>
        </w:rPr>
        <w:t xml:space="preserve">144739</w:t>
      </w:r>
    </w:p>
    <w:p>
      <w:r>
        <w:t xml:space="preserve">9.</w:t>
        <w:tab/>
        <w:tab/>
        <w:tab/>
        <w:tab/>
        <w:tab/>
        <w:t xml:space="preserve">Jälleen kerran, se on sweetie. Minun on vaikea ottaa vähättelyäsi vakavasti, kun et osaa kirjoittaa 7-kirjaimista sanaa.  HAHAHA, minulla ei ole mitään sanottavaa sinulle. Olet ensimmäinen ihminen, johon olen törmännyt redditissä, joka haisee aidosti inceliltä.</w:t>
      </w:r>
    </w:p>
    <w:p>
      <w:r>
        <w:rPr>
          <w:b/>
          <w:u w:val="single"/>
        </w:rPr>
        <w:t xml:space="preserve">144740</w:t>
      </w:r>
    </w:p>
    <w:p>
      <w:r>
        <w:t xml:space="preserve">10.</w:t>
        <w:tab/>
        <w:tab/>
        <w:tab/>
        <w:tab/>
        <w:tab/>
        <w:tab/>
        <w:t xml:space="preserve">ooh, teit sen passe-meemin, joka on 99 % ajasta väärässä, kun et pysty kumoamaan perustotuutta, jonka vaistomaisesti myönnät vain vapisevalle alitajunnallesi. cool beans, babe</w:t>
      </w:r>
    </w:p>
    <w:p>
      <w:r>
        <w:rPr>
          <w:b/>
          <w:u w:val="single"/>
        </w:rPr>
        <w:t xml:space="preserve">144741</w:t>
      </w:r>
    </w:p>
    <w:p>
      <w:r>
        <w:t xml:space="preserve">11.</w:t>
        <w:tab/>
        <w:tab/>
        <w:tab/>
        <w:tab/>
        <w:tab/>
        <w:tab/>
        <w:tab/>
        <w:t xml:space="preserve">&gt; Ei pysty kumoamaan perustotuutta Perustotuuden ei pitäisi olla vaikea todistaa.  Silti tässä sitä ollaan... Emme ole vieläkään todistaneet sitä...  YIKESSSSSSSSSS (*Minulla on vain siisti meemi*)</w:t>
      </w:r>
    </w:p>
    <w:p>
      <w:r>
        <w:rPr>
          <w:b/>
          <w:u w:val="single"/>
        </w:rPr>
        <w:t xml:space="preserve">144742</w:t>
      </w:r>
    </w:p>
    <w:p>
      <w:r>
        <w:t xml:space="preserve">12.</w:t>
        <w:tab/>
        <w:tab/>
        <w:tab/>
        <w:tab/>
        <w:tab/>
        <w:tab/>
        <w:tab/>
        <w:tab/>
        <w:t xml:space="preserve">Tuo ei ole lainkaan siistiä</w:t>
      </w:r>
    </w:p>
    <w:p>
      <w:r>
        <w:rPr>
          <w:b/>
          <w:u w:val="single"/>
        </w:rPr>
        <w:t xml:space="preserve">144743</w:t>
      </w:r>
    </w:p>
    <w:p>
      <w:r>
        <w:t xml:space="preserve">1. Mistä lähtien meksikolaiset ovat panneet lihavia tyttöjä? Luulin, että neekerit tekevät niin.</w:t>
      </w:r>
    </w:p>
    <w:p>
      <w:r>
        <w:rPr>
          <w:b/>
          <w:u w:val="single"/>
        </w:rPr>
        <w:t xml:space="preserve">144744</w:t>
      </w:r>
    </w:p>
    <w:p>
      <w:r>
        <w:t xml:space="preserve">2.</w:t>
        <w:tab/>
        <w:t xml:space="preserve">He tekevät niin, kun he etsivät vihreää korttia.</w:t>
      </w:r>
    </w:p>
    <w:p>
      <w:r>
        <w:rPr>
          <w:b/>
          <w:u w:val="single"/>
        </w:rPr>
        <w:t xml:space="preserve">144745</w:t>
      </w:r>
    </w:p>
    <w:p>
      <w:r>
        <w:t xml:space="preserve">3.</w:t>
        <w:tab/>
        <w:tab/>
        <w:t xml:space="preserve">*Kaikki* panevat läskiä, kun on green cardin aika.  Paitsi jos se on muijan näköinen, jolloin tarjolla on koskemattomia niskaparroja ja betoja.</w:t>
      </w:r>
    </w:p>
    <w:p>
      <w:r>
        <w:rPr>
          <w:b/>
          <w:u w:val="single"/>
        </w:rPr>
        <w:t xml:space="preserve">144746</w:t>
      </w:r>
    </w:p>
    <w:p>
      <w:r>
        <w:t xml:space="preserve">4.</w:t>
        <w:tab/>
        <w:t xml:space="preserve">Mitä sinä et ymmärrä?</w:t>
      </w:r>
    </w:p>
    <w:p>
      <w:r>
        <w:rPr>
          <w:b/>
          <w:u w:val="single"/>
        </w:rPr>
        <w:t xml:space="preserve">144747</w:t>
      </w:r>
    </w:p>
    <w:p>
      <w:r>
        <w:t xml:space="preserve">1. Tämä on taas vain "me vastaan he" -mentaliteettia! Se, että joku ääliö laittoi laukkunsa istuimelle, ei tee siitä esimerkkiä miesten sorrosta! Olemme täällä keskustelemassa vakavista aiheista, kuten tasa-arvosta lain edessä ja miesten oikeudesta ilmaista tunteitaan! Ei jokainen kerta, kun nainen tekee jotain pahaa sinulle, ole esimerkki naisten etuoikeudesta, jumalauta! Joskus pelkään, että meistä on tulossa feministejä parempia.</w:t>
      </w:r>
    </w:p>
    <w:p>
      <w:r>
        <w:rPr>
          <w:b/>
          <w:u w:val="single"/>
        </w:rPr>
        <w:t xml:space="preserve">144748</w:t>
      </w:r>
    </w:p>
    <w:p>
      <w:r>
        <w:t xml:space="preserve">2.</w:t>
        <w:tab/>
        <w:t xml:space="preserve">Sanomassasi on jonkin verran perää, mutta mielestäni et ymmärrä viestin tarkoitusta. Pointti on se, että se ei ole ASIA, jota feministien pitäisi pitää oikeutettuna syynä jatkaa miesten arvostelua. Feministit ovat viime vuosina osoittaneet, että he laittavat mikroskoopin minkä tahansa narratiivin alle, joka esittelee jonkinlaista sortoa. TODELLISET feministit välittävät käyttää manspreadingia ja mansplainingia miehiä vastaan. Tällaisilla viesteillä ei ole mitään tekemistä sorron väittämisen tai myötätunnon pyytämisen kanssa. Se vain osoittaa, kuinka tyhmiä ja lapsellisia väitteet manspreadingia vastaan ovat. Keskivertoihmiselle ei tarvitse kertoa, että manspreading ei ole asia, josta kannattaa välittää. Mutta monille, monille ihmisille on. Kummallista kyllä.</w:t>
      </w:r>
    </w:p>
    <w:p>
      <w:r>
        <w:rPr>
          <w:b/>
          <w:u w:val="single"/>
        </w:rPr>
        <w:t xml:space="preserve">144749</w:t>
      </w:r>
    </w:p>
    <w:p>
      <w:r>
        <w:t xml:space="preserve">3.</w:t>
        <w:tab/>
        <w:t xml:space="preserve">...haukottelu.  Saarnaa sitten feministijoukoille, koska he ovat ongelma.</w:t>
      </w:r>
    </w:p>
    <w:p>
      <w:r>
        <w:rPr>
          <w:b/>
          <w:u w:val="single"/>
        </w:rPr>
        <w:t xml:space="preserve">144750</w:t>
      </w:r>
    </w:p>
    <w:p>
      <w:r>
        <w:t xml:space="preserve">4.</w:t>
        <w:tab/>
        <w:t xml:space="preserve">Olemme täällä myös tuomitsemassa paskoja feministisiä väitteitä ja retoriikkaa.</w:t>
      </w:r>
    </w:p>
    <w:p>
      <w:r>
        <w:rPr>
          <w:b/>
          <w:u w:val="single"/>
        </w:rPr>
        <w:t xml:space="preserve">144751</w:t>
      </w:r>
    </w:p>
    <w:p>
      <w:r>
        <w:t xml:space="preserve">5.</w:t>
        <w:tab/>
        <w:tab/>
        <w:t xml:space="preserve">Ja miten tarkalleen ottaen tämä viesti, joka osoittaa yhden ajattelemattoman ihmisen, mitätöi toiset, toisenlaiset ajattelemattomat ihmiset?</w:t>
      </w:r>
    </w:p>
    <w:p>
      <w:r>
        <w:rPr>
          <w:b/>
          <w:u w:val="single"/>
        </w:rPr>
        <w:t xml:space="preserve">144752</w:t>
      </w:r>
    </w:p>
    <w:p>
      <w:r>
        <w:t xml:space="preserve">6.</w:t>
        <w:tab/>
        <w:tab/>
        <w:tab/>
        <w:t xml:space="preserve">Miesten jalkojen levittäminen ei ole edes ajattelematonta. Ja koska se osoittaa kaksinaismoraalia. Koska kyseessä ei ole "yksi ajattelematon henkilö". Tämä on esimerkki siitä, mitä monet tekevät. Näen tällaista paskaa koko ajan. Ja voin taata, ettei yksikään feministi ole koskaan haukkunut toista naista siitä, että hän tekee näin, mutta miehet, jotka levittävät jalkojaan hieman mukavuuden vuoksi, tietysti tekevät niin.</w:t>
      </w:r>
    </w:p>
    <w:p>
      <w:r>
        <w:rPr>
          <w:b/>
          <w:u w:val="single"/>
        </w:rPr>
        <w:t xml:space="preserve">144753</w:t>
      </w:r>
    </w:p>
    <w:p>
      <w:r>
        <w:t xml:space="preserve">7.</w:t>
        <w:tab/>
        <w:tab/>
        <w:tab/>
        <w:tab/>
        <w:t xml:space="preserve">Ahtaassa tilassa se on ajattelematonta. Kun ihmiset ovat ahtaasti, sinun tilasi on lantiosi leveys. Levittämällä jalkojasi loukkaa vähintään 1/4 tai 1/2 puolellasi istuvan henkilön tilaa. Ja tähän on todella, todella helppo ratkaisu. Laita jalkasi yhteen.   Jos kukaan ei ole vieressäsi, hyvä on. Tee se. En välitä. Mutta kun on tungosta, ota muut huomioon.</w:t>
      </w:r>
    </w:p>
    <w:p>
      <w:r>
        <w:rPr>
          <w:b/>
          <w:u w:val="single"/>
        </w:rPr>
        <w:t xml:space="preserve">144754</w:t>
      </w:r>
    </w:p>
    <w:p>
      <w:r>
        <w:t xml:space="preserve">8.</w:t>
        <w:tab/>
        <w:tab/>
        <w:tab/>
        <w:tab/>
        <w:tab/>
        <w:t xml:space="preserve">En edes väitä sitä. Jos levitän jalkojani niin paljon, että se on mukavaa, ja kosketan jonkun toisen jalkoja, se ei ole ongelma. Olen ollut aluksella, jossa se on kirjaimellisesti pähkinä Buttille ja se on vain hyväksyttävä.</w:t>
      </w:r>
    </w:p>
    <w:p>
      <w:r>
        <w:rPr>
          <w:b/>
          <w:u w:val="single"/>
        </w:rPr>
        <w:t xml:space="preserve">144755</w:t>
      </w:r>
    </w:p>
    <w:p>
      <w:r>
        <w:t xml:space="preserve">9.</w:t>
        <w:tab/>
        <w:tab/>
        <w:tab/>
        <w:tab/>
        <w:tab/>
        <w:tab/>
        <w:t xml:space="preserve">Sitten en ymmärrä, mitä väitätte. Väitätkö, että paskan laittaminen viereiselle istuimelle on vain naisten ongelma? Suoraan sanottuna olen nähnyt useampien miesten tekevän niin. Harkitsematon käytös on harkitsematonta käytöstä. Mies tai nainen. En siis ymmärrä, mitä tämä viesti miesten oikeuksia käsittelevässä viestiketjussa tarkoittaa...</w:t>
      </w:r>
    </w:p>
    <w:p>
      <w:r>
        <w:rPr>
          <w:b/>
          <w:u w:val="single"/>
        </w:rPr>
        <w:t xml:space="preserve">144756</w:t>
      </w:r>
    </w:p>
    <w:p>
      <w:r>
        <w:t xml:space="preserve">10.</w:t>
        <w:tab/>
        <w:tab/>
        <w:tab/>
        <w:tab/>
        <w:tab/>
        <w:tab/>
        <w:tab/>
        <w:t xml:space="preserve">Kyse on tekopyhyydestä, kun feministit haukkuvat miehiä "manspreadingista", mutta et kuule yhdenkään heistä haukkuvan naista tällaisesta.   Feminismissä on nykyään kyse miesten vihaamisesta.</w:t>
      </w:r>
    </w:p>
    <w:p>
      <w:r>
        <w:rPr>
          <w:b/>
          <w:u w:val="single"/>
        </w:rPr>
        <w:t xml:space="preserve">144757</w:t>
      </w:r>
    </w:p>
    <w:p>
      <w:r>
        <w:t xml:space="preserve">11.</w:t>
        <w:tab/>
        <w:tab/>
        <w:tab/>
        <w:tab/>
        <w:tab/>
        <w:tab/>
        <w:tab/>
        <w:tab/>
        <w:t xml:space="preserve">Ero on siinä, että jalkojen levittäminen on paljon enemmän miesten ongelma, kun taas tavaroiden laittaminen viereiselle istuimelle on ongelma, jota molemmat sukupuolet tekevät, ja itse asiassa kokemukseni mukaan enemmän miehet tekevät sitä.  Tämän kutsuminen naisten ongelmaksi on siis olkinukke. Se on vain kömpelö ja epätarkka yritys puhua mitä tahansa.</w:t>
      </w:r>
    </w:p>
    <w:p>
      <w:r>
        <w:rPr>
          <w:b/>
          <w:u w:val="single"/>
        </w:rPr>
        <w:t xml:space="preserve">144758</w:t>
      </w:r>
    </w:p>
    <w:p>
      <w:r>
        <w:t xml:space="preserve">12.</w:t>
        <w:tab/>
        <w:tab/>
        <w:tab/>
        <w:tab/>
        <w:tab/>
        <w:tab/>
        <w:tab/>
        <w:tab/>
        <w:tab/>
        <w:t xml:space="preserve">Useammat miehet tekevät niin... missä on todisteesi? Jos tuo ei ole keksittyä anekdoottipaskapuhetta, en tiedä mikä on. Etkä taida ymmärtää, mikä on olkinukkeargumentti. En häiritse sinua mistään, joten etsi se.   Miehet käyvät ostoksilla paljon vähemmän kuin naiset. Se on aika hyvin tunnettu tosiasia. Naisilla on PALJON todennäköisemmin ylimääräisiä laukkuja mukanaan. Heillä kaikilla on käsilaukut. Miehet hoitavat lompakot taskuissaan. Joten mielestäni se, että sanot miesten tekevän sitä enemmän, on vain täyttä paskapuhetta, jonka keksit yrittäessäsi todistaa väitteesi.</w:t>
      </w:r>
    </w:p>
    <w:p>
      <w:r>
        <w:rPr>
          <w:b/>
          <w:u w:val="single"/>
        </w:rPr>
        <w:t xml:space="preserve">144759</w:t>
      </w:r>
    </w:p>
    <w:p>
      <w:r>
        <w:t xml:space="preserve">1. Demokraatit täyttivät vaaliuurnat Chicagossa saadakseen Kennedyn valituksi. He huijasivat jo ennen sitä, ja ovat huijanneet siitä lähtien. Nämä ihmiset eivät kunnioita demokratiaa, lakia tai kansalaisiaan.  Valmistautukaa, olkaa valmiita.</w:t>
      </w:r>
    </w:p>
    <w:p>
      <w:r>
        <w:rPr>
          <w:b/>
          <w:u w:val="single"/>
        </w:rPr>
        <w:t xml:space="preserve">144760</w:t>
      </w:r>
    </w:p>
    <w:p>
      <w:r>
        <w:t xml:space="preserve">2.</w:t>
        <w:tab/>
        <w:t xml:space="preserve">/politics/:ssä kutsutaan kaikkia salaliittoteoreetikoiksi ja valeuutisiksi, jos otamme tämän esille.</w:t>
      </w:r>
    </w:p>
    <w:p>
      <w:r>
        <w:rPr>
          <w:b/>
          <w:u w:val="single"/>
        </w:rPr>
        <w:t xml:space="preserve">144761</w:t>
      </w:r>
    </w:p>
    <w:p>
      <w:r>
        <w:t xml:space="preserve">3.</w:t>
        <w:tab/>
        <w:tab/>
        <w:t xml:space="preserve">Meidän ei pitäisi pyytää anteeksi tai puolustautua tämän asian korostamisesta. Jonkin asian kutsuminen salaliittoteoriaksi on vain tapa lopettaa keskustelu.</w:t>
      </w:r>
    </w:p>
    <w:p>
      <w:r>
        <w:rPr>
          <w:b/>
          <w:u w:val="single"/>
        </w:rPr>
        <w:t xml:space="preserve">144762</w:t>
      </w:r>
    </w:p>
    <w:p>
      <w:r>
        <w:t xml:space="preserve">4.</w:t>
        <w:tab/>
        <w:tab/>
        <w:tab/>
        <w:t xml:space="preserve">Tietenkin. He käyttävät "etelän strategiaa" meitä vastaan aina. Mutta he eivät halua kuulla sitä, kun tuon esiin, että demokraatit rakastavat käyttää kuolleiden ihmisten ääniä tai laittomia ääniä. Viimeksi sanoin niin, kun he valittivat siitä, että jotkut osavaltiot puhdistivat järjestelmästä ääniä, jotka eivät enää kuuluneet järjestelmään. lol.</w:t>
      </w:r>
    </w:p>
    <w:p>
      <w:r>
        <w:rPr>
          <w:b/>
          <w:u w:val="single"/>
        </w:rPr>
        <w:t xml:space="preserve">144763</w:t>
      </w:r>
    </w:p>
    <w:p>
      <w:r>
        <w:t xml:space="preserve">5</w:t>
        <w:t xml:space="preserve">.</w:t>
        <w:tab/>
        <w:tab/>
        <w:t xml:space="preserve">Miten tämä on valeuutinen? MCSALLY on nyt häviöllä "uuden laskennan" mukaan, joka julkistettiin klo 17.00 Zona-aikaa...</w:t>
      </w:r>
    </w:p>
    <w:p>
      <w:r>
        <w:rPr>
          <w:b/>
          <w:u w:val="single"/>
        </w:rPr>
        <w:t xml:space="preserve">144764</w:t>
      </w:r>
    </w:p>
    <w:p>
      <w:r>
        <w:t xml:space="preserve">1. Hei u/flapyourwings, rikoit oman subisi sääntöjä 2 ja 3 [viestissäsi](https://old.reddit.com/r/GenderCritical/comments/9b5yvs/update_my_partner_uses_porn/e518182/?st=jlfne6pv&amp;sh=9f8cce92). Mutta ei se mitään, vaginan ja tyhmyyden täytyy olla vaikeaa.</w:t>
      </w:r>
    </w:p>
    <w:p>
      <w:r>
        <w:rPr>
          <w:b/>
          <w:u w:val="single"/>
        </w:rPr>
        <w:t xml:space="preserve">144765</w:t>
      </w:r>
    </w:p>
    <w:p>
      <w:r>
        <w:t xml:space="preserve">2.</w:t>
        <w:tab/>
        <w:t xml:space="preserve">HOLY SHIT u/flapyourwings tarvitsetko apua? odota, se on raiskaus sinun typeryksesi mukaan.</w:t>
      </w:r>
    </w:p>
    <w:p>
      <w:r>
        <w:rPr>
          <w:b/>
          <w:u w:val="single"/>
        </w:rPr>
        <w:t xml:space="preserve">144766</w:t>
      </w:r>
    </w:p>
    <w:p>
      <w:r>
        <w:t xml:space="preserve">3.</w:t>
        <w:tab/>
        <w:tab/>
        <w:t xml:space="preserve">En keksi parempaa sanaa kuin mulkku sinulle/flapyourwingsille.  Surullista on se, että olemme luultavasti samaa mieltä lähes kaikesta. Yhtäläiset oikeudet kaikille jne jne. Mutta tuo henkilö on vain niin kusipää, että se on sietämätöntä. Voisitko kuvitella olevasi parisuhteessa jonkun niin kamalan myrkyllisen kanssa? Kyse ei ole edes heidän mielipiteistään. Kyse on puhtaasta myrkyllisyydestä, joka johtuu siitä, että hän on yleisesti ottaen vihainen ja surullinen ihminen.</w:t>
      </w:r>
    </w:p>
    <w:p>
      <w:r>
        <w:rPr>
          <w:b/>
          <w:u w:val="single"/>
        </w:rPr>
        <w:t xml:space="preserve">144767</w:t>
      </w:r>
    </w:p>
    <w:p>
      <w:r>
        <w:t xml:space="preserve">4.</w:t>
        <w:tab/>
        <w:t xml:space="preserve">Rakas u/flapyourwings Kiitos, että osoitat anti-feministien olevan oikeassa keskellä kirkasta päivää.  Vuosien ajan minä ja muut olemme kutsuneet liikettänne tekopyhäksi. Ja vuosi vuodelta näen yhä useampien ihmisten tajuavan, että se on totuus. Ja sinä vain autat meitä todistamaan sen!  Joten kiitos vielä kerran, kulta.</w:t>
      </w:r>
    </w:p>
    <w:p>
      <w:r>
        <w:rPr>
          <w:b/>
          <w:u w:val="single"/>
        </w:rPr>
        <w:t xml:space="preserve">144768</w:t>
      </w:r>
    </w:p>
    <w:p>
      <w:r>
        <w:t xml:space="preserve">5.</w:t>
        <w:tab/>
        <w:tab/>
        <w:t xml:space="preserve">Onneksi u/flapyourwingsin kaltaiset ihmiset ovat pohjimmiltaan kykenemättömiä lisääntymään, joten luonnonvalinta hävittää hänen kaltaisensa ihmiset hetkessä.</w:t>
      </w:r>
    </w:p>
    <w:p>
      <w:r>
        <w:rPr>
          <w:b/>
          <w:u w:val="single"/>
        </w:rPr>
        <w:t xml:space="preserve">144769</w:t>
      </w:r>
    </w:p>
    <w:p>
      <w:r>
        <w:t xml:space="preserve">6.</w:t>
        <w:tab/>
        <w:tab/>
        <w:tab/>
        <w:t xml:space="preserve">Ei aivan. Oletko koskaan kuullut tuottoisan aikuisten nykymusiikkiyhtyeen Anal Cuntin laulua "I snuck a retard into a sperm bank"? Se kertoo karmaisevan tositarinan siitä, miten u/flapyourwings pystyi yllättäen lisääntymään - mutta kalliilla hinnalla!</w:t>
      </w:r>
    </w:p>
    <w:p>
      <w:r>
        <w:rPr>
          <w:b/>
          <w:u w:val="single"/>
        </w:rPr>
        <w:t xml:space="preserve">144770</w:t>
      </w:r>
    </w:p>
    <w:p>
      <w:r>
        <w:t xml:space="preserve">7.</w:t>
        <w:tab/>
        <w:tab/>
        <w:tab/>
        <w:tab/>
        <w:t xml:space="preserve">Loistelias.</w:t>
      </w:r>
    </w:p>
    <w:p>
      <w:r>
        <w:rPr>
          <w:b/>
          <w:u w:val="single"/>
        </w:rPr>
        <w:t xml:space="preserve">144771</w:t>
      </w:r>
    </w:p>
    <w:p>
      <w:r>
        <w:t xml:space="preserve">1. &gt; Siinä väitetään myös, että Riot asettaa "ydinpelaajat" etusijalle uusien työntekijöiden palkkaamisessa, ja tämän kuvauksen oletetaan yleisesti sulkevan pois naiset. 99 % yli 99 % league of legendsin pelaajakannasta on miehiä. jos haet työpaikkaa siellä, he kysyvät kaikki tilinimesi, joilla olet pelannut.</w:t>
      </w:r>
    </w:p>
    <w:p>
      <w:r>
        <w:rPr>
          <w:b/>
          <w:u w:val="single"/>
        </w:rPr>
        <w:t xml:space="preserve">144772</w:t>
      </w:r>
    </w:p>
    <w:p>
      <w:r>
        <w:t xml:space="preserve">2.</w:t>
        <w:tab/>
        <w:t xml:space="preserve">[Tätä he tarkoittavat "ydinpelaajilla"](https://youtu.be/VS7WMBdecpU?t=648), ei "sinun on pelattava liigaa ja Call of Dutya", kuten Kotakun retardoidussa artikkelissa sanotaan. On muitakin tämän kaltaisia haastatteluja, joissa on muita naispuolisia mellakoitsijoita, jotka sanovat samankaltaisia asioita.  Nämä haastattelut tehtiin ennen Kotakun artikkelin ilmestymistä btw.</w:t>
      </w:r>
    </w:p>
    <w:p>
      <w:r>
        <w:rPr>
          <w:b/>
          <w:u w:val="single"/>
        </w:rPr>
        <w:t xml:space="preserve">144773</w:t>
      </w:r>
    </w:p>
    <w:p>
      <w:r>
        <w:t xml:space="preserve">1. En tiennyt, että ZZ Top oli joukko munattomia mulkkuja. Ei kai yllättävää. He ovat aina näyttäneet homoilta muutenkin.</w:t>
      </w:r>
    </w:p>
    <w:p>
      <w:r>
        <w:rPr>
          <w:b/>
          <w:u w:val="single"/>
        </w:rPr>
        <w:t xml:space="preserve">144774</w:t>
      </w:r>
    </w:p>
    <w:p>
      <w:r>
        <w:t xml:space="preserve">1. High Gaurdian Spice vuotanut käsikirjoitus</w:t>
      </w:r>
    </w:p>
    <w:p>
      <w:r>
        <w:rPr>
          <w:b/>
          <w:u w:val="single"/>
        </w:rPr>
        <w:t xml:space="preserve">144775</w:t>
      </w:r>
    </w:p>
    <w:p>
      <w:r>
        <w:t xml:space="preserve">1. &gt;Mutta National Union of Students -järjestöä johtavat valmistuneet opiskelijat käynnistivät kampanjan, jonka mukaan ajatus miesten edustajasta heikentää sukupuolten tasa-arvoa.  Just...vitun...*NPCs*...joku heittää meteorin, olen vitun valmis.</w:t>
      </w:r>
    </w:p>
    <w:p>
      <w:r>
        <w:rPr>
          <w:b/>
          <w:u w:val="single"/>
        </w:rPr>
        <w:t xml:space="preserve">144776</w:t>
      </w:r>
    </w:p>
    <w:p>
      <w:r>
        <w:t xml:space="preserve">2.</w:t>
        <w:tab/>
        <w:t xml:space="preserve">&gt;NUS:n naisvastaava Sarah Lasoye lisäsi: "Miestenvastaavan rooli on täysin vanhentunut, ja yritys ottaa se käyttöön johtuu perustavanlaatuisesta väärinymmärryksestä vapautumisesta ja lähes aina ansaitsemattomasta oikeutuksen tunteesta."   *Naisupseerilta*.   ... Niin tasa-arvoinen... &gt;Ja Ilyas Nagdee, toinen NUS:n upseeri, väitti, että UWE:n opiskelijat olivat "käyttäneet aseena Bristolin ja koko maan traagisia opiskelijaitsemurhia tämän iljettävän epädemokraattisen miesten upseerin paskanjauhannan ajamiseksi".  "Inhottava epädemokraattinen sotku" Haista vittu, Ilyas.</w:t>
      </w:r>
    </w:p>
    <w:p>
      <w:r>
        <w:rPr>
          <w:b/>
          <w:u w:val="single"/>
        </w:rPr>
        <w:t xml:space="preserve">144777</w:t>
      </w:r>
    </w:p>
    <w:p>
      <w:r>
        <w:t xml:space="preserve">3.</w:t>
        <w:tab/>
        <w:tab/>
        <w:t xml:space="preserve">Tiedättekö, mitä enemmän kuulen tällaista myrkyllistä paskaa tulevan progressiivisten suusta, sitä enemmän uskon siihen ajatukseen, että he vain heijastavat omaa paskaa persoonallisuuttaan ja käyttäytymistään muuhun maailmaan. Se, miten joku voi syyttää toista ihmistä "ansaitsemattomasta oikeutuksen tunteesta", kun hän samanaikaisesti vaatii erityiskohtelua sukupuolensa vuoksi, on hulvattoman kuuroa. Toisaalta se on periaatteessa yleinen totuus tässä vaiheessa, että edistysmielisillä on hämmästyttävä itsetuntemuksen puute.</w:t>
      </w:r>
    </w:p>
    <w:p>
      <w:r>
        <w:rPr>
          <w:b/>
          <w:u w:val="single"/>
        </w:rPr>
        <w:t xml:space="preserve">144778</w:t>
      </w:r>
    </w:p>
    <w:p>
      <w:r>
        <w:t xml:space="preserve">4.</w:t>
        <w:tab/>
        <w:tab/>
        <w:tab/>
        <w:t xml:space="preserve">Jep, varas on se kaveri, joka on eniten huolissaan siitä, että hänen tavaransa varastetaan.  Jokainen muiden katse on epäilyttävä, koska kun hän katsoo tavaroita, hän ajattelee ensimmäisenä niiden varastamista.  Sama koskee huijareita.  Kun he 'tekevät myöhään töitä' tai 'puhelin kuoli' tai 'he ovat vain ystäviä' tai mitä tahansa, he pettävät, joten siihen heidän ajatuksensa menevät, kun kumppani sanoo näitä, vaikka ne olisivat laillisia.</w:t>
      </w:r>
    </w:p>
    <w:p>
      <w:r>
        <w:rPr>
          <w:b/>
          <w:u w:val="single"/>
        </w:rPr>
        <w:t xml:space="preserve">144779</w:t>
      </w:r>
    </w:p>
    <w:p>
      <w:r>
        <w:t xml:space="preserve">1. Entä ne, jotka ovat vegaaneja uskontonsa vuoksi?</w:t>
      </w:r>
    </w:p>
    <w:p>
      <w:r>
        <w:rPr>
          <w:b/>
          <w:u w:val="single"/>
        </w:rPr>
        <w:t xml:space="preserve">144780</w:t>
      </w:r>
    </w:p>
    <w:p>
      <w:r>
        <w:t xml:space="preserve">2.</w:t>
        <w:tab/>
        <w:t xml:space="preserve">Se on hyvä. Luulen, että OP:n pointti on se, että vegaanit ylpistelevät siitä, kuinka paljon parempia heidän valintansa ovat, vaikka se silti vahingoittaa ympäristöä tietyillä tavoilla.  Olkaa vegaaneja, mutta älkää olko vastenmielisiä ihmisille, jotka käyttävät eläintuotteita. Epäilen, etteivät monet ihmiset oikeasti paheksu vegaaniutta tai kasvissyöntiä, mutta vegaanit voivat olla tosi kristillisiä siitä, ja se on typerää.</w:t>
      </w:r>
    </w:p>
    <w:p>
      <w:r>
        <w:rPr>
          <w:b/>
          <w:u w:val="single"/>
        </w:rPr>
        <w:t xml:space="preserve">144781</w:t>
      </w:r>
    </w:p>
    <w:p>
      <w:r>
        <w:t xml:space="preserve">3.</w:t>
        <w:tab/>
        <w:tab/>
        <w:t xml:space="preserve">Kun veganismia tarkastellaan eettisen linssin kautta, on ymmärrettävää, miksi jotkut tuomitsevat toisia heidän toimistaan. Kun ottaa huomioon, miten syömiämme eläimiä kohdellaan, eikö ole perusteltua olla siitä raivoissaan?</w:t>
      </w:r>
    </w:p>
    <w:p>
      <w:r>
        <w:rPr>
          <w:b/>
          <w:u w:val="single"/>
        </w:rPr>
        <w:t xml:space="preserve">144782</w:t>
      </w:r>
    </w:p>
    <w:p>
      <w:r>
        <w:t xml:space="preserve">4.</w:t>
        <w:tab/>
        <w:tab/>
        <w:tab/>
        <w:t xml:space="preserve">Löysin vegaanin.</w:t>
      </w:r>
    </w:p>
    <w:p>
      <w:r>
        <w:rPr>
          <w:b/>
          <w:u w:val="single"/>
        </w:rPr>
        <w:t xml:space="preserve">144783</w:t>
      </w:r>
    </w:p>
    <w:p>
      <w:r>
        <w:t xml:space="preserve">5.</w:t>
        <w:tab/>
        <w:tab/>
        <w:tab/>
        <w:tab/>
        <w:t xml:space="preserve">Epäoriginaalinen komedia... mitä jää jäljelle, kun ei ole mitään arvokasta sanottavaa.</w:t>
      </w:r>
    </w:p>
    <w:p>
      <w:r>
        <w:rPr>
          <w:b/>
          <w:u w:val="single"/>
        </w:rPr>
        <w:t xml:space="preserve">144784</w:t>
      </w:r>
    </w:p>
    <w:p>
      <w:r>
        <w:t xml:space="preserve">6.</w:t>
        <w:tab/>
        <w:tab/>
        <w:tab/>
        <w:tab/>
        <w:tab/>
        <w:t xml:space="preserve">Itse asiassa olen oppinut kauan sitten, etten yritä väitellä sellaisen kanssa, joka on jo varma, että on oikeassa.  Mutta pidä hauskaa.</w:t>
      </w:r>
    </w:p>
    <w:p>
      <w:r>
        <w:rPr>
          <w:b/>
          <w:u w:val="single"/>
        </w:rPr>
        <w:t xml:space="preserve">144785</w:t>
      </w:r>
    </w:p>
    <w:p>
      <w:r>
        <w:t xml:space="preserve">7.</w:t>
        <w:tab/>
        <w:tab/>
        <w:tab/>
        <w:tab/>
        <w:tab/>
        <w:tab/>
        <w:t xml:space="preserve">Yksi henkilö on avoin keskustelulle ja muutti näkemyksiään harkittuaan todisteita. Toinen päätti, että on parempi vitsailla, koska jokainen, joka on eri mieltä hänen kanssaan aiheesta, on fanaattinen... joo, näen kyllä, kuka tässä on se avoimempi.</w:t>
      </w:r>
    </w:p>
    <w:p>
      <w:r>
        <w:rPr>
          <w:b/>
          <w:u w:val="single"/>
        </w:rPr>
        <w:t xml:space="preserve">144786</w:t>
      </w:r>
    </w:p>
    <w:p>
      <w:r>
        <w:t xml:space="preserve">8.</w:t>
        <w:tab/>
        <w:tab/>
        <w:tab/>
        <w:tab/>
        <w:tab/>
        <w:tab/>
        <w:tab/>
        <w:t xml:space="preserve">Vitsailen, koska pelaatte muodon mukaan.  Ainoa kommenttisi ennen minun kommenttiani oli juuri sellainen saarnaava, olen eettisempi ja siksi parempi kuin sinä -väite, joka tekee vitsistä hauskan ja väitteestä täsmällisen.  En vastusta vegaaneja, jos se on sinun juttusi, niin siitä vaan, mutta vegaanina oleminen ei tee kenestäkään ihmisestä toista parempaa.  Ja vegaanina oleminen asenteellasi tekee sinusta mielestäni useita pykäliä alempana kuin useimmat ihmiset.  Ole hyvä ja jatka kuitenkin elitististä snobismia.</w:t>
      </w:r>
    </w:p>
    <w:p>
      <w:r>
        <w:rPr>
          <w:b/>
          <w:u w:val="single"/>
        </w:rPr>
        <w:t xml:space="preserve">144787</w:t>
      </w:r>
    </w:p>
    <w:p>
      <w:r>
        <w:t xml:space="preserve">9.</w:t>
        <w:tab/>
        <w:tab/>
        <w:tab/>
        <w:tab/>
        <w:tab/>
        <w:tab/>
        <w:tab/>
        <w:tab/>
        <w:t xml:space="preserve">Luet paljon enemmän kuin mitä kirjoitin. En ole koskaan sanonut mitään tuollaista.  Jos kommenttini oli mielestäsi huonosti muotoiltu, miten ehdottaisit sen sanamuotoa niin, että se välittäisi saman viestin? Tai vaihtoehtoisesti, mikä itse viestissä on väärin? Tarkoituksena oli yksinkertaisesti kertoa, miksi jotkut ryhtyvät saarnaamaan tai tuomitsemaan, kun puhutaan eläinten syömisestä.</w:t>
      </w:r>
    </w:p>
    <w:p>
      <w:r>
        <w:rPr>
          <w:b/>
          <w:u w:val="single"/>
        </w:rPr>
        <w:t xml:space="preserve">144788</w:t>
      </w:r>
    </w:p>
    <w:p>
      <w:r>
        <w:t xml:space="preserve">10.</w:t>
        <w:tab/>
        <w:tab/>
        <w:tab/>
        <w:tab/>
        <w:tab/>
        <w:tab/>
        <w:tab/>
        <w:tab/>
        <w:tab/>
        <w:t xml:space="preserve">"Kun holokaustia tarkastellaan natsien silmälasien läpi, on ymmärrettävää, miksi jotkut heistä tekivät mitä tekivät".  Tietenkin kun tarkastellaan mitä tahansa ideologiaa puhtaasti niiden linssien läpi, kaikessa on järkeä. Mutta jos ideologia itsessään näyttää terveelliseltä sisäpiirin silmissä, se ei tarkoita, että se on yhtä hyvä, kun se kohtaa tosielämän.</w:t>
      </w:r>
    </w:p>
    <w:p>
      <w:r>
        <w:rPr>
          <w:b/>
          <w:u w:val="single"/>
        </w:rPr>
        <w:t xml:space="preserve">144789</w:t>
      </w:r>
    </w:p>
    <w:p>
      <w:r>
        <w:t xml:space="preserve">11.</w:t>
        <w:tab/>
        <w:tab/>
        <w:tab/>
        <w:tab/>
        <w:tab/>
        <w:tab/>
        <w:tab/>
        <w:tab/>
        <w:tab/>
        <w:tab/>
        <w:t xml:space="preserve">Kyllä, jos olet eri mieltä mainitsemieni syiden kanssa, olet eri mieltä kanssani. Se ei ole varsinaisesti syvällinen oivallus. Jos sinä tai joku muu on sitä mieltä, että se mitä kirjoitin ei edusta todellisuutta, niin sano miksi, se olisi oikeastaan keskustelun edistämistä.</w:t>
      </w:r>
    </w:p>
    <w:p>
      <w:r>
        <w:rPr>
          <w:b/>
          <w:u w:val="single"/>
        </w:rPr>
        <w:t xml:space="preserve">144790</w:t>
      </w:r>
    </w:p>
    <w:p>
      <w:r>
        <w:t xml:space="preserve">12.</w:t>
        <w:tab/>
        <w:tab/>
        <w:tab/>
        <w:tab/>
        <w:tab/>
        <w:tab/>
        <w:tab/>
        <w:tab/>
        <w:tab/>
        <w:tab/>
        <w:tab/>
        <w:t xml:space="preserve">Minusta on epärehellistä teeskennellä, että ihmiset voivat olla pehmeitä ja pörröisiä eivätkä tee pahaa. Yritys muovata ihmisiä sellaisiksi on vain vastoin luontoa. Ihmiset ovat kilpailuhenkisiä ja aggressiivisia eläimiä, ja se on ihan OK. Pyrimme yhteisiin sääntöihin käyttääksemme kykyjämme rotumme eteenpäin viemiseksi. Sen sijaan, että yritämme muovata meidät sellaisiksi, joita emme ole.  Veganismi (jota ei pidä sekoittaa lihansyönnin kieltämiseen) on vain yksi monista luonnonsuojelun ja evoluution vastaisista liikkeistä.  Yritän hankkia ruokaa ekologisilta/vapaaravintoloista/jne. paikallisilta tiloilta, jotka pitävät huolta eläimistä, ja äänestän lompakollani aina kun voin. Kannatan erilaisia kulutuksen vastaisia ajatuksia ja pyrin hankkimaan kestäviä, uudelleenkäytettäviä, uudelleenrakennettavia jne. tavaroita. Mutta en ole samaa mieltä siitä, että lehmä, jota ei ole lainkaan, olisi parempi kuin lehmä, joka elää hyvissä olosuhteissa.</w:t>
      </w:r>
    </w:p>
    <w:p>
      <w:r>
        <w:rPr>
          <w:b/>
          <w:u w:val="single"/>
        </w:rPr>
        <w:t xml:space="preserve">144791</w:t>
      </w:r>
    </w:p>
    <w:p>
      <w:r>
        <w:t xml:space="preserve">13.</w:t>
        <w:tab/>
        <w:tab/>
        <w:tab/>
        <w:tab/>
        <w:tab/>
        <w:tab/>
        <w:tab/>
        <w:tab/>
        <w:tab/>
        <w:tab/>
        <w:tab/>
        <w:tab/>
        <w:t xml:space="preserve">Miksi inhimillinen luonto on lähtökohtaisesti hyvä, hyväksyttävä sellaisena kuin se on? Jos raiskauksen todettaisiin olevan osa ihmisluontoa, se ei olisi mielestäsi OK, vai mitä?  Kannatan eläintuotteiden hankkimista paikoista, joissa eläimiä kohdellaan todella hyvin. Vaikka uskon, että se on harvinaisempaa kuin useimmat ihmiset tajuavat, ruokakaupassa olevat "vapaata maata" -merkinnät merkitsevät hyvin vähän. Tämä on kuitenkin kosketuksissa alkuperäiseen kommenttiini. Yhden ratkaisun puolustaminen ei tarkoita, että se olisi ainoa ratkaisu. Pidän kuitenkin veganismia parempana ratkaisuna, koska muut menetelmät eivät pysty vastaamaan kysyntään riittävästi.</w:t>
      </w:r>
    </w:p>
    <w:p>
      <w:r>
        <w:rPr>
          <w:b/>
          <w:u w:val="single"/>
        </w:rPr>
        <w:t xml:space="preserve">144792</w:t>
      </w:r>
    </w:p>
    <w:p>
      <w:r>
        <w:t xml:space="preserve">14.</w:t>
        <w:tab/>
        <w:tab/>
        <w:tab/>
        <w:tab/>
        <w:tab/>
        <w:tab/>
        <w:tab/>
        <w:tab/>
        <w:tab/>
        <w:tab/>
        <w:tab/>
        <w:tab/>
        <w:tab/>
        <w:t xml:space="preserve">Ihmisluonto on kehittynyt tuhansien vuosien aikana. Samaan aikaan sitä on viimeisen vuosisadan aikana yritetty muuttaa alusta alkaen. En usko, että tämä yritys selviää evoluutiosta, ja se kuolee sukupuuttoon, koska alalajit, jotka eivät allekirjoita sitä, ohittavat ne, jotka sitä noudattavat. Esimerkiksi vegaanit ovat usein päällekkäisiä sellaisten ihmisten kanssa, jotka eivät hanki lapsia ympäristön vuoksi. Samaan aikaan hiiliä ajavilla punaniskoilla on useita lapsia. Joko punaniskat muuttuvat ikuisesti lapsettomiksi vegaaneiksi tai sitten vegaanit vain kuolevat sukupuuttoon ja punaniskat ottavat vallan. &gt; Jos raiskauksen todettaisiin olevan osa ihmisluontoa, se ei olisi mielestäsi OK, vai mitä?  Valitettavasti raiskaus on osa jokaisen eläimen luontoa. Ihmiset mukaan lukien. Katso monien sotien tulokset. Toinen maailmansota on viimeisin ja parhaiten tutkittu esimerkki. Ihmiset tunnustivat yhtä kauan, että se ei ole hyvä asia, ja taistelivat aktiivisesti sitä vastaan. IMO se kuuluu reilun kilpailukyvyn piiriin. Jatketaan kilpailua, mutta ilman tällaisia paskoja tekoja. Raiskaaminen on vähän niin kuin kaasuttaminen tai bioaseet. Se on niin paha, että voimme sopia, ettemme käytä sitä ja odottaa, ettei toinen osapuoli käytä sitä meihin.  Mikä estää meitä tekemästä lihasta kiellettyä kaikille ihmisille reilun kilpailun vuoksi? IMO se vaatii liikaa työtä, jotta ruokavalio olisi täysin riittävä. Joillakin se on helpompaa, joillakin huonompaa. Eri ihmiset ovat altistuneet erilaiselle ruoalle kymmenien sukupolvien aikana kai?  Ja grillaus on vain yksi elämän parhaista likaisista nautinnoista :)  Kannatan kuitenkin lihan kulutuksen vähentämistä. Ei lihaa-ei-ruokaa ei ole ihan terveellinen ruokavalio. Mutta en usko, että on olemassa objektiivista tapaa hillitä. Toivottavasti evoluutio potkaisee käyntiin ja ajan mittaan se normalisoituu. &gt; 'Vapaasti kasvatettu' -merkinnät ruokakaupassa tarkoittavat hyvin vähän He tekevät. Kyllä, jotkut saattavat käyttää väärää mainontaa ja kaksinaamaisuutta. Mutta on maatiloja, jotka tekevät todella vapaata laiduntamista. Jopa nettikameroiden tai julkisten kierrosten avulla. Olin kierroksella "biodynaamisella" (he väittävät olevansa askeleen ekologisempia kuin ekologiset) tilalla ja se näytti todella hienolta. Epäilen, että he eivät rakenna koko toimintaa uudelleen arkipäivisin, kun heillä ei ole vierailijoita :)  Munien merkintä on EU:ssa aika hyvin valvottu. Jos tiedät väärinkäytöksistä ja vääristä merkinnöistä, olen melko varma, että maatalousvirasto ottaisi mielellään opintomatkan :) https://en.wikipedia.org/wiki/Egg_marking</w:t>
      </w:r>
    </w:p>
    <w:p>
      <w:r>
        <w:rPr>
          <w:b/>
          <w:u w:val="single"/>
        </w:rPr>
        <w:t xml:space="preserve">144793</w:t>
      </w:r>
    </w:p>
    <w:p>
      <w:r>
        <w:t xml:space="preserve">1. Minua hämmentävät ihmiset, jotka käyttäytyvät kuin "kusipää" olisi pahin asia, jonka voi sanoa.</w:t>
      </w:r>
    </w:p>
    <w:p>
      <w:r>
        <w:rPr>
          <w:b/>
          <w:u w:val="single"/>
        </w:rPr>
        <w:t xml:space="preserve">144794</w:t>
      </w:r>
    </w:p>
    <w:p>
      <w:r>
        <w:t xml:space="preserve">1. Tämän kaverin on parasta alkaa nauhoittaa elämäänsä 24/7 todisteiden saamiseksi.  Kuollut mies kävelee muuten (koska nainen luultavasti ilmoittaa hänet poliisille raiskauksesta sen jälkeen, kun hän on reputtanut kurssin).   Helvetti ei ole vihaisempi kuin hullu kostonhimoinen huora, jota on halveksittu.</w:t>
      </w:r>
    </w:p>
    <w:p>
      <w:r>
        <w:rPr>
          <w:b/>
          <w:u w:val="single"/>
        </w:rPr>
        <w:t xml:space="preserve">144795</w:t>
      </w:r>
    </w:p>
    <w:p>
      <w:r>
        <w:t xml:space="preserve">1. Onko tämä trolli? Sano, että se on peikko.</w:t>
      </w:r>
    </w:p>
    <w:p>
      <w:r>
        <w:rPr>
          <w:b/>
          <w:u w:val="single"/>
        </w:rPr>
        <w:t xml:space="preserve">144796</w:t>
      </w:r>
    </w:p>
    <w:p>
      <w:r>
        <w:t xml:space="preserve">2.</w:t>
        <w:tab/>
        <w:t xml:space="preserve">Se ei ole.</w:t>
      </w:r>
    </w:p>
    <w:p>
      <w:r>
        <w:rPr>
          <w:b/>
          <w:u w:val="single"/>
        </w:rPr>
        <w:t xml:space="preserve">144797</w:t>
      </w:r>
    </w:p>
    <w:p>
      <w:r>
        <w:t xml:space="preserve">3.</w:t>
        <w:tab/>
        <w:tab/>
        <w:t xml:space="preserve">Jeesus Kristus. Puhumme Hitleristä. Luulevatko he, että tämä kaveri on HYVÄ?</w:t>
      </w:r>
    </w:p>
    <w:p>
      <w:r>
        <w:rPr>
          <w:b/>
          <w:u w:val="single"/>
        </w:rPr>
        <w:t xml:space="preserve">144798</w:t>
      </w:r>
    </w:p>
    <w:p>
      <w:r>
        <w:t xml:space="preserve">4.</w:t>
        <w:tab/>
        <w:tab/>
        <w:tab/>
        <w:t xml:space="preserve">Näyttää siltä, että kyllä. Kaikki muistiinpanot kertovat kuitenkin henkilölle, että hän on jälkeenjäänyt.</w:t>
      </w:r>
    </w:p>
    <w:p>
      <w:r>
        <w:rPr>
          <w:b/>
          <w:u w:val="single"/>
        </w:rPr>
        <w:t xml:space="preserve">144799</w:t>
      </w:r>
    </w:p>
    <w:p>
      <w:r>
        <w:t xml:space="preserve">5.</w:t>
        <w:tab/>
        <w:tab/>
        <w:tab/>
        <w:tab/>
        <w:t xml:space="preserve">Kyllä, sirree, tämä on aseluokan typeryyttä. Diktaattorin puolelle asettuminen, joka tappoi yli 34 miljoonaa ihmistä toimiensa seurauksena, on ehdottomasti hyvä asia.</w:t>
      </w:r>
    </w:p>
    <w:p>
      <w:r>
        <w:rPr>
          <w:b/>
          <w:u w:val="single"/>
        </w:rPr>
        <w:t xml:space="preserve">144800</w:t>
      </w:r>
    </w:p>
    <w:p>
      <w:r>
        <w:t xml:space="preserve">1. Suhteellinen etuoikeus: Se on vapaan tahdon parantumaton seuraus, mikä tekee siitä väistämättömän osan ihmisoloja.  Ei ole olemassa kestävää tulevaisuutta, jossa ihmiset voivat vapaasti lähettää mitä tahansa massoille (joihin kuuluvat mielisairaat ja kaikenlaiset kiihkoilijat KKK:sta demokraatteihin) ja *ei* saada vastareaktiota. Tämä pätee kolminkertaisesti kaikkiin, jotka esittävät aggressiivisen kriittisiä julistuksia, joiden tarkoituksena on kontrolloida muita ihmisiä roskatieteen ja naamioidun vihan avulla (tiedättehän, feminismi).  Käskettekö meidän unohtaa kaikki huolemme puolueellisesta ja vihamielisestä lehdistöstä, akateemisista ja vasemmistolaisista, jotka hyökkäävät avoimesti meitä ja harrastustamme vastaan - samalla kun he kolonisoivat yhteisöjämme ja teollisuuttamme - koska jotkut heistä saavat vastaiskuja kohteiltaan? Ja kun otetaan huomioon, että sjws kohdistuu miljooniin ihmisiin, onko yllättävää, että osa tästä vastaiskusta on vakavampaa?  Muistakaa, että gamergate ei ole varsinaisesti vahingoittanut ketään. 99 prosenttia häirinnästä on pelkkää kritiikkiä, joskin usein tuhmilla sanoilla höystettynä. Ehkä, mutta vain ehkä, nämä itkupotkuraivarit yrittävät sekoittaa muutaman satunnaisen linjan ylittäjän kaikkiin vastustajiinsa, koska se on kätevä harhautuskeino - loistava korvike todellisille argumenteille ja tiedoille, jotka tukevat heidän paskoja ajatuksiaan?  Sjw huutaa tuskissaan, kun xir iskee sinua...  Jos julistuksenne on, että kukaan meistä ei saa repiä Anitan jälkeenjäänyttä ajatusta palasiksi tai kritisoida Zoen B-klusterin hulluutta ennen sitä maagista päivää, jolloin "kaikki" (eli kirjaimellisesti kaikki meistä) ovat vihdoin mukavia "kaikille" (eli kirjaimellisesti kaikki teistä), voin mielelläni käskeä teitä painumaan vittuun. Koska luot mahdottomia ehtoja edellytyksiksi ajatuksistasi keskustelemiselle, ja se tekee niistä valtuutuksia.  Mutta tämä ei ole Englanti, eikä minun tarvitse tehdä, mitä sanotte.  Muuten, tämä on samaa motte ja bailey -paskaa, jota näkee asekaappareilta. He väittävät aina tukevansa toista lisäystä, mutta se tuki katoaa heti, kun joku ammutaan.   Mikä tarkoittaa, että heidän tukensa riippuu siitä, että kukaan ei koskaan vahingoitu aseen avulla.  Mitä ei tule koskaan tapahtumaan niin kauan kuin aseet ovat laillisia ja ihmisillä on vapaa tahto.   Näin ollen heidän tukensa aseiden omistamiselle perustuu mahdottomaan lähtökohtaan, mikä tekee tuesta kirjaimellisesti mahdotonta.</w:t>
      </w:r>
    </w:p>
    <w:p>
      <w:r>
        <w:rPr>
          <w:b/>
          <w:u w:val="single"/>
        </w:rPr>
        <w:t xml:space="preserve">144801</w:t>
      </w:r>
    </w:p>
    <w:p>
      <w:r>
        <w:t xml:space="preserve">2.</w:t>
        <w:tab/>
        <w:t xml:space="preserve">Näin kerran twiitin, joka kiteytti asian hyvin. &gt;GG: "Hei, voitteko käyttäytyä ammattimaisesti ja ehkä lopettaa omien asiakkaidenne kutsumisen paskapusseiksi?  Me emme ole tehneet mitään." &gt;Games media:  "Toki, mutta ensin teidän on lopetettava kaikki häirintä internetissä, kaikkialla, ikuisesti."</w:t>
      </w:r>
    </w:p>
    <w:p>
      <w:r>
        <w:rPr>
          <w:b/>
          <w:u w:val="single"/>
        </w:rPr>
        <w:t xml:space="preserve">144802</w:t>
      </w:r>
    </w:p>
    <w:p>
      <w:r>
        <w:t xml:space="preserve">1. Niin, jos haluatte roistoja hengiltä maassa, jossa väkivalta on naurettavaa, olette äärioikeistolaisia.  Toinen ehdokas halusi vapauttaa rikolliset, jotka tekivät "pienempiä rikoksia".</w:t>
      </w:r>
    </w:p>
    <w:p>
      <w:r>
        <w:rPr>
          <w:b/>
          <w:u w:val="single"/>
        </w:rPr>
        <w:t xml:space="preserve">144803</w:t>
      </w:r>
    </w:p>
    <w:p>
      <w:r>
        <w:t xml:space="preserve">2.</w:t>
        <w:tab/>
        <w:t xml:space="preserve">Rehellisesti sanottuna surullisinta on etsiä tietoa hänestä englanninkielisestä internetistä, vain kasa väärennettyjä uutisia, jotka on kopioitu ja liimattu jälkeenjääneestä, hallituksen tukemasta mediastamme;erottaaksesi mikä on faktaa ja mikä fiktiota sinun on katsottava brasilialaisen internetin "epävirallisia" kulmia (pääasiassa riippumattomia YouTube-kanavia).</w:t>
      </w:r>
    </w:p>
    <w:p>
      <w:r>
        <w:rPr>
          <w:b/>
          <w:u w:val="single"/>
        </w:rPr>
        <w:t xml:space="preserve">144804</w:t>
      </w:r>
    </w:p>
    <w:p>
      <w:r>
        <w:t xml:space="preserve">1. Luulen, että hän teki vitsiä, herrat.</w:t>
      </w:r>
    </w:p>
    <w:p>
      <w:r>
        <w:rPr>
          <w:b/>
          <w:u w:val="single"/>
        </w:rPr>
        <w:t xml:space="preserve">144805</w:t>
      </w:r>
    </w:p>
    <w:p>
      <w:r>
        <w:t xml:space="preserve">2.</w:t>
        <w:tab/>
        <w:t xml:space="preserve">[poistettu]</w:t>
      </w:r>
    </w:p>
    <w:p>
      <w:r>
        <w:rPr>
          <w:b/>
          <w:u w:val="single"/>
        </w:rPr>
        <w:t xml:space="preserve">144806</w:t>
      </w:r>
    </w:p>
    <w:p>
      <w:r>
        <w:t xml:space="preserve">3.</w:t>
        <w:tab/>
        <w:tab/>
        <w:t xml:space="preserve">se oli todella mautonta</w:t>
      </w:r>
    </w:p>
    <w:p>
      <w:r>
        <w:rPr>
          <w:b/>
          <w:u w:val="single"/>
        </w:rPr>
        <w:t xml:space="preserve">144807</w:t>
      </w:r>
    </w:p>
    <w:p>
      <w:r>
        <w:t xml:space="preserve">4.</w:t>
        <w:tab/>
        <w:tab/>
        <w:tab/>
        <w:t xml:space="preserve">[poistettu]</w:t>
      </w:r>
    </w:p>
    <w:p>
      <w:r>
        <w:rPr>
          <w:b/>
          <w:u w:val="single"/>
        </w:rPr>
        <w:t xml:space="preserve">144808</w:t>
      </w:r>
    </w:p>
    <w:p>
      <w:r>
        <w:t xml:space="preserve">5.</w:t>
        <w:tab/>
        <w:tab/>
        <w:tab/>
        <w:tab/>
        <w:t xml:space="preserve">[poistettu]</w:t>
      </w:r>
    </w:p>
    <w:p>
      <w:r>
        <w:rPr>
          <w:b/>
          <w:u w:val="single"/>
        </w:rPr>
        <w:t xml:space="preserve">144809</w:t>
      </w:r>
    </w:p>
    <w:p>
      <w:r>
        <w:t xml:space="preserve">6.</w:t>
        <w:tab/>
        <w:tab/>
        <w:tab/>
        <w:tab/>
        <w:tab/>
        <w:t xml:space="preserve">retard</w:t>
      </w:r>
    </w:p>
    <w:p>
      <w:r>
        <w:rPr>
          <w:b/>
          <w:u w:val="single"/>
        </w:rPr>
        <w:t xml:space="preserve">144810</w:t>
      </w:r>
    </w:p>
    <w:p>
      <w:r>
        <w:t xml:space="preserve">7.</w:t>
        <w:tab/>
        <w:tab/>
        <w:tab/>
        <w:tab/>
        <w:t xml:space="preserve">Hänen. "Miehet eivät kestä edes kulmakarvojensa nyppimistä!", "Joo, mutta me voimme silti voittaa teidät".</w:t>
      </w:r>
    </w:p>
    <w:p>
      <w:r>
        <w:rPr>
          <w:b/>
          <w:u w:val="single"/>
        </w:rPr>
        <w:t xml:space="preserve">144811</w:t>
      </w:r>
    </w:p>
    <w:p>
      <w:r>
        <w:t xml:space="preserve">8.</w:t>
        <w:tab/>
        <w:tab/>
        <w:tab/>
        <w:tab/>
        <w:tab/>
        <w:t xml:space="preserve">[poistettu]</w:t>
      </w:r>
    </w:p>
    <w:p>
      <w:r>
        <w:rPr>
          <w:b/>
          <w:u w:val="single"/>
        </w:rPr>
        <w:t xml:space="preserve">144812</w:t>
      </w:r>
    </w:p>
    <w:p>
      <w:r>
        <w:t xml:space="preserve">9.</w:t>
        <w:tab/>
        <w:tab/>
        <w:tab/>
        <w:tab/>
        <w:tab/>
        <w:tab/>
        <w:t xml:space="preserve">hemmo olet nössö</w:t>
      </w:r>
    </w:p>
    <w:p>
      <w:r>
        <w:rPr>
          <w:b/>
          <w:u w:val="single"/>
        </w:rPr>
        <w:t xml:space="preserve">144813</w:t>
      </w:r>
    </w:p>
    <w:p>
      <w:r>
        <w:t xml:space="preserve">10.</w:t>
        <w:tab/>
        <w:tab/>
        <w:tab/>
        <w:tab/>
        <w:tab/>
        <w:tab/>
        <w:tab/>
        <w:t xml:space="preserve">Mikä hämmästyttävä vastaväite. En voi uskoa, miten paljon henkistä joustoa juuri todistin. Näytit hänelle kunnolla!</w:t>
      </w:r>
    </w:p>
    <w:p>
      <w:r>
        <w:rPr>
          <w:b/>
          <w:u w:val="single"/>
        </w:rPr>
        <w:t xml:space="preserve">144814</w:t>
      </w:r>
    </w:p>
    <w:p>
      <w:r>
        <w:t xml:space="preserve">11.</w:t>
        <w:tab/>
        <w:tab/>
        <w:tab/>
        <w:tab/>
        <w:tab/>
        <w:tab/>
        <w:tab/>
        <w:tab/>
        <w:t xml:space="preserve">On vain surullista, miten herkkiä olette ajatukselle, että ylemmyytenne kyseenalaistetaan. Heti kun se kyseenalaistetaan, muututte vitun eläimiksi, kasvakaa aikuisiksi.</w:t>
      </w:r>
    </w:p>
    <w:p>
      <w:r>
        <w:rPr>
          <w:b/>
          <w:u w:val="single"/>
        </w:rPr>
        <w:t xml:space="preserve">144815</w:t>
      </w:r>
    </w:p>
    <w:p>
      <w:r>
        <w:t xml:space="preserve">12.</w:t>
        <w:tab/>
        <w:tab/>
        <w:tab/>
        <w:tab/>
        <w:tab/>
        <w:tab/>
        <w:tab/>
        <w:tab/>
        <w:tab/>
        <w:t xml:space="preserve">Hei, huomautin vain, että vastauksesi "jätkä, olet nössö" ei ollut oikein hyvin muotoiltu ja harkittu vasta-argumentti. Jotkut kommentit täällä ovat naurettavia, myös sinun.</w:t>
      </w:r>
    </w:p>
    <w:p>
      <w:r>
        <w:rPr>
          <w:b/>
          <w:u w:val="single"/>
        </w:rPr>
        <w:t xml:space="preserve">144816</w:t>
      </w:r>
    </w:p>
    <w:p>
      <w:r>
        <w:t xml:space="preserve">13.</w:t>
        <w:tab/>
        <w:tab/>
        <w:tab/>
        <w:tab/>
        <w:tab/>
        <w:tab/>
        <w:tab/>
        <w:tab/>
        <w:tab/>
        <w:tab/>
        <w:t xml:space="preserve">Hyvä on, olet oikeassa. Mutta se on aika ytimekäs, nainen tekee harmittoman vitsin siitä, että miehet eivät siedä karvojen nyppimistä, miehet eivät voi edes alkaa hyväksyä sitä, että he voisivat olla heikompia kuin nainen, ja hermostuvat vain jälkeenjääneesti kuin lapsilauma. Ja tuo edellä oleva ääliö, "naiset ovat ylivertainen rotu", se oli ihan helvetin vitsi! Heti muistuttaminen siitä, että voisit hakata hänet, on ihan ällöttävää, ei vittu, miehet voivat tyypillisesti hakata naisia, se on kaikki, mitä kukaan tuntuu ajattelevan tässä subissa.</w:t>
      </w:r>
    </w:p>
    <w:p>
      <w:r>
        <w:rPr>
          <w:b/>
          <w:u w:val="single"/>
        </w:rPr>
        <w:t xml:space="preserve">144817</w:t>
      </w:r>
    </w:p>
    <w:p>
      <w:r>
        <w:t xml:space="preserve">1. Siinäpä vasta erikoislaatuinen ääliö. Hänelle on taattu elämä, jossa hänellä on oikeus ja erityiset etuoikeudet, jotta hän voi käyttäytyä tuolla tavalla.</w:t>
      </w:r>
    </w:p>
    <w:p>
      <w:r>
        <w:rPr>
          <w:b/>
          <w:u w:val="single"/>
        </w:rPr>
        <w:t xml:space="preserve">144818</w:t>
      </w:r>
    </w:p>
    <w:p>
      <w:r>
        <w:t xml:space="preserve">2.</w:t>
        <w:tab/>
        <w:t xml:space="preserve">&gt; privledge Tarkista oikeutesi</w:t>
        <w:t xml:space="preserve">  *** ^^^^BEEP ^^^^BOOP ^^^^Olen ^^^botti. ^^^^PM ^^^Minä ^^^otan ^^^yhteyttä ^^^ minun ^^^tekijääni.</w:t>
      </w:r>
    </w:p>
    <w:p>
      <w:r>
        <w:rPr>
          <w:b/>
          <w:u w:val="single"/>
        </w:rPr>
        <w:t xml:space="preserve">144819</w:t>
      </w:r>
    </w:p>
    <w:p>
      <w:r>
        <w:t xml:space="preserve">3.</w:t>
        <w:tab/>
        <w:tab/>
        <w:t xml:space="preserve">Hyvä robotti</w:t>
      </w:r>
    </w:p>
    <w:p>
      <w:r>
        <w:rPr>
          <w:b/>
          <w:u w:val="single"/>
        </w:rPr>
        <w:t xml:space="preserve">144820</w:t>
      </w:r>
    </w:p>
    <w:p>
      <w:r>
        <w:t xml:space="preserve">4.</w:t>
        <w:tab/>
        <w:tab/>
        <w:tab/>
        <w:t xml:space="preserve">Hyvä ihminen.</w:t>
      </w:r>
    </w:p>
    <w:p>
      <w:r>
        <w:rPr>
          <w:b/>
          <w:u w:val="single"/>
        </w:rPr>
        <w:t xml:space="preserve">144821</w:t>
      </w:r>
    </w:p>
    <w:p>
      <w:r>
        <w:t xml:space="preserve">5.</w:t>
        <w:tab/>
        <w:tab/>
        <w:tab/>
        <w:tab/>
        <w:t xml:space="preserve">Hyvä robotti</w:t>
      </w:r>
    </w:p>
    <w:p>
      <w:r>
        <w:rPr>
          <w:b/>
          <w:u w:val="single"/>
        </w:rPr>
        <w:t xml:space="preserve">144822</w:t>
      </w:r>
    </w:p>
    <w:p>
      <w:r>
        <w:t xml:space="preserve">6.</w:t>
        <w:tab/>
        <w:t xml:space="preserve">Jep. "Olen nätti ja voin kohdella ihmisiä kuin paskaa sen takia."  Mutta sitten taas me miehet mahdollistamme tämän käytöksen, koska haluamme saada kalumme märäksi. Elämä on täynnä vaihtokauppoja.</w:t>
      </w:r>
    </w:p>
    <w:p>
      <w:r>
        <w:rPr>
          <w:b/>
          <w:u w:val="single"/>
        </w:rPr>
        <w:t xml:space="preserve">144823</w:t>
      </w:r>
    </w:p>
    <w:p>
      <w:r>
        <w:t xml:space="preserve">7.</w:t>
        <w:tab/>
        <w:tab/>
        <w:t xml:space="preserve">Sovittu. Ravistelen päätäni yhtä kovasti niille ihmisille, jotka suvaitsevat tällaista käytöstä. Jopa tämän klipin perusteella veikkaan, että katsomassa on janoisia kusipäitä, jotka eivät koskaan potkisi tätä otusta ulos autostaan, käytöksestä riippumatta.</w:t>
      </w:r>
    </w:p>
    <w:p>
      <w:r>
        <w:rPr>
          <w:b/>
          <w:u w:val="single"/>
        </w:rPr>
        <w:t xml:space="preserve">144824</w:t>
      </w:r>
    </w:p>
    <w:p>
      <w:r>
        <w:t xml:space="preserve">8.</w:t>
        <w:tab/>
        <w:tab/>
        <w:tab/>
        <w:t xml:space="preserve">Muista: vaikka hän olisi kuinka seksikäs, joku mies jossain on kyllästynyt sietämään hänen paskaansa.</w:t>
      </w:r>
    </w:p>
    <w:p>
      <w:r>
        <w:rPr>
          <w:b/>
          <w:u w:val="single"/>
        </w:rPr>
        <w:t xml:space="preserve">144825</w:t>
      </w:r>
    </w:p>
    <w:p>
      <w:r>
        <w:t xml:space="preserve">9.</w:t>
        <w:tab/>
        <w:tab/>
        <w:tab/>
        <w:t xml:space="preserve">Haha "shake my head" lol</w:t>
      </w:r>
    </w:p>
    <w:p>
      <w:r>
        <w:rPr>
          <w:b/>
          <w:u w:val="single"/>
        </w:rPr>
        <w:t xml:space="preserve">144826</w:t>
      </w:r>
    </w:p>
    <w:p>
      <w:r>
        <w:t xml:space="preserve">10.</w:t>
        <w:tab/>
        <w:t xml:space="preserve">Niin, nyky-yhteiskunnassa sitä kutsutaan vaginan kanssa syntymiseksi.</w:t>
      </w:r>
    </w:p>
    <w:p>
      <w:r>
        <w:rPr>
          <w:b/>
          <w:u w:val="single"/>
        </w:rPr>
        <w:t xml:space="preserve">144827</w:t>
      </w:r>
    </w:p>
    <w:p>
      <w:r>
        <w:t xml:space="preserve">1. Minusta on silti hieman äärimmäistä ampua häntä jalkaan, mutta kaveri vaikuttaa todella siistiltä. Ei mitään sellaista retardoitunutta huutamista "GET ON THE GROUND NOW" paskaa mitä kaikki muut amerikkalaiset poliisit aina tekevät näissä videoissa. Hän on rauhallinen ja vaikuttaa melkein vitsailevalta äänensävyltään, ja nainen kyllä ansaitsi mitä sai.</w:t>
      </w:r>
    </w:p>
    <w:p>
      <w:r>
        <w:rPr>
          <w:b/>
          <w:u w:val="single"/>
        </w:rPr>
        <w:t xml:space="preserve">144828</w:t>
      </w:r>
    </w:p>
    <w:p>
      <w:r>
        <w:t xml:space="preserve">2.</w:t>
        <w:tab/>
        <w:t xml:space="preserve">Vatsaan!</w:t>
      </w:r>
    </w:p>
    <w:p>
      <w:r>
        <w:rPr>
          <w:b/>
          <w:u w:val="single"/>
        </w:rPr>
        <w:t xml:space="preserve">144829</w:t>
      </w:r>
    </w:p>
    <w:p>
      <w:r>
        <w:t xml:space="preserve">3.</w:t>
        <w:tab/>
        <w:tab/>
        <w:t xml:space="preserve">Sitten toinen poliisi huutaa: "Kädet pään päälle, älä liiku", ja olet kuollut...</w:t>
      </w:r>
    </w:p>
    <w:p>
      <w:r>
        <w:rPr>
          <w:b/>
          <w:u w:val="single"/>
        </w:rPr>
        <w:t xml:space="preserve">144830</w:t>
      </w:r>
    </w:p>
    <w:p>
      <w:r>
        <w:t xml:space="preserve">1. FBI jäljittää johtolankaa Robert Muelleria koskevista mahdollisista vääristä syytöksistä.  Siitä on tässä vaiheessa tullut vain meemi.  Nämä tyhmät paskiaiset sanovat mitä tahansa paitsi saadakseen tahtonsa läpi, myös vain mustamaalatakseen ketä tahansa miestä.  Miesten elämän pilaaminen antaa heille jostain syystä lohtua.  He ovat vitun hulluja.</w:t>
      </w:r>
    </w:p>
    <w:p>
      <w:r>
        <w:rPr>
          <w:b/>
          <w:u w:val="single"/>
        </w:rPr>
        <w:t xml:space="preserve">144831</w:t>
      </w:r>
    </w:p>
    <w:p>
      <w:r>
        <w:t xml:space="preserve">1. &gt;Toiseksi, tämä haiskahtaa pahimmalta kolonialistiselta rasismilta, jolla pyrittiin tekemään Amerikan intiaaneista, afrikkalaisista ja muista värillisistä ihmisistä paitsi vähemmän inhimillisiä myös luonnostaan moraalittomia. Kun "pahat rodut" (kuten örkit ja uruk-hai, kuten Taru sormusten herrasta kuvataan, ja tummat haltiat D&amp;D:ssä) tehdään tummaihoisiksi, luodaan fantasiamaailmoja, jotka rakentuvat rasististen linjojen mukaan - ja jäljittelevät niitä, jotka vaivaavat meitä todellisessa maailmassa. Olisi typerää selittää tämä pelkäksi sattumaksi. Tekijät tekivät sen tahallaan tai tahattomasti, mutta heidän maailmoissaan on valkoisen ylivallan ytimessä oleva ajatus: tummaihoisuus on pahasta.  Paskapuhetta. Ensinnäkin oli monia asetelmia näistä muista ihmisten alakulttuureista, joissa pelattiin näiden etnisten ryhmien jäseninä, Al-Qadimista Mazticaan.  Mitä tulee ajatukseen, että ork on paha, koska iho on vihreä, se on paskapuhetta. On olemassa mitä tahansa rotuja, joilla on vihreä iho ja jopa tummempia ihonvärisävyjä, jotka eivät olleet pahoja, Dryadeista joihinkin haltialajeihin.  Mitä tulee pimeisiin haltijoihin, niin heidän ihonsa on kuvattu liuskekivenharmaasta vaalean violettiin, tumman violettiin ja jopa obsidiaanimustaan.</w:t>
      </w:r>
    </w:p>
    <w:p>
      <w:r>
        <w:rPr>
          <w:b/>
          <w:u w:val="single"/>
        </w:rPr>
        <w:t xml:space="preserve">144832</w:t>
      </w:r>
    </w:p>
    <w:p>
      <w:r>
        <w:t xml:space="preserve">2.</w:t>
        <w:tab/>
        <w:t xml:space="preserve">Orkit ovat pahoja, koska ne ryöstävät, murhaavat ja raiskaavat kaiken, mihin ne pääsevät käsiksi.  Drow't ovat pahoja, koska ne palvovat vitun Hämähäkkikuningatarta ja ovat Yuan-ti-tason epäluotettavia.</w:t>
      </w:r>
    </w:p>
    <w:p>
      <w:r>
        <w:rPr>
          <w:b/>
          <w:u w:val="single"/>
        </w:rPr>
        <w:t xml:space="preserve">144833</w:t>
      </w:r>
    </w:p>
    <w:p>
      <w:r>
        <w:t xml:space="preserve">3.</w:t>
        <w:tab/>
        <w:tab/>
        <w:t xml:space="preserve">Onpa rasistista, että sanot noin.   OrC:n ArE BaD bECaUSe thEY RApE, pILLaGe aNd MURDer.....  Orkit ovat täysin rauhanomaisia, ja juuri tällaiset kommentit pitävät heidät linnakkeessaan ja estävät heitä asettumasta mukavasti whiteruniin meidän muiden joukkoon.  Mutta minun ei todellakaan pitäisi odottaa sinulta paljoa, senkin myrskyviittapaskiainen.    Kyllä, se on vitsi. Valitettavasti artikkeli tekee sen niin, että minun on selvennettävä. Eikö olekin säälittävää? Että vuonna 2018 minun on vahvistettava, että jonkun FIKTIIVISTÄ rotua koskevan kommentin teeskentely on rasistista. Missä helvetissä yhteiskunta meni niin kauheasti pieleen?</w:t>
      </w:r>
    </w:p>
    <w:p>
      <w:r>
        <w:rPr>
          <w:b/>
          <w:u w:val="single"/>
        </w:rPr>
        <w:t xml:space="preserve">144834</w:t>
      </w:r>
    </w:p>
    <w:p>
      <w:r>
        <w:t xml:space="preserve">1. Oikein toteutettuna kuristusote voi lamauttaa henkilön lähes välittömästi. Näytti siltä, että hänellä oli melko luja ote, varsinkin jos mies kaatui alle 10 sekunnissa.   10/10 toteutus 0/10 kyky lukea huonetta.</w:t>
      </w:r>
    </w:p>
    <w:p>
      <w:r>
        <w:rPr>
          <w:b/>
          <w:u w:val="single"/>
        </w:rPr>
        <w:t xml:space="preserve">144835</w:t>
      </w:r>
    </w:p>
    <w:p>
      <w:r>
        <w:t xml:space="preserve">2.</w:t>
        <w:tab/>
        <w:t xml:space="preserve">Toteutuksessa ei ollut mitään kunnollista, hän sai hädin tuskin kyynärvarret kaverin kaulan ympärille, saati kyynärpäänsä tämän leuan alle, mikä on oikea toteutus takaapäin alastomassa kuristuksessa.  Portsari oli enemmän kuin kykenevä ravistelemaan hänet pois, mutta sen sijaan hän vain seisoi siinä ja antoi naisen roikkua niskassaan takaapäin....essentially kuristamalla itsensä.  En tiedä, oliko hän liian humalassa, osoittiko hän IDGAF-tasoa heidän yhteisen historiansa vuoksi vai oliko hän vain täysi idiootti.  Kummassakin tapauksessa hyökkääjän liikkeistä käy selvästi ilmi, ettei häntä ole koulutettu kuristamaan ihmisiä, ja hän sai onnekkaasti kiinni hölmöstä portsarista.</w:t>
      </w:r>
    </w:p>
    <w:p>
      <w:r>
        <w:rPr>
          <w:b/>
          <w:u w:val="single"/>
        </w:rPr>
        <w:t xml:space="preserve">144836</w:t>
      </w:r>
    </w:p>
    <w:p>
      <w:r>
        <w:t xml:space="preserve">3.</w:t>
        <w:tab/>
        <w:tab/>
        <w:t xml:space="preserve">En ole kaverisi, kusipää.</w:t>
      </w:r>
    </w:p>
    <w:p>
      <w:r>
        <w:rPr>
          <w:b/>
          <w:u w:val="single"/>
        </w:rPr>
        <w:t xml:space="preserve">144837</w:t>
      </w:r>
    </w:p>
    <w:p>
      <w:r>
        <w:t xml:space="preserve">4.</w:t>
        <w:tab/>
        <w:tab/>
        <w:tab/>
        <w:t xml:space="preserve">Vedä syvään henkeä, kaveri, kaikki tulee olemaan hyvin - vastasin vain yhteen viestiisi ja jaoin vastakkaisia näkemyksiä.  0/10 toteutusta ja 0/10 kykyä lukea huonetta.</w:t>
      </w:r>
    </w:p>
    <w:p>
      <w:r>
        <w:rPr>
          <w:b/>
          <w:u w:val="single"/>
        </w:rPr>
        <w:t xml:space="preserve">144838</w:t>
      </w:r>
    </w:p>
    <w:p>
      <w:r>
        <w:t xml:space="preserve">5.</w:t>
        <w:tab/>
        <w:tab/>
        <w:tab/>
        <w:tab/>
        <w:t xml:space="preserve">Paska kädessäsi. Bud.</w:t>
      </w:r>
    </w:p>
    <w:p>
      <w:r>
        <w:rPr>
          <w:b/>
          <w:u w:val="single"/>
        </w:rPr>
        <w:t xml:space="preserve">144839</w:t>
      </w:r>
    </w:p>
    <w:p>
      <w:r>
        <w:t xml:space="preserve">6.</w:t>
        <w:tab/>
        <w:tab/>
        <w:tab/>
        <w:tab/>
        <w:tab/>
        <w:t xml:space="preserve">Hei, saat meidät oikeat kusipäät näyttämään huonolta, senkin kusipää.</w:t>
      </w:r>
    </w:p>
    <w:p>
      <w:r>
        <w:rPr>
          <w:b/>
          <w:u w:val="single"/>
        </w:rPr>
        <w:t xml:space="preserve">144840</w:t>
      </w:r>
    </w:p>
    <w:p>
      <w:r>
        <w:t xml:space="preserve">1. Vitun kusipää.</w:t>
      </w:r>
    </w:p>
    <w:p>
      <w:r>
        <w:rPr>
          <w:b/>
          <w:u w:val="single"/>
        </w:rPr>
        <w:t xml:space="preserve">144841</w:t>
      </w:r>
    </w:p>
    <w:p>
      <w:r>
        <w:t xml:space="preserve">1. [poistettu]</w:t>
      </w:r>
    </w:p>
    <w:p>
      <w:r>
        <w:rPr>
          <w:b/>
          <w:u w:val="single"/>
        </w:rPr>
        <w:t xml:space="preserve">144842</w:t>
      </w:r>
    </w:p>
    <w:p>
      <w:r>
        <w:t xml:space="preserve">2.</w:t>
        <w:tab/>
        <w:t xml:space="preserve">Se ei ole vitsi, koska vitsit ovat hauskoja. Ei ole huumoria... hitto, ei ole edes mitään satiirista "anteeksi, käytättekö tätä?".</w:t>
      </w:r>
    </w:p>
    <w:p>
      <w:r>
        <w:rPr>
          <w:b/>
          <w:u w:val="single"/>
        </w:rPr>
        <w:t xml:space="preserve">144843</w:t>
      </w:r>
    </w:p>
    <w:p>
      <w:r>
        <w:t xml:space="preserve">3.</w:t>
        <w:tab/>
        <w:tab/>
        <w:t xml:space="preserve">Oletko koskaan kuullut "huonosta vitsistä"?</w:t>
      </w:r>
    </w:p>
    <w:p>
      <w:r>
        <w:rPr>
          <w:b/>
          <w:u w:val="single"/>
        </w:rPr>
        <w:t xml:space="preserve">144844</w:t>
      </w:r>
    </w:p>
    <w:p>
      <w:r>
        <w:t xml:space="preserve">4.</w:t>
        <w:tab/>
        <w:tab/>
        <w:tab/>
        <w:t xml:space="preserve">kyllä. Ja niillä on juurensa jossakin humoristisessa, vaikka ne jäävätkin latteiksi. Tämä ei ole. Tässä skenaariossa ei ole mitään hauskaa, tai missään skenaariossa, jota tämä voisi satiiria, se on pointtini.      Tämä on vain typerää liipaisupaskaa, joka esitetään "Se on vain vitsi, veli", vaikka se ei pidä paikkaansa. &amp;#x200B; Epäilen suuresti, että se ei herätä vastakaikua kenessäkään muualla kuin tumbrsphereissä, koska suurin osa naisista pitää kohteliasta kysymystä kohteliaisuutena eikä suorana hyökkäyksenä heitä vastaan naisina tai jonain typeränä miehenlapsena, joka vaatii heitä ratkaisemaan ongelman heidän puolestaan. &amp;#x200B;</w:t>
      </w:r>
    </w:p>
    <w:p>
      <w:r>
        <w:rPr>
          <w:b/>
          <w:u w:val="single"/>
        </w:rPr>
        <w:t xml:space="preserve">144845</w:t>
      </w:r>
    </w:p>
    <w:p>
      <w:r>
        <w:t xml:space="preserve">5.</w:t>
        <w:tab/>
        <w:tab/>
        <w:tab/>
        <w:tab/>
        <w:t xml:space="preserve">Tarkoitus oli vitsi. Jos hän sanoi, että se oli vitsi, se oli vitsi. Se saattoi olla kaikkien aikojen huonoin, vähemmän humoristinen vitsi, mutta se oli vitsi.</w:t>
      </w:r>
    </w:p>
    <w:p>
      <w:r>
        <w:rPr>
          <w:b/>
          <w:u w:val="single"/>
        </w:rPr>
        <w:t xml:space="preserve">144846</w:t>
      </w:r>
    </w:p>
    <w:p>
      <w:r>
        <w:t xml:space="preserve">6.</w:t>
        <w:tab/>
        <w:tab/>
        <w:tab/>
        <w:tab/>
        <w:tab/>
        <w:t xml:space="preserve">Ei lainkaan. Koska jos sanon: "Voi vittu, vihaan naisia, mitä pikkumaisia ämmiä!" Ja sitten saan siitä haukkuja, sanon "Mutta se oli vitsi. Te otatte kaiken niin vakavasti. Onnea toimimiseen siellä 🙄", se ei ollut vitsi, jäin kiinni siitä, että olin ääliö ja haluan pelastaa kasvoni.</w:t>
      </w:r>
    </w:p>
    <w:p>
      <w:r>
        <w:rPr>
          <w:b/>
          <w:u w:val="single"/>
        </w:rPr>
        <w:t xml:space="preserve">144847</w:t>
      </w:r>
    </w:p>
    <w:p>
      <w:r>
        <w:t xml:space="preserve">7.</w:t>
        <w:tab/>
        <w:tab/>
        <w:tab/>
        <w:tab/>
        <w:tab/>
        <w:tab/>
        <w:t xml:space="preserve">Okei, minun mokani, katsoin hänen Twitterinsä läpi viime kommenttini jälkeen ja huomasin, että hän on myrkyllinen feministi. En tuntenut häntä, joten en tajunnut, kuinka suuri miesvihaaja hän on.</w:t>
      </w:r>
    </w:p>
    <w:p>
      <w:r>
        <w:rPr>
          <w:b/>
          <w:u w:val="single"/>
        </w:rPr>
        <w:t xml:space="preserve">144848</w:t>
      </w:r>
    </w:p>
    <w:p>
      <w:r>
        <w:t xml:space="preserve">8.</w:t>
        <w:tab/>
        <w:tab/>
        <w:tab/>
        <w:tab/>
        <w:tab/>
        <w:tab/>
        <w:tab/>
        <w:t xml:space="preserve">Nah ei mitään sinua vastaan kaveri</w:t>
      </w:r>
    </w:p>
    <w:p>
      <w:r>
        <w:rPr>
          <w:b/>
          <w:u w:val="single"/>
        </w:rPr>
        <w:t xml:space="preserve">144849</w:t>
      </w:r>
    </w:p>
    <w:p>
      <w:r>
        <w:t xml:space="preserve">1. Punaluu tarkoittaa, että liha ei ole kypsää. Se on alikypsää. Ajattele kananluuta - se on keskeltä punainen ennen kuin se on kypsää.  Alikypsennetty = vaaleaihoinen Lähde: Valkoinen kaveri, joka kuunteli rap-kappaletta ja meni kaninkoloon.</w:t>
      </w:r>
    </w:p>
    <w:p>
      <w:r>
        <w:rPr>
          <w:b/>
          <w:u w:val="single"/>
        </w:rPr>
        <w:t xml:space="preserve">144850</w:t>
      </w:r>
    </w:p>
    <w:p>
      <w:r>
        <w:t xml:space="preserve">2.</w:t>
        <w:tab/>
        <w:t xml:space="preserve">Oletko jälkeenjäänyt? Liha on parasta, kun se on keskeltä kauniin punaista. Kukaan ei pidä kuivasta ja mauttomasta lihasta.</w:t>
      </w:r>
    </w:p>
    <w:p>
      <w:r>
        <w:rPr>
          <w:b/>
          <w:u w:val="single"/>
        </w:rPr>
        <w:t xml:space="preserve">144851</w:t>
      </w:r>
    </w:p>
    <w:p>
      <w:r>
        <w:t xml:space="preserve">1. *Homo-oppimateriaalin antaminen lapsille koulussa on pelkuruutta! Jos haluatte ottaa sen perseeseen, tehkää se itse! Hintti Haista vittu, perkele!* #HOLY SHIT, BASED!  ** Huomaa, minulla ei ole henkilökohtaisesti mitään sitä vastaan, että homot tekevät mitä haluavat, mutta vastustan täysin niitä hyypiöitä, jotka työskentelevät valtion kouluissa opettamassa aiheesta. Tämän videon nähtyäni ymmärrän, miksi monet Brasilian homoyhteisöstä äänestäisivät häntä.</w:t>
      </w:r>
    </w:p>
    <w:p>
      <w:r>
        <w:rPr>
          <w:b/>
          <w:u w:val="single"/>
        </w:rPr>
        <w:t xml:space="preserve">144852</w:t>
      </w:r>
    </w:p>
    <w:p>
      <w:r>
        <w:t xml:space="preserve">2.</w:t>
        <w:tab/>
        <w:t xml:space="preserve">Sukupuoli ei ole koululaisille, varsinkaan 8-13-vuotiaille, mikään asia, kuten ennustettiin. Seksin opettaminen on vanhempien velvollisuus, ei valtion.</w:t>
      </w:r>
    </w:p>
    <w:p>
      <w:r>
        <w:rPr>
          <w:b/>
          <w:u w:val="single"/>
        </w:rPr>
        <w:t xml:space="preserve">144853</w:t>
      </w:r>
    </w:p>
    <w:p>
      <w:r>
        <w:t xml:space="preserve">3.</w:t>
        <w:tab/>
        <w:tab/>
        <w:t xml:space="preserve">8-13 ja paskat. Tämä "homosarja" oli tarkoitettu näytettäväksi 3-5-vuotiaille lapsille. Täysin paha.</w:t>
      </w:r>
    </w:p>
    <w:p>
      <w:r>
        <w:rPr>
          <w:b/>
          <w:u w:val="single"/>
        </w:rPr>
        <w:t xml:space="preserve">144854</w:t>
      </w:r>
    </w:p>
    <w:p>
      <w:r>
        <w:t xml:space="preserve">4.</w:t>
        <w:tab/>
        <w:tab/>
        <w:tab/>
        <w:t xml:space="preserve">Kyllä. Gay-paketin erityinen osa oli tarkoitettu näytettäväksi 0-10-vuotiaille lapsille.  NOLLA.  Se on puhdasta perversiota.</w:t>
      </w:r>
    </w:p>
    <w:p>
      <w:r>
        <w:rPr>
          <w:b/>
          <w:u w:val="single"/>
        </w:rPr>
        <w:t xml:space="preserve">144855</w:t>
      </w:r>
    </w:p>
    <w:p>
      <w:r>
        <w:t xml:space="preserve">5.</w:t>
        <w:tab/>
        <w:tab/>
        <w:tab/>
        <w:tab/>
        <w:t xml:space="preserve">Belo nome</w:t>
      </w:r>
    </w:p>
    <w:p>
      <w:r>
        <w:rPr>
          <w:b/>
          <w:u w:val="single"/>
        </w:rPr>
        <w:t xml:space="preserve">144856</w:t>
      </w:r>
    </w:p>
    <w:p>
      <w:r>
        <w:t xml:space="preserve">6.</w:t>
        <w:tab/>
        <w:tab/>
        <w:t xml:space="preserve">Homoseksuaalisuudessa ei kuitenkaan ole kyse vain seksistä, kuten ei heteroseksuaalisuudessakaan. En tiedä, mihin hän tarkalleen ottaen viittasi, mutta jos lapsille opetetaan, että samaa sukupuolta olevat ihmiset voivat olla rakastavassa suhteessa, en näe siinä mitään väärää.</w:t>
      </w:r>
    </w:p>
    <w:p>
      <w:r>
        <w:rPr>
          <w:b/>
          <w:u w:val="single"/>
        </w:rPr>
        <w:t xml:space="preserve">144857</w:t>
      </w:r>
    </w:p>
    <w:p>
      <w:r>
        <w:t xml:space="preserve">7.</w:t>
        <w:tab/>
        <w:tab/>
        <w:tab/>
        <w:t xml:space="preserve">Hän viittasi materiaaliin, kuten [kirjaan] (https://proxy.duckduckgo.com/iu/?u=https%3A%2F%2Fi.ytimg.com%2Fvi%2FQV_zKJAFm4k%2Fhqdefault.jpg&amp;f=1), johon 6-vuotiaiden lasten pitäisi laittaa sormensa ja se toimisi kuin penis, ja sitten työntää se naisen toiseen reikään naisen sanoessa "ahh hyvä, lisää". Ja jotkut kuten '[hyviä asioita, joita voi tehdä seurassa](https://proxy.duckduckgo.com/iu/?u=http%3A%2F%2F1.bp.blogspot.com%2F-TeQyM6MNTGI%2FVqbC9KFueMI%2FAAAAAAAAA9E%2FaMAg7nqt4rM%2Fs640%2Fcartilha%252Bideologia%252Bgenero.png&amp;f=1)'. Ja niin edelleen.</w:t>
      </w:r>
    </w:p>
    <w:p>
      <w:r>
        <w:rPr>
          <w:b/>
          <w:u w:val="single"/>
        </w:rPr>
        <w:t xml:space="preserve">144858</w:t>
      </w:r>
    </w:p>
    <w:p>
      <w:r>
        <w:t xml:space="preserve">8.</w:t>
        <w:tab/>
        <w:t xml:space="preserve">Hiljattain tapahtui outo asia.... [Yksi oppositioaktivisti pidätettiin muutama päivä sitten pedofiliasta, hän oli musiikinopettaja.] (https://g1.globo.com/sp/sao-paulo/noticia/2018/10/22/professor-e-preso-em-operacao-da-pf-contra-pornografa-infantil-em-sao-paulo.ghtml) Hän käytti hyväksi 8-11-vuotiaita autistisia lapsia.</w:t>
      </w:r>
    </w:p>
    <w:p>
      <w:r>
        <w:rPr>
          <w:b/>
          <w:u w:val="single"/>
        </w:rPr>
        <w:t xml:space="preserve">144859</w:t>
      </w:r>
    </w:p>
    <w:p>
      <w:r>
        <w:t xml:space="preserve">9.</w:t>
        <w:tab/>
        <w:t xml:space="preserve">Miten se on pelkuruutta? Olen aidosti hämmentynyt tuosta 🧐.</w:t>
      </w:r>
    </w:p>
    <w:p>
      <w:r>
        <w:rPr>
          <w:b/>
          <w:u w:val="single"/>
        </w:rPr>
        <w:t xml:space="preserve">144860</w:t>
      </w:r>
    </w:p>
    <w:p>
      <w:r>
        <w:t xml:space="preserve">10.</w:t>
        <w:tab/>
        <w:tab/>
        <w:t xml:space="preserve">Kun lapset menevät kouluun, heillä ei ole valinnanvaraa sen suhteen, mitä he aikovat oppia.  Jos päätät opettaa lapsille homoseksistä, heillä ei ole muuta vaihtoehtoa kuin kuulla se.  He ovat pelkureita kohdistaessaan materiaalinsa tällaiselle yleisölle Jos he haluavat opettaa homoseksistä, heidän pitäisi pitää oma konferenssinsa ja antaa halukkaiden katsoa sitä.</w:t>
      </w:r>
    </w:p>
    <w:p>
      <w:r>
        <w:rPr>
          <w:b/>
          <w:u w:val="single"/>
        </w:rPr>
        <w:t xml:space="preserve">144861</w:t>
      </w:r>
    </w:p>
    <w:p>
      <w:r>
        <w:t xml:space="preserve">11.</w:t>
        <w:tab/>
        <w:tab/>
        <w:t xml:space="preserve">Se on pelkuruutta, koska nöyrä myötäeläminen Väärän kanssa on pelkuruutta. Kulttuurivasemmisto tulee luoksesi ja sanoo: "Opetatte homoseksuaalisuutta kouluissa", ja sen sijaan, että vastustaisit sitä, kohautat olkapäitäni ja suostut. Se on pelkuruutta. &amp;#x200B; Kanada saattaa hyvinkin olla tällä hetkellä maailman johtava maa tässä ilmiössä: pelkurien kansakunta, joka kieltäytyy kutsumasta vääryyttä julki ja kutsuu samalla pelkuruuttaan omahyväisesti "suvaitsevaisuudeksi". &amp;#x200B;</w:t>
      </w:r>
    </w:p>
    <w:p>
      <w:r>
        <w:rPr>
          <w:b/>
          <w:u w:val="single"/>
        </w:rPr>
        <w:t xml:space="preserve">144862</w:t>
      </w:r>
    </w:p>
    <w:p>
      <w:r>
        <w:t xml:space="preserve">12.</w:t>
        <w:tab/>
        <w:tab/>
        <w:t xml:space="preserve">Kyseessä on varmaan brasilialainen kulttuurijuttu.  Ehkä hän tarkoittaa, että opettajat eivät uskalla ottaa sitä omaan perseeseensä, mutta he haluavat, että homoparoilla on perseitä, joita naida, joten he opettavat oppilailleen, miten he voivat asettua vastaanottamaan sitä?  Lol</w:t>
      </w:r>
    </w:p>
    <w:p>
      <w:r>
        <w:rPr>
          <w:b/>
          <w:u w:val="single"/>
        </w:rPr>
        <w:t xml:space="preserve">144863</w:t>
      </w:r>
    </w:p>
    <w:p>
      <w:r>
        <w:t xml:space="preserve">13.</w:t>
        <w:tab/>
        <w:tab/>
        <w:tab/>
        <w:t xml:space="preserve">Luultavasti kyse on pikemminkin siitä, että lapset ovat liian nuoria puolustautumaan tällaista vastaan, ja siksi he ovat pelkurimaisia. Vähän niin kuin olet pelkuri, jos lyöt vanhaa miestä.</w:t>
      </w:r>
    </w:p>
    <w:p>
      <w:r>
        <w:rPr>
          <w:b/>
          <w:u w:val="single"/>
        </w:rPr>
        <w:t xml:space="preserve">144864</w:t>
      </w:r>
    </w:p>
    <w:p>
      <w:r>
        <w:t xml:space="preserve">1. tuo ylhäällä vasemmalla... kun katsotte videota. katsokaa, kun he katsovat ympärilleen ja etsivät ihmisiä, jotta he TIEDÄVÄT, että huomio kohdistuu heihin. se on pelkkää showta.</w:t>
      </w:r>
    </w:p>
    <w:p>
      <w:r>
        <w:rPr>
          <w:b/>
          <w:u w:val="single"/>
        </w:rPr>
        <w:t xml:space="preserve">144865</w:t>
      </w:r>
    </w:p>
    <w:p>
      <w:r>
        <w:t xml:space="preserve">2.</w:t>
        <w:tab/>
        <w:t xml:space="preserve">Se on vain temppu. Ehkä 10 prosenttia täysin eksyneistä ajattelee näin. Loppuosa siitä, mitä näette, on vain kameroita varten, ja se on tehty näyttämään siltä, että kaikki ajattelevat näin. Todellisuudessa heidän olisi vaikea löytää oikeita ihmisiä, jotka edes etäisesti itkivät.  Se on täsmälleen sama Twatterissa, FB:ssä ja paikoissa kuten r/pol. Paitsi että kaikki ykköskommentit ovat shillereiden toistensa upvoteja, ja tavalliset ihmiset näkevät nämä kommentit ja upvote-äänet, jotta he mahtuisivat joukkoon, mutta heillä ei koskaan ole luonnostaan tuollaisia kieroutuneita ajatuksia. Hyvin harvat ajattelevat näin. Jos näkee yhdenkin, hän on hyvin eksyksissä. Hiljainen enemmistö. Yli 20 miljoonaa laitonta ei lasketa.</w:t>
      </w:r>
    </w:p>
    <w:p>
      <w:r>
        <w:rPr>
          <w:b/>
          <w:u w:val="single"/>
        </w:rPr>
        <w:t xml:space="preserve">144866</w:t>
      </w:r>
    </w:p>
    <w:p>
      <w:r>
        <w:t xml:space="preserve">1. &gt;Resurssien hamstraaminen Kun otetaan huomioon, että Batistan Kuuba oli amerikkalaisten ja mafian ylistämä ilotalo, koko "me vain hamstrasimme resursseja" -juttu haiskahtaa paskapuheelta.  Kuten se, kun entinen emigrantti väittää, että hänet ajettiin pois Neuvostoliitosta, koska hän vain "teki kovasti töitä", ja sitten hän alkaa räpiköidä ajatukselle siitä, että "venäläiset bydlo työskentelivät hänelle ruokaa (tarkemmin sanottuna ruokalainaa) ja naivat talonpoikaisnaisia".  Ei, kaveri, sinua ei potkittu pois siksi, että olit "tehnyt kovasti töitä", sylkäisit yhteisön päälle vuosia, ja kun aika tuli, yhteisö sylkäisi takaisin ja sinä vittu hukkuit prosessissa.  PS: Hassua, miten aluksi tuli positiivista, ja sitten dindu nuffins pyyhkäisi downvoteillaan.</w:t>
      </w:r>
    </w:p>
    <w:p>
      <w:r>
        <w:rPr>
          <w:b/>
          <w:u w:val="single"/>
        </w:rPr>
        <w:t xml:space="preserve">144867</w:t>
      </w:r>
    </w:p>
    <w:p>
      <w:r>
        <w:t xml:space="preserve">2.</w:t>
        <w:tab/>
        <w:t xml:space="preserve">Mene pois, tankki.</w:t>
      </w:r>
    </w:p>
    <w:p>
      <w:r>
        <w:rPr>
          <w:b/>
          <w:u w:val="single"/>
        </w:rPr>
        <w:t xml:space="preserve">144868</w:t>
      </w:r>
    </w:p>
    <w:p>
      <w:r>
        <w:t xml:space="preserve">3.</w:t>
        <w:tab/>
        <w:tab/>
        <w:t xml:space="preserve">Pakota minut, hintti.  Niin, ja kerro minulle, oi viisas amerikkalainen, minulle, vitun venäläiselle, jonka suku koostuu pääasiassa talonpojista, joista miespuolinen osa kutsuttiin sotimaan ensimmäiseen maailmansotaan, kuinka suloinen monarkia oli ja kuinka hyvä se oli perheelleni ja henkilökohtaisille eduilleni.</w:t>
      </w:r>
    </w:p>
    <w:p>
      <w:r>
        <w:rPr>
          <w:b/>
          <w:u w:val="single"/>
        </w:rPr>
        <w:t xml:space="preserve">144869</w:t>
      </w:r>
    </w:p>
    <w:p>
      <w:r>
        <w:t xml:space="preserve">4.</w:t>
        <w:tab/>
        <w:tab/>
        <w:tab/>
        <w:t xml:space="preserve">Kyllä, koska ainoat vaihtoehdot ovat julma, epäpätevä itsevaltainen tsaari ja julma, häiriintynyt kommunistinen diktatuuri. Voi juku, kunpa olisi olemassa vähemmän radikaali tie, jossa oikeusvaltioperiaatetta noudatettaisiin ja kansalaisten perusoikeudet olisivat jollakin tasolla suojattuja. Huh. Jos vain.</w:t>
      </w:r>
    </w:p>
    <w:p>
      <w:r>
        <w:rPr>
          <w:b/>
          <w:u w:val="single"/>
        </w:rPr>
        <w:t xml:space="preserve">144870</w:t>
      </w:r>
    </w:p>
    <w:p>
      <w:r>
        <w:t xml:space="preserve">5.</w:t>
        <w:tab/>
        <w:tab/>
        <w:tab/>
        <w:t xml:space="preserve">Sinun on lopetettava kirosanojen käyttäminen välittömästi, tai TAPAHTUU vasaralla. Tuo ei ole uhkaus, se on lupaus!!!!!!.</w:t>
      </w:r>
    </w:p>
    <w:p>
      <w:r>
        <w:rPr>
          <w:b/>
          <w:u w:val="single"/>
        </w:rPr>
        <w:t xml:space="preserve">144871</w:t>
      </w:r>
    </w:p>
    <w:p>
      <w:r>
        <w:t xml:space="preserve">1. Olisi pitänyt kutsua häntä sen sijaan pilluksi.</w:t>
      </w:r>
    </w:p>
    <w:p>
      <w:r>
        <w:rPr>
          <w:b/>
          <w:u w:val="single"/>
        </w:rPr>
        <w:t xml:space="preserve">144872</w:t>
      </w:r>
    </w:p>
    <w:p>
      <w:r>
        <w:t xml:space="preserve">1. Vagisil ya smelly cunt</w:t>
      </w:r>
    </w:p>
    <w:p>
      <w:r>
        <w:rPr>
          <w:b/>
          <w:u w:val="single"/>
        </w:rPr>
        <w:t xml:space="preserve">144873</w:t>
      </w:r>
    </w:p>
    <w:p>
      <w:r>
        <w:t xml:space="preserve">1. TDS on edelleen täydessä toiminnassa, ja odotamme sen pahenevan välivaalien jälkeen.  Juuri nyt he ovat vimmoissaan "MAGA-pommittajasta" (lainausmerkit, koska hän on hullu henkilö, joka teki tuollaista ja teki tämäntyyppistä hölynpölyä ennen kuin Trump oli politiikassa. Hänellä on rikosrekisteri.) ja kutsuu kannattajiaan väkivaltaisiksi sen takia.</w:t>
      </w:r>
    </w:p>
    <w:p>
      <w:r>
        <w:rPr>
          <w:b/>
          <w:u w:val="single"/>
        </w:rPr>
        <w:t xml:space="preserve">144874</w:t>
      </w:r>
    </w:p>
    <w:p>
      <w:r>
        <w:t xml:space="preserve">2.</w:t>
        <w:tab/>
        <w:t xml:space="preserve">Tilanne pahenee seuraaviin Yhdysvaltain vaaleihin asti ja niiden jälkeen (jos republikaanit voittavat). Paljon pahemmaksi.</w:t>
      </w:r>
    </w:p>
    <w:p>
      <w:r>
        <w:rPr>
          <w:b/>
          <w:u w:val="single"/>
        </w:rPr>
        <w:t xml:space="preserve">144875</w:t>
      </w:r>
    </w:p>
    <w:p>
      <w:r>
        <w:t xml:space="preserve">3.</w:t>
        <w:tab/>
        <w:tab/>
        <w:t xml:space="preserve">&gt;(jos republikaanit voittavat) Vaikka demokraatit voittaisivat, uskon, että voimme toivoa korkeintaan hidastumista. Tämä juttu ei todellakaan vain hauduta mitään merkittävää aikaa.</w:t>
      </w:r>
    </w:p>
    <w:p>
      <w:r>
        <w:rPr>
          <w:b/>
          <w:u w:val="single"/>
        </w:rPr>
        <w:t xml:space="preserve">144876</w:t>
      </w:r>
    </w:p>
    <w:p>
      <w:r>
        <w:t xml:space="preserve">4.</w:t>
        <w:tab/>
        <w:tab/>
        <w:tab/>
        <w:t xml:space="preserve">Minulla on hassu toive, että republikaanit asettaisivat ehdolle mustan naisen. Heidän päänsä räjähtäisivät. *Todellisena* liberaalina olen kyllästynyt demareihin.</w:t>
      </w:r>
    </w:p>
    <w:p>
      <w:r>
        <w:rPr>
          <w:b/>
          <w:u w:val="single"/>
        </w:rPr>
        <w:t xml:space="preserve">144877</w:t>
      </w:r>
    </w:p>
    <w:p>
      <w:r>
        <w:t xml:space="preserve">5.</w:t>
        <w:tab/>
        <w:tab/>
        <w:tab/>
        <w:tab/>
        <w:t xml:space="preserve">{Yökkäys} Candace Owens</w:t>
      </w:r>
    </w:p>
    <w:p>
      <w:r>
        <w:rPr>
          <w:b/>
          <w:u w:val="single"/>
        </w:rPr>
        <w:t xml:space="preserve">144878</w:t>
      </w:r>
    </w:p>
    <w:p>
      <w:r>
        <w:t xml:space="preserve">6.</w:t>
        <w:tab/>
        <w:tab/>
        <w:tab/>
        <w:tab/>
        <w:tab/>
        <w:t xml:space="preserve">En vieläkään luota häneen. Mielestäni hän hyppäsi liian nopeasti SJW-projektistaan konservatiiviseen projektiinsa. Se ja olen varma, että hän on liian nuori.</w:t>
      </w:r>
    </w:p>
    <w:p>
      <w:r>
        <w:rPr>
          <w:b/>
          <w:u w:val="single"/>
        </w:rPr>
        <w:t xml:space="preserve">144879</w:t>
      </w:r>
    </w:p>
    <w:p>
      <w:r>
        <w:t xml:space="preserve">7.</w:t>
        <w:tab/>
        <w:tab/>
        <w:tab/>
        <w:tab/>
        <w:tab/>
        <w:tab/>
        <w:t xml:space="preserve">Hänen entinen hankkeensa vaikutti enemmän "jalkapallomammalta" kuin SJW:ltä</w:t>
      </w:r>
    </w:p>
    <w:p>
      <w:r>
        <w:rPr>
          <w:b/>
          <w:u w:val="single"/>
        </w:rPr>
        <w:t xml:space="preserve">144880</w:t>
      </w:r>
    </w:p>
    <w:p>
      <w:r>
        <w:t xml:space="preserve">8.</w:t>
        <w:tab/>
        <w:tab/>
        <w:tab/>
        <w:tab/>
        <w:tab/>
        <w:tab/>
        <w:tab/>
        <w:t xml:space="preserve">Ehkä, mutta en luota hänen motiiveihinsa. Olen edelleen vakuuttunut siitä, että hänen motiivinsa on raha, ja hän oli tarpeeksi fiksu vaihtaakseen puolta, kun hän tajusi, että täällä on enemmän rahaa. Tuollaista palkkasoturimentaliteettia en halua poliitikolta, vaikka 95 prosenttia heistä onkin.  Edit: jos tiedätte, että hän on myöntänyt virheensä ja ymmärtänyt, miksi se oli väärin, arvostaisin sitä. Katselin, kun hän ja Blair White puhuivat Rubenista, ja minulle oli aika selvää, ettei hänellä ollut mitään käsitystä siitä, miksi se oli väärin.</w:t>
      </w:r>
    </w:p>
    <w:p>
      <w:r>
        <w:rPr>
          <w:b/>
          <w:u w:val="single"/>
        </w:rPr>
        <w:t xml:space="preserve">144881</w:t>
      </w:r>
    </w:p>
    <w:p>
      <w:r>
        <w:t xml:space="preserve">9.</w:t>
        <w:tab/>
        <w:tab/>
        <w:tab/>
        <w:tab/>
        <w:tab/>
        <w:tab/>
        <w:tab/>
        <w:tab/>
        <w:t xml:space="preserve">En ole Candicen kannattaja, olen vain hieman epäluuloinen hänen suhteen.   Mutta hänellä on yhteyksiä sekä GG:hen että Kanyeen, mikä tekee hänestä periaatteessa "paskanpuhujien kuningattaren", eikä vasemmisto aio ottaa häntä takaisin lähiaikoina...</w:t>
      </w:r>
    </w:p>
    <w:p>
      <w:r>
        <w:rPr>
          <w:b/>
          <w:u w:val="single"/>
        </w:rPr>
        <w:t xml:space="preserve">144882</w:t>
      </w:r>
    </w:p>
    <w:p>
      <w:r>
        <w:t xml:space="preserve">10.</w:t>
        <w:tab/>
        <w:tab/>
        <w:tab/>
        <w:tab/>
        <w:tab/>
        <w:tab/>
        <w:tab/>
        <w:tab/>
        <w:tab/>
        <w:t xml:space="preserve">100 % samaa mieltä. Hän on nyt jumissa tällä puolella... En silti luota häneen.</w:t>
      </w:r>
    </w:p>
    <w:p>
      <w:r>
        <w:rPr>
          <w:b/>
          <w:u w:val="single"/>
        </w:rPr>
        <w:t xml:space="preserve">144883</w:t>
      </w:r>
    </w:p>
    <w:p>
      <w:r>
        <w:t xml:space="preserve">1. En usko, että tässä on kyse mistään syvällisestä filosofiasta, vaan he kiinnostuivat asiasta, kun tajusivat voivansa tehdä sillä rahaa.  Tarkoitan kannattavaa harrastajatasolla, eli Youtuberina, striimaajana ja indiegamerina oleminen, asioita, joiden oletetaan vaativan vähän vaivaa suuria palkkioita vastaan.  Ihmiset, jotka haukkuivat sinua lukiossa homoksi, koska pelasit jääkiekkoa NES:llä sen sijaan, että olisit polttanut koulun takana heidän kanssaan, ovat yhtäkkiä "pelaajia" nyt, kun he voivat tienata sillä rahaa, ja tämä on nyt muutettu siten, että se sisältää myös victimbuxin.  SITAATTI: Katso jokainen Literally Who &amp;#x200B;</w:t>
      </w:r>
    </w:p>
    <w:p>
      <w:r>
        <w:rPr>
          <w:b/>
          <w:u w:val="single"/>
        </w:rPr>
        <w:t xml:space="preserve">144884</w:t>
      </w:r>
    </w:p>
    <w:p>
      <w:r>
        <w:t xml:space="preserve">1. Sitä kutsutaan RetardEraksi syystä.</w:t>
      </w:r>
    </w:p>
    <w:p>
      <w:r>
        <w:rPr>
          <w:b/>
          <w:u w:val="single"/>
        </w:rPr>
        <w:t xml:space="preserve">144885</w:t>
      </w:r>
    </w:p>
    <w:p>
      <w:r>
        <w:t xml:space="preserve">2.</w:t>
        <w:tab/>
        <w:t xml:space="preserve">Tarkoitatko Pedoera? ([Koska suurin osa heidän modeistaan on joko pedofiilejä tai puolustaa heitä](https://youtu.be/YAZIS3-sixI)))</w:t>
      </w:r>
    </w:p>
    <w:p>
      <w:r>
        <w:rPr>
          <w:b/>
          <w:u w:val="single"/>
        </w:rPr>
        <w:t xml:space="preserve">144886</w:t>
      </w:r>
    </w:p>
    <w:p>
      <w:r>
        <w:t xml:space="preserve">1. Vuonna 1992 kesäolympialaisissa koripallossa oli sekä miesten että naisten unelmajoukkueet.  Miesten joukkueessa oli MJ, Magic, Larry Bird jne. ja se hallitsi kilpailua.  Myös naisten joukkue hallitsi.  Naisten joukkue pelasi Seattlen lukiolaispoikien joukkuetta vastaan, ja heidät heitettiin ulos salista.</w:t>
      </w:r>
    </w:p>
    <w:p>
      <w:r>
        <w:rPr>
          <w:b/>
          <w:u w:val="single"/>
        </w:rPr>
        <w:t xml:space="preserve">144887</w:t>
      </w:r>
    </w:p>
    <w:p>
      <w:r>
        <w:t xml:space="preserve">2.</w:t>
        <w:tab/>
        <w:t xml:space="preserve">[poistettu]</w:t>
      </w:r>
    </w:p>
    <w:p>
      <w:r>
        <w:rPr>
          <w:b/>
          <w:u w:val="single"/>
        </w:rPr>
        <w:t xml:space="preserve">144888</w:t>
      </w:r>
    </w:p>
    <w:p>
      <w:r>
        <w:t xml:space="preserve">3.</w:t>
        <w:tab/>
        <w:tab/>
        <w:t xml:space="preserve">Se collegejoukkue, jolle he hävisivät harjoitusottelun, oli kokoelma maan parhaita collegepelaajia... Pelaajat kuten Chris Webber, Penny Hardaway, Bobby Hurley, Eric Montross, Jamal Mashburn, Rodney Rodgers jne..... He olivat kaikki tulevia NBA-tähtiä. Se ei ole yhtään sama kuin naisten Dream Team häviää joillekin lukiolaisille.</w:t>
      </w:r>
    </w:p>
    <w:p>
      <w:r>
        <w:rPr>
          <w:b/>
          <w:u w:val="single"/>
        </w:rPr>
        <w:t xml:space="preserve">144889</w:t>
      </w:r>
    </w:p>
    <w:p>
      <w:r>
        <w:t xml:space="preserve">4.</w:t>
        <w:tab/>
        <w:tab/>
        <w:tab/>
        <w:t xml:space="preserve">.</w:t>
      </w:r>
    </w:p>
    <w:p>
      <w:r>
        <w:rPr>
          <w:b/>
          <w:u w:val="single"/>
        </w:rPr>
        <w:t xml:space="preserve">144890</w:t>
      </w:r>
    </w:p>
    <w:p>
      <w:r>
        <w:t xml:space="preserve">5.</w:t>
        <w:tab/>
        <w:tab/>
        <w:tab/>
        <w:tab/>
        <w:t xml:space="preserve">Bobby Hurley melkein kuoli jouduttuaan auto-onnettomuuteen ennen tulokasvuottaan.  8 tunnin leikkaus, jossa hänen henkitorvensa kiinnitettiin takaisin keuhkoihinsa.  Hänestä piti tulla tähti, mutta merkittävät loukkaantumiset suistivat hänen uransa raiteiltaan.</w:t>
      </w:r>
    </w:p>
    <w:p>
      <w:r>
        <w:rPr>
          <w:b/>
          <w:u w:val="single"/>
        </w:rPr>
        <w:t xml:space="preserve">144891</w:t>
      </w:r>
    </w:p>
    <w:p>
      <w:r>
        <w:t xml:space="preserve">6.</w:t>
        <w:tab/>
        <w:tab/>
        <w:tab/>
        <w:tab/>
        <w:tab/>
        <w:t xml:space="preserve">EDIT: En ole asiantuntija, kerroin vain kuulemani tarinan, älkää vaivautuko kommentoimaan, en aio lukea sitä - olen saanut tarpeekseni siitä, että te kutsutte minua jälkeenjääneeksi.</w:t>
      </w:r>
    </w:p>
    <w:p>
      <w:r>
        <w:rPr>
          <w:b/>
          <w:u w:val="single"/>
        </w:rPr>
        <w:t xml:space="preserve">144892</w:t>
      </w:r>
    </w:p>
    <w:p>
      <w:r>
        <w:t xml:space="preserve">7.</w:t>
        <w:tab/>
        <w:tab/>
        <w:tab/>
        <w:tab/>
        <w:tab/>
        <w:t xml:space="preserve">Minusta on tylyä kutsua sinua jälkeenjääneeksi. Älyllisesti haastava, ehkä.</w:t>
      </w:r>
    </w:p>
    <w:p>
      <w:r>
        <w:rPr>
          <w:b/>
          <w:u w:val="single"/>
        </w:rPr>
        <w:t xml:space="preserve">144893</w:t>
      </w:r>
    </w:p>
    <w:p>
      <w:r>
        <w:t xml:space="preserve">8.</w:t>
        <w:tab/>
        <w:tab/>
        <w:tab/>
        <w:tab/>
        <w:t xml:space="preserve">Lisäksi se oli vain harjoitusottelu. Olisin enemmän huolissani siitä, miten me kaikki sovimme yhteen ja mitä voisin tehdä auttaakseni tekemään siitä tasapainoisen joukkueen kuin pelin tuloksesta, jota ei lasketa.   "Hei, tiedän, että voisin upottaa kolmosen, mutta aion syöttää sen X:lle ja katsoa, millaista etumatkaa hän tarvitsee syöttöön ajaakseen ulkoa ylös."  Hukkaa 3 pisteen tilaisuuden, mutta oppii lisää siitä, miten pelata sujuvasti X:n kanssa.</w:t>
      </w:r>
    </w:p>
    <w:p>
      <w:r>
        <w:rPr>
          <w:b/>
          <w:u w:val="single"/>
        </w:rPr>
        <w:t xml:space="preserve">144894</w:t>
      </w:r>
    </w:p>
    <w:p>
      <w:r>
        <w:t xml:space="preserve">9.</w:t>
        <w:tab/>
        <w:tab/>
        <w:tab/>
        <w:tab/>
        <w:tab/>
        <w:t xml:space="preserve">Kyllä, kaikki sanomasi on totta. En ole koripalloasiantuntija, kerroin vain kuulemani tarinan. Toivoisin, että ihmiset lopettaisivat kiroilun minulle kommenteissa... anteeksi, että se et ole sinä, mutta ihmiset ovat sanoneet minulle, että olen jälkeenjäänyt ja että mielipiteeni on tyhmä.</w:t>
      </w:r>
    </w:p>
    <w:p>
      <w:r>
        <w:rPr>
          <w:b/>
          <w:u w:val="single"/>
        </w:rPr>
        <w:t xml:space="preserve">144895</w:t>
      </w:r>
    </w:p>
    <w:p>
      <w:r>
        <w:t xml:space="preserve">10.</w:t>
        <w:tab/>
        <w:tab/>
        <w:t xml:space="preserve">He pelasivat muita miehiä vastaan, senkin jälkeenjäänyt.</w:t>
      </w:r>
    </w:p>
    <w:p>
      <w:r>
        <w:rPr>
          <w:b/>
          <w:u w:val="single"/>
        </w:rPr>
        <w:t xml:space="preserve">144896</w:t>
      </w:r>
    </w:p>
    <w:p>
      <w:r>
        <w:t xml:space="preserve">11.</w:t>
        <w:tab/>
        <w:tab/>
        <w:t xml:space="preserve">Retard</w:t>
      </w:r>
    </w:p>
    <w:p>
      <w:r>
        <w:rPr>
          <w:b/>
          <w:u w:val="single"/>
        </w:rPr>
        <w:t xml:space="preserve">144897</w:t>
      </w:r>
    </w:p>
    <w:p>
      <w:r>
        <w:t xml:space="preserve">1. Uskon häntä.</w:t>
      </w:r>
    </w:p>
    <w:p>
      <w:r>
        <w:rPr>
          <w:b/>
          <w:u w:val="single"/>
        </w:rPr>
        <w:t xml:space="preserve">144898</w:t>
      </w:r>
    </w:p>
    <w:p>
      <w:r>
        <w:t xml:space="preserve">2.</w:t>
        <w:tab/>
        <w:t xml:space="preserve">Uskon, että kamera.</w:t>
      </w:r>
    </w:p>
    <w:p>
      <w:r>
        <w:rPr>
          <w:b/>
          <w:u w:val="single"/>
        </w:rPr>
        <w:t xml:space="preserve">144899</w:t>
      </w:r>
    </w:p>
    <w:p>
      <w:r>
        <w:t xml:space="preserve">3.</w:t>
        <w:tab/>
        <w:tab/>
        <w:t xml:space="preserve">Vasemmisto sanoo, että kuvamateriaalia on väärennetty lol</w:t>
      </w:r>
    </w:p>
    <w:p>
      <w:r>
        <w:rPr>
          <w:b/>
          <w:u w:val="single"/>
        </w:rPr>
        <w:t xml:space="preserve">144900</w:t>
      </w:r>
    </w:p>
    <w:p>
      <w:r>
        <w:t xml:space="preserve">4.</w:t>
        <w:tab/>
        <w:tab/>
        <w:tab/>
        <w:t xml:space="preserve">"Kuten aiemmin mainitsin, altistumisella todelliselle tiedolle ei ole enää merkitystä. Demoralisoitunut henkilö ei kykene arvioimaan todellista tietoa. Faktat eivät kerro hänelle mitään, vaikka hukutan hänet tietoihin, aitoihin todisteisiin, asiakirjoihin ja kuviin. ...hän kieltäytyy uskomasta sitä..... Se on demoralisoituneen tilanteen tragedia." - Juri Bezmenov</w:t>
      </w:r>
    </w:p>
    <w:p>
      <w:r>
        <w:rPr>
          <w:b/>
          <w:u w:val="single"/>
        </w:rPr>
        <w:t xml:space="preserve">144901</w:t>
      </w:r>
    </w:p>
    <w:p>
      <w:r>
        <w:t xml:space="preserve">5.</w:t>
        <w:tab/>
        <w:tab/>
        <w:tab/>
        <w:tab/>
        <w:t xml:space="preserve">Vasemmisto sanoo aina, että kuvamateriaalia on väärennetty. Jopa silloin, kun se ei selvästikään ole. He tietävät, että heidän tukikohtansa ovat liian kouluttamattomia, tietämättömiä ja hyväuskoisia, jotta he edes tarkistaisivat faktat, jotta he edes katsoisivat kuvamateriaalia, jonka he väittävät olevan sama asia Project Veritas Planned Parenthood -videoista. Kunnes riippumaton oikeuslääketieteellinen ryhmä vahvisti, että se ei ollut väärennetty. mikä on ironista on, että CNN on syyllistynyt TODELLA väärennettyyn kuvamateriaaliin ja voimakkaasti muokattuihin kuvamateriaaleihin, kuten silloin, kun he muokkasivat videota Trumpista ruokkimassa kaloja kaloja</w:t>
      </w:r>
    </w:p>
    <w:p>
      <w:r>
        <w:rPr>
          <w:b/>
          <w:u w:val="single"/>
        </w:rPr>
        <w:t xml:space="preserve">144902</w:t>
      </w:r>
    </w:p>
    <w:p>
      <w:r>
        <w:t xml:space="preserve">6.</w:t>
        <w:tab/>
        <w:tab/>
        <w:tab/>
        <w:tab/>
        <w:tab/>
        <w:t xml:space="preserve">Olemme punaniskoja, kunnes on aika tehdä jotain kuvamateriaalia, ja sitten olemme ilmeisesti tietotekniikan ja AV-asiantuntijoita.</w:t>
      </w:r>
    </w:p>
    <w:p>
      <w:r>
        <w:rPr>
          <w:b/>
          <w:u w:val="single"/>
        </w:rPr>
        <w:t xml:space="preserve">144903</w:t>
      </w:r>
    </w:p>
    <w:p>
      <w:r>
        <w:t xml:space="preserve">7.</w:t>
        <w:tab/>
        <w:tab/>
        <w:tab/>
        <w:tab/>
        <w:tab/>
        <w:tab/>
        <w:t xml:space="preserve">KEK!</w:t>
      </w:r>
    </w:p>
    <w:p>
      <w:r>
        <w:rPr>
          <w:b/>
          <w:u w:val="single"/>
        </w:rPr>
        <w:t xml:space="preserve">144904</w:t>
      </w:r>
    </w:p>
    <w:p>
      <w:r>
        <w:t xml:space="preserve">8.</w:t>
        <w:tab/>
        <w:tab/>
        <w:t xml:space="preserve">Se ei ollut varsinaisesti väkivaltainen teko.  Minusta on parempi keskittyä vähemmän siihen ja enemmän siihen, että Acosta on vain pelle yleensä.  Vaikka hän ei olisi koskenutkaan häneen, hänen passinsa olisi pitänyt mitätöidä sen takia, mitä hän teki Korean kanssa.</w:t>
      </w:r>
    </w:p>
    <w:p>
      <w:r>
        <w:rPr>
          <w:b/>
          <w:u w:val="single"/>
        </w:rPr>
        <w:t xml:space="preserve">144905</w:t>
      </w:r>
    </w:p>
    <w:p>
      <w:r>
        <w:t xml:space="preserve">9.</w:t>
        <w:tab/>
        <w:tab/>
        <w:tab/>
        <w:t xml:space="preserve">Se oli Lewandowski plus kosketuksen. Media väitti Lewandowskin kosketusta pahoinpitelyksi, joten tapaus on selvä. Acosta pahoinpiteli nuoren harjoittelijan median oman määritelmän mukaisesti.</w:t>
      </w:r>
    </w:p>
    <w:p>
      <w:r>
        <w:rPr>
          <w:b/>
          <w:u w:val="single"/>
        </w:rPr>
        <w:t xml:space="preserve">144906</w:t>
      </w:r>
    </w:p>
    <w:p>
      <w:r>
        <w:t xml:space="preserve">10.</w:t>
        <w:tab/>
        <w:tab/>
        <w:tab/>
        <w:tab/>
        <w:t xml:space="preserve">Vihaan olla yhtä jälkeenjäänyt kuin he.</w:t>
      </w:r>
    </w:p>
    <w:p>
      <w:r>
        <w:rPr>
          <w:b/>
          <w:u w:val="single"/>
        </w:rPr>
        <w:t xml:space="preserve">144907</w:t>
      </w:r>
    </w:p>
    <w:p>
      <w:r>
        <w:t xml:space="preserve">1. [Nuckelavee](https://www.youtube.com/channel/UCFwC4UBubVhH-YP1HP7HsKw), joka, toisin kuin oletin, ei ole kreivi Dankula. Erittäin viihdyttäviä pathfinder-virtoja.  [dpygo](https://www.youtube.com/channel/UCLIqY1grMspWkvkQ0pO16-Q), koska en tarvitse korttiarvosteluja, jotka ovat 20 minuuttia pitkiä ja täynnä turhaa paskaa.  [WinterStarcraft](https://www.youtube.com/channel/UCk3w4CQ_SlLH4V0-V6WjFZg) koska starcraft.  [The Thinkery](https://www.youtube.com/channel/UCpiCH7qvGVlzMOqy3dncA5Q) koska se on yleensä mausteisempaa kuin sargonsin normaali sisältö. mitä tulee subredditteihin tämän lisäksi, Kappa on ihan hyvä, mutta se oli parempi kun siellä oli vielä pornoa.</w:t>
      </w:r>
    </w:p>
    <w:p>
      <w:r>
        <w:rPr>
          <w:b/>
          <w:u w:val="single"/>
        </w:rPr>
        <w:t xml:space="preserve">144908</w:t>
      </w:r>
    </w:p>
    <w:p>
      <w:r>
        <w:t xml:space="preserve">2.</w:t>
        <w:tab/>
        <w:t xml:space="preserve">Upvote r/kappa Fuck Maikky:lle</w:t>
      </w:r>
    </w:p>
    <w:p>
      <w:r>
        <w:rPr>
          <w:b/>
          <w:u w:val="single"/>
        </w:rPr>
        <w:t xml:space="preserve">144909</w:t>
      </w:r>
    </w:p>
    <w:p>
      <w:r>
        <w:t xml:space="preserve">1. &gt; Miksi sananvapauden pitäisi suojella kansanmurhaa ajavia natseja?   Paitsi että se ei suojele. Väkivaltaan yllyttäminen on laitonta, eikä sitä suojele sananvapaus.   Ongelma on siinä, että sinä uskot, että kaikki, jotka ovat eri mieltä kanssasi, ovat natseja, ja laajennat väkivallan määritelmää niin laajasti, että voit sanoa, että jos joku sanoo jotain, mistä et pidä, se on "väkivaltaa". Siitä ihmiset eivät ole samaa mieltä, eivät siitä, että jonkun ryhmän kuoleman vaatimisen pitäisi olla laillista.</w:t>
      </w:r>
    </w:p>
    <w:p>
      <w:r>
        <w:rPr>
          <w:b/>
          <w:u w:val="single"/>
        </w:rPr>
        <w:t xml:space="preserve">144910</w:t>
      </w:r>
    </w:p>
    <w:p>
      <w:r>
        <w:t xml:space="preserve">2.</w:t>
        <w:tab/>
        <w:t xml:space="preserve">Natsipuhe on suojattua, ellei se todennäköisesti aiheuta välitöntä lainvastaista toimintaa. Laittomaan toimintaan (vaikkapa kansanmurhaan) kehottaminen joskus tulevaisuudessa ei täytä kiihottamista koskevaa poikkeusta, varsinkaan kun se ei todennäköisesti koskaan tapahdu.</w:t>
      </w:r>
    </w:p>
    <w:p>
      <w:r>
        <w:rPr>
          <w:b/>
          <w:u w:val="single"/>
        </w:rPr>
        <w:t xml:space="preserve">144911</w:t>
      </w:r>
    </w:p>
    <w:p>
      <w:r>
        <w:t xml:space="preserve">3.</w:t>
        <w:tab/>
        <w:tab/>
        <w:t xml:space="preserve">Onko se?  Italiassa meillä on "rikosapologia", jonka mukaan on rikos ihannoida rikosta, kuten murhaa tai kansanmurhaa, vaikka se ei todennäköisesti aiheuttaisikaan välittömiä tekoja. Täällä on siis laitonta sanoa: "Hei, toivottavasti joku tulee ja murhaa taas kaikki juutalaiset, koska edellinen ei oikeastaan saanut hommaa valmiiksi".</w:t>
      </w:r>
    </w:p>
    <w:p>
      <w:r>
        <w:rPr>
          <w:b/>
          <w:u w:val="single"/>
        </w:rPr>
        <w:t xml:space="preserve">144912</w:t>
      </w:r>
    </w:p>
    <w:p>
      <w:r>
        <w:t xml:space="preserve">4.</w:t>
        <w:tab/>
        <w:tab/>
        <w:tab/>
        <w:t xml:space="preserve">Se on yksi jälkeenjäänyt laki.</w:t>
      </w:r>
    </w:p>
    <w:p>
      <w:r>
        <w:rPr>
          <w:b/>
          <w:u w:val="single"/>
        </w:rPr>
        <w:t xml:space="preserve">144913</w:t>
      </w:r>
    </w:p>
    <w:p>
      <w:r>
        <w:t xml:space="preserve">5.</w:t>
        <w:tab/>
        <w:tab/>
        <w:tab/>
        <w:tab/>
        <w:t xml:space="preserve">Olet onnekas, että maassasi on sananvapaus, jotta voit ilmaista valistavia mielipiteitäsi.</w:t>
      </w:r>
    </w:p>
    <w:p>
      <w:r>
        <w:rPr>
          <w:b/>
          <w:u w:val="single"/>
        </w:rPr>
        <w:t xml:space="preserve">144914</w:t>
      </w:r>
    </w:p>
    <w:p>
      <w:r>
        <w:t xml:space="preserve">6.</w:t>
        <w:tab/>
        <w:t xml:space="preserve">Ja niin paljon kuin se voikin loukata ketään, ei väkivaltaan yllyttämistä ole myöskään se, että sanoo jotain älytöntä paskaa kuten "meksikolaiset ovat murhaajia ja raiskaajia eivätkä kuulu tänne".</w:t>
      </w:r>
    </w:p>
    <w:p>
      <w:r>
        <w:rPr>
          <w:b/>
          <w:u w:val="single"/>
        </w:rPr>
        <w:t xml:space="preserve">144915</w:t>
      </w:r>
    </w:p>
    <w:p>
      <w:r>
        <w:t xml:space="preserve">1. Taloudellista infrastruktuuria ei jää paljon jäljelle, jos suljet jotain, koska murhaaja kirjoitti sinne.  Voitte yhtä hyvin sulkea sen kokonaan, jos se on pelikirjaanne, Paypal.</w:t>
      </w:r>
    </w:p>
    <w:p>
      <w:r>
        <w:rPr>
          <w:b/>
          <w:u w:val="single"/>
        </w:rPr>
        <w:t xml:space="preserve">144916</w:t>
      </w:r>
    </w:p>
    <w:p>
      <w:r>
        <w:t xml:space="preserve">2.</w:t>
        <w:tab/>
        <w:t xml:space="preserve">PayPal on todennäköisesti hyväksynyt terroristien ja pedofiilien välisiä maksutapahtumia. Jos he haluavat käyttäytyä kuin he olisivat vastuussa kaikesta sisällöstä "alustallaan", he voivat olla oikeudellisesti vastuussa ja luopua safe harbor -suojastaan.</w:t>
      </w:r>
    </w:p>
    <w:p>
      <w:r>
        <w:rPr>
          <w:b/>
          <w:u w:val="single"/>
        </w:rPr>
        <w:t xml:space="preserve">144917</w:t>
      </w:r>
    </w:p>
    <w:p>
      <w:r>
        <w:t xml:space="preserve">3.</w:t>
        <w:tab/>
        <w:tab/>
        <w:t xml:space="preserve">PayPal on osallistunut, tietämättään tai tietämättään, kaikenlaisiin rikollisiin liiketoimiin auringon alla.  Ongelmana on se, että maksujen käsittelijän pitäisi olla neutraali, ellei heillä ole ohjeita joko hallitukselta tai joltain muulta valvontaviranomaiselta (oletan, että ne kuuluvat FTC:n alaisuuteen), että liiketoiminnan jatkaminen X:n kanssa olisi rikos. Pankkien ja maksuprosessoreiden ei pitäisi voida kieltää ketään vain siksi, että ne eivät pidä heistä tai heidän tarjoamistaan palveluista, eikä niiden pitäisi myöskään voida kieltää ketään siksi, että se saattaisi näyttää huonolta PR-näkökulmasta (minkä otan villisti huomioon tässä tapauksessa).  Itse suljin tilini, kun Wikileaks kiellettiin. Toivoisin, että voisin tehdä saman Visan ja Mastercardin kanssa, mutta minulla ei ole enää vaihtoehtoja, joilla maksaa.</w:t>
      </w:r>
    </w:p>
    <w:p>
      <w:r>
        <w:rPr>
          <w:b/>
          <w:u w:val="single"/>
        </w:rPr>
        <w:t xml:space="preserve">144918</w:t>
      </w:r>
    </w:p>
    <w:p>
      <w:r>
        <w:t xml:space="preserve">4.</w:t>
        <w:tab/>
        <w:tab/>
        <w:tab/>
        <w:t xml:space="preserve">Maksujen käsittelijä voi kuitenkin käyttää väärin huolellisuusvelvoitetta/asiakkaan tuntemista koskevaa lauseketta. Helvetti, nekin käyttävät botteja merkitsemään ja estämään epäilyttävät operaatiot.</w:t>
      </w:r>
    </w:p>
    <w:p>
      <w:r>
        <w:rPr>
          <w:b/>
          <w:u w:val="single"/>
        </w:rPr>
        <w:t xml:space="preserve">144919</w:t>
      </w:r>
    </w:p>
    <w:p>
      <w:r>
        <w:t xml:space="preserve">1. tl;dr on viimeinen kappale.  Näyttää siltä, että aiot työskennellä "itäpuolella", joka on Bellevue/Redmondin alue. Jos kyseessä on teknologia-alan työpaikka, ymmärrä nyt, että teknologia-alan työpaikat ovat useimmissa paikoissa aika huonoja, kun kyse on sosiaalisesta oikeudenmukaisuudesta.  Asuin Seattlessa ja sen lähialueilla todella pitkään. Kaupunki on muuttunut rajusti huonompaan suuntaan. Se ei ole vielä San Francisco huono, mutta he yrittävät. Bellevue/Redmond/Kirklandin kaupunginhallinto on enemmän yrityslähtöinen, joten kunnallishallinnossa näkee edelleen yritysmyönteisiä republikaaneja. He noudattavat puolueen linjaa useimmissa yhteiskunnallisissa kysymyksissä, mutta se ei ole mikään sekasikiö.  Länsi-Washington on todella monipuolinen paikka. Haluatko asua metsässä punaniskojen kanssa? Se on mahdollista. Haluatko asua trendikkäässä asunnossa? Se ei ole ongelma. Haluatko lähiön? Valinnanvaraa riittää, ja kaikki on hyvien työmatkojen päässä itäpuolelta. Suurimmaksi osaksi voit asua juuri sellaisessa paikassa, joka sopii sinulle, ja kaupungin ydinkeskustan palvelut ovat erinomaiset. Osavaltion hallinto ei ole loistava, mutta ei läheskään yhtä huono kuin Kaliforniassa.  Huonoja asioita, jotka sinun on tiedettävä:  1.) Sateet ovat ylimalkaisia, mutta Länsi-Washingtonin yllä on merikerros noin 7-8 kuukautta vuodesta. Se on todella, todella harmaa. 2.) Elinkustannukset ovat kauheat, kaikkialla. 3.) Liikenne on painajainen I-5:llä ja I-405:llä. Seattle supistaa tahallaan liikennekapasiteettia ja itäpuolelle ei yksinkertaisesti pystytä rakentamaan tarpeeksi. Topografia pahentaa tätä. Vältä siltoja. 4.) Politiikka on radikalisoitunut viimeisten 20 vuoden aikana, kun kalifornialaiset ja itärannikon ihmiset ovat tulvineet kaupunkiin teknologiatyöpaikkojen perässä. 5.) Silti suuryritykset, kuten Boeing, Starbucks, Microsoft ja erityisesti Amazon, hallitsevat poliittista ja taloudellista maisemaa. Se on oikeastaan molempien maailmojen pahin puoli.  Hyviä asioita: 1.) Talous on loistava. 2.) Maailmanluokan ruoka, festivaalit, olut. 3.) Vesi, vuoret, metsät, kaikki tunnin ajomatkan päässä. Se on ulkoilmaihmisen paratiisi. 4.) Kun pääset pois Seattlesta, useimmat ihmiset ovat todella rentoja. Joskus liiankin rentoja.  5.) Sea-Tac on todellinen kansainvälinen lentokenttä. 6.) Suuri urheilukulttuuri.  Seattle on Kalifornian asteikolla 8. Itäpuoli on 5. Suurin osa muusta Länsi-Washingtonista on 3 tai 4. Jos sinulla on varaa elinkustannuksiin ja pystyt puremaan kieltäsi silloin tällöin, sanoisin, että älä epäröi kokeilla sitä, jos sinulla on todellinen mahdollisuus siellä.</w:t>
      </w:r>
    </w:p>
    <w:p>
      <w:r>
        <w:rPr>
          <w:b/>
          <w:u w:val="single"/>
        </w:rPr>
        <w:t xml:space="preserve">144920</w:t>
      </w:r>
    </w:p>
    <w:p>
      <w:r>
        <w:t xml:space="preserve">2.</w:t>
        <w:tab/>
        <w:t xml:space="preserve">Hieno täydellinen, sain paljon tarvitsemaani, kiitos siitä.</w:t>
      </w:r>
    </w:p>
    <w:p>
      <w:r>
        <w:rPr>
          <w:b/>
          <w:u w:val="single"/>
        </w:rPr>
        <w:t xml:space="preserve">144921</w:t>
      </w:r>
    </w:p>
    <w:p>
      <w:r>
        <w:t xml:space="preserve">3.</w:t>
        <w:tab/>
        <w:tab/>
        <w:t xml:space="preserve">Se on todella hieno kaupunki. Sinulla tulee olemaan hauskaa. Politiikka on mitä on. Seattlelaiset ovat vähemmän omistautuneita aatteille ja enemmänkin vain trendikkäitä. Lisäksi Seattlen kahvi saa sinut sanomaan: "Hitto, onpa hyvää kahvia." Tuo on Twin Peaks -viittaus. Sinun pitäisi myös katsoa Twin Peaksia sopeutuaksesi joukkoon. Hanki ystävä, jolla on vene. (Tämä ei tarkoita veneen ostamista).</w:t>
      </w:r>
    </w:p>
    <w:p>
      <w:r>
        <w:rPr>
          <w:b/>
          <w:u w:val="single"/>
        </w:rPr>
        <w:t xml:space="preserve">144922</w:t>
      </w:r>
    </w:p>
    <w:p>
      <w:r>
        <w:t xml:space="preserve">4.</w:t>
        <w:tab/>
        <w:t xml:space="preserve">\&gt;tfw Pidän sateesta. Tykkään paljon Millainen on WA:n koulutusjärjestelmä? Olen teksasilainen opettaja ja pidän kotiosavaltiostani, mutta haluan, että minulla on muitakin vaihtoehtoja, kun tilanne vaatii.</w:t>
      </w:r>
    </w:p>
    <w:p>
      <w:r>
        <w:rPr>
          <w:b/>
          <w:u w:val="single"/>
        </w:rPr>
        <w:t xml:space="preserve">144923</w:t>
      </w:r>
    </w:p>
    <w:p>
      <w:r>
        <w:t xml:space="preserve">5.</w:t>
        <w:tab/>
        <w:tab/>
        <w:t xml:space="preserve">Julkinen koulutus on Washingtonin osavaltiossa melko vakaata, tai ainakin se oli sitä äskettäin. Tietenkin, kuten missä tahansa julkisessa koulutusjärjestelmässä, mittarilukema vaihtelee piirikunnasta riippuen, mutta yleisesti ottaen sanoisin, että se on kolmanneksi paras. Koska osavaltiossa on paljon teknologia- ja insinöörisektoreita, koulujen rahoittaminen on erittäin tärkeää. Myös osavaltion yliopistot ovat keskimääräistä parempia. Julkisella sektorilla tienataan yleisesti ottaen melko hyvin, ja siellä on vahvat ammattiliitot. Useimmissa suurissa kaupungeissa ja esikaupungeissa voi odottaa aloittavansa noin 45-50 000:n tienoilla, ja yläpää on hyvä. Kannattaa vain pitää mielessä, että elinkustannukset ovat aivan perseestä. Saatat päätyä voittajaksi, jos pysyt Teksasissa.</w:t>
      </w:r>
    </w:p>
    <w:p>
      <w:r>
        <w:rPr>
          <w:b/>
          <w:u w:val="single"/>
        </w:rPr>
        <w:t xml:space="preserve">144924</w:t>
      </w:r>
    </w:p>
    <w:p>
      <w:r>
        <w:t xml:space="preserve">6.</w:t>
        <w:tab/>
        <w:tab/>
        <w:tab/>
        <w:t xml:space="preserve">Kyllä, elinkustannukset Teksasissa (Austinia lukuun ottamatta) ovat melko hyvät opettajan palkalla. Ihmettelin vain, millaista siellä on eläminen. Ja itseasiassa olisin onnellinen asuessani kaukana Puget Soundin alueelta.</w:t>
      </w:r>
    </w:p>
    <w:p>
      <w:r>
        <w:rPr>
          <w:b/>
          <w:u w:val="single"/>
        </w:rPr>
        <w:t xml:space="preserve">144925</w:t>
      </w:r>
    </w:p>
    <w:p>
      <w:r>
        <w:t xml:space="preserve">1. #NIGGER</w:t>
      </w:r>
    </w:p>
    <w:p>
      <w:r>
        <w:rPr>
          <w:b/>
          <w:u w:val="single"/>
        </w:rPr>
        <w:t xml:space="preserve">144926</w:t>
      </w:r>
    </w:p>
    <w:p>
      <w:r>
        <w:t xml:space="preserve">2.</w:t>
        <w:tab/>
        <w:t xml:space="preserve"> Woah siellä JoeyBauers! Seuraavalla kerralla pidättäytykää käyttämästä tätä kauhean kiihkoilevaa termiä. Käyttäkää sen sijaan yleisesti hyväksyttyä termiä "3/5 amerikkalaisista".  Kiitos ymmärryksestänne.  *Olen robotti, ja tämä toiminto suoritettiin automaattisesti. Ota [yhteyttä tämän subredditin moderaattoreihin](/message/compose/?to=/r/ImGoingToHellForThis), jos sinulla on kysyttävää tai huolenaiheita.*</w:t>
      </w:r>
    </w:p>
    <w:p>
      <w:r>
        <w:rPr>
          <w:b/>
          <w:u w:val="single"/>
        </w:rPr>
        <w:t xml:space="preserve">144927</w:t>
      </w:r>
    </w:p>
    <w:p>
      <w:r>
        <w:t xml:space="preserve">1. Jep. Kerroin eräälle, että Klu Klux Klan teki käsitöitä mustien hampaista.  Silloin musta henkilö puhui ja kutsui minua rasistiksi.   Miten olen rasisti, kun kerron kuulemani tarinan?  Viime viikolla pelkäsin sanoa huonekaverilleni, että "aion pelata blackjackia", jos hän loukkaantuisi.</w:t>
      </w:r>
    </w:p>
    <w:p>
      <w:r>
        <w:rPr>
          <w:b/>
          <w:u w:val="single"/>
        </w:rPr>
        <w:t xml:space="preserve">144928</w:t>
      </w:r>
    </w:p>
    <w:p>
      <w:r>
        <w:t xml:space="preserve">2.</w:t>
        <w:tab/>
        <w:t xml:space="preserve">Bro.. Minua haukuttiin transfoobikoksi tänään, koska yritin haukkua jotakuta, joka sanoi "omg reddit on niin transfobinen", ja sanoin, että mennäänpä sitten top 5:een ja sanotaan "trans-ihmiset ovat perseestä", ja katsotaan, äänestetäänkö meidät unholaan. Sitten minulle sanottiin, että turpa kiinni, koska en tiedä mitään trans-ihmisistä.   Hassua on se, että tulen yhteisöstä, jossa transsukupuoliset ihmiset ovat yleisesti hyväksyttyjä (faafafine), ja nyt ilmeisesti vihaan trans-ihmisiä, koska haukuin jotakuta, en siksi, että hän oli trans, vaan siksi, että hän oli ääliö, joka sattui olemaan trans.</w:t>
      </w:r>
    </w:p>
    <w:p>
      <w:r>
        <w:rPr>
          <w:b/>
          <w:u w:val="single"/>
        </w:rPr>
        <w:t xml:space="preserve">144929</w:t>
      </w:r>
    </w:p>
    <w:p>
      <w:r>
        <w:t xml:space="preserve">3.</w:t>
        <w:tab/>
        <w:tab/>
        <w:t xml:space="preserve">Pari vuotta sitten eräs 8 vuoden ajan ollut melko läheinen ystäväni sanoi minulle, että olen rasisti, koska puhuin jonkun toisen kanssa vaaleihin liittyvistä rotukysymyksistä Yhdysvalloissa. Kysyin häneltä, miksi hän piti minua rasistina, kun vain keskustelin asiasta, ja hän sanoi minulle: "Valkoiset ihmiset eivät saa puhua rodusta." ..... Joo, okei, *minä* olen rasisti, okei.  Sen jälkeen hän poisti kaveripiirini ja esti minut kaikilla alustoilla, joilla olimme yhteydessä, kun yritin kysyä häneltä, miksi hän ei nähnyt, että hänen sanomansa oli äärimmäisen rasistinen.</w:t>
      </w:r>
    </w:p>
    <w:p>
      <w:r>
        <w:rPr>
          <w:b/>
          <w:u w:val="single"/>
        </w:rPr>
        <w:t xml:space="preserve">144930</w:t>
      </w:r>
    </w:p>
    <w:p>
      <w:r>
        <w:t xml:space="preserve">4.</w:t>
        <w:tab/>
        <w:tab/>
        <w:tab/>
        <w:t xml:space="preserve">vasenkätiset: "Meidän on keskusteltava rodusta Amerikassa."  Valkoiset: Valkoiset: "Okei. Puhutaan." Vasemmistolaiset: Vasemmistolaiset: "Turpa kiinni. Valkoiset eivät saa puhua rodusta."  Ja näin saadaan Trumpin kaltaisia presidenttejä.</w:t>
      </w:r>
    </w:p>
    <w:p>
      <w:r>
        <w:rPr>
          <w:b/>
          <w:u w:val="single"/>
        </w:rPr>
        <w:t xml:space="preserve">144931</w:t>
      </w:r>
    </w:p>
    <w:p>
      <w:r>
        <w:t xml:space="preserve">5.</w:t>
        <w:tab/>
        <w:tab/>
        <w:tab/>
        <w:tab/>
        <w:t xml:space="preserve">Joo, minusta se todella synnyttää äärioikeistolaisen asenteen: "KATSO, MINÄ SANOIN SINULLE! He ovat vitun hulluja!" Kummankin puolen hyperreaktioita käytetään vain polttoaineena, mutta ystäväni eivät ymmärrä, kun sanon, että meidän on opetettava ihmisiä ja oltava avoimia oppimaan, tai ainakin ymmärtämään molempia puolia riippumatta siitä, oletko yhtään samaa mieltä. Ymmärtäminen ei tarkoita samaa mieltä olemista.</w:t>
      </w:r>
    </w:p>
    <w:p>
      <w:r>
        <w:rPr>
          <w:b/>
          <w:u w:val="single"/>
        </w:rPr>
        <w:t xml:space="preserve">144932</w:t>
      </w:r>
    </w:p>
    <w:p>
      <w:r>
        <w:t xml:space="preserve">6.</w:t>
        <w:tab/>
        <w:tab/>
        <w:tab/>
        <w:tab/>
        <w:tab/>
        <w:t xml:space="preserve">Mutta... he *ovat* hulluja. Se ei ole mikään ylireaktio, se on vain syy ja seuraus. Ymmärtäminen ei myöskään tarkoita hulluuden sietämistä. Ymmärrän, miksi ihmiset ovat vitun kusipäitä, mutta minun ei tarvitse sietää sitä.</w:t>
      </w:r>
    </w:p>
    <w:p>
      <w:r>
        <w:rPr>
          <w:b/>
          <w:u w:val="single"/>
        </w:rPr>
        <w:t xml:space="preserve">144933</w:t>
      </w:r>
    </w:p>
    <w:p>
      <w:r>
        <w:t xml:space="preserve">7.</w:t>
        <w:tab/>
        <w:tab/>
        <w:tab/>
        <w:tab/>
        <w:tab/>
        <w:tab/>
        <w:t xml:space="preserve">Tarkoitan, että heidän reaktionsa ovat hyperreaktioita, ja tuollainen vain pahentaa ongelmaa. Se on hullua, mutta meidän on ymmärrettävä, miksi vitussa he luulevat, että se olisi ok, ja yritettävä sitten muuttaa sitä. En minäkään halua sietää tuota paskaa, enkä todellakaan halua. Siksi kysyin, miksi hänestä se oli ok. Ilmeisesti se oli hänelle liikaa, joten hän poisti minut elämästään täysin sanomatta sanaakaan, lol.</w:t>
      </w:r>
    </w:p>
    <w:p>
      <w:r>
        <w:rPr>
          <w:b/>
          <w:u w:val="single"/>
        </w:rPr>
        <w:t xml:space="preserve">144934</w:t>
      </w:r>
    </w:p>
    <w:p>
      <w:r>
        <w:t xml:space="preserve">8.</w:t>
        <w:tab/>
        <w:tab/>
        <w:tab/>
        <w:tab/>
        <w:tab/>
        <w:tab/>
        <w:tab/>
        <w:t xml:space="preserve">Minun ei *tarvitse* tehdä paskaakaan, veli :D Minulla ei todellakaan ole mitään velvollisuutta korjata jonkun idiootti rasistin maailmankuvaa.</w:t>
      </w:r>
    </w:p>
    <w:p>
      <w:r>
        <w:rPr>
          <w:b/>
          <w:u w:val="single"/>
        </w:rPr>
        <w:t xml:space="preserve">144935</w:t>
      </w:r>
    </w:p>
    <w:p>
      <w:r>
        <w:t xml:space="preserve">9.</w:t>
        <w:tab/>
        <w:tab/>
        <w:tab/>
        <w:tab/>
        <w:tab/>
        <w:tab/>
        <w:tab/>
        <w:tab/>
        <w:t xml:space="preserve">Hei, se olet sinä, ja sinä teet sinut! Uskon, että tämä mentaliteetti palvelee minua hyvin, ja ainakin itse olen sitä mieltä, että se on ainoa tapa korjata asia pitkällä aikavälillä.</w:t>
      </w:r>
    </w:p>
    <w:p>
      <w:r>
        <w:rPr>
          <w:b/>
          <w:u w:val="single"/>
        </w:rPr>
        <w:t xml:space="preserve">144936</w:t>
      </w:r>
    </w:p>
    <w:p>
      <w:r>
        <w:t xml:space="preserve">10.</w:t>
        <w:tab/>
        <w:tab/>
        <w:tab/>
        <w:tab/>
        <w:tab/>
        <w:tab/>
        <w:tab/>
        <w:tab/>
        <w:tab/>
        <w:t xml:space="preserve">Korjaa... mitä? Ihmisluonnon? Heimolaisuus? Me ja ne? Onnea sen kanssa, kaveri! Olen mieluummin mukavasti ja katson, kun kaikki palaa ympärilläni :D</w:t>
      </w:r>
    </w:p>
    <w:p>
      <w:r>
        <w:rPr>
          <w:b/>
          <w:u w:val="single"/>
        </w:rPr>
        <w:t xml:space="preserve">144937</w:t>
      </w:r>
    </w:p>
    <w:p>
      <w:r>
        <w:t xml:space="preserve">11.</w:t>
        <w:tab/>
        <w:tab/>
        <w:tab/>
        <w:tab/>
        <w:tab/>
        <w:tab/>
        <w:tab/>
        <w:tab/>
        <w:tab/>
        <w:tab/>
        <w:t xml:space="preserve">Tuntuu erilaiselta, kun pitää huolehtia lapsen tulevaisuudesta, haha. Nauti kuitenkin!</w:t>
      </w:r>
    </w:p>
    <w:p>
      <w:r>
        <w:rPr>
          <w:b/>
          <w:u w:val="single"/>
        </w:rPr>
        <w:t xml:space="preserve">144938</w:t>
      </w:r>
    </w:p>
    <w:p>
      <w:r>
        <w:t xml:space="preserve">12.</w:t>
        <w:tab/>
        <w:tab/>
        <w:t xml:space="preserve">Muistuttaa minua Louis C. K:n homoargumentista.</w:t>
      </w:r>
    </w:p>
    <w:p>
      <w:r>
        <w:rPr>
          <w:b/>
          <w:u w:val="single"/>
        </w:rPr>
        <w:t xml:space="preserve">144939</w:t>
      </w:r>
    </w:p>
    <w:p>
      <w:r>
        <w:t xml:space="preserve">13.</w:t>
        <w:tab/>
        <w:tab/>
        <w:tab/>
        <w:t xml:space="preserve"> Woah siellä! Seuraavalla kerralla pyydän, että pidättäydytte käyttämästä tuota kauhean kiihkoilevaa termiä. Käytä sen sijaan yleisesti hyväksyttyä "Cognus911".  Kiitos ymmärryksestänne.  *Olen robotti, ja tämä toiminto suoritettiin automaattisesti. Ota [yhteyttä tämän subredditin moderaattoreihin](/message/compose/?to=/r/ImGoingToHellForThis), jos sinulla on kysyttävää tai huolenaiheita.*</w:t>
      </w:r>
    </w:p>
    <w:p>
      <w:r>
        <w:rPr>
          <w:b/>
          <w:u w:val="single"/>
        </w:rPr>
        <w:t xml:space="preserve">144940</w:t>
      </w:r>
    </w:p>
    <w:p>
      <w:r>
        <w:t xml:space="preserve">14.</w:t>
        <w:tab/>
        <w:tab/>
        <w:tab/>
        <w:tab/>
        <w:t xml:space="preserve">10/10 automod</w:t>
      </w:r>
    </w:p>
    <w:p>
      <w:r>
        <w:rPr>
          <w:b/>
          <w:u w:val="single"/>
        </w:rPr>
        <w:t xml:space="preserve">144941</w:t>
      </w:r>
    </w:p>
    <w:p>
      <w:r>
        <w:t xml:space="preserve">15.</w:t>
        <w:tab/>
        <w:tab/>
        <w:tab/>
        <w:tab/>
        <w:tab/>
        <w:t xml:space="preserve">Tuo automaattinen modi on paskiainen, joka estää meitä käymästä keskustelua omilla sanoillamme.</w:t>
      </w:r>
    </w:p>
    <w:p>
      <w:r>
        <w:rPr>
          <w:b/>
          <w:u w:val="single"/>
        </w:rPr>
        <w:t xml:space="preserve">144942</w:t>
      </w:r>
    </w:p>
    <w:p>
      <w:r>
        <w:t xml:space="preserve">16.</w:t>
        <w:tab/>
        <w:tab/>
        <w:tab/>
        <w:tab/>
        <w:tab/>
        <w:tab/>
        <w:t xml:space="preserve">Joo, se mof on hintti...</w:t>
      </w:r>
    </w:p>
    <w:p>
      <w:r>
        <w:rPr>
          <w:b/>
          <w:u w:val="single"/>
        </w:rPr>
        <w:t xml:space="preserve">144943</w:t>
      </w:r>
    </w:p>
    <w:p>
      <w:r>
        <w:t xml:space="preserve">17.</w:t>
        <w:tab/>
        <w:tab/>
        <w:tab/>
        <w:tab/>
        <w:tab/>
        <w:tab/>
        <w:tab/>
        <w:t xml:space="preserve"> Woah siellä! Seuraavalla kerralla pyydän, että pidättäydytte käyttämästä tuota kauhean kiihkoilevaa termiä. Käytä sen sijaan yleisesti hyväksyttyä "Nydusurmainus".  Kiitos ymmärryksestänne.  *Olen robotti, ja tämä toiminto suoritettiin automaattisesti. Ota [yhteyttä tämän subredditin moderaattoreihin](/message/compose/?to=/r/ImGoingToHellForThis), jos sinulla on kysyttävää tai huolenaiheita.*</w:t>
      </w:r>
    </w:p>
    <w:p>
      <w:r>
        <w:rPr>
          <w:b/>
          <w:u w:val="single"/>
        </w:rPr>
        <w:t xml:space="preserve">144944</w:t>
      </w:r>
    </w:p>
    <w:p>
      <w:r>
        <w:t xml:space="preserve">1. JOKA VITUN KERTA https://i.kinja-img.com/gawker-media/image/upload/s---CZXInLU--/c_fill,fl_progressive,g_center,h_900,q_80,w_1600/rsvosjbzueiydqfnbjtb.jpg</w:t>
      </w:r>
    </w:p>
    <w:p>
      <w:r>
        <w:rPr>
          <w:b/>
          <w:u w:val="single"/>
        </w:rPr>
        <w:t xml:space="preserve">144945</w:t>
      </w:r>
    </w:p>
    <w:p>
      <w:r>
        <w:t xml:space="preserve">2.</w:t>
        <w:tab/>
        <w:t xml:space="preserve">Niin paljon kuin vihaankin tuota Klepekin pikku ämmää, en usko, että tuo kelpaa soijapojan hymyksi. Se on enemmänkin huuto. Myönnettäköön, että se on suunnilleen yhtä uhkaava kuin vauvapieru, mutta se ei ole tyypillisen SJW-nu-miehen aukova homonaama.</w:t>
      </w:r>
    </w:p>
    <w:p>
      <w:r>
        <w:rPr>
          <w:b/>
          <w:u w:val="single"/>
        </w:rPr>
        <w:t xml:space="preserve">144946</w:t>
      </w:r>
    </w:p>
    <w:p>
      <w:r>
        <w:t xml:space="preserve">1. Mikä paskiainen. Näkee valkoisia miehiä ja hermostuu, koska "girl power wooo".</w:t>
      </w:r>
    </w:p>
    <w:p>
      <w:r>
        <w:rPr>
          <w:b/>
          <w:u w:val="single"/>
        </w:rPr>
        <w:t xml:space="preserve">144947</w:t>
      </w:r>
    </w:p>
    <w:p>
      <w:r>
        <w:t xml:space="preserve">1. En voi ymmärtää, miten he eivät tajua, että 1) miehen levittämisessä ei ole kyse siitä, että "vaadimme tilaa" itsellemme, vaan siitä, että emme murskaa vitun kiveksiämme, ja 2) he ovat vitun tekopyhiä.</w:t>
      </w:r>
    </w:p>
    <w:p>
      <w:r>
        <w:rPr>
          <w:b/>
          <w:u w:val="single"/>
        </w:rPr>
        <w:t xml:space="preserve">144948</w:t>
      </w:r>
    </w:p>
    <w:p>
      <w:r>
        <w:t xml:space="preserve">2.</w:t>
        <w:tab/>
        <w:t xml:space="preserve">Luota minuun, et murskaa kiveksiäsi. Kyse on pikemminkin alitajuisesta, biologisesta, dominoivasta asenteesta, jonka miehet ottavat. Sinua ei pitäisi pakottaa ristiin, mutta se ei tapa sinua tai mitään.</w:t>
      </w:r>
    </w:p>
    <w:p>
      <w:r>
        <w:rPr>
          <w:b/>
          <w:u w:val="single"/>
        </w:rPr>
        <w:t xml:space="preserve">144949</w:t>
      </w:r>
    </w:p>
    <w:p>
      <w:r>
        <w:t xml:space="preserve">3.</w:t>
        <w:tab/>
        <w:tab/>
        <w:t xml:space="preserve">Se ei "murskaa" sitä, mutta tarkoitan sitä, että se on hyvin epämukavaa. Varsinkin jos sinulla on isommat kivekset ja isot reidet. Minun täytyy levittää jalkani auki, jotta se ei ole epämukavaa.</w:t>
      </w:r>
    </w:p>
    <w:p>
      <w:r>
        <w:rPr>
          <w:b/>
          <w:u w:val="single"/>
        </w:rPr>
        <w:t xml:space="preserve">144950</w:t>
      </w:r>
    </w:p>
    <w:p>
      <w:r>
        <w:t xml:space="preserve">4.</w:t>
        <w:tab/>
        <w:tab/>
        <w:tab/>
        <w:t xml:space="preserve">Käytän pikkuhousuja päivittäin. Tiedän paljon epämukavasta olosta. Se on hinta, jonka maksan siitä, että olen kaunis. Harmi, että tämä sub on täysin naisellista ilmaisua vastaan millään tavalla. Olen nimittäin *tismalleen samassa veneessä* kuin te. Kivekseni ovat valtavat.</w:t>
      </w:r>
    </w:p>
    <w:p>
      <w:r>
        <w:rPr>
          <w:b/>
          <w:u w:val="single"/>
        </w:rPr>
        <w:t xml:space="preserve">144951</w:t>
      </w:r>
    </w:p>
    <w:p>
      <w:r>
        <w:t xml:space="preserve">5.</w:t>
        <w:tab/>
        <w:tab/>
        <w:tab/>
        <w:tab/>
        <w:t xml:space="preserve">Mitä vittua? SINÄ teet valinnan käyttää epämukavia pikkuhousuja. Ja sinä voit tehdä sen valinnan. Mutta se ei ole edes vähän verrattavissa siihen, että jalkojen välissä roikkuu lihapusseja, jotka aiheuttavat sinulle valtavaa kipua tietyissä olosuhteissa. Joten älä edes yritä verrata niitä.   Ja mitä tekemistä manspreadingilla on naisellisen ilmaisun kanssa? Tartutte tässä oljenkorsiin ja vahvistatte vain käsitystämme siitä, että feministit ovat tyhmiä kusipäitä.     Mitä jos ilmaisisit itseäsi pois tästä alalaatikosta.</w:t>
      </w:r>
    </w:p>
    <w:p>
      <w:r>
        <w:rPr>
          <w:b/>
          <w:u w:val="single"/>
        </w:rPr>
        <w:t xml:space="preserve">144952</w:t>
      </w:r>
    </w:p>
    <w:p>
      <w:r>
        <w:t xml:space="preserve">6.</w:t>
        <w:tab/>
        <w:tab/>
        <w:tab/>
        <w:tab/>
        <w:tab/>
        <w:t xml:space="preserve">Hah... Älä edes yritä verrata minua feministeihin, senkin ääliö. Voin pukeutua ristiin ja silti tukea miesten oikeuksia. Miehenä se vaikuttaa myös minuun. Argumenttisi on täynnä virheitä. Otetaan esimerkiksi "roikkuvat lihapussit". MINULLA ON JUURI SITÄ. Koko pointti on se, että minulla on samaa roinaa, samankokoista, mahdollisesti isompaa. Silti tiedän omakohtaisesti, mitä kivekset kestävät. Olen kokenut sinisiä palleja, kivesten vääntymiä, kaikkea mahdollista. Jonkin vähän tukevamman vaatteen käyttäminen on itse asiassa auttanut minua näissä tapauksissa. Koska kivekset eivät enää lötköttele housuissani ja ne ovat tukevasti jalkojeni välissä, kivun mahdollisuus on rehellisesti sanottuna pienempi. Mutta sinä väität yhä jonkin väärän miehekkään käsityksen puolesta.</w:t>
      </w:r>
    </w:p>
    <w:p>
      <w:r>
        <w:rPr>
          <w:b/>
          <w:u w:val="single"/>
        </w:rPr>
        <w:t xml:space="preserve">144953</w:t>
      </w:r>
    </w:p>
    <w:p>
      <w:r>
        <w:t xml:space="preserve">7.</w:t>
        <w:tab/>
        <w:tab/>
        <w:tab/>
        <w:tab/>
        <w:tab/>
        <w:tab/>
        <w:t xml:space="preserve">?   Minulla ei ole stringejä. En muuta luonnollista vartaloani peittääkseni tunkkini. Aion olla mukava. Olet sietämätön ääliö.   Nauti ristiinpukeutumisesta. Vitun outo.</w:t>
      </w:r>
    </w:p>
    <w:p>
      <w:r>
        <w:rPr>
          <w:b/>
          <w:u w:val="single"/>
        </w:rPr>
        <w:t xml:space="preserve">144954</w:t>
      </w:r>
    </w:p>
    <w:p>
      <w:r>
        <w:t xml:space="preserve">8.</w:t>
        <w:tab/>
        <w:tab/>
        <w:tab/>
        <w:tab/>
        <w:tab/>
        <w:tab/>
        <w:tab/>
        <w:t xml:space="preserve">Vahvistat stereotypiaa, jonka mukaan miesten on oltava tietynlaisia. Sitten kutsut minua oudoksi? Maailman homoimmat miehet ovat myös miehisimpiä, joten pidä se mielessä. Yrität selvästi liian kovasti vaikuttaa maskuliiniselta ja vähättelet minua, ja minkä vuoksi? Onko sinulla jotain salattavaa? Pidä turpasi kiinni ja istu alas. Et tietäisi eroa stringien ja *housujen* välillä, vaikka se purisi sinua perseeseen. Silloinkin sinun pitäisi huutaa "ei homo". Stringit eivät helvetin varmasti kanna seitsemän tuuman terästä *ja* matalalla roikkuvia hedelmiä. Hitto, lue välillä kirjaa. Kaikki tämä räjähti kuin talebanit, koska mielestäsi kiveksiä ei voi soseuttaa kuin perunoita. Oikea mies ei itkisi minkäänlaisen kivun edessä. Joten kasva aikuiseksi ja lopeta käyttäytymästä kuin pikkunarttu. Halusin vain sanoa, että miehen ei todellakaan *pitää* "manspreadata".</w:t>
      </w:r>
    </w:p>
    <w:p>
      <w:r>
        <w:rPr>
          <w:b/>
          <w:u w:val="single"/>
        </w:rPr>
        <w:t xml:space="preserve">144955</w:t>
      </w:r>
    </w:p>
    <w:p>
      <w:r>
        <w:t xml:space="preserve">9.</w:t>
        <w:tab/>
        <w:tab/>
        <w:tab/>
        <w:tab/>
        <w:tab/>
        <w:tab/>
        <w:tab/>
        <w:tab/>
        <w:t xml:space="preserve">"Maailman homoimmat miehet ovat myös miehisimpiä." Mmmm kuulostaa minusta mielipiteeltä.  En yritä vaikuttaa maskuliiniselta, enkä voisi vähempää välittää siitä, mitä muut minusta ajattelevat. Minusta sinulla on vain ällöttävä perversio. Tässä ei ole kyse minusta, vaan siitä, että olet vitun friikki. En sano, että miesten pitää olla tietynlaisia, mutta naiseksi tekeytyminen on väärin. En ikinä hyväksy sitä, eikä minun tarvitse. Minun ei tarvitse suvaita sellaisia asioita. Minä suvaitsen hyvin monia asioita. Olin sulhaspoika serkkuni häissä. Serkkuni *homo* häissä. Mutta arvaa mitä? Hän ei pukeudu kuin nainen, koska hän ei ole mikään vitun nainen. Ristiinpukeutuminen ei ole synonyymi homoudelle, se on synonyymi perversiolle.</w:t>
      </w:r>
    </w:p>
    <w:p>
      <w:r>
        <w:rPr>
          <w:b/>
          <w:u w:val="single"/>
        </w:rPr>
        <w:t xml:space="preserve">144956</w:t>
      </w:r>
    </w:p>
    <w:p>
      <w:r>
        <w:t xml:space="preserve">1. Tämä oli todennäköisesti jo jonkin aikaa ollut työn alla kulissien takana, ja äskettäinen uusnatsien hyökkäys oli tekosyy, jota he odottivat.  He mainitsivat, että heillä oli ongelmia myös Discordin kanssa, joten tämä on luultavasti jälleen yksi tapaus, jossa useat teknologiayritykset ryhtyvät toimiin samoja kohteita vastaan samaan aikaan.  Milon Twitter-kielto koordinoitiin etukäteen BuzzFeedin kanssa, ja teknologiayritykset antoivat vinkkejä useille tiedotusvälineille ennen Alex Jonesin poistamista.  Sinun ei tarvitse pitää Ralphista tai kenestäkään muusta heidän kohteekseen joutuneesta henkilöstä tai hyväksyä sitä, mutta sinun pitäisi tunnustaa vaarallinen ennakkotapaus siitä, että "toimittajat" ja yritykset tekevät yhteistyötä sensuroidakseen ihmisiä.</w:t>
      </w:r>
    </w:p>
    <w:p>
      <w:r>
        <w:rPr>
          <w:b/>
          <w:u w:val="single"/>
        </w:rPr>
        <w:t xml:space="preserve">144957</w:t>
      </w:r>
    </w:p>
    <w:p>
      <w:r>
        <w:t xml:space="preserve">2.</w:t>
        <w:tab/>
        <w:t xml:space="preserve">&gt; Ralphista ei tarvitse pitää tai hyväksyä</w:t>
        <w:t xml:space="preserve"> Ralphin sivusto on ollut KiA:ssa bannissa jo jonkin aikaa sen jälkeen, kun eräs hänen avustajistaan oli haudan tanssimassa junan eteen kävelleen tytön yli.   Tää on silti paskapuhetta YT:n ja WSJ:n puolesta.</w:t>
      </w:r>
    </w:p>
    <w:p>
      <w:r>
        <w:rPr>
          <w:b/>
          <w:u w:val="single"/>
        </w:rPr>
        <w:t xml:space="preserve">144958</w:t>
      </w:r>
    </w:p>
    <w:p>
      <w:r>
        <w:t xml:space="preserve">3.</w:t>
        <w:tab/>
        <w:tab/>
        <w:t xml:space="preserve">Eikö hän saanut porttikiellon "Jim/IA täällä, se on varmistettu" -hulluuden vuoksi?  Voi olla, että muistan väärin, mutta siitä on jo monta vuotta aikaa.  Mutta jos YT ja WSJ vetävät tätä, no... jos olisin tuolla puolella aitaa, he olisivat juuri vahvistaneet uskomuksiani siitä, että valtava salaliittovittuilukoneisto toimii nykyään ylikierroksilla.</w:t>
      </w:r>
    </w:p>
    <w:p>
      <w:r>
        <w:rPr>
          <w:b/>
          <w:u w:val="single"/>
        </w:rPr>
        <w:t xml:space="preserve">144959</w:t>
      </w:r>
    </w:p>
    <w:p>
      <w:r>
        <w:t xml:space="preserve">4.</w:t>
        <w:tab/>
        <w:tab/>
        <w:tab/>
        <w:t xml:space="preserve">&gt; Eikö hänet bannattu "Jim/IA täällä, se on todennettu" -hullun linjan vetämisestä? Voi olla, että muistan väärin, mutta siitä on jo monta vuotta aikaa.  Eräs hänen kirjoittajistaan/toimittajistaan pilkkasi avoimesti GG-tyttöä, joka käveli junan eteen tahallaan, ja hän tuki kyseisen toimittajan toimia.   Lisäksi hän oli jo aiemmin rikkonut eettisen journalismin rajoja (kauniisti sanottuna). Se oli viimeinen pisara.   Kuten sanoit, siitä on kuitenkin jo muutama vuosi.</w:t>
      </w:r>
    </w:p>
    <w:p>
      <w:r>
        <w:rPr>
          <w:b/>
          <w:u w:val="single"/>
        </w:rPr>
        <w:t xml:space="preserve">144960</w:t>
      </w:r>
    </w:p>
    <w:p>
      <w:r>
        <w:t xml:space="preserve">5.</w:t>
        <w:tab/>
        <w:tab/>
        <w:tab/>
        <w:tab/>
        <w:t xml:space="preserve">&gt; Kuten sanoit, siitä on kuitenkin jo muutama vuosi.   Joo, se on hassua, olen aina pitänyt häntä sekopäänä ja yhtenä GG:n harvoista tahroista (humalassa lyömässä poliisia jne.), mutta olen kuunnellut muutaman hänen streaminsa parin viime kuukauden aikana ja olen ollut uskomattoman vaikuttunut.  Hän on ehdottomasti omituinen, mutta ansaitsee yhden suurimmista kiitoksistani, joka on se, että hän on johdonmukainen, ja vaikka nöyrä ei ole aivan oikein, olisi lähempänä sanoa, että hän on realisti liiketoimintansa suhteen ja on valmis myöntämään menneisyytensä virheet.  Toki hän haravoi jonkin verran sontaa, mutta yllättävän usein haravointi on tehtävä julkisena palveluna, koska kaikki muut suuret kanavat jättävät huolellisesti huomiotta toistensa paskan hajun, jotta ne voivat jatkaa rahan ja huomion keräämistä. MundaneMattin ja Sargonin kaltaisten kavereiden tekopyhyyden (voisi jopa sanoa korruption, varsinkin ensimmäisen kohdalla) osoittaminen ja sen osoittaminen, mitä skeptikot tekivät Harmful Opinionsille, on aika arvokasta, jotta voimme pitää puolemme rehellisenä ja estää meitä sortumasta samaan ryhmän sisäiseen paskapuheeseen, jonka me oikeutetusti tuomitsemme muiden kohdalla.  Tämä voi varmasti muuttua tulevaisuudessa, mutta arvioin häntä hänen nykyisten tekojensa perusteella ja pidän siitä, mitä näen.</w:t>
      </w:r>
    </w:p>
    <w:p>
      <w:r>
        <w:rPr>
          <w:b/>
          <w:u w:val="single"/>
        </w:rPr>
        <w:t xml:space="preserve">144961</w:t>
      </w:r>
    </w:p>
    <w:p>
      <w:r>
        <w:t xml:space="preserve">6.</w:t>
        <w:tab/>
        <w:tab/>
        <w:tab/>
        <w:tab/>
        <w:tab/>
        <w:t xml:space="preserve">[poistettu]</w:t>
      </w:r>
    </w:p>
    <w:p>
      <w:r>
        <w:rPr>
          <w:b/>
          <w:u w:val="single"/>
        </w:rPr>
        <w:t xml:space="preserve">144962</w:t>
      </w:r>
    </w:p>
    <w:p>
      <w:r>
        <w:t xml:space="preserve">7.</w:t>
        <w:tab/>
        <w:tab/>
        <w:tab/>
        <w:tab/>
        <w:tab/>
        <w:tab/>
        <w:t xml:space="preserve">Mitä vikaa ötököiden syömisessä on?  Tarkoitan, että tietenkään ei pitäisi poimia mitä tahansa ötökkää kadulta, mutta puhutte siitä, että hän kokeilee niitä pakattuja sirkkoja ja muuta virtaa varten, eikö niin?</w:t>
      </w:r>
    </w:p>
    <w:p>
      <w:r>
        <w:rPr>
          <w:b/>
          <w:u w:val="single"/>
        </w:rPr>
        <w:t xml:space="preserve">144963</w:t>
      </w:r>
    </w:p>
    <w:p>
      <w:r>
        <w:t xml:space="preserve">8.</w:t>
        <w:tab/>
        <w:tab/>
        <w:tab/>
        <w:tab/>
        <w:tab/>
        <w:tab/>
        <w:tab/>
        <w:t xml:space="preserve">[poistettu]</w:t>
      </w:r>
    </w:p>
    <w:p>
      <w:r>
        <w:rPr>
          <w:b/>
          <w:u w:val="single"/>
        </w:rPr>
        <w:t xml:space="preserve">144964</w:t>
      </w:r>
    </w:p>
    <w:p>
      <w:r>
        <w:t xml:space="preserve">9.</w:t>
        <w:tab/>
        <w:tab/>
        <w:tab/>
        <w:tab/>
        <w:tab/>
        <w:tab/>
        <w:tab/>
        <w:tab/>
        <w:t xml:space="preserve">Jälkimmäinen asia on totta.  Pidin sitä enemmänkin tavallisena "kokeillaan ruokaa" -videona, mutta hieman enemmän maustetta kuin verrattuna "karkkeja ympäri maailmaa" -videoon.    EDIT: Luulisi, että heidän pitäisi olla elossa, jotta Fear Factor -aspekti saataisiin esiin.  Toisaalta en todellakaan haluaisi nähdä jonkun tekevän tuollaista vidia, mutta koiranlihalla.</w:t>
      </w:r>
    </w:p>
    <w:p>
      <w:r>
        <w:rPr>
          <w:b/>
          <w:u w:val="single"/>
        </w:rPr>
        <w:t xml:space="preserve">144965</w:t>
      </w:r>
    </w:p>
    <w:p>
      <w:r>
        <w:t xml:space="preserve">10.</w:t>
        <w:tab/>
        <w:tab/>
        <w:t xml:space="preserve">Ralph on...antisemitisti, samoin zidane ja gator.... vitut heistä kaikista, mutta vittu YouTube enemmän siitä, että sensuroi ne.</w:t>
      </w:r>
    </w:p>
    <w:p>
      <w:r>
        <w:rPr>
          <w:b/>
          <w:u w:val="single"/>
        </w:rPr>
        <w:t xml:space="preserve">144966</w:t>
      </w:r>
    </w:p>
    <w:p>
      <w:r>
        <w:t xml:space="preserve">11.</w:t>
        <w:tab/>
        <w:tab/>
        <w:tab/>
        <w:t xml:space="preserve">Tämä on suurin piirtein minun kantani.  Halveksin jokaista näistä kusipäistä, mutta enemmän halveksin Youtubea, koska se sensuroi niitä.</w:t>
      </w:r>
    </w:p>
    <w:p>
      <w:r>
        <w:rPr>
          <w:b/>
          <w:u w:val="single"/>
        </w:rPr>
        <w:t xml:space="preserve">144967</w:t>
      </w:r>
    </w:p>
    <w:p>
      <w:r>
        <w:t xml:space="preserve">1. Haha En voi sietää tätä liberaalia ääliötä. Toivottavasti hän pyrkii ehdolle vuonna 2020, se olisi helppo voitto miehelleni Trumpille. Elizabeth Warrenin pitäisi lähteä pois kuivuneen näätäystävänsä Clintonin kanssa.</w:t>
      </w:r>
    </w:p>
    <w:p>
      <w:r>
        <w:rPr>
          <w:b/>
          <w:u w:val="single"/>
        </w:rPr>
        <w:t xml:space="preserve">144968</w:t>
      </w:r>
    </w:p>
    <w:p>
      <w:r>
        <w:t xml:space="preserve">2.</w:t>
        <w:tab/>
        <w:t xml:space="preserve">[poistettu]</w:t>
      </w:r>
    </w:p>
    <w:p>
      <w:r>
        <w:rPr>
          <w:b/>
          <w:u w:val="single"/>
        </w:rPr>
        <w:t xml:space="preserve">144969</w:t>
      </w:r>
    </w:p>
    <w:p>
      <w:r>
        <w:t xml:space="preserve">3.</w:t>
        <w:tab/>
        <w:tab/>
        <w:t xml:space="preserve">Joku siis ilmaisee poliittisen näkemyksensä, ja sinä loukkaat häntä välittömästi, koska se on eri mieltä kuin sinä, ja silti sinä liberaalina käytät "hintti" -nimitystä loukkauksena, loukaten tehokkaasti LGBT-yhteisöä? Ihan vain kysymys :)</w:t>
      </w:r>
    </w:p>
    <w:p>
      <w:r>
        <w:rPr>
          <w:b/>
          <w:u w:val="single"/>
        </w:rPr>
        <w:t xml:space="preserve">144970</w:t>
      </w:r>
    </w:p>
    <w:p>
      <w:r>
        <w:t xml:space="preserve">4.</w:t>
        <w:tab/>
        <w:tab/>
        <w:tab/>
        <w:t xml:space="preserve">Olen melko varma, että toisen osapuolen kutsuminen "ääliöksi ja kuivuneeksi näädäksi" heti alussa avasi solvausten tulvaportit, kumppani.</w:t>
      </w:r>
    </w:p>
    <w:p>
      <w:r>
        <w:rPr>
          <w:b/>
          <w:u w:val="single"/>
        </w:rPr>
        <w:t xml:space="preserve">144971</w:t>
      </w:r>
    </w:p>
    <w:p>
      <w:r>
        <w:t xml:space="preserve">5.</w:t>
        <w:tab/>
        <w:tab/>
        <w:tab/>
        <w:tab/>
        <w:t xml:space="preserve">Hän ei kutsunut "vastapuolta" ääliöiksi ja kuivuneiksi näädiksi, vaan hän kutsui Elizabeth Warrenia ääliöksi ja Hillarya kuivuneeksi näädäksi. Ja huomasin, ettet sanonut hänen olleen väärässä.</w:t>
      </w:r>
    </w:p>
    <w:p>
      <w:r>
        <w:rPr>
          <w:b/>
          <w:u w:val="single"/>
        </w:rPr>
        <w:t xml:space="preserve">144972</w:t>
      </w:r>
    </w:p>
    <w:p>
      <w:r>
        <w:t xml:space="preserve">6.</w:t>
        <w:tab/>
        <w:tab/>
        <w:tab/>
        <w:tab/>
        <w:tab/>
        <w:t xml:space="preserve">Miksi tekisin niin, en koske politiikkaan tässä asiassa edes 10 jalan sauvalla.</w:t>
      </w:r>
    </w:p>
    <w:p>
      <w:r>
        <w:rPr>
          <w:b/>
          <w:u w:val="single"/>
        </w:rPr>
        <w:t xml:space="preserve">144973</w:t>
      </w:r>
    </w:p>
    <w:p>
      <w:r>
        <w:t xml:space="preserve">7.</w:t>
        <w:tab/>
        <w:tab/>
        <w:tab/>
        <w:t xml:space="preserve">idk im valtava homo liian ja olen samaa mieltä olet täysin homo</w:t>
      </w:r>
    </w:p>
    <w:p>
      <w:r>
        <w:rPr>
          <w:b/>
          <w:u w:val="single"/>
        </w:rPr>
        <w:t xml:space="preserve">144974</w:t>
      </w:r>
    </w:p>
    <w:p>
      <w:r>
        <w:t xml:space="preserve">8.</w:t>
        <w:tab/>
        <w:tab/>
        <w:tab/>
        <w:tab/>
        <w:t xml:space="preserve">Minä en ole homo, mutta te kaksi olette varmasti molemmat.</w:t>
      </w:r>
    </w:p>
    <w:p>
      <w:r>
        <w:rPr>
          <w:b/>
          <w:u w:val="single"/>
        </w:rPr>
        <w:t xml:space="preserve">144975</w:t>
      </w:r>
    </w:p>
    <w:p>
      <w:r>
        <w:t xml:space="preserve">9.</w:t>
        <w:tab/>
        <w:tab/>
        <w:tab/>
        <w:tab/>
        <w:tab/>
        <w:t xml:space="preserve">Idk Luulen, että saatat olla utelias</w:t>
      </w:r>
    </w:p>
    <w:p>
      <w:r>
        <w:rPr>
          <w:b/>
          <w:u w:val="single"/>
        </w:rPr>
        <w:t xml:space="preserve">144976</w:t>
      </w:r>
    </w:p>
    <w:p>
      <w:r>
        <w:t xml:space="preserve">10.</w:t>
        <w:tab/>
        <w:tab/>
        <w:tab/>
        <w:t xml:space="preserve">[poistettu]</w:t>
      </w:r>
    </w:p>
    <w:p>
      <w:r>
        <w:rPr>
          <w:b/>
          <w:u w:val="single"/>
        </w:rPr>
        <w:t xml:space="preserve">144977</w:t>
      </w:r>
    </w:p>
    <w:p>
      <w:r>
        <w:t xml:space="preserve">11.</w:t>
        <w:tab/>
        <w:tab/>
        <w:tab/>
        <w:tab/>
        <w:t xml:space="preserve">Ei, en usko paskapuheisiisi.  Kutsuit häntä homoksi loukataksesi häntä hänen poliittisten näkemystensä ilmaisemisen vuoksi.  Se kertoo sinusta paljon.  Hyvää päivänjatkoa.</w:t>
      </w:r>
    </w:p>
    <w:p>
      <w:r>
        <w:rPr>
          <w:b/>
          <w:u w:val="single"/>
        </w:rPr>
        <w:t xml:space="preserve">144978</w:t>
      </w:r>
    </w:p>
    <w:p>
      <w:r>
        <w:t xml:space="preserve">12.</w:t>
        <w:tab/>
        <w:tab/>
        <w:tab/>
        <w:tab/>
        <w:tab/>
        <w:t xml:space="preserve">[poistettu]</w:t>
      </w:r>
    </w:p>
    <w:p>
      <w:r>
        <w:rPr>
          <w:b/>
          <w:u w:val="single"/>
        </w:rPr>
        <w:t xml:space="preserve">144979</w:t>
      </w:r>
    </w:p>
    <w:p>
      <w:r>
        <w:t xml:space="preserve">13.</w:t>
        <w:tab/>
        <w:tab/>
        <w:tab/>
        <w:tab/>
        <w:tab/>
        <w:tab/>
        <w:t xml:space="preserve">Sanoo mies puolueesta, jolla ei ole mitään ongelmaa tukea ja uskoa vanhaa ämmää, joka esittää perusteettomia väitteitä ilman todistajia tai todisteita ja jonka tavoitteena on tuhota miehen elämä pelkällä väitteellä.  Tiedämme, keitä ovat todelliset "uhrit", jotka pitävät maailmaa rasistisena ja homofobisena ja vihaavat heitä.</w:t>
      </w:r>
    </w:p>
    <w:p>
      <w:r>
        <w:rPr>
          <w:b/>
          <w:u w:val="single"/>
        </w:rPr>
        <w:t xml:space="preserve">144980</w:t>
      </w:r>
    </w:p>
    <w:p>
      <w:r>
        <w:t xml:space="preserve">14.</w:t>
        <w:tab/>
        <w:tab/>
        <w:tab/>
        <w:tab/>
        <w:tab/>
        <w:tab/>
        <w:t xml:space="preserve">Lmao forreal</w:t>
      </w:r>
    </w:p>
    <w:p>
      <w:r>
        <w:rPr>
          <w:b/>
          <w:u w:val="single"/>
        </w:rPr>
        <w:t xml:space="preserve">144981</w:t>
      </w:r>
    </w:p>
    <w:p>
      <w:r>
        <w:t xml:space="preserve">15.</w:t>
        <w:tab/>
        <w:tab/>
        <w:tab/>
        <w:tab/>
        <w:t xml:space="preserve">Älä selittele näille ihmisille</w:t>
      </w:r>
    </w:p>
    <w:p>
      <w:r>
        <w:rPr>
          <w:b/>
          <w:u w:val="single"/>
        </w:rPr>
        <w:t xml:space="preserve">144982</w:t>
      </w:r>
    </w:p>
    <w:p>
      <w:r>
        <w:t xml:space="preserve">1. Olisit vain sanonut "SINÄ BIGOTTI, IDENTIFIOIDUN NAISEKSI" mahdollisimman kovalla äänellä, hän olisi pyytänyt sinulta anteeksi. Naiset ovat todellisia kusipäitä, he ovat niitä, jotka keksivät NOLLAToleranssipolitiikkoja, tämän takia naisia ei pitäisi koskaan luottaa valta-asemiin, heiltä puuttuu empatia ja ymmärrys.</w:t>
      </w:r>
    </w:p>
    <w:p>
      <w:r>
        <w:rPr>
          <w:b/>
          <w:u w:val="single"/>
        </w:rPr>
        <w:t xml:space="preserve">144983</w:t>
      </w:r>
    </w:p>
    <w:p>
      <w:r>
        <w:t xml:space="preserve">2.</w:t>
        <w:tab/>
        <w:t xml:space="preserve">Epäilen, että se ei toimi Intiassa.</w:t>
      </w:r>
    </w:p>
    <w:p>
      <w:r>
        <w:rPr>
          <w:b/>
          <w:u w:val="single"/>
        </w:rPr>
        <w:t xml:space="preserve">144984</w:t>
      </w:r>
    </w:p>
    <w:p>
      <w:r>
        <w:t xml:space="preserve">3.</w:t>
        <w:tab/>
        <w:tab/>
        <w:t xml:space="preserve">Kannattaa kokeilla</w:t>
      </w:r>
    </w:p>
    <w:p>
      <w:r>
        <w:rPr>
          <w:b/>
          <w:u w:val="single"/>
        </w:rPr>
        <w:t xml:space="preserve">144985</w:t>
      </w:r>
    </w:p>
    <w:p>
      <w:r>
        <w:t xml:space="preserve">1. ja tämä taitamaton mulkku saa enemmän lahjoituksia kuin minä ikinä, koska tissejä</w:t>
      </w:r>
    </w:p>
    <w:p>
      <w:r>
        <w:rPr>
          <w:b/>
          <w:u w:val="single"/>
        </w:rPr>
        <w:t xml:space="preserve">144986</w:t>
      </w:r>
    </w:p>
    <w:p>
      <w:r>
        <w:t xml:space="preserve">1. Hän on joko henkisesti epävakaa tai täysin jälkeenjäänyt.</w:t>
      </w:r>
    </w:p>
    <w:p>
      <w:r>
        <w:rPr>
          <w:b/>
          <w:u w:val="single"/>
        </w:rPr>
        <w:t xml:space="preserve">144987</w:t>
      </w:r>
    </w:p>
    <w:p>
      <w:r>
        <w:t xml:space="preserve">1. LiS1 oli loistava. Toki siinä on joitain epämääräisiä SJW-elementtejä, mutta ne olivat melko vähäisiä, ja muun pelin loistavuus korvasi ne enemmän kuin hyvin.    Captain Spirit vaikutti myös aika siistiltä, sen vähän perusteella mitä sen maailmasta nähtiin.    LiSBtS oli silkkaa SJW-retardointia. Siinä on jopa kohtaus, jossa voi valita valittavansa "mansplainingista". Ja ei, pelattavuus ja tarina olivat myös paskaa, joten se ei korvannut sitä paskaa ollenkaan.    Tämä näyttää paljon enemmän BtS:ltä kuin LiS1:ltä.</w:t>
      </w:r>
    </w:p>
    <w:p>
      <w:r>
        <w:rPr>
          <w:b/>
          <w:u w:val="single"/>
        </w:rPr>
        <w:t xml:space="preserve">144988</w:t>
      </w:r>
    </w:p>
    <w:p>
      <w:r>
        <w:t xml:space="preserve">1. Mikä paskiainen. Toivottavasti hän saa turpiinsa kemiallisesta hyökkäyksestä, jota hän pitää pelinä.</w:t>
      </w:r>
    </w:p>
    <w:p>
      <w:r>
        <w:rPr>
          <w:b/>
          <w:u w:val="single"/>
        </w:rPr>
        <w:t xml:space="preserve">144989</w:t>
      </w:r>
    </w:p>
    <w:p>
      <w:r>
        <w:t xml:space="preserve">1. Anteeksi, en ymmärrä, miksi se kuuluu tänne. Hän ei ole väärässä siinä, että hän odottaa muiden matkustajien avustavan naista (tai ketä tahansa muuta henkilöä) imo. Onko hänen valitsemansa sanat määritellä miehiä?</w:t>
      </w:r>
    </w:p>
    <w:p>
      <w:r>
        <w:rPr>
          <w:b/>
          <w:u w:val="single"/>
        </w:rPr>
        <w:t xml:space="preserve">144990</w:t>
      </w:r>
    </w:p>
    <w:p>
      <w:r>
        <w:t xml:space="preserve">2.</w:t>
        <w:tab/>
        <w:t xml:space="preserve">Hän ei syytä hyökkääjää, joka on keski-itävaltalainen, vaan valkoisia miehiä siitä, etteivät he auttaneet häntä. Vitut tästä rasistisesta kusipäästä.</w:t>
      </w:r>
    </w:p>
    <w:p>
      <w:r>
        <w:rPr>
          <w:b/>
          <w:u w:val="single"/>
        </w:rPr>
        <w:t xml:space="preserve">144991</w:t>
      </w:r>
    </w:p>
    <w:p>
      <w:r>
        <w:t xml:space="preserve">3.</w:t>
        <w:tab/>
        <w:tab/>
        <w:t xml:space="preserve">Tavallaan hyökkääjien vika mitään tästä tapahtui... Miksi syyttää häntä? Hän vain potkaisi minua viattomasti...</w:t>
      </w:r>
    </w:p>
    <w:p>
      <w:r>
        <w:rPr>
          <w:b/>
          <w:u w:val="single"/>
        </w:rPr>
        <w:t xml:space="preserve">144992</w:t>
      </w:r>
    </w:p>
    <w:p>
      <w:r>
        <w:t xml:space="preserve">4.</w:t>
        <w:tab/>
        <w:t xml:space="preserve">Minun vastuullani ei ole vaarantaa henkeäni kenenkään puolesta, joten olet täysin väärässä.  Hän antaa tälle likaiselle muzratille vapaat kädet hänen pahoinpitelystään ja syyttää samalla kahta sivullista siitä, etteivät he vaarantaneet henkeään, tulevaisuuttaan ja toimeentuloaan puolustaakseen häntä.  Yhdistyneessä kuningaskunnassa ei voi lyödä muzziota, he heittävät SINUT vankilaan, jos puolustat itseäsi tai muita. Ennen kuin Yhdistynyt kuningaskunta muuttaa asennettaan ja heittää kaikki maahanmuuttajamyönteiset ihmiset pois hallituksesta, ei ole yksinkertaisesti turvallista tehdä mitään muuta kuin paeta.</w:t>
      </w:r>
    </w:p>
    <w:p>
      <w:r>
        <w:rPr>
          <w:b/>
          <w:u w:val="single"/>
        </w:rPr>
        <w:t xml:space="preserve">144993</w:t>
      </w:r>
    </w:p>
    <w:p>
      <w:r>
        <w:t xml:space="preserve">1. Toivottavasti hän kuolee pian auto-onnettomuudessa</w:t>
      </w:r>
    </w:p>
    <w:p>
      <w:r>
        <w:rPr>
          <w:b/>
          <w:u w:val="single"/>
        </w:rPr>
        <w:t xml:space="preserve">144994</w:t>
      </w:r>
    </w:p>
    <w:p>
      <w:r>
        <w:t xml:space="preserve">2.</w:t>
        <w:tab/>
        <w:t xml:space="preserve">Vähän paljon siellä kaveri</w:t>
      </w:r>
    </w:p>
    <w:p>
      <w:r>
        <w:rPr>
          <w:b/>
          <w:u w:val="single"/>
        </w:rPr>
        <w:t xml:space="preserve">144995</w:t>
      </w:r>
    </w:p>
    <w:p>
      <w:r>
        <w:t xml:space="preserve">3.</w:t>
        <w:tab/>
        <w:tab/>
        <w:t xml:space="preserve">Kiva kampaus, läskiperse</w:t>
      </w:r>
    </w:p>
    <w:p>
      <w:r>
        <w:rPr>
          <w:b/>
          <w:u w:val="single"/>
        </w:rPr>
        <w:t xml:space="preserve">144996</w:t>
      </w:r>
    </w:p>
    <w:p>
      <w:r>
        <w:t xml:space="preserve">4.</w:t>
        <w:tab/>
        <w:tab/>
        <w:tab/>
        <w:t xml:space="preserve">Taidat sekoittaa minut sinuun. Olen laiha. Minulla on kuitenkin hieno hiustenleikkaus, joten kiitos.</w:t>
      </w:r>
    </w:p>
    <w:p>
      <w:r>
        <w:rPr>
          <w:b/>
          <w:u w:val="single"/>
        </w:rPr>
        <w:t xml:space="preserve">144997</w:t>
      </w:r>
    </w:p>
    <w:p>
      <w:r>
        <w:t xml:space="preserve">5.</w:t>
        <w:tab/>
        <w:tab/>
        <w:tab/>
        <w:tab/>
        <w:t xml:space="preserve">Sinun täytyy nostaa painoja</w:t>
      </w:r>
    </w:p>
    <w:p>
      <w:r>
        <w:rPr>
          <w:b/>
          <w:u w:val="single"/>
        </w:rPr>
        <w:t xml:space="preserve">144998</w:t>
      </w:r>
    </w:p>
    <w:p>
      <w:r>
        <w:t xml:space="preserve">6.</w:t>
        <w:tab/>
        <w:tab/>
        <w:tab/>
        <w:tab/>
        <w:tab/>
        <w:t xml:space="preserve">Kaikki eivät halua laihduttaa, kunnes he ovat 75 kiloa ylipainoisia, senkin läski paskiainen.</w:t>
      </w:r>
    </w:p>
    <w:p>
      <w:r>
        <w:rPr>
          <w:b/>
          <w:u w:val="single"/>
        </w:rPr>
        <w:t xml:space="preserve">144999</w:t>
      </w:r>
    </w:p>
    <w:p>
      <w:r>
        <w:t xml:space="preserve">7.</w:t>
        <w:tab/>
        <w:tab/>
        <w:tab/>
        <w:tab/>
        <w:tab/>
        <w:tab/>
        <w:t xml:space="preserve">Naw te rauhallisesti irtotavarana ja sitten leikata samalla lisätä voimaa, laiha rasvaa homo.</w:t>
      </w:r>
    </w:p>
    <w:p>
      <w:r>
        <w:rPr>
          <w:b/>
          <w:u w:val="single"/>
        </w:rPr>
        <w:t xml:space="preserve">145000</w:t>
      </w:r>
    </w:p>
    <w:p>
      <w:r>
        <w:t xml:space="preserve">8.</w:t>
        <w:tab/>
        <w:tab/>
        <w:tab/>
        <w:tab/>
        <w:tab/>
        <w:tab/>
        <w:tab/>
        <w:t xml:space="preserve">Se ei ole enää lihomista, kun olet lihonut kaksi kiloa kuukaudessa viimeiset 25 vuotta, senkin läski mulkku!</w:t>
      </w:r>
    </w:p>
    <w:p>
      <w:r>
        <w:rPr>
          <w:b/>
          <w:u w:val="single"/>
        </w:rPr>
        <w:t xml:space="preserve">145001</w:t>
      </w:r>
    </w:p>
    <w:p>
      <w:r>
        <w:t xml:space="preserve">9.</w:t>
        <w:tab/>
        <w:tab/>
        <w:tab/>
        <w:tab/>
        <w:tab/>
        <w:tab/>
        <w:tab/>
        <w:tab/>
        <w:t xml:space="preserve">Jep, aloitin painoharjoittelun, kun olin neljä.  Senkin jälkeenjäänyt juutalainen hintti.</w:t>
      </w:r>
    </w:p>
    <w:p>
      <w:r>
        <w:rPr>
          <w:b/>
          <w:u w:val="single"/>
        </w:rPr>
        <w:t xml:space="preserve">145002</w:t>
      </w:r>
    </w:p>
    <w:p>
      <w:r>
        <w:t xml:space="preserve">10.</w:t>
        <w:tab/>
        <w:tab/>
        <w:tab/>
        <w:tab/>
        <w:tab/>
        <w:tab/>
        <w:tab/>
        <w:tab/>
        <w:tab/>
        <w:t xml:space="preserve">Miksi aloitit myöhään, laiska läski ämmä?</w:t>
      </w:r>
    </w:p>
    <w:p>
      <w:r>
        <w:rPr>
          <w:b/>
          <w:u w:val="single"/>
        </w:rPr>
        <w:t xml:space="preserve">145003</w:t>
      </w:r>
    </w:p>
    <w:p>
      <w:r>
        <w:t xml:space="preserve">11.</w:t>
        <w:tab/>
        <w:tab/>
        <w:tab/>
        <w:tab/>
        <w:tab/>
        <w:tab/>
        <w:tab/>
        <w:tab/>
        <w:tab/>
        <w:tab/>
        <w:t xml:space="preserve">En ole varma</w:t>
      </w:r>
    </w:p>
    <w:p>
      <w:r>
        <w:rPr>
          <w:b/>
          <w:u w:val="single"/>
        </w:rPr>
        <w:t xml:space="preserve">145004</w:t>
      </w:r>
    </w:p>
    <w:p>
      <w:r>
        <w:t xml:space="preserve">1. Ei tule yllätyksenä, että kaikki nämä naiset, joita nauhoitetaan ja jotka näyttävät tekevän itsestään paskoja samalla kun valkoisia ihmisiä maalataan rasisteiksi, paljastuvat lopulta vasemmistofeministiseksi liikkeeksi.   Se on liian "siistiä". Liian....selvää, että he seisovat jonkun näkyvillä videoimassa ollessaan täydellisiä ja täydellisiä kusipäitä.</w:t>
      </w:r>
    </w:p>
    <w:p>
      <w:r>
        <w:rPr>
          <w:b/>
          <w:u w:val="single"/>
        </w:rPr>
        <w:t xml:space="preserve">145005</w:t>
      </w:r>
    </w:p>
    <w:p>
      <w:r>
        <w:t xml:space="preserve">1. Hän oli sietämätön kusipää vanhassa Neogafissa.  Vitut hänestä</w:t>
      </w:r>
    </w:p>
    <w:p>
      <w:r>
        <w:rPr>
          <w:b/>
          <w:u w:val="single"/>
        </w:rPr>
        <w:t xml:space="preserve">145006</w:t>
      </w:r>
    </w:p>
    <w:p>
      <w:r>
        <w:t xml:space="preserve">1. Voi vittu, tämä on huolen ruumiillistuma trollaamisesta. Sanot kirjaimellisesti olevasi huolissasi oletettavasti yleisestä ilmiöstä, mutta et pysty linkittämään yhtäkään vitun esimerkkiä. Tämä on täydellinen esimerkki huolen trollauksesta. &gt;Ja ei, tämä ei ole "huolen trolli" tai "shill" tai mikä tahansa typerä termi, jota jotkut täällä haluavat huutaa kaikille, joiden kanssa he eivät ole samaa mieltä.  Huolen trollaamiselle on selkeä määritelmä, ja se pätee viestiinne ja sen jälkeisiin kommentteihin.  Kaikki suoranaisesti seksistiset kommentit downvotataan nopeasti tällä alaryhmällä, tässä kommenttiketjussa on kirjaimellisesti vain yksi viesti, joka voisi täyttää tämän kriteerin, ja se on downvotattu. Raju seksismi ei näytä olevan mikään varsinainen ongelma.  Tiedättekö, mitä muuta downvotataan kovasti? Kaikki viestit, joissa huomautetaan tästä tai haukutaan sinua huolestuneeksi trolliksi, jota sinä olet. Haiskahtaa halpamaiselta prikaatilta.  Tiedätkö mikä muu on mielenkiintoista? Kaikki korkealle äänestetyt viestit, joissa väitetään, että tämä ketju on täynnä naisvihamielisiä kommentteja. Jälleen vain yksi, erittäin alaspäin äänestetty. Jos niitä oli muitakin, modit poistivat ne. Joten vielä kerran, mikä on asia, joka ansaitsee metapostauksen?  Tldr: mielipiteesi on parhaimmillaan perusteeton, pahimmillaan ilkeämielinen, koko juttu haisee.</w:t>
      </w:r>
    </w:p>
    <w:p>
      <w:r>
        <w:rPr>
          <w:b/>
          <w:u w:val="single"/>
        </w:rPr>
        <w:t xml:space="preserve">145007</w:t>
      </w:r>
    </w:p>
    <w:p>
      <w:r>
        <w:t xml:space="preserve">2.</w:t>
        <w:tab/>
        <w:t xml:space="preserve">Jos luulet, että puolustan ideologiaa, olet melko väärässä, siitä on paljon sanottavaa. Minusta ei kuitenkaan ole mitään syytä julistaa, että feministit kokonaisuudessaan ovat kaikki niin epäsopivia kusipäitä kuin ne, jotka heitä täällä niin usein edustavat. Jos luulet, että yleistykset naisista kokonaisuutena ovat harvinaisia ja unholaan downvotattuja, minun on vaikea uskoa, että käyt täällä.  Nämä yleistykset ovat usein luonnostaan huonoja, koska ryhmittelet viattomia ihmisiä muiden kanssa niiden huonojen uskomusten perusteella, joita sinulla on heistä. Aivan kuten stereotypiat voivat olla vahingollisia, kun on kyse edistyksestä, vaikka niissä on usein melko paljon totuutta. Jopa sellaiset asiat kuin "naiset ovat kaikki päättämättömiä" voivat olla vahingollisia edistyksen kannalta, koska ne eivät avaa vuoropuhelua, vaan itse asiassa ne tekevät päinvastoin.  Toisaalta saatan olla väärässä, koska näen usein viestejä, kun ne ovat melko uusia, ja näen ehkä eri äänestyspisteet kuin sinä, mikä vääristää näkemystäni ja kokemustani tästä alaryhmästä, koska se saa minut tuntemaan, että olemme itse asiassa menneet samankaltaiseen suuntaan kuin mitä OP mainitsee. Minusta tuntuu, että sillä on tekemistä hiljattain karanteeniin asetettujen subien kanssa, jotka ovat mielestäni myrkyllisiä, mutta ehkä voimme olla siitäkin eri mieltä.</w:t>
      </w:r>
    </w:p>
    <w:p>
      <w:r>
        <w:rPr>
          <w:b/>
          <w:u w:val="single"/>
        </w:rPr>
        <w:t xml:space="preserve">145008</w:t>
      </w:r>
    </w:p>
    <w:p>
      <w:r>
        <w:t xml:space="preserve">1. Olen eri mieltä. Mielestäni suurin ongelmamme ihmisinä on se, ettemme tunnusta, että ihmiset ovat erilaisia kuin me. Ajattelemme, että periaatteessa olemme kaikki ihmisiä ja ajattelemme periaatteessa kaikista asioista samalla tavalla.  Mutta se ei yksinkertaisesti ole totta. Tuo tyyppi ei usko saavansa pisteitä esittämällä olevansa feministi. Sinä tai minä ajattelisimme niin. Ainoa tapa, jolla sinä tai minä pitäisimme kylttiä tai protestoisimme, on saada se tyttö, eikö niin?  Mutta ei tämä kaveri. Ei oikeastaan moni muukaan. Todennäköisesti hän todella uskoo tarinaan. Hän on tosiuskovainen, ja aivan kuten sinä et ymmärrä häntä, hän ei ymmärrä sinua.  Mielestäni tämä on maailman perusongelma, että olemme kaksi vastakkaista ryhmää. Olemme todella eri mieltä, emmekä todellakaan pääse kompromissiin.  He ovat "rehellisiä". He todella uskovat siihen.</w:t>
      </w:r>
    </w:p>
    <w:p>
      <w:r>
        <w:rPr>
          <w:b/>
          <w:u w:val="single"/>
        </w:rPr>
        <w:t xml:space="preserve">145009</w:t>
      </w:r>
    </w:p>
    <w:p>
      <w:r>
        <w:t xml:space="preserve">2.</w:t>
        <w:tab/>
        <w:t xml:space="preserve">Onko se siis hyveiden osoittamista?  On yksi asia, jota et ymmärrä. Moni meistä on kokenut saman ennenkin, joten emme varsinaisesti tiedä tai asetu muiden asemaan. En ole koskaan tehnyt niin typerää kuin kuvassa oleva kaveri, mutta valkonaamioin kuten monet täällä.  Totuus on se, että naiset halveksivat whiteknightia. Kokeile sitä.  Joten kuvan kaveri joutuu lopulta aisankannattajaksi tai epäkunnioittavaksi tämän tytön toimesta, joka näkee hänet eunukkiorjana. Naiset eivät kunnioita valkoihoisia, koska valkoihoiset ovat heikkoja. Naiset ovat myös jatkuvassa sodassa toisten naisten kanssa, he haluavat feminismiä, mutta samalla he vihaavat muita naisia.   Ainoa tapa ymmärtää naisia on ymmärtää, että he ovat vaistomaisia olentoja ja tekevät usein sellaista paskaa, mitä eivät halua tehdä.</w:t>
      </w:r>
    </w:p>
    <w:p>
      <w:r>
        <w:rPr>
          <w:b/>
          <w:u w:val="single"/>
        </w:rPr>
        <w:t xml:space="preserve">145010</w:t>
      </w:r>
    </w:p>
    <w:p>
      <w:r>
        <w:t xml:space="preserve">1. Se ei ole edes vuosi jokaiselle. Hänen olisi pitänyt saada 2 vuotta pelkästään siitä, että hän sai heidät ylipäätään humalaan, ja lisäksi ~5 vuotta jokaisesta varsinaisesta raiskauksesta. Mutta tietenkään lasten sarjaraiskaus ei ole vakava rikos, kun raiskaajalla on pillu...</w:t>
      </w:r>
    </w:p>
    <w:p>
      <w:r>
        <w:rPr>
          <w:b/>
          <w:u w:val="single"/>
        </w:rPr>
        <w:t xml:space="preserve">145011</w:t>
      </w:r>
    </w:p>
    <w:p>
      <w:r>
        <w:t xml:space="preserve">2.</w:t>
        <w:tab/>
        <w:t xml:space="preserve">Ja hän sai ne kaksi vuotta _'seksuaalisesta häirinnästä'_ Mitä vittua tämä paska on? He eivät edes käytä sanaa 'raiskaus'.</w:t>
      </w:r>
    </w:p>
    <w:p>
      <w:r>
        <w:rPr>
          <w:b/>
          <w:u w:val="single"/>
        </w:rPr>
        <w:t xml:space="preserve">145012</w:t>
      </w:r>
    </w:p>
    <w:p>
      <w:r>
        <w:t xml:space="preserve">3.</w:t>
        <w:tab/>
        <w:t xml:space="preserve">Mutta jos se on mies, hän joutuu vankilaan loppuelämäkseen...</w:t>
      </w:r>
    </w:p>
    <w:p>
      <w:r>
        <w:rPr>
          <w:b/>
          <w:u w:val="single"/>
        </w:rPr>
        <w:t xml:space="preserve">145013</w:t>
      </w:r>
    </w:p>
    <w:p>
      <w:r>
        <w:t xml:space="preserve">4.</w:t>
        <w:tab/>
        <w:t xml:space="preserve">Onko se raiskaus ikänsä vuoksi vai oliko se raiskaus propper? Tarkoitan, että tunnen joitakin 14-vuotiaita, jotka mielellään antaisivat vanhemman naisen juottaa heidät humalaan ja sitten rokata heidän maailmaansa? Pojan vanhemmat eivät varmaankaan ole niin iloisia?</w:t>
      </w:r>
    </w:p>
    <w:p>
      <w:r>
        <w:rPr>
          <w:b/>
          <w:u w:val="single"/>
        </w:rPr>
        <w:t xml:space="preserve">145014</w:t>
      </w:r>
    </w:p>
    <w:p>
      <w:r>
        <w:t xml:space="preserve">1. Wow hän kutsui häntä punaniska.. lol rasistinen ämmä</w:t>
      </w:r>
    </w:p>
    <w:p>
      <w:r>
        <w:rPr>
          <w:b/>
          <w:u w:val="single"/>
        </w:rPr>
        <w:t xml:space="preserve">145015</w:t>
      </w:r>
    </w:p>
    <w:p>
      <w:r>
        <w:t xml:space="preserve">1. Kuvittele olevasi naimisissa tämän hullun mulkun kanssa......</w:t>
      </w:r>
    </w:p>
    <w:p>
      <w:r>
        <w:rPr>
          <w:b/>
          <w:u w:val="single"/>
        </w:rPr>
        <w:t xml:space="preserve">145016</w:t>
      </w:r>
    </w:p>
    <w:p>
      <w:r>
        <w:t xml:space="preserve">2.</w:t>
        <w:tab/>
        <w:t xml:space="preserve">[poistettu]</w:t>
      </w:r>
    </w:p>
    <w:p>
      <w:r>
        <w:rPr>
          <w:b/>
          <w:u w:val="single"/>
        </w:rPr>
        <w:t xml:space="preserve">145017</w:t>
      </w:r>
    </w:p>
    <w:p>
      <w:r>
        <w:t xml:space="preserve">3.</w:t>
        <w:tab/>
        <w:tab/>
        <w:t xml:space="preserve">Kuvittelin sen.  Kuvittelemassani skenaariossa Asain-miehelle tapahtui täsmälleen sama asia.  Haluan kuitenkin tietää, mitä sinä kuvittelit.   Edit: Edellisessä kommentissa sanottiin jotain tyyliin "Kuvittele, että kyseessä ei ollut valkoinen nainen. Miten poliisit toimisivat".</w:t>
      </w:r>
    </w:p>
    <w:p>
      <w:r>
        <w:rPr>
          <w:b/>
          <w:u w:val="single"/>
        </w:rPr>
        <w:t xml:space="preserve">145018</w:t>
      </w:r>
    </w:p>
    <w:p>
      <w:r>
        <w:t xml:space="preserve">1. En edelleenkään toivo mitään suurta - uskon vasta, kun jotain konkreettista tapahtuu. Tiedän, että Trump on tietoinen tilanteesta, mutta haluan nähdä jotain tapahtuvan omin silmin.</w:t>
      </w:r>
    </w:p>
    <w:p>
      <w:r>
        <w:rPr>
          <w:b/>
          <w:u w:val="single"/>
        </w:rPr>
        <w:t xml:space="preserve">145019</w:t>
      </w:r>
    </w:p>
    <w:p>
      <w:r>
        <w:t xml:space="preserve">2.</w:t>
        <w:tab/>
        <w:t xml:space="preserve">Toistaiseksi prosenttiosuudet näyttävät jähmettyneen, joten Scott on edelleen noin 15 000 edellä. Kun asiaan on kiinnitetty näin paljon huomiota mikään ei muutu ja vaalitulos on se mitä nyt näemme. Demokraattien olisi löydettävä 15000 nettomääräistä demokraattista äänestyslippua ilman, että hälytys laukeaa, ja silloinkin asia päätyisi oikeuteen ja korkeimpaan oikeuteen.</w:t>
      </w:r>
    </w:p>
    <w:p>
      <w:r>
        <w:rPr>
          <w:b/>
          <w:u w:val="single"/>
        </w:rPr>
        <w:t xml:space="preserve">145020</w:t>
      </w:r>
    </w:p>
    <w:p>
      <w:r>
        <w:t xml:space="preserve">3.</w:t>
        <w:tab/>
        <w:tab/>
        <w:t xml:space="preserve">pelottavaa... John Roberts ei ole Rhenquist. Hän on heikko</w:t>
      </w:r>
    </w:p>
    <w:p>
      <w:r>
        <w:rPr>
          <w:b/>
          <w:u w:val="single"/>
        </w:rPr>
        <w:t xml:space="preserve">145021</w:t>
      </w:r>
    </w:p>
    <w:p>
      <w:r>
        <w:t xml:space="preserve">4.</w:t>
        <w:tab/>
        <w:tab/>
        <w:tab/>
        <w:t xml:space="preserve">Rukoilkaa sitten, että Ginsburg kuolee, jotta voimme ajaa Barrettin läpi.</w:t>
      </w:r>
    </w:p>
    <w:p>
      <w:r>
        <w:rPr>
          <w:b/>
          <w:u w:val="single"/>
        </w:rPr>
        <w:t xml:space="preserve">145022</w:t>
      </w:r>
    </w:p>
    <w:p>
      <w:r>
        <w:t xml:space="preserve">5.</w:t>
        <w:tab/>
        <w:tab/>
        <w:tab/>
        <w:tab/>
        <w:t xml:space="preserve">Miksi? Meillä on 52, vaikka Mcsally/Scott häviävät</w:t>
      </w:r>
    </w:p>
    <w:p>
      <w:r>
        <w:rPr>
          <w:b/>
          <w:u w:val="single"/>
        </w:rPr>
        <w:t xml:space="preserve">145023</w:t>
      </w:r>
    </w:p>
    <w:p>
      <w:r>
        <w:t xml:space="preserve">6.</w:t>
        <w:tab/>
        <w:tab/>
        <w:tab/>
        <w:tab/>
        <w:tab/>
        <w:t xml:space="preserve">52 - Mainen kusipää, Romney ja Alaskan kusipää = 49.</w:t>
      </w:r>
    </w:p>
    <w:p>
      <w:r>
        <w:rPr>
          <w:b/>
          <w:u w:val="single"/>
        </w:rPr>
        <w:t xml:space="preserve">145024</w:t>
      </w:r>
    </w:p>
    <w:p>
      <w:r>
        <w:t xml:space="preserve">1. Kuka tahansa vitun ihminen voi olla kusipää, ja olet turbomulkku, jos luulet, että sukupuolesi on tämän tunteen yläpuolella. Sekä miehet että naiset ovat kusipäitä.</w:t>
      </w:r>
    </w:p>
    <w:p>
      <w:r>
        <w:rPr>
          <w:b/>
          <w:u w:val="single"/>
        </w:rPr>
        <w:t xml:space="preserve">145025</w:t>
      </w:r>
    </w:p>
    <w:p>
      <w:r>
        <w:t xml:space="preserve">1. On selvää, että hän käyttäytyi kuin jälkeenjäänyt, mutta miksi vitussa poliisi ylipäätään kiertelee rannalla ja ottaa ihmisiltä alkometrianalyysejä? En ymmärrä, miten se on tehokasta veronmaksajien resurssien käyttöä.</w:t>
      </w:r>
    </w:p>
    <w:p>
      <w:r>
        <w:rPr>
          <w:b/>
          <w:u w:val="single"/>
        </w:rPr>
        <w:t xml:space="preserve">145026</w:t>
      </w:r>
    </w:p>
    <w:p>
      <w:r>
        <w:t xml:space="preserve">1. Suoraan sanottuna on mahdotonta ottaa ketään vakavasti, kun hän käyttää sanaa "gorl".</w:t>
      </w:r>
    </w:p>
    <w:p>
      <w:r>
        <w:rPr>
          <w:b/>
          <w:u w:val="single"/>
        </w:rPr>
        <w:t xml:space="preserve">145027</w:t>
      </w:r>
    </w:p>
    <w:p>
      <w:r>
        <w:t xml:space="preserve">2.</w:t>
        <w:tab/>
        <w:t xml:space="preserve">Kuinka kehtaat väheksyä toveri grua? /s</w:t>
      </w:r>
    </w:p>
    <w:p>
      <w:r>
        <w:rPr>
          <w:b/>
          <w:u w:val="single"/>
        </w:rPr>
        <w:t xml:space="preserve">145028</w:t>
      </w:r>
    </w:p>
    <w:p>
      <w:r>
        <w:t xml:space="preserve">3.</w:t>
        <w:tab/>
        <w:tab/>
        <w:t xml:space="preserve">Siitäkö se on peräisin? Vitun Despicable Me? Kristus, se on vielä pahempi kuin tiesin.</w:t>
      </w:r>
    </w:p>
    <w:p>
      <w:r>
        <w:rPr>
          <w:b/>
          <w:u w:val="single"/>
        </w:rPr>
        <w:t xml:space="preserve">145029</w:t>
      </w:r>
    </w:p>
    <w:p>
      <w:r>
        <w:t xml:space="preserve">4.</w:t>
        <w:tab/>
        <w:tab/>
        <w:tab/>
        <w:t xml:space="preserve">Luulen, että hän saattaa oikeasti puhua örkkiä...</w:t>
      </w:r>
    </w:p>
    <w:p>
      <w:r>
        <w:rPr>
          <w:b/>
          <w:u w:val="single"/>
        </w:rPr>
        <w:t xml:space="preserve">145030</w:t>
      </w:r>
    </w:p>
    <w:p>
      <w:r>
        <w:t xml:space="preserve">1. Käännös:  Käännös: "Anteeksi, olen todellisuushäiriöinen modi. Vaikka keskustelua herättävien kysymysten esittäminen on demokraattisen yhteiskunnan perusedellytys, se on myös täysin ristiriidassa sen kanssa, että olen hauras ja herkkä kukka. Jos nyt suotte anteeksi, meidän on palattava onnittelemaan toisiamme siitä, että meillä on vagina.""</w:t>
      </w:r>
    </w:p>
    <w:p>
      <w:r>
        <w:rPr>
          <w:b/>
          <w:u w:val="single"/>
        </w:rPr>
        <w:t xml:space="preserve">145031</w:t>
      </w:r>
    </w:p>
    <w:p>
      <w:r>
        <w:t xml:space="preserve">2.</w:t>
        <w:tab/>
        <w:t xml:space="preserve">Miehenä pelkään todella miesten tulevaisuuden puolesta. On surullista, että meistä on tullut niin vihamielisiä toisiamme kohtaan. Julkisuudessa, töissä, kotona, jopa pelkällä ajelulla tuntuu siltä, että kyse on siitä, milloin, ei siitä, jos.   Kuulen koko ajan patriarkaatista, mutta näen vain matriarkaattia. Me rakensimme tämän maailman, nyt meidät kriminalisoidaan sukupuolestamme, päivä päivältä meillä on vähemmän tasa-arvoa, eikä kukaan välitä paskaakaan. Tulee aika, jolloin miehet ryhtyvät äärimmäisyyksiin puolustaakseen itseään, se ei tule olemaan kaunista. Aivan kuten se kaveri, joka teki itsemurhan väärän raiskaussyytöksen takia. Kauanko kestää, ennen kuin nämä miehet eivät näe ulospääsyä, ja viimeiseksi he lähtevät väkivaltaisesti? Se on tikittävä aikapommi.</w:t>
      </w:r>
    </w:p>
    <w:p>
      <w:r>
        <w:rPr>
          <w:b/>
          <w:u w:val="single"/>
        </w:rPr>
        <w:t xml:space="preserve">145032</w:t>
      </w:r>
    </w:p>
    <w:p>
      <w:r>
        <w:t xml:space="preserve">3.</w:t>
        <w:tab/>
        <w:tab/>
        <w:t xml:space="preserve">Minulla on samat huolenaiheet.   Kaksoisstandardit ovat räikeitä: 1. Radiojuontaja Garrison Keillor kosketti vahingossa naista selkään ja pyysi heti anteeksi. Hän menetti työnsä, vaikka siinä ei ollut mitään seksuaalista.   2. Katy Perry suutelee 19-vuotiasta poikaa ilman tämän suostumusta, eikä hän kärsi juuri mitään seurauksia.   Vastaavia vääryyksiä on miljoona samanlaista.   Uskon kuitenkin myös, että heiluri voi heilahtaa vain niin pitkälle yhteen suuntaan, ja olemme todistamassa väliaikaista ja epävakaata ajanjaksoa, joka on jossain vaiheessa korjattava.</w:t>
      </w:r>
    </w:p>
    <w:p>
      <w:r>
        <w:rPr>
          <w:b/>
          <w:u w:val="single"/>
        </w:rPr>
        <w:t xml:space="preserve">145033</w:t>
      </w:r>
    </w:p>
    <w:p>
      <w:r>
        <w:t xml:space="preserve">4.</w:t>
        <w:tab/>
        <w:tab/>
        <w:tab/>
        <w:t xml:space="preserve">Muistatteko sen tyypin, jolla oli yllään paita, jossa oli naisia, jonka nainen antoi hänelle? Ja ihmiset sekosivat? Ja kaikki väärät raiskaussyytökset? Tai väärästä seksuaalisesta ahdistelusta? Naiset harrastavat seksiä oppilaidensa kanssa, ei alaikäisen raiskausta, ei pedofiilisyytteitä, ei edes seksuaalirikollisia.  Se on tulossa. Se tulee pian. Miehet ovat kyllästyneet siihen, että meitä sanotaan raiskaajiksi, sortajiksi ja pahoiksi. Maskuliinisuutta tuhotaan, miesten asioista ei edes puhuta, miesten terveyttä ei rahoiteta, naisilla on tukiryhmiä ja kampanjoita vasemmalla ja oikealla. Et voi edes kävellä sivummalle näkemättä jotain naismyönteistä paskapuhetta. Oletteko nähneet mitään miesten puolesta puhuvia juttuja? Helvetti, jopa isänpäivä on vitun vitsi. Naiset huoraavat ystävänpäiviä, äitejä, vuosipäiviä, syntymäpäiviä jne.  Yhteiskuntamme on mennyt täysin sekaisin.</w:t>
      </w:r>
    </w:p>
    <w:p>
      <w:r>
        <w:rPr>
          <w:b/>
          <w:u w:val="single"/>
        </w:rPr>
        <w:t xml:space="preserve">145034</w:t>
      </w:r>
    </w:p>
    <w:p>
      <w:r>
        <w:t xml:space="preserve">5.</w:t>
        <w:tab/>
        <w:tab/>
        <w:tab/>
        <w:tab/>
        <w:t xml:space="preserve">Puhutko siitä tiedemiehestä, joka oli mukana laskeutumassa luotaimen laskeutumisessa asteroidille? Säälin sitä kaveria. Hän saavutti yhden suurimmista tieteellisistä saavutuksista, johon ihminen on koskaan ryhtynyt, ja vitun feministiryhmän piti pilata se häneltä.</w:t>
      </w:r>
    </w:p>
    <w:p>
      <w:r>
        <w:rPr>
          <w:b/>
          <w:u w:val="single"/>
        </w:rPr>
        <w:t xml:space="preserve">145035</w:t>
      </w:r>
    </w:p>
    <w:p>
      <w:r>
        <w:t xml:space="preserve">6.</w:t>
        <w:tab/>
        <w:tab/>
        <w:tab/>
        <w:tab/>
        <w:tab/>
        <w:t xml:space="preserve">Joo, tuo kaveri. Tosin hänkin hoiti asian huonosti. Hänen olisi pitänyt käskeä heidät painumaan hiekkaan ja pitää tuota paitaa yllään taukoamatta, ja minä olisin tehnyt siitä kopioita ja myynyt niitä netissä. Vittuun nuo SJW-retardit.</w:t>
      </w:r>
    </w:p>
    <w:p>
      <w:r>
        <w:rPr>
          <w:b/>
          <w:u w:val="single"/>
        </w:rPr>
        <w:t xml:space="preserve">145036</w:t>
      </w:r>
    </w:p>
    <w:p>
      <w:r>
        <w:t xml:space="preserve">7.</w:t>
        <w:tab/>
        <w:tab/>
        <w:tab/>
        <w:tab/>
        <w:tab/>
        <w:tab/>
        <w:t xml:space="preserve">Älä koskaan pyydä anteeksi SJW:ltä. Miesparka pyysi anteeksi. He tulevat vain kovemmin perääsi, jos pyydät anteeksi.</w:t>
      </w:r>
    </w:p>
    <w:p>
      <w:r>
        <w:rPr>
          <w:b/>
          <w:u w:val="single"/>
        </w:rPr>
        <w:t xml:space="preserve">145037</w:t>
      </w:r>
    </w:p>
    <w:p>
      <w:r>
        <w:t xml:space="preserve">8.</w:t>
        <w:tab/>
        <w:tab/>
        <w:tab/>
        <w:tab/>
        <w:tab/>
        <w:tab/>
        <w:tab/>
        <w:t xml:space="preserve">Hän rikkoi kehyksen ja reputti feminismin paskakokeen.  Ainoa tapa taistella tätä hulluutta vastaan on pysyä maassa ja käskeä heitä painumaan vittuun!</w:t>
      </w:r>
    </w:p>
    <w:p>
      <w:r>
        <w:rPr>
          <w:b/>
          <w:u w:val="single"/>
        </w:rPr>
        <w:t xml:space="preserve">145038</w:t>
      </w:r>
    </w:p>
    <w:p>
      <w:r>
        <w:t xml:space="preserve">9.</w:t>
        <w:tab/>
        <w:tab/>
        <w:tab/>
        <w:tab/>
        <w:tab/>
        <w:t xml:space="preserve">https://en.m.wikipedia.org/wiki/Matt_Taylor_(tiedemies)</w:t>
      </w:r>
    </w:p>
    <w:p>
      <w:r>
        <w:rPr>
          <w:b/>
          <w:u w:val="single"/>
        </w:rPr>
        <w:t xml:space="preserve">145039</w:t>
      </w:r>
    </w:p>
    <w:p>
      <w:r>
        <w:t xml:space="preserve">10.</w:t>
        <w:tab/>
        <w:tab/>
        <w:tab/>
        <w:tab/>
        <w:tab/>
        <w:tab/>
        <w:t xml:space="preserve">Ei-mobiililinkki: https://en.wikipedia.org/wiki/Matt_Taylor_(tiedemies) *** ^HelperBot ^v1.1 ^/r/HelperBot_ ^I ^am ^a ^bot. ^Kirjoita ^viestiä ^/u/swim1929 ^mikä tahansa ^palaute ^ja/tai ^viha. ^Laskuri: ^168117</w:t>
      </w:r>
    </w:p>
    <w:p>
      <w:r>
        <w:rPr>
          <w:b/>
          <w:u w:val="single"/>
        </w:rPr>
        <w:t xml:space="preserve">145040</w:t>
      </w:r>
    </w:p>
    <w:p>
      <w:r>
        <w:t xml:space="preserve">11.</w:t>
        <w:tab/>
        <w:tab/>
        <w:tab/>
        <w:tab/>
        <w:tab/>
        <w:tab/>
        <w:t xml:space="preserve">**Matt Taylor (tiedemies)** Matthew Graham George Thaddeus "Matt" Taylor (s. 1973) on brittiläinen astrofyysikko, joka työskentelee Euroopan avaruusjärjestössä. Yleisö tuntee hänet parhaiten hänen osallistumisestaan Rosetta-operaation (Euroopan avaruusjärjestö) Philae-laskeutumisaluksen laskeutumiseen komeetta 67P/Churyumov-Gerasimenkolle, joka oli ensimmäinen komeetan ytimeen laskeutunut avaruusalus. Hän on Rosettan tehtävän projektitutkija.  *** ^[ [^PM](https://www.reddit.com/message/compose?to=kittens_from_space) ^| [^Ei ^minä](https://reddit.com/message/compose?to=WikiTextBot&amp;message=Excludeme&amp;subject=Excludeme) ^| [^Ei ^subredditistä](https://np.reddit.com/r/pussypassdenied/about/banned) ^| [^FAQ ^/ ^Tietoa](https://np.reddit.com/r/WikiTextBot/wiki/index) ^| [^Lähde](https://github.com/kittenswolf/WikiTextBot) ^|] ^Downvote ^to ^remove ^| ^v0.28</w:t>
      </w:r>
    </w:p>
    <w:p>
      <w:r>
        <w:rPr>
          <w:b/>
          <w:u w:val="single"/>
        </w:rPr>
        <w:t xml:space="preserve">145041</w:t>
      </w:r>
    </w:p>
    <w:p>
      <w:r>
        <w:t xml:space="preserve">1. Näin käy, kun elät koko elämäsi positiivisen vahvistuksen kuplassa, eikä sinun tarvitse koskaan kantaa vastuuta teoistasi.  Nämä paskiaiset TODELLA luulevat olevansa sorrettuja.  Se on vitun mieletöntä...</w:t>
      </w:r>
    </w:p>
    <w:p>
      <w:r>
        <w:rPr>
          <w:b/>
          <w:u w:val="single"/>
        </w:rPr>
        <w:t xml:space="preserve">145042</w:t>
      </w:r>
    </w:p>
    <w:p>
      <w:r>
        <w:t xml:space="preserve">2.</w:t>
        <w:tab/>
        <w:t xml:space="preserve">Hän kysyi, miksi raiskaaja voi saada muutaman kuukauden tuomion, kun taas väärät syytteet voivat saada 2 vuotta. Siinä ei olisi mitään järkeä, mutta olen kuitenkin taipuvainen uskomaan, että raiskaajat saavat enemmän kuin 2 vuotta.</w:t>
      </w:r>
    </w:p>
    <w:p>
      <w:r>
        <w:rPr>
          <w:b/>
          <w:u w:val="single"/>
        </w:rPr>
        <w:t xml:space="preserve">145043</w:t>
      </w:r>
    </w:p>
    <w:p>
      <w:r>
        <w:t xml:space="preserve">1. juuri karanteeniin. tee haku, ja voit palata takaisin.</w:t>
      </w:r>
    </w:p>
    <w:p>
      <w:r>
        <w:rPr>
          <w:b/>
          <w:u w:val="single"/>
        </w:rPr>
        <w:t xml:space="preserve">145044</w:t>
      </w:r>
    </w:p>
    <w:p>
      <w:r>
        <w:t xml:space="preserve">2.</w:t>
        <w:tab/>
        <w:t xml:space="preserve">Downvoted by a retard.  Olet oikeassa. Sinun on vain kirjauduttava sisään tietokoneella, koska mobiilisovellus ei anna sinun kirjautua.</w:t>
      </w:r>
    </w:p>
    <w:p>
      <w:r>
        <w:rPr>
          <w:b/>
          <w:u w:val="single"/>
        </w:rPr>
        <w:t xml:space="preserve">145045</w:t>
      </w:r>
    </w:p>
    <w:p>
      <w:r>
        <w:t xml:space="preserve">3.</w:t>
        <w:tab/>
        <w:tab/>
        <w:t xml:space="preserve">No en ollut selvä, voit tehdä sen, jos käytät Googlea tai muuta hakukonetta löytääksesi sub, sitten voit päästä sisään, tämä voidaan tehdä myös puhelimellasi, eikä sinun tarvitse edes käyttää sovellusta</w:t>
      </w:r>
    </w:p>
    <w:p>
      <w:r>
        <w:rPr>
          <w:b/>
          <w:u w:val="single"/>
        </w:rPr>
        <w:t xml:space="preserve">145046</w:t>
      </w:r>
    </w:p>
    <w:p>
      <w:r>
        <w:t xml:space="preserve">4.</w:t>
        <w:tab/>
        <w:tab/>
        <w:t xml:space="preserve">Näyttää siltä, että voit mennä sovellukseen, kun olet kirjautunut sisään tietokoneella? Idk, saan sen nyt puhelimella.</w:t>
      </w:r>
    </w:p>
    <w:p>
      <w:r>
        <w:rPr>
          <w:b/>
          <w:u w:val="single"/>
        </w:rPr>
        <w:t xml:space="preserve">145047</w:t>
      </w:r>
    </w:p>
    <w:p>
      <w:r>
        <w:t xml:space="preserve">1. Nyt ihmiset siis välittävät positiivisista toimista?</w:t>
      </w:r>
    </w:p>
    <w:p>
      <w:r>
        <w:rPr>
          <w:b/>
          <w:u w:val="single"/>
        </w:rPr>
        <w:t xml:space="preserve">145048</w:t>
      </w:r>
    </w:p>
    <w:p>
      <w:r>
        <w:t xml:space="preserve">2.</w:t>
        <w:tab/>
        <w:t xml:space="preserve">Nyt kun se on mennyt niin pitkälle, sillä on todellisia kielteisiä vaikutuksia.    Ehkä ihmiset ajattelivat aiemmin, että se olisi vain villitys, joka katoaisi lopulta eikä aiheuttaisi liikaa vahinkoa.</w:t>
      </w:r>
    </w:p>
    <w:p>
      <w:r>
        <w:rPr>
          <w:b/>
          <w:u w:val="single"/>
        </w:rPr>
        <w:t xml:space="preserve">145049</w:t>
      </w:r>
    </w:p>
    <w:p>
      <w:r>
        <w:t xml:space="preserve">3.</w:t>
        <w:tab/>
        <w:tab/>
        <w:t xml:space="preserve">Oletin aina, että se päättyisi jälkeenjääneesti, koska sillä ei ollut mitään määriteltyä päämäärää. Siinä ei myöskään ollut minkäänlaista epäonnistumistilaa. Ovatko vähemmistöt aliedustettuina? Meidän on jatkettava positiivisia erityistoimia! Ovatko vähemmistöt yliedustettuina? Myönteiset toimet toimivat, meidän on jatkettava tätä käytäntöä!  Ei ajateltu sitä, milloin vähemmistöjen katsotaan olevan tasavertaisessa asemassa ja milloin heiltä voitaisiin ottaa apupyörät pois. Ei ajatusta tyyliin "No, olemme yrittäneet positiivisia toimia 50 vuotta, eivätkä vähemmistöt vieläkään pysty saavuttamaan valkoisten tasoa, vaikka me panostamme heidän edukseen, ehkä positiiviset toimet eivät auta".</w:t>
      </w:r>
    </w:p>
    <w:p>
      <w:r>
        <w:rPr>
          <w:b/>
          <w:u w:val="single"/>
        </w:rPr>
        <w:t xml:space="preserve">145050</w:t>
      </w:r>
    </w:p>
    <w:p>
      <w:r>
        <w:t xml:space="preserve">1. Muistutus siitä, että Overwatchissa (Ashen kanssa) on nyt 6 valkoista naista, naisrobotti, 1 sininen nainen, 6 värillistä naista / ei-valkoista rotua (aasialainen, arabi, jne.) Jossain vaiheessa heidän on ymmärrettävä, että Overwatchissa on jo paljon edustusta ja heidän haukkumisensa siitä, että heillä ei ole sitä yhtä haluamaasi edustusta, vain vahingoittaa omaa mainettasi.  Näin kävi myös Hammondin ja boi:n kanssa, joka on hamsteri mech-puvussa. Just,, vitsailetko sinä?</w:t>
      </w:r>
    </w:p>
    <w:p>
      <w:r>
        <w:rPr>
          <w:b/>
          <w:u w:val="single"/>
        </w:rPr>
        <w:t xml:space="preserve">145051</w:t>
      </w:r>
    </w:p>
    <w:p>
      <w:r>
        <w:t xml:space="preserve">2.</w:t>
        <w:tab/>
        <w:t xml:space="preserve">Olen melko varma, että muistan Hammondia kohtaan esitetyn väitteen olleen "OH COME ON BLIZZARD TE ANNATTE MEILLE HAMSTERIN ENNEN KUIN VAHVAN TRANS-MUSTAN NAISEN?". Muistan nähneeni muutamia viestejä, joissa vihjattiin, että blizzard vihasi värillisiä transnaisia niin paljon, että he päättivät hamsterin tarvitsevan enemmän edustusta, toivoisin todella, että voisin sanoa sen olleen satiiria. Olen varma, että vaikka he julkaisisivat tuollaisen hahmon tässä vaiheessa, sitä pidettäisiin loukkaavana, koska se olisi silti rasistinen tai seksistinen hahmon jonkin piirteen takia.</w:t>
      </w:r>
    </w:p>
    <w:p>
      <w:r>
        <w:rPr>
          <w:b/>
          <w:u w:val="single"/>
        </w:rPr>
        <w:t xml:space="preserve">145052</w:t>
      </w:r>
    </w:p>
    <w:p>
      <w:r>
        <w:t xml:space="preserve">3.</w:t>
        <w:tab/>
        <w:tab/>
        <w:t xml:space="preserve">Miksi kukaan ajattelee näin? Blizzard tekee kilpailullista peliä ei sosiaalista kommentointia lmao</w:t>
      </w:r>
    </w:p>
    <w:p>
      <w:r>
        <w:rPr>
          <w:b/>
          <w:u w:val="single"/>
        </w:rPr>
        <w:t xml:space="preserve">145053</w:t>
      </w:r>
    </w:p>
    <w:p>
      <w:r>
        <w:t xml:space="preserve">4.</w:t>
        <w:tab/>
        <w:tab/>
        <w:tab/>
        <w:t xml:space="preserve">***KAIKKI*** on sosiaalinen kommentti, kun elämäsi tavoitteena on olla ammattimainen uhri.</w:t>
      </w:r>
    </w:p>
    <w:p>
      <w:r>
        <w:rPr>
          <w:b/>
          <w:u w:val="single"/>
        </w:rPr>
        <w:t xml:space="preserve">145054</w:t>
      </w:r>
    </w:p>
    <w:p>
      <w:r>
        <w:t xml:space="preserve">5.</w:t>
        <w:tab/>
        <w:tab/>
        <w:tab/>
        <w:tab/>
        <w:t xml:space="preserve">Vitun kusipäät, joilla ei ole mitään parempaa tekemistä...</w:t>
      </w:r>
    </w:p>
    <w:p>
      <w:r>
        <w:rPr>
          <w:b/>
          <w:u w:val="single"/>
        </w:rPr>
        <w:t xml:space="preserve">145055</w:t>
      </w:r>
    </w:p>
    <w:p>
      <w:r>
        <w:t xml:space="preserve">6.</w:t>
        <w:tab/>
        <w:tab/>
        <w:tab/>
        <w:tab/>
        <w:tab/>
        <w:t xml:space="preserve">Heidän kutsumisensa paskiaisiksi viittaa lämpöön ja syvällisyyteen, joita on hyvin harvoin.</w:t>
      </w:r>
    </w:p>
    <w:p>
      <w:r>
        <w:rPr>
          <w:b/>
          <w:u w:val="single"/>
        </w:rPr>
        <w:t xml:space="preserve">145056</w:t>
      </w:r>
    </w:p>
    <w:p>
      <w:r>
        <w:t xml:space="preserve">7.</w:t>
        <w:tab/>
        <w:tab/>
        <w:tab/>
        <w:tab/>
        <w:tab/>
        <w:t xml:space="preserve">Ja sinun piti mennä ja pilata se...</w:t>
      </w:r>
    </w:p>
    <w:p>
      <w:r>
        <w:rPr>
          <w:b/>
          <w:u w:val="single"/>
        </w:rPr>
        <w:t xml:space="preserve">145057</w:t>
      </w:r>
    </w:p>
    <w:p>
      <w:r>
        <w:t xml:space="preserve">8.</w:t>
        <w:tab/>
        <w:tab/>
        <w:tab/>
        <w:t xml:space="preserve">Koska blizzard pelaa ikuisen närkästyksen mukaan antamalla aina periksi.  Identiteettipolitiikka ei maksa kenellekään mitään, joten on helppo teeskennellä olevansa moraalisesti ylempänä. Jos ruikutat tuotteen kustannuksista tai lootboxien myymisestä lapsille moraalittomana, fanikunta taistelee sinua vastaan ja blizzardin puolesta sanomalla, että pelien tekeminen on liian kallista ja muuta tuollaista typerää paskaa.  Se on se etu, kun on kulttimainen kannattajakunta: he ovat jälkeenjääneitä.</w:t>
      </w:r>
    </w:p>
    <w:p>
      <w:r>
        <w:rPr>
          <w:b/>
          <w:u w:val="single"/>
        </w:rPr>
        <w:t xml:space="preserve">145058</w:t>
      </w:r>
    </w:p>
    <w:p>
      <w:r>
        <w:t xml:space="preserve">9.</w:t>
        <w:tab/>
        <w:t xml:space="preserve">[poistettu]</w:t>
      </w:r>
    </w:p>
    <w:p>
      <w:r>
        <w:rPr>
          <w:b/>
          <w:u w:val="single"/>
        </w:rPr>
        <w:t xml:space="preserve">145059</w:t>
      </w:r>
    </w:p>
    <w:p>
      <w:r>
        <w:t xml:space="preserve">10.</w:t>
        <w:tab/>
        <w:tab/>
        <w:t xml:space="preserve">Ovatko he oikeasti jälkeenjääneitä?  Selvennyksenä: onko tämä kommentti tarinasta vai siitä, miten heitä vastaan pelataan/ tuntuuko heitä vastaan pelaaminen.</w:t>
      </w:r>
    </w:p>
    <w:p>
      <w:r>
        <w:rPr>
          <w:b/>
          <w:u w:val="single"/>
        </w:rPr>
        <w:t xml:space="preserve">145060</w:t>
      </w:r>
    </w:p>
    <w:p>
      <w:r>
        <w:t xml:space="preserve">11.</w:t>
        <w:tab/>
        <w:tab/>
        <w:t xml:space="preserve">&gt;Onko tohtori Zeigler jälkeenjäänyt lol ei. En tiedä mihin tämä kaveri oli menossa kommentin lopussa.</w:t>
      </w:r>
    </w:p>
    <w:p>
      <w:r>
        <w:rPr>
          <w:b/>
          <w:u w:val="single"/>
        </w:rPr>
        <w:t xml:space="preserve">145061</w:t>
      </w:r>
    </w:p>
    <w:p>
      <w:r>
        <w:t xml:space="preserve">1. Tällaiset paskiaiset eivät oikeasti halua kouluttaa itseään. He ovat tyytyväisiä valheiden ja väärän tiedon levittämiseen niin kauan kuin se edistää heidän agendaansa.</w:t>
      </w:r>
    </w:p>
    <w:p>
      <w:r>
        <w:rPr>
          <w:b/>
          <w:u w:val="single"/>
        </w:rPr>
        <w:t xml:space="preserve">145062</w:t>
      </w:r>
    </w:p>
    <w:p>
      <w:r>
        <w:t xml:space="preserve">1. Älä tappele jälkeenjääneiden kanssa.</w:t>
      </w:r>
    </w:p>
    <w:p>
      <w:r>
        <w:rPr>
          <w:b/>
          <w:u w:val="single"/>
        </w:rPr>
        <w:t xml:space="preserve">145063</w:t>
      </w:r>
    </w:p>
    <w:p>
      <w:r>
        <w:t xml:space="preserve">2.</w:t>
        <w:tab/>
        <w:t xml:space="preserve">Kerroin heille, että otin kuvan tyttöystävälleni, joka rakasti sitä, mitä he edustivat, joten he poseerasivat minulle lol.</w:t>
      </w:r>
    </w:p>
    <w:p>
      <w:r>
        <w:rPr>
          <w:b/>
          <w:u w:val="single"/>
        </w:rPr>
        <w:t xml:space="preserve">145064</w:t>
      </w:r>
    </w:p>
    <w:p>
      <w:r>
        <w:t xml:space="preserve">3.</w:t>
        <w:tab/>
        <w:tab/>
        <w:t xml:space="preserve">Hitto, että on likaista 💀.</w:t>
      </w:r>
    </w:p>
    <w:p>
      <w:r>
        <w:rPr>
          <w:b/>
          <w:u w:val="single"/>
        </w:rPr>
        <w:t xml:space="preserve">145065</w:t>
      </w:r>
    </w:p>
    <w:p>
      <w:r>
        <w:t xml:space="preserve">4.</w:t>
        <w:tab/>
        <w:tab/>
        <w:tab/>
        <w:t xml:space="preserve">Hei, sain mitä halusin, eivätkä he hyökänneet kimppuuni. Voitto voittaa.</w:t>
      </w:r>
    </w:p>
    <w:p>
      <w:r>
        <w:rPr>
          <w:b/>
          <w:u w:val="single"/>
        </w:rPr>
        <w:t xml:space="preserve">145066</w:t>
      </w:r>
    </w:p>
    <w:p>
      <w:r>
        <w:t xml:space="preserve">5.</w:t>
        <w:tab/>
        <w:tab/>
        <w:tab/>
        <w:tab/>
        <w:t xml:space="preserve">👍</w:t>
      </w:r>
    </w:p>
    <w:p>
      <w:r>
        <w:rPr>
          <w:b/>
          <w:u w:val="single"/>
        </w:rPr>
        <w:t xml:space="preserve">145067</w:t>
      </w:r>
    </w:p>
    <w:p>
      <w:r>
        <w:t xml:space="preserve">6.</w:t>
        <w:tab/>
        <w:t xml:space="preserve">Älä viitsi, mitä hauskaa siinä on.</w:t>
      </w:r>
    </w:p>
    <w:p>
      <w:r>
        <w:rPr>
          <w:b/>
          <w:u w:val="single"/>
        </w:rPr>
        <w:t xml:space="preserve">145068</w:t>
      </w:r>
    </w:p>
    <w:p>
      <w:r>
        <w:t xml:space="preserve">1. Se, että naisilla on kaksi täysin erilaista standardia itselleen ja kaikille muille, on yksi niistä asioista, joita naiset eivät juuri koskaan myönnä, vaikka se on tuskallisen ilmeistä ja myös uskomattoman helppoa osoittaa.  Kaikki on kiinni narratiivista ja käsityksestä, ja kun se on saatu hallintaan, todellisuus on merkityksetön, ja he voivat käytännössä vapaasti tehdä ja sanoa mitä haluavat, koska he voivat aina tarvittaessa palata viattomaan naispuoliseen uhriin.</w:t>
      </w:r>
    </w:p>
    <w:p>
      <w:r>
        <w:rPr>
          <w:b/>
          <w:u w:val="single"/>
        </w:rPr>
        <w:t xml:space="preserve">145069</w:t>
      </w:r>
    </w:p>
    <w:p>
      <w:r>
        <w:t xml:space="preserve">2.</w:t>
        <w:tab/>
        <w:t xml:space="preserve">Soijapoika beta cuck, naiset ovat vain ihmisiä, älä teeskentele, että ei ole miehiä, jotka tekevät tätä paskaa tai että kaikki naiset ovat samanlaisia, vittu ulos täältä retarded laajoja yleistyksiä, atleast kirjoittaa erityinen tapa testata heidän standarts ja jotkut vitun todisteet ffs</w:t>
      </w:r>
    </w:p>
    <w:p>
      <w:r>
        <w:rPr>
          <w:b/>
          <w:u w:val="single"/>
        </w:rPr>
        <w:t xml:space="preserve">145070</w:t>
      </w:r>
    </w:p>
    <w:p>
      <w:r>
        <w:t xml:space="preserve">1. &gt;En halua kiertää sanoja tässä asiassa. H.P. Lovecraft oli rasisti Kyllä, kyllä hän oli. &gt;ja ennen kuin alat perustella taiteen ja taiteilijan erottamista toisistaan, tehdään selväksi toinen asia: niin ovat myös hänen tarinansa.  Hienoa, että olet paljastanut, ettet ole koskaan lukenut mitään niistä, paitsi ehkä The Horror at Red Hookin.  Lovecraft oli rasisti, se on selvää. Hän oli myös loistava kirjailija, ja hänen pysyvä vaikutuksensa kauhuun ja pop-kulttuuriin yleensä on vain sen heijastuma. Ihmiset lukevat ja nauttivat hänen teoksistaan vielä kauan sen jälkeen, kun sinun kaltaisesi "hyväksyttävän" kaunokirjallisuuden määrittelijät ovat kuolleet, haudattu ja ansaitusti unohdettu.</w:t>
      </w:r>
    </w:p>
    <w:p>
      <w:r>
        <w:rPr>
          <w:b/>
          <w:u w:val="single"/>
        </w:rPr>
        <w:t xml:space="preserve">145071</w:t>
      </w:r>
    </w:p>
    <w:p>
      <w:r>
        <w:t xml:space="preserve">2.</w:t>
        <w:tab/>
        <w:t xml:space="preserve">&gt; Kyllä, kyllä hän oli.  Ei hän itse asiassa ollut. Hän oli patologisesti muukalaisvihamielinen. Samanlainen, mutta erilainen. Lovecraft pelkäsi ranskalaisia aivan yhtä paljon kuin mustia tai juutalaisia. Hänen pelkonsa ei perustunut ihonväriin, vaan siihen, että nämä ihmiset olivat "Toisia", toisin kuin muut.</w:t>
      </w:r>
    </w:p>
    <w:p>
      <w:r>
        <w:rPr>
          <w:b/>
          <w:u w:val="single"/>
        </w:rPr>
        <w:t xml:space="preserve">145072</w:t>
      </w:r>
    </w:p>
    <w:p>
      <w:r>
        <w:t xml:space="preserve">3.</w:t>
        <w:tab/>
        <w:tab/>
        <w:t xml:space="preserve">&gt;Neekereiden luomisesta (1912) &gt; &gt; &gt; &gt;Kun jumalat kauan sitten loivat maan &gt; &gt; &gt;Joveen kauniiseen kuvaan ihminen oli syntyessään muotoiltu. &gt; &gt; &gt;Seuraavaksi suunniteltiin eläimet vähäisempiin osiin; &gt; &gt; &gt;Mutta ne olivat liian kaukana ihmisestä.   &gt; &gt;Täyttääkseen aukon ja liittääkseen loput ihmisiin, &gt; &gt;Olympialaiset keksivät nokkelan suunnitelman. &gt; &gt;Pedon he tekivät, puoli-ihmisen hahmon, &gt; &gt;Täyttivät sen paheella ja kutsuivat sitä neekeriksi. &amp;#x200B; Joo, en oikein usko, jätkä...</w:t>
      </w:r>
    </w:p>
    <w:p>
      <w:r>
        <w:rPr>
          <w:b/>
          <w:u w:val="single"/>
        </w:rPr>
        <w:t xml:space="preserve">145073</w:t>
      </w:r>
    </w:p>
    <w:p>
      <w:r>
        <w:t xml:space="preserve">4.</w:t>
        <w:tab/>
        <w:tab/>
        <w:tab/>
        <w:t xml:space="preserve">&gt; Joo, en oikein usko..</w:t>
        <w:t xml:space="preserve">  Toki et usko, mutta olet väärässä tiedossa. Näet tuon &amp; ilman kontekstia hyppäät "vau, tämä tyyppi on rasisti". Toki se vaikuttaisi itsestään selvältä ilman lisätietoa.   Mutta meillä on lisätietoa, kuten seuraavat esimerkit: &gt;Ei niinkään niin, että maa tulvii suoraan juutalaisista kirjailijoista, vaan että juutalaiset kustantajat määräävät, mitkä arjalaisista kirjailijoistamme pääsevät painoon ja asemaan. ... Makua muokataan salakavalasti ei-arjalaisten linjojen mukaan, niin että, olipa tuloksena syntyvä kirjallisuus kuinka hyvää tahansa, se on erityistä, juuretonta kirjallisuutta, joka ei edusta meitä.  [...] &gt;Hitlerismin jokaisen pääkohdan - rotukulttuurisen jatkuvuuden, konservatiivisten kulttuuri-ihanteiden ja Versailles'n sopimuksen järjettömyyksistä pakenemisen - takana on suuri ja pakottava tarve. Hullua ei ole se, mitä Adolf haluaa, vaan tapa, jolla hän lähtee hakemaan sitä. Tiedän, että hän on pelle, mutta jumalauta, minä pidän pojasta!  [...] Seemiläisellä mielellä, kuten kelttiläisellä ja teutonisella, näyttää olevan selviä mystisiä taipumuksia, ja ghetoissa ja synagogissa säilyneen maanalaisen kauhutarinan rikkauden täytyy olla paljon merkittävämpi kuin yleensä kuvitellaan. ... Juutalainen kansanperinne on säilyttänyt paljon menneisyyden kauhua ja mysteeriä, ja kun sitä tutkitaan perusteellisemmin, se todennäköisesti vaikuttaa merkittävästi outoon fiktioon.  Kuten näette, tekijä ei ollut ihonväri, vaan toiseus, toiseuden tila, joka oli hänen patologisen muukalaisvihansa tulos. Ja kyllä, se ilmeni uskomuksena, että mustat, jotka olivat kaikkein erilaisimpia kuin anglosaksiset valkoiset, olivat itse asiassa alempiarvoisia, mutta kuten jokainen, joka on tutkinut miestä ja hänen teoksiaan, voi nähdä, että se oli seurausta hänen patologisesta muukalaisvihastaan. ja se on hyvä asia, että hän oli sitä, sillä jos hän ei olisi ollut sitä, emme olisi saaneet yhtään hänen merkittävimmistä teoksistaan, koska hänen teoksiaan, jotka perustuvat toisen pelkoon, ei yksinkertaisesti olisi olemassa ilman sitä.   Ihmiset, jotka vain julistavat Lovecraftin olleen rasistinen ja jättävät asian siihen, menevät asian ohi. Hänen vihansa ei liittynyt ihonväriin, vaan toiseuteen, jota hän kuvasi epäinhimilliseksi, ja näin hän kuvasi kaikkia, jotka eivät olleet valkoisia brittiläisiä anglosaksisia.  Ainakin teoriassa, koska hän meni sitten naimisiin juutalaisen naisen kanssa. Hän oli ristiriitainen ja arvoituksellinen, ja hänen julistamisensa rasistiksi tekee aiheelle karhunpalveluksen.</w:t>
      </w:r>
    </w:p>
    <w:p>
      <w:r>
        <w:rPr>
          <w:b/>
          <w:u w:val="single"/>
        </w:rPr>
        <w:t xml:space="preserve">145074</w:t>
      </w:r>
    </w:p>
    <w:p>
      <w:r>
        <w:t xml:space="preserve">1. Olemme erittäin huonoja tässä koko alistamisessa ja ylivallassa, tarkoitan, että jos valkoiset ihmiset ovat niin paha valtakunta, alamaisillemme sallitaan hirveän paljon vapautta olla ristiriidassa kanssamme ja toimia aktiivisesti hallituksemme estämiseksi.   Mietin usein, mitä nämä ihmiset tekisivät, jos maailma olisi todella sellainen kuin he luulevat sen olevan. Pahoiksi koettujen hallintojen torjuminen on helppoa, kun siitä ei ole seurauksia. Lyön vaikka vetoa, että he taipuisivat ja mukautuisivat riviin vaivihkaa, jos asia olisi päinvastoin. Nämä ihmiset saavat paniikkikohtauksia taputuksista ja muusta vastaavasta hölynpölystä.</w:t>
      </w:r>
    </w:p>
    <w:p>
      <w:r>
        <w:rPr>
          <w:b/>
          <w:u w:val="single"/>
        </w:rPr>
        <w:t xml:space="preserve">145075</w:t>
      </w:r>
    </w:p>
    <w:p>
      <w:r>
        <w:t xml:space="preserve">2.</w:t>
        <w:tab/>
        <w:t xml:space="preserve">Et ymmärrä sitä. Sanat ovat kirjaimellisesti väkivaltaa, joten jokainen, joka väittää vastaan näitä totuuden sanoja, on kirjaimellisesti murhaamassa ihmisiä kaduilla. yli 400 tuhatta homoa, trans- ja lihavaa ihmistä murhattiin kirjaimellisesti eilen sanoilla, sosiaalisessa mediassa. Tämä on PALJON pahempaa kuin mikään, mitä väitetysti tapahtui "holokaustin" aikana. Nuo ihmiset joutuivat kohteeksi vain siksi, että he olivat juutalaisia. NÄIDEN ihmisten kohteeksi joutui homous, transsukupuolisuus tai kaikkein pahimmin lihavuus!   Tämä on sortoa, jollaista maailma ei ole koskaan ennen nähnyt.</w:t>
      </w:r>
    </w:p>
    <w:p>
      <w:r>
        <w:rPr>
          <w:b/>
          <w:u w:val="single"/>
        </w:rPr>
        <w:t xml:space="preserve">145076</w:t>
      </w:r>
    </w:p>
    <w:p>
      <w:r>
        <w:t xml:space="preserve">3.</w:t>
        <w:tab/>
        <w:tab/>
        <w:t xml:space="preserve">kaasu lihava juutalainen neekeri trans, jos kansanmurhasi ei ole intersektionaalinen..</w:t>
      </w:r>
    </w:p>
    <w:p>
      <w:r>
        <w:rPr>
          <w:b/>
          <w:u w:val="single"/>
        </w:rPr>
        <w:t xml:space="preserve">145077</w:t>
      </w:r>
    </w:p>
    <w:p>
      <w:r>
        <w:t xml:space="preserve">4.</w:t>
        <w:tab/>
        <w:tab/>
        <w:tab/>
        <w:t xml:space="preserve">Sen sijaan, että tuhoaisimme heidät, voisimme lähettää heidät kaikki jonkinlaiselle intersektionaaliselle saarelle ja antaa heille kaikille kannettavat tietokoneet.  Tässä on käänne - he eivät tiedä sitä, mutta saarella on omat täysin erilliset instanssit twitteriä, instagramia, facebookia jne. varten.</w:t>
      </w:r>
    </w:p>
    <w:p>
      <w:r>
        <w:rPr>
          <w:b/>
          <w:u w:val="single"/>
        </w:rPr>
        <w:t xml:space="preserve">145078</w:t>
      </w:r>
    </w:p>
    <w:p>
      <w:r>
        <w:t xml:space="preserve">5.</w:t>
        <w:tab/>
        <w:tab/>
        <w:tab/>
        <w:tab/>
        <w:t xml:space="preserve">Olen ristiriidassa merenkulun kaksoismerkityksen kanssa.  E: se on kuin persona non grata rl shadowbanning.  Karkotettujen vaippaturkisten yö</w:t>
      </w:r>
    </w:p>
    <w:p>
      <w:r>
        <w:rPr>
          <w:b/>
          <w:u w:val="single"/>
        </w:rPr>
        <w:t xml:space="preserve">145079</w:t>
      </w:r>
    </w:p>
    <w:p>
      <w:r>
        <w:t xml:space="preserve">6.</w:t>
        <w:tab/>
        <w:tab/>
        <w:tab/>
        <w:tab/>
        <w:t xml:space="preserve">Paljon työtä ja paljon rahaa. Sota epäinhimillistää vihollisen ja iskostaa sukupolvien mieliin, että *tämä* on Vihollinen - että se on jotain niin väärää, että yhteiskuntamme suvaitsee järjestelmällisen väkivallan sitä vastaan. heidän lähettämisensä pois sieltä vain työntää tartunnan toissijaiseen paikkaan. Sen poistaminen poistaa ongelman ja auttaa yhteiskuntaa suojautumaan myöhemmiltä toissijaisilta tartunnoilta. *sisällytä viiva s tähän*</w:t>
      </w:r>
    </w:p>
    <w:p>
      <w:r>
        <w:rPr>
          <w:b/>
          <w:u w:val="single"/>
        </w:rPr>
        <w:t xml:space="preserve">145080</w:t>
      </w:r>
    </w:p>
    <w:p>
      <w:r>
        <w:t xml:space="preserve">7.</w:t>
        <w:tab/>
        <w:tab/>
        <w:tab/>
        <w:tab/>
        <w:t xml:space="preserve">&gt;täysin erilliset instanssit Twitteristä, Instagramista, Facebookista jne.  Olen ääliö, koska en näe järkeä tässä... mitä vaikutusta on sillä, että on eri sosiaaliset mediat?</w:t>
      </w:r>
    </w:p>
    <w:p>
      <w:r>
        <w:rPr>
          <w:b/>
          <w:u w:val="single"/>
        </w:rPr>
        <w:t xml:space="preserve">145081</w:t>
      </w:r>
    </w:p>
    <w:p>
      <w:r>
        <w:t xml:space="preserve">8.</w:t>
        <w:tab/>
        <w:tab/>
        <w:tab/>
        <w:tab/>
        <w:tab/>
        <w:t xml:space="preserve">Se ei ole yhteydessä muuhun maailmaan - saarella luotu sosiaalinen media pysyy saarella.</w:t>
      </w:r>
    </w:p>
    <w:p>
      <w:r>
        <w:rPr>
          <w:b/>
          <w:u w:val="single"/>
        </w:rPr>
        <w:t xml:space="preserve">145082</w:t>
      </w:r>
    </w:p>
    <w:p>
      <w:r>
        <w:t xml:space="preserve">9.</w:t>
        <w:tab/>
        <w:tab/>
        <w:tab/>
        <w:tab/>
        <w:tab/>
        <w:tab/>
        <w:t xml:space="preserve">Nyt ymmärrän, kiitos :)</w:t>
      </w:r>
    </w:p>
    <w:p>
      <w:r>
        <w:rPr>
          <w:b/>
          <w:u w:val="single"/>
        </w:rPr>
        <w:t xml:space="preserve">145083</w:t>
      </w:r>
    </w:p>
    <w:p>
      <w:r>
        <w:t xml:space="preserve">10.</w:t>
        <w:tab/>
        <w:tab/>
        <w:tab/>
        <w:tab/>
        <w:t xml:space="preserve">NÄINKÖ ME PELASTAMME MAAILMAN</w:t>
      </w:r>
    </w:p>
    <w:p>
      <w:r>
        <w:rPr>
          <w:b/>
          <w:u w:val="single"/>
        </w:rPr>
        <w:t xml:space="preserve">145084</w:t>
      </w:r>
    </w:p>
    <w:p>
      <w:r>
        <w:t xml:space="preserve">1. Tämä roskapostitettu hevonpaska saa minut oikeastaan luopumaan Maxista. Jos tämä ääliö tykkää hänestä, niin voi hitsi...</w:t>
      </w:r>
    </w:p>
    <w:p>
      <w:r>
        <w:rPr>
          <w:b/>
          <w:u w:val="single"/>
        </w:rPr>
        <w:t xml:space="preserve">145085</w:t>
      </w:r>
    </w:p>
    <w:p>
      <w:r>
        <w:t xml:space="preserve">2.</w:t>
        <w:tab/>
        <w:t xml:space="preserve">Tämä.   Pidän Maxista, mutta hyvä luoja, ihmiset, lopettakaa etusivun roskaaminen hänen kuvallaan ja täsmälleen samalla otsikolla.</w:t>
      </w:r>
    </w:p>
    <w:p>
      <w:r>
        <w:rPr>
          <w:b/>
          <w:u w:val="single"/>
        </w:rPr>
        <w:t xml:space="preserve">145086</w:t>
      </w:r>
    </w:p>
    <w:p>
      <w:r>
        <w:t xml:space="preserve">3.</w:t>
        <w:tab/>
        <w:t xml:space="preserve">Sitten GTFO</w:t>
      </w:r>
    </w:p>
    <w:p>
      <w:r>
        <w:rPr>
          <w:b/>
          <w:u w:val="single"/>
        </w:rPr>
        <w:t xml:space="preserve">145087</w:t>
      </w:r>
    </w:p>
    <w:p>
      <w:r>
        <w:t xml:space="preserve">4.</w:t>
        <w:tab/>
        <w:tab/>
        <w:t xml:space="preserve">Vau, tuo on hyvä pointti, vitun retardi</w:t>
      </w:r>
    </w:p>
    <w:p>
      <w:r>
        <w:rPr>
          <w:b/>
          <w:u w:val="single"/>
        </w:rPr>
        <w:t xml:space="preserve">145088</w:t>
      </w:r>
    </w:p>
    <w:p>
      <w:r>
        <w:t xml:space="preserve">1. Mikä oikeutettu kusipää.</w:t>
      </w:r>
    </w:p>
    <w:p>
      <w:r>
        <w:rPr>
          <w:b/>
          <w:u w:val="single"/>
        </w:rPr>
        <w:t xml:space="preserve">145089</w:t>
      </w:r>
    </w:p>
    <w:p>
      <w:r>
        <w:t xml:space="preserve">1. Miksi vitussa tämä on täällä? Ääliömäisen otsikkosi takia? Tämä on selvästi /r/insanepeoplefacebookiin tarkoitettu viesti ja kaikki olisivat samaa mieltä kanssasi</w:t>
      </w:r>
    </w:p>
    <w:p>
      <w:r>
        <w:rPr>
          <w:b/>
          <w:u w:val="single"/>
        </w:rPr>
        <w:t xml:space="preserve">145090</w:t>
      </w:r>
    </w:p>
    <w:p>
      <w:r>
        <w:t xml:space="preserve">1. "Redneck" Mikä ilkeämielinen henkilö...</w:t>
      </w:r>
    </w:p>
    <w:p>
      <w:r>
        <w:rPr>
          <w:b/>
          <w:u w:val="single"/>
        </w:rPr>
        <w:t xml:space="preserve">145091</w:t>
      </w:r>
    </w:p>
    <w:p>
      <w:r>
        <w:t xml:space="preserve">2.</w:t>
        <w:tab/>
        <w:t xml:space="preserve">Punaniska on näinä päivinä ilmeisesti ainoa sosiaalisesti hyväksyttävä rotuslangi.</w:t>
      </w:r>
    </w:p>
    <w:p>
      <w:r>
        <w:rPr>
          <w:b/>
          <w:u w:val="single"/>
        </w:rPr>
        <w:t xml:space="preserve">145092</w:t>
      </w:r>
    </w:p>
    <w:p>
      <w:r>
        <w:t xml:space="preserve">3.</w:t>
        <w:tab/>
        <w:tab/>
        <w:t xml:space="preserve">En ole varma, pitäisinkö "punaniska" sanaa rotusyrjintänä, vaan uskon sen olevan pikemminkin halventava termi alakulttuurille. Mutta on olemassa vastaavia termejä, jotka vaikuttavat myös hyväksyttäviltä.</w:t>
      </w:r>
    </w:p>
    <w:p>
      <w:r>
        <w:rPr>
          <w:b/>
          <w:u w:val="single"/>
        </w:rPr>
        <w:t xml:space="preserve">145093</w:t>
      </w:r>
    </w:p>
    <w:p>
      <w:r>
        <w:t xml:space="preserve">4.</w:t>
        <w:tab/>
        <w:tab/>
        <w:tab/>
        <w:t xml:space="preserve">Redneck koskee oikeastaan vain "etelän" valkoisia ihmisiä, ja siinä mielessä se olisi rasistinen. Mutta rehellisesti sanottuna se PALVELEE verrattuna moniin, ellei jopa kaikkiin muihin slummeihin.</w:t>
      </w:r>
    </w:p>
    <w:p>
      <w:r>
        <w:rPr>
          <w:b/>
          <w:u w:val="single"/>
        </w:rPr>
        <w:t xml:space="preserve">145094</w:t>
      </w:r>
    </w:p>
    <w:p>
      <w:r>
        <w:t xml:space="preserve">5.</w:t>
        <w:tab/>
        <w:tab/>
        <w:tab/>
        <w:tab/>
        <w:t xml:space="preserve">On myös kaksi eri ryhmää.  Punaniskat ja maalaisjuntit ovat kaksi eri ryhmää.  Hillbillies asuu kukkuloilla/vuoristoalueilla ja redneckit asuvat tasangoilla/laaksoissa.</w:t>
      </w:r>
    </w:p>
    <w:p>
      <w:r>
        <w:rPr>
          <w:b/>
          <w:u w:val="single"/>
        </w:rPr>
        <w:t xml:space="preserve">145095</w:t>
      </w:r>
    </w:p>
    <w:p>
      <w:r>
        <w:t xml:space="preserve">1. Taustaa. https://abc13.com/couples-baytown-restaurant-scuffle-caught-on-camera/2495511/</w:t>
      </w:r>
    </w:p>
    <w:p>
      <w:r>
        <w:rPr>
          <w:b/>
          <w:u w:val="single"/>
        </w:rPr>
        <w:t xml:space="preserve">145096</w:t>
      </w:r>
    </w:p>
    <w:p>
      <w:r>
        <w:t xml:space="preserve">2.</w:t>
        <w:tab/>
        <w:t xml:space="preserve">En voi uskoa, että heitä syytettiin tästä... kuulostaa siltä, että se tapahtui jälkikäteen!!!!.  Älä puhu poliisille!!!  Koskaan!!!</w:t>
      </w:r>
    </w:p>
    <w:p>
      <w:r>
        <w:rPr>
          <w:b/>
          <w:u w:val="single"/>
        </w:rPr>
        <w:t xml:space="preserve">145097</w:t>
      </w:r>
    </w:p>
    <w:p>
      <w:r>
        <w:t xml:space="preserve">3.</w:t>
        <w:tab/>
        <w:tab/>
        <w:t xml:space="preserve">joo, vakavasti. jos kumpikaan ei nostanut syytettä toista vastaan, mikä on ongelma? he aiheuttivat kohtauksen? iso juttu. mitään muuta vahinkoa ei aiheutunut, paitsi että bussipoika joutui lakaisemaan ranskiksia. eikö poliisilla ole oikeasti parempaa tekemistä?</w:t>
      </w:r>
    </w:p>
    <w:p>
      <w:r>
        <w:rPr>
          <w:b/>
          <w:u w:val="single"/>
        </w:rPr>
        <w:t xml:space="preserve">145098</w:t>
      </w:r>
    </w:p>
    <w:p>
      <w:r>
        <w:t xml:space="preserve">4.</w:t>
        <w:tab/>
        <w:tab/>
        <w:tab/>
        <w:t xml:space="preserve">Syyttäjä nostaa aina syytteen, vaikka kumpikaan osapuoli ei haluaisi nostaa syytettä. Kyse on aina osavaltiosta blaa blaa blaa blaa sinua vastaan.</w:t>
      </w:r>
    </w:p>
    <w:p>
      <w:r>
        <w:rPr>
          <w:b/>
          <w:u w:val="single"/>
        </w:rPr>
        <w:t xml:space="preserve">145099</w:t>
      </w:r>
    </w:p>
    <w:p>
      <w:r>
        <w:t xml:space="preserve">5.</w:t>
        <w:tab/>
        <w:tab/>
        <w:tab/>
        <w:tab/>
        <w:t xml:space="preserve">Tuo on jälkeenjäänyttä</w:t>
      </w:r>
    </w:p>
    <w:p>
      <w:r>
        <w:rPr>
          <w:b/>
          <w:u w:val="single"/>
        </w:rPr>
        <w:t xml:space="preserve">145100</w:t>
      </w:r>
    </w:p>
    <w:p>
      <w:r>
        <w:t xml:space="preserve">6.</w:t>
        <w:tab/>
        <w:tab/>
        <w:tab/>
        <w:tab/>
        <w:tab/>
        <w:t xml:space="preserve">Se on tarkoitettu tapauksiin, joissa uhri on peloissaan ja liian peloissaan nostamaan syytteen hyväksikäyttäjää vastaan.  Mutta ilmeisesti sitä voidaan soveltaa huonosti myös tällaisissa tapauksissa.</w:t>
      </w:r>
    </w:p>
    <w:p>
      <w:r>
        <w:rPr>
          <w:b/>
          <w:u w:val="single"/>
        </w:rPr>
        <w:t xml:space="preserve">145101</w:t>
      </w:r>
    </w:p>
    <w:p>
      <w:r>
        <w:t xml:space="preserve">7.</w:t>
        <w:tab/>
        <w:tab/>
        <w:tab/>
        <w:tab/>
        <w:tab/>
        <w:t xml:space="preserve">Hyväksy</w:t>
      </w:r>
    </w:p>
    <w:p>
      <w:r>
        <w:rPr>
          <w:b/>
          <w:u w:val="single"/>
        </w:rPr>
        <w:t xml:space="preserve">145102</w:t>
      </w:r>
    </w:p>
    <w:p>
      <w:r>
        <w:t xml:space="preserve">8.</w:t>
        <w:tab/>
        <w:t xml:space="preserve">"oletko pahoillasi, että työnsit hänet maahan" WTF IS THIS??!!!!  Helvetin kusipää toimittaja!</w:t>
      </w:r>
    </w:p>
    <w:p>
      <w:r>
        <w:rPr>
          <w:b/>
          <w:u w:val="single"/>
        </w:rPr>
        <w:t xml:space="preserve">145103</w:t>
      </w:r>
    </w:p>
    <w:p>
      <w:r>
        <w:t xml:space="preserve">9.</w:t>
        <w:tab/>
        <w:tab/>
        <w:t xml:space="preserve">[poistettu]</w:t>
      </w:r>
    </w:p>
    <w:p>
      <w:r>
        <w:rPr>
          <w:b/>
          <w:u w:val="single"/>
        </w:rPr>
        <w:t xml:space="preserve">145104</w:t>
      </w:r>
    </w:p>
    <w:p>
      <w:r>
        <w:t xml:space="preserve">10.</w:t>
        <w:tab/>
        <w:tab/>
        <w:tab/>
        <w:t xml:space="preserve">En usko, tässä vaiheessa redditin käyttäjän kutsuminen kusipääksi on sama kuin kutsuisi ystävääsi homoksi.   Nämä sanat ovat menettäneet alkuperäisen merkityksensä, mutta niitä käytetään edelleen loukkauksina.</w:t>
      </w:r>
    </w:p>
    <w:p>
      <w:r>
        <w:rPr>
          <w:b/>
          <w:u w:val="single"/>
        </w:rPr>
        <w:t xml:space="preserve">145105</w:t>
      </w:r>
    </w:p>
    <w:p>
      <w:r>
        <w:t xml:space="preserve">1. Ilmeisesti hän yrittää tehdä gofundmea uutta autoa varten https://twitter.com/leighravenx/status/1019287175127416832</w:t>
      </w:r>
    </w:p>
    <w:p>
      <w:r>
        <w:rPr>
          <w:b/>
          <w:u w:val="single"/>
        </w:rPr>
        <w:t xml:space="preserve">145106</w:t>
      </w:r>
    </w:p>
    <w:p>
      <w:r>
        <w:t xml:space="preserve">2.</w:t>
        <w:tab/>
        <w:t xml:space="preserve">Vau, vittu taso 11.</w:t>
      </w:r>
    </w:p>
    <w:p>
      <w:r>
        <w:rPr>
          <w:b/>
          <w:u w:val="single"/>
        </w:rPr>
        <w:t xml:space="preserve">145107</w:t>
      </w:r>
    </w:p>
    <w:p>
      <w:r>
        <w:t xml:space="preserve">3.</w:t>
        <w:tab/>
        <w:tab/>
        <w:t xml:space="preserve">Jep, tässä on gofundme ja hänen tekosyynsä.  Hän jopa pyytää ihmisiä allekirjoittamaan tai ostamaan auton hänen puolestaan ja maksamaan sen takaisin. https://www.gofundme.com/get-leigh-a-car Kesäkuun 6. päivänä vaimoni Nikki ajoi autoani ja joutui onnettomuuteen, jossa autoni romuttui täysin (ilman omaa syytään).  Hän on saanut joitakin vammoja ja käy tällä hetkellä kiropraktikolla/kipulääkärillä. Valitettavasti vakuutukseni maksoi vain ajoneuvoni + 300 dollaria, joten minulla ei ole käteistä rahaa uuden auton käsirahaan. Tavallisesti tämä ei olisi minulle ongelma, koska minulla on erinomainen autoluotto. MUTTA minulla on hirveä luotto, joka johtuu sairaalalaskuista ja luottokorteista, joilla maksoin sairaalassa ollessani, kun minulla oli vakavia epilepsia- ja lupuskohtauksia. Teen tällä hetkellä yhteistyötä velkojen konsolidointiyhtiön kanssa saadakseni nämä laskut maksettua, mutta se ei näy "luottotiedoissani" ..... Olen yrittänyt hakea lainaa yksin sekä uskomattoman kanssakirjoittajan kanssa, ja molemmat on hylätty.  Asun/ työskentelen LA:ssa ja en voi luottaa Uberiin yksin.  Kaikki lahjoitukset ovat tervetulleita...</w:t>
      </w:r>
    </w:p>
    <w:p>
      <w:r>
        <w:rPr>
          <w:b/>
          <w:u w:val="single"/>
        </w:rPr>
        <w:t xml:space="preserve">145108</w:t>
      </w:r>
    </w:p>
    <w:p>
      <w:r>
        <w:t xml:space="preserve">1. Jos joku haluaa järjestää foorumin, jossa käsitellään vain mitä tahansa, sen pitäisi olla sallittua.</w:t>
      </w:r>
    </w:p>
    <w:p>
      <w:r>
        <w:rPr>
          <w:b/>
          <w:u w:val="single"/>
        </w:rPr>
        <w:t xml:space="preserve">145109</w:t>
      </w:r>
    </w:p>
    <w:p>
      <w:r>
        <w:t xml:space="preserve">2.</w:t>
        <w:tab/>
        <w:t xml:space="preserve">Heidän pitäisi järjestäytyä vain lain sallimalla tavalla. Tässä tapauksessa laki ei salli sitä. Jos naiset haluavat tehdä näin, heidän on muutettava lakia niin, että miehet voivat tehdä niin.</w:t>
      </w:r>
    </w:p>
    <w:p>
      <w:r>
        <w:rPr>
          <w:b/>
          <w:u w:val="single"/>
        </w:rPr>
        <w:t xml:space="preserve">145110</w:t>
      </w:r>
    </w:p>
    <w:p>
      <w:r>
        <w:t xml:space="preserve">3.</w:t>
        <w:tab/>
        <w:tab/>
        <w:t xml:space="preserve">Ei. Laki ei ole Jumala. Jos laki on epäeettinen, sitä ei sovelleta. Mene palvomaan hallitusta jonnekin muualle.</w:t>
      </w:r>
    </w:p>
    <w:p>
      <w:r>
        <w:rPr>
          <w:b/>
          <w:u w:val="single"/>
        </w:rPr>
        <w:t xml:space="preserve">145111</w:t>
      </w:r>
    </w:p>
    <w:p>
      <w:r>
        <w:t xml:space="preserve">4.</w:t>
        <w:tab/>
        <w:tab/>
        <w:tab/>
        <w:t xml:space="preserve">&gt; Laki ei ole Jumala.  Aivan totta. Laki on olemassa. Jumala ei ole.</w:t>
      </w:r>
    </w:p>
    <w:p>
      <w:r>
        <w:rPr>
          <w:b/>
          <w:u w:val="single"/>
        </w:rPr>
        <w:t xml:space="preserve">145112</w:t>
      </w:r>
    </w:p>
    <w:p>
      <w:r>
        <w:t xml:space="preserve">5.</w:t>
        <w:tab/>
        <w:tab/>
        <w:tab/>
        <w:tab/>
        <w:t xml:space="preserve">&gt;Laki on olemassa Se ei anna sille auktoriteettia tai valtaa &gt;Jumala ei todista sitä.</w:t>
      </w:r>
    </w:p>
    <w:p>
      <w:r>
        <w:rPr>
          <w:b/>
          <w:u w:val="single"/>
        </w:rPr>
        <w:t xml:space="preserve">145113</w:t>
      </w:r>
    </w:p>
    <w:p>
      <w:r>
        <w:t xml:space="preserve">6.</w:t>
        <w:tab/>
        <w:tab/>
        <w:tab/>
        <w:tab/>
        <w:tab/>
        <w:t xml:space="preserve">Mahdotonta todistaa negatiivinen... todistaa hänen olemassaolonsa niin voimme keskustella</w:t>
      </w:r>
    </w:p>
    <w:p>
      <w:r>
        <w:rPr>
          <w:b/>
          <w:u w:val="single"/>
        </w:rPr>
        <w:t xml:space="preserve">145114</w:t>
      </w:r>
    </w:p>
    <w:p>
      <w:r>
        <w:t xml:space="preserve">7.</w:t>
        <w:tab/>
        <w:tab/>
        <w:tab/>
        <w:tab/>
        <w:tab/>
        <w:tab/>
        <w:t xml:space="preserve">Tuo ei ole pätevä argumentti, mutta se on pätevä väite, että et voi todistaa Jumalan olemassaoloa, mikä tarkoittaa, että väitteesi "Jumalaa ei [ole]" on täysin jälkeenjäänyt ja sinun pitäisi tuntea huonoa omaatuntoa siitä, että teet typeriä väitteitä.</w:t>
      </w:r>
    </w:p>
    <w:p>
      <w:r>
        <w:rPr>
          <w:b/>
          <w:u w:val="single"/>
        </w:rPr>
        <w:t xml:space="preserve">145115</w:t>
      </w:r>
    </w:p>
    <w:p>
      <w:r>
        <w:t xml:space="preserve">8.</w:t>
        <w:tab/>
        <w:tab/>
        <w:tab/>
        <w:tab/>
        <w:tab/>
        <w:tab/>
        <w:tab/>
        <w:t xml:space="preserve">Voi pojat... Tämä, taas.   Hemmo, olet todellinen, aito idiootti. Onnea sen kumoamiseen.</w:t>
      </w:r>
    </w:p>
    <w:p>
      <w:r>
        <w:rPr>
          <w:b/>
          <w:u w:val="single"/>
        </w:rPr>
        <w:t xml:space="preserve">145116</w:t>
      </w:r>
    </w:p>
    <w:p>
      <w:r>
        <w:t xml:space="preserve">9.</w:t>
        <w:tab/>
        <w:tab/>
        <w:tab/>
        <w:tab/>
        <w:tab/>
        <w:tab/>
        <w:tab/>
        <w:t xml:space="preserve">Sinä olet se, joka väittää positiivista. Jos väitän, että taivas on violetti, minun on esitettävä todisteet, ei sinun tehtäväsi kumota sitä.  Todista rehellisesti, että hammaskeijua ei ole olemassa, tai vielä paremmin, että tuhansia muita jumalia, joihin et usko, ei ole olemassa.  Minusta ei tunnu lainkaan pahalta tehdä näitä väitteitä. Tunnen kuitenkin huonoa omaatuntoa puolestasi, sillä olet epäilemättä vanhempiesi indoktrinaation tuote, kuten minäkin olin, ja sinut on pakotettu elämään uskossa, vaikka jumalten olemassaolosta ei ole todisteita. Vaikka hän olisikin olemassa, tuollainen itsekäs kusipää ei ansaitse ylistystänne.  En tiedä, oletko juutalainen, muslimi vai kristitty, mutta lue pyhä tekstisi alusta loppuun ja kerro minulle, haluatko todella palvoa tuollaista olentoa.</w:t>
      </w:r>
    </w:p>
    <w:p>
      <w:r>
        <w:rPr>
          <w:b/>
          <w:u w:val="single"/>
        </w:rPr>
        <w:t xml:space="preserve">145117</w:t>
      </w:r>
    </w:p>
    <w:p>
      <w:r>
        <w:t xml:space="preserve">10.</w:t>
        <w:tab/>
        <w:tab/>
        <w:tab/>
        <w:tab/>
        <w:tab/>
        <w:tab/>
        <w:tab/>
        <w:t xml:space="preserve">Dumbass... Nauti downvoted. Olen varma, että se johtuu kaikista muista eikä sinusta. S/</w:t>
      </w:r>
    </w:p>
    <w:p>
      <w:r>
        <w:rPr>
          <w:b/>
          <w:u w:val="single"/>
        </w:rPr>
        <w:t xml:space="preserve">145118</w:t>
      </w:r>
    </w:p>
    <w:p>
      <w:r>
        <w:t xml:space="preserve">1. Olen miettinyt tätä jo jonkin aikaa.  NPC-juttu hiipi minuun, sitten näin Kotakun ja monien muiden suurten sivustojen tekevän tavallista "Ei..ei, tämä ei voi olla *minun* vikani, kaikki muut ovat väärässä" -juttua tuon lyhenteen suhteen.  Se on täysin järkevää, ja tiedät, että olet osunut hermoon, kun ne, jotka väittävät olevansa kaikkia parempia, puuttuvat asiaan.  Se kuvaa heitä täydellisesti. He eivät ole tarpeeksi älykkäitä tai taitavia viitoittaakseen tietä, jota muut voisivat seurata. Sen sijaan he ovat juuri ja juuri tarpeeksi ohjelmoituja seuratakseen käsikirjoitustaan, dialogiaan ja liikkeitään. Puhumattakaan siitä, että he haluavat aina kaikkien muiden tekevän jotain paskaa heidän puolestaan, kuten jonkin lisäarvoa tuottamattoman sivutehtävän.  "Lue blogiani! Hae minulle jotain! Anna minulle rahaa! Äänestä henkilöä, jota käsken!"</w:t>
      </w:r>
    </w:p>
    <w:p>
      <w:r>
        <w:rPr>
          <w:b/>
          <w:u w:val="single"/>
        </w:rPr>
        <w:t xml:space="preserve">145119</w:t>
      </w:r>
    </w:p>
    <w:p>
      <w:r>
        <w:t xml:space="preserve">2.</w:t>
        <w:tab/>
        <w:t xml:space="preserve">Twitter käytännössä kielsi meemin 2 päivän jälkeen, koska se oli "epäinhimillistävä".... Venäläisbotti-meemi on kuitenkin edelleen A-okay 2 vuoden jälkeen *jostain syystä*.</w:t>
      </w:r>
    </w:p>
    <w:p>
      <w:r>
        <w:rPr>
          <w:b/>
          <w:u w:val="single"/>
        </w:rPr>
        <w:t xml:space="preserve">145120</w:t>
      </w:r>
    </w:p>
    <w:p>
      <w:r>
        <w:t xml:space="preserve">3.</w:t>
        <w:tab/>
        <w:tab/>
        <w:t xml:space="preserve">Koska se oli tehokasta ja välivaalit ovat tulossa. Kaikki, mikä järkyttää sinisiä ennen välivaaleja, on Twatterissa kiellettyä. Mitä enemmän eripuraa heihin kylvetään, sitä suuremmaksi puna-aalto kasvaa, ja seuraavaksi he huomaavat, että edessä on täysin republikaanien johtama hallitus. Mikä imo atm ei olisi huono asia.</w:t>
      </w:r>
    </w:p>
    <w:p>
      <w:r>
        <w:rPr>
          <w:b/>
          <w:u w:val="single"/>
        </w:rPr>
        <w:t xml:space="preserve">145121</w:t>
      </w:r>
    </w:p>
    <w:p>
      <w:r>
        <w:t xml:space="preserve">4.</w:t>
        <w:tab/>
        <w:tab/>
        <w:tab/>
        <w:t xml:space="preserve">Paljon parempi kuin vasemmistolaisten johtama paskakasa, ainakin...</w:t>
      </w:r>
    </w:p>
    <w:p>
      <w:r>
        <w:rPr>
          <w:b/>
          <w:u w:val="single"/>
        </w:rPr>
        <w:t xml:space="preserve">145122</w:t>
      </w:r>
    </w:p>
    <w:p>
      <w:r>
        <w:t xml:space="preserve">5.</w:t>
        <w:tab/>
        <w:tab/>
        <w:tab/>
        <w:tab/>
        <w:t xml:space="preserve">Ehdottomasti. En halua, että Yhdysvalloista tulee Venezuela 2.0. Lyön vetoa, että kun kaikki romahtaisi, jos he saisivat tahtonsa läpi, he sanoisivat katkeraan loppuun asti, että se ei ollut todellista sosialismia.</w:t>
      </w:r>
    </w:p>
    <w:p>
      <w:r>
        <w:rPr>
          <w:b/>
          <w:u w:val="single"/>
        </w:rPr>
        <w:t xml:space="preserve">145123</w:t>
      </w:r>
    </w:p>
    <w:p>
      <w:r>
        <w:t xml:space="preserve">6.</w:t>
        <w:tab/>
        <w:tab/>
        <w:tab/>
        <w:tab/>
        <w:tab/>
        <w:t xml:space="preserve">ja kiroilevat kaikkia "kiittämättömiä ja idiootteja", kun silmukka pujotetaan heidän kaulansa ympärille, tai huutavat teloitusryhmälle, ikään kuin se estäisi heitä vetämästä liipaisinta.</w:t>
      </w:r>
    </w:p>
    <w:p>
      <w:r>
        <w:rPr>
          <w:b/>
          <w:u w:val="single"/>
        </w:rPr>
        <w:t xml:space="preserve">145124</w:t>
      </w:r>
    </w:p>
    <w:p>
      <w:r>
        <w:t xml:space="preserve">7.</w:t>
        <w:tab/>
        <w:tab/>
        <w:tab/>
        <w:t xml:space="preserve">Saan saman vaikutelman kuin ennen vuoden 2016 vaaleja.  Demarit ovat menettäneet kaiken hyvän tahdon, joka heillä oli ennen tätä. Sen sijaan, että he olisivat seisoneet vahvasti ja olleet järkähtämättömiä politiikkaa vastaan, he ovat hajonneet kiukutteluun ja tulvineet senaattiin mielenosoittajia, jotka yrittivät vetää palohälyttimiä ja pysäyttää prosesseja. Nämä mielenosoittajat todella luulevat yrittävänsä pysäyttää fasismin ja tyrannian, samalla kun he auttavat luomaan ennakkotapauksen tyrannialle yrittämällä poistaa sananvapauden ja oikeudenmukaisen prosessin.</w:t>
      </w:r>
    </w:p>
    <w:p>
      <w:r>
        <w:rPr>
          <w:b/>
          <w:u w:val="single"/>
        </w:rPr>
        <w:t xml:space="preserve">145125</w:t>
      </w:r>
    </w:p>
    <w:p>
      <w:r>
        <w:t xml:space="preserve">8.</w:t>
        <w:tab/>
        <w:tab/>
        <w:tab/>
        <w:tab/>
        <w:t xml:space="preserve">Sovittu. Ajattelin tätä eräänä päivänä ja tajusin, että on aivan järjetöntä, että he eivät vain oppineet virheistään vuonna 2016 ja yrittäneet korjata niitä, vaan tuplasivat kaiken. Sanoisin, että se on muuttunut vielä hullummaksi sen jälkeen, ja rehellisesti sanottuna se on hetken aikaa melkein uskomatonta, koska miten joku voisi mennä *vielä enemmän* tuohon synkkään kuoppaan kuin he jo olivat? Sen pitäisi olla epärealistista tavalliselle ihmiselle, mutta valitettavasti tässä sitä ollaan.</w:t>
      </w:r>
    </w:p>
    <w:p>
      <w:r>
        <w:rPr>
          <w:b/>
          <w:u w:val="single"/>
        </w:rPr>
        <w:t xml:space="preserve">145126</w:t>
      </w:r>
    </w:p>
    <w:p>
      <w:r>
        <w:t xml:space="preserve">9.</w:t>
        <w:tab/>
        <w:tab/>
        <w:tab/>
        <w:tab/>
        <w:tab/>
        <w:t xml:space="preserve">kuin lapsi, joka laittaa kätensä kuumalle levylle ja sitten iskee sen takaisin siihen nähdäkseen, sattuuko käden murskaaminen sitä vasten vähemmän.</w:t>
      </w:r>
    </w:p>
    <w:p>
      <w:r>
        <w:rPr>
          <w:b/>
          <w:u w:val="single"/>
        </w:rPr>
        <w:t xml:space="preserve">145127</w:t>
      </w:r>
    </w:p>
    <w:p>
      <w:r>
        <w:t xml:space="preserve">10.</w:t>
        <w:tab/>
        <w:tab/>
        <w:tab/>
        <w:tab/>
        <w:tab/>
        <w:t xml:space="preserve">Olemme käyneet tämän läpi, muistatko?  SJW:t valehtelevat aina. SJW:t aina tuplasti. SJW:t projisoivat aina.</w:t>
      </w:r>
    </w:p>
    <w:p>
      <w:r>
        <w:rPr>
          <w:b/>
          <w:u w:val="single"/>
        </w:rPr>
        <w:t xml:space="preserve">145128</w:t>
      </w:r>
    </w:p>
    <w:p>
      <w:r>
        <w:t xml:space="preserve">1. Näin tänään yli 70-vuotiaan miehen parikymppisen kanssa. mies opetti naiselle hienoja viinejä. "Näetkö, salaisuus on se, että ne ovat kaikki samanlaisia, joten parhaat ovat halpoja", ja nainen kikatti ja yritti tekaista aksenttia kuulostaakseen eksoottiselta.  Joku huora, jolle en ilmeisesti ollut tarpeeksi hyvä nuorempana, yritti iskeä minua. En ole vanhentunut paljon stressitekijöistä eroon pääsemisen ja joidenkin muiden tekniikoiden ansiosta. Näin hänet ja mielessäni ajattelin "pyhä vittu ämmä, olet vanha nyt wtf, olisit voinut saada minut kun olimme nuoria" ja suuni meni kuten: "Minun täytyy mennä."  En halua sinua vanhana, kun joudun tarkastamaan selkäsi outojen kasvainten varalta ja leikkaat hiuksesi lyhyemmiksi kuin twink. Olisin ollut ihan ok, jos olisimme olleet nuorempina vuosina, mutta eiooOOOOoOoOoooooo, sinun piti mennä naimaan kaikkia jätkiä, joilla on pitkät kaulat ja valtavat Adamsin omenat ja jotka soittavat bändissä.  Mutta ihan tosissaan jätkät, hattuja, pysykää poissa suorasta auringonvalosta, ainakin pitäkää kasvot poissa siitä, aurinkovoidetta, puhdistakaa kasvot ulosmenon jälkeen ja näytätte 20-vuotiailta kunnes olette 40. Sitten alatte näyttää 30-vuotiailta 60-vuotiaaksi asti, johtuen tietenkin harmaista hiuksista.  Sen jälkeen en ole varma, koska en ole vielä vanhentunut niin pitkälle. Suosittelen kasvojen puhdistukseen mikkelivettä. Ensimmäisellä kerralla iho tuntuu superpehmeältä, mutta sen jälkeen se vain poistaa lian.</w:t>
      </w:r>
    </w:p>
    <w:p>
      <w:r>
        <w:rPr>
          <w:b/>
          <w:u w:val="single"/>
        </w:rPr>
        <w:t xml:space="preserve">145129</w:t>
      </w:r>
    </w:p>
    <w:p>
      <w:r>
        <w:t xml:space="preserve">1. Vanha kunnon ZeroHedge. Venäläistä propagandaa, jota kirjoittavat tuomittu talousrikollinen ja hänen valitsemansa kaverit.</w:t>
      </w:r>
    </w:p>
    <w:p>
      <w:r>
        <w:rPr>
          <w:b/>
          <w:u w:val="single"/>
        </w:rPr>
        <w:t xml:space="preserve">145130</w:t>
      </w:r>
    </w:p>
    <w:p>
      <w:r>
        <w:t xml:space="preserve">2.</w:t>
        <w:tab/>
        <w:t xml:space="preserve">https://www.liveleak.com/view?i=7d7_1512942118</w:t>
      </w:r>
    </w:p>
    <w:p>
      <w:r>
        <w:rPr>
          <w:b/>
          <w:u w:val="single"/>
        </w:rPr>
        <w:t xml:space="preserve">145131</w:t>
      </w:r>
    </w:p>
    <w:p>
      <w:r>
        <w:t xml:space="preserve">3.</w:t>
        <w:tab/>
        <w:tab/>
        <w:t xml:space="preserve">En sanonut, ettei sitä tapahtunut, vaan sanoin, että Zero Hedge on puolueellinen paska lähde.</w:t>
      </w:r>
    </w:p>
    <w:p>
      <w:r>
        <w:rPr>
          <w:b/>
          <w:u w:val="single"/>
        </w:rPr>
        <w:t xml:space="preserve">145132</w:t>
      </w:r>
    </w:p>
    <w:p>
      <w:r>
        <w:t xml:space="preserve">4.</w:t>
        <w:tab/>
        <w:tab/>
        <w:tab/>
        <w:t xml:space="preserve">En sanonut, ettet sanonut, ettei sitä tapahtunut. Linkitin vain toisen lähteen pitääkseni sinut tyytyväisenä, kuten hyvä samarialainen olen.</w:t>
      </w:r>
    </w:p>
    <w:p>
      <w:r>
        <w:rPr>
          <w:b/>
          <w:u w:val="single"/>
        </w:rPr>
        <w:t xml:space="preserve">145133</w:t>
      </w:r>
    </w:p>
    <w:p>
      <w:r>
        <w:t xml:space="preserve">5.</w:t>
        <w:tab/>
        <w:tab/>
        <w:tab/>
        <w:tab/>
        <w:t xml:space="preserve">&gt; Olen juuri linkittänyt toisen lähteen pitääkseni sinut tyytyväisenä, kuten hyvä samarialainen olen.  Hyvä sinulle. Kävin lukemassa *aitoja* lähteitä, kun näin tämän ensimmäisen kerran. Sinun kannattaisi kuitenkin kehittää tuo tapa, jotta et joutuisi puolustamaan venäläisiä propagandasivustoja.</w:t>
      </w:r>
    </w:p>
    <w:p>
      <w:r>
        <w:rPr>
          <w:b/>
          <w:u w:val="single"/>
        </w:rPr>
        <w:t xml:space="preserve">145134</w:t>
      </w:r>
    </w:p>
    <w:p>
      <w:r>
        <w:t xml:space="preserve">6.</w:t>
        <w:tab/>
        <w:tab/>
        <w:tab/>
        <w:tab/>
        <w:tab/>
        <w:t xml:space="preserve">Pidän venäläisistä enemmän.</w:t>
      </w:r>
    </w:p>
    <w:p>
      <w:r>
        <w:rPr>
          <w:b/>
          <w:u w:val="single"/>
        </w:rPr>
        <w:t xml:space="preserve">145135</w:t>
      </w:r>
    </w:p>
    <w:p>
      <w:r>
        <w:t xml:space="preserve">7.</w:t>
        <w:tab/>
        <w:tab/>
        <w:tab/>
        <w:tab/>
        <w:tab/>
        <w:tab/>
        <w:t xml:space="preserve">Kaikki nämä T_D-substraatit toimivat. Paljon parempi kuin todellinen raportointi todellisuudesta.</w:t>
      </w:r>
    </w:p>
    <w:p>
      <w:r>
        <w:rPr>
          <w:b/>
          <w:u w:val="single"/>
        </w:rPr>
        <w:t xml:space="preserve">145136</w:t>
      </w:r>
    </w:p>
    <w:p>
      <w:r>
        <w:t xml:space="preserve">8.</w:t>
        <w:tab/>
        <w:tab/>
        <w:tab/>
        <w:tab/>
        <w:tab/>
        <w:tab/>
        <w:tab/>
        <w:t xml:space="preserve">Onko mitään oikeaa lähdettä siitä, minkä tuomion tämä neekeri sai?</w:t>
      </w:r>
    </w:p>
    <w:p>
      <w:r>
        <w:rPr>
          <w:b/>
          <w:u w:val="single"/>
        </w:rPr>
        <w:t xml:space="preserve">145137</w:t>
      </w:r>
    </w:p>
    <w:p>
      <w:r>
        <w:t xml:space="preserve">1. Harry Potterissa ja Puoli-Ässän ulottuvuudessa horcrux on neekeri/nigga.</w:t>
      </w:r>
    </w:p>
    <w:p>
      <w:r>
        <w:rPr>
          <w:b/>
          <w:u w:val="single"/>
        </w:rPr>
        <w:t xml:space="preserve">145138</w:t>
      </w:r>
    </w:p>
    <w:p>
      <w:r>
        <w:t xml:space="preserve">1. [edit] Hitto, luin otsikon väärin. Joka tapauksessa tässä on nopea käännökseni Sony US:n JP-ohjelmistojen sensurointia käsittelevästä viestiketjusta, joka on peräisin yhdeltä suuremmalta 2chanin aggregointisivustolta: http://blog.esuteru.com/archives/9212646.html. Pahoittelut mahdollisista kirjoitusvirheistä, paskasta muotoilusta jne. Ensimmäiset noin 50 kommenttia:  これははっきり言ってよくない方向 Olen rehellinen, tämä suunta ei ole hyvä ただの表現規制やんけ Ei muuta kuin sananvapauden rajoittamista 何の為に出てるのかイミフだし、いいのでは Dunno what it [home version?] on, joten ihan sama やってしまったな PS5以降は必要無くなる He tekivät sen Ei tule kysyntää PS5+:lle これでブーブー言ってるのキモオタだけだし別にいいのでは？ Ainoat jotka valittavat ovat kammottavia nössöjä, joten onko se todella ongelma?  FANZAで見れるのににな Noh, sen näkee vain FANZAssa もうsteamで外部パッチでいいじゃん Miksi ei vain haeta ulkoisia korjauksia Steamissa CERO Zの基準を海外と同じにします。 海外版と差異なく一切自主規制しない。（暗転、アングル変更など） というのであれば、現時点では受け入れるけど そうではないんだろ？ "Teemme CERO Z -standardeista samat kuin ulkomailla. "Emme sovella mitään vapaaehtoista sääntelyä kuten ulkomaiset versiot. (tummennus, kulmien muuttaminen jne.)"" Jos näin olisi, se olisi minulle toistaiseksi ihan ok, mutta näinhän ei ole, vai onko?  いい加減に自分たちが恥ずかしい仕事してるって自覚しろよ 拒否されて当然 On korkea aika tajuta, että se, mitä teet, on häpeällistä Tietenkin he hylkäävät tavarasi.  Vitaの売り場がやばすぎるとか子供をPSの売り場につれていけないってほざいてた豚が黙るならそれでいいよ。 Jos tämä hiljentää ne kusipäät, jotka valittavat Vitan näyttöjen olevan liian haitallisia tai etteivät voi viedä lapsiaan PS:n ohjelmistokulmille, niin olkoon ゲームキューブ暗黒時代の キラー7もウドンテンニの方が規制ゆるゆるだったし(荒いとはいえ少女の全裸が映る) やっぱり一強状態だとこうなっちゃうんだろうなぁ...😭 GameCube Killer 7 of the Dark Age [? 暗黒時代] oli paljon väljempi (siinä oli tyttöjen alastonkuvia, kuitenkin karkeasti) Luulen, että näin vain käy, kun ei ole kilpailua いいことだとは思わんが、年々うるさくなるフェミガ○ジが悪いとしか あいつら「女キャラがかわいすぎる、ブサイクにしろ」とか平気で言うような連中だし En usko, että tämä on hyvä asia, mutta siitä voi syyttää vain yhä äänekkäämpiä feministisiä retardeja Nuo kusipäät sanovat suorin päin sellaisia juttuja kuin "Tyttöhahmot ovat liian viehättäviä; make them ugly" ｐｃでやればいいと思う 大体cs機と値段変わらんし Minusta heidän pitäisi tehdä se PC:lle Noin samaan hintaan kuin CS-alusta joka tapauksessa 洋ゲー専門機になる未来しか見えんな Näen vain tulevaisuuden, jossa sitä käytetään vain länsimaisiin peleihin [esim.esim. FPS] なるほど スイッチをフェミに叩かせようという算段か I see They are trying to make femis attack the Switch 英語って酷すぎんだろ 何様なんだよ In English, what is this? Keitä he luulevat olevansa?  海外版ならその国に合わせてすればいいが日本版を海外基準で規制するんだもんな Ulkomaisia versioita voidaan rajoittaa heidän standardiensa mukaan niin kuin he haluavat, mutta joo, ei ole reilua rajoittaa japanilaista versiota ulkomaisten standardien mukaan めんどくっさ Kuinka ärsyttävää 任天堂はキッズ相手にしてるからエ.ログロに厳しいかと思いきや、ソニーの方が毎回規制が酷いよな Luulisi NIntendon olevan tiukempi ero-gro lastentuotteidensa kanssa, mutta Sony on aina tiukempi PCでやればいいいよ 元が18なら無理にCSで出す必要ないと思う Tee se vain PC:llä jos se on alunperin 18+, sitä ei tarvitse julkaista CS:llä fgoももうすぐ終わりだな FGO on lähes valmis ポリコレを持ち出す奴はテロ集団のISと変わらんからな Poliittista korrektiutta tyrkyttävät kusipäät eivät eroa terroristi IS:stä マジかよソニー最低だな 任天堂に逃げろよ Oikeasti? Fuck Sony Go flee to Nintendo これは本当に酷いと思う Mielestäni tämä on oikeasti kamalaa steamでエ.ロいけるならCSで出す必要ないやろ 少しづつ浸透させて広めてけよ Jos voit tehdä ero Steamissa, ei tarvita CS:ää He voivat hitaasti läpäistä sen sinne ペアレンタルコントロール機能つけて大人向けは無規制にしろよ Lisätkää vain lapsilukko-toiminto ja poistakaa sensurointi aikuisten versiosta Steamで出せばいいだけ Julkaise se vain Steamissa サードに嫌われまくるソニーワロタ そりゃ国内でスイッチに負けるわけだ Hupaisaa, miten kolmas [?] vihaa Sonya Ei ihme, miksi he häviävät Switchille kotimarkkinoilla ゲームに限らず世界的に良くない方向に向かってる ポリコレ＝クレーマーが主権握った世界。とりあえず騒げばわがまま通るもんねぇ もうだめだわ世界 Tämä ei rajoitu vain peleihin. Koko maailma on menossa väärään suuntaan Poliittisesti korrektit = väittäjät hallitsevat tätä maailmaa. He voivat vain potkia ja huutaa saadakseen haluamansa. Se on perseestä いや だからさ なんで家庭用機で出すのよ Ei, tarkoitan Miksi julkaista se kotitalousalustalle?  ポリコレの外圧 ＞＞＞＞＞＞＞＞＞＞＞＞ ディベロッパーとの約束 ソニーも恐れるポリコレ強い Ulkoinen paine poliittisesti korrektin &gt;&gt;&gt;&gt;&gt;&gt;&gt;&gt;&gt;&gt;&gt;&gt; Lupaus kehittäjän kanssa Poliittista korrektiutta, jota jopa Sony pelkää, niin stronk ガキ向けハードps PS on laitteisto pikkulapsille...</w:t>
      </w:r>
    </w:p>
    <w:p>
      <w:r>
        <w:rPr>
          <w:b/>
          <w:u w:val="single"/>
        </w:rPr>
        <w:t xml:space="preserve">145139</w:t>
      </w:r>
    </w:p>
    <w:p>
      <w:r>
        <w:t xml:space="preserve">2.</w:t>
        <w:tab/>
        <w:t xml:space="preserve">muutama "kyllä", mutta muuten heillä on tavallaan sama ajatus kuin meillä, mikä on hyvä tietää.</w:t>
      </w:r>
    </w:p>
    <w:p>
      <w:r>
        <w:rPr>
          <w:b/>
          <w:u w:val="single"/>
        </w:rPr>
        <w:t xml:space="preserve">145140</w:t>
      </w:r>
    </w:p>
    <w:p>
      <w:r>
        <w:t xml:space="preserve">3.</w:t>
        <w:tab/>
        <w:tab/>
        <w:t xml:space="preserve">No, ainakin japanilaisilla sivustoilla kannattaa pitää mielessä, että jos näkee ihmisiä puolustamassa Sonya tässä asiassa, osa heistä (itse asiassa enemmän kuin voisi kuvitella) on todennäköisesti trolleja, jotka ovat liian kiinnostuneita pelilaitteistosodasta eivätkä ajattele oikeasti näin, vaan yrittävät pelastaa kasvonsa, koska vihaavat Nintendoa ja rakastavat Sonya ja tekevät mitä tahansa hyökätäkseen toista osapuolta vastaan. Surullista, mutta totta.</w:t>
      </w:r>
    </w:p>
    <w:p>
      <w:r>
        <w:rPr>
          <w:b/>
          <w:u w:val="single"/>
        </w:rPr>
        <w:t xml:space="preserve">145141</w:t>
      </w:r>
    </w:p>
    <w:p>
      <w:r>
        <w:t xml:space="preserve">4.</w:t>
        <w:tab/>
        <w:tab/>
        <w:tab/>
        <w:t xml:space="preserve">Jopa konsolisotaa edelleen käyvät retardit kusipäät näkevät, miten äärimmäisen ilkeä tilanne on, lukuun ottamatta kauan sitten tapahtuneita tapauksia.</w:t>
      </w:r>
    </w:p>
    <w:p>
      <w:r>
        <w:rPr>
          <w:b/>
          <w:u w:val="single"/>
        </w:rPr>
        <w:t xml:space="preserve">145142</w:t>
      </w:r>
    </w:p>
    <w:p>
      <w:r>
        <w:t xml:space="preserve">5.</w:t>
        <w:tab/>
        <w:tab/>
        <w:tab/>
        <w:t xml:space="preserve">Näin ne, joissa viitataan "karmiviin pikkuihmisiin". Koska eihän sensuuri lopu pelkkään paskanjauhantaan.</w:t>
      </w:r>
    </w:p>
    <w:p>
      <w:r>
        <w:rPr>
          <w:b/>
          <w:u w:val="single"/>
        </w:rPr>
        <w:t xml:space="preserve">145143</w:t>
      </w:r>
    </w:p>
    <w:p>
      <w:r>
        <w:t xml:space="preserve">1. Kuvittele, että olet niin innostunut "pelaajia vastaan voittamisesta" (mitä ikinä se sitten tarkoittaakaan), että päädyt härnäämään leskiä paskalla "journalismilla".  Annan hänelle tunnustusta: hän on varmasti vahvasti ehdolla vuoden säälittävimmäksi ahdistelijaksi.</w:t>
      </w:r>
    </w:p>
    <w:p>
      <w:r>
        <w:rPr>
          <w:b/>
          <w:u w:val="single"/>
        </w:rPr>
        <w:t xml:space="preserve">145144</w:t>
      </w:r>
    </w:p>
    <w:p>
      <w:r>
        <w:t xml:space="preserve">2.</w:t>
        <w:tab/>
        <w:t xml:space="preserve">&gt; että päädyt härnäämään leskirouvaa paskalla "journalismilla</w:t>
      </w:r>
      <w:r>
        <w:t xml:space="preserve">  Kahtena pahimpana ajankohtana ensimmäisen vuoden aikana puolison kuoleman jälkeen.</w:t>
      </w:r>
    </w:p>
    <w:p>
      <w:r>
        <w:rPr>
          <w:b/>
          <w:u w:val="single"/>
        </w:rPr>
        <w:t xml:space="preserve">145145</w:t>
      </w:r>
    </w:p>
    <w:p>
      <w:r>
        <w:t xml:space="preserve">3.</w:t>
        <w:tab/>
        <w:tab/>
        <w:t xml:space="preserve">Paljonko haluat lyödä vetoa, että hän teki tutkimusta tietääkseen tarkalleen huonoimmat ajankohdat ahdistella naista äskettäin menehtyneestä aviomiehestään? Luulen, että hän on tarpeeksi paha tehdäkseen sen.</w:t>
      </w:r>
    </w:p>
    <w:p>
      <w:r>
        <w:rPr>
          <w:b/>
          <w:u w:val="single"/>
        </w:rPr>
        <w:t xml:space="preserve">145146</w:t>
      </w:r>
    </w:p>
    <w:p>
      <w:r>
        <w:t xml:space="preserve">4.</w:t>
        <w:tab/>
        <w:tab/>
        <w:tab/>
        <w:t xml:space="preserve">Sama. Hän on luultavasti yksi pahimmista paskiaisista, joita olen nähnyt... ja olen nähnyt paljon pahoja ihmisiä.</w:t>
      </w:r>
    </w:p>
    <w:p>
      <w:r>
        <w:rPr>
          <w:b/>
          <w:u w:val="single"/>
        </w:rPr>
        <w:t xml:space="preserve">145147</w:t>
      </w:r>
    </w:p>
    <w:p>
      <w:r>
        <w:t xml:space="preserve">1. On mieletöntä, miten runsaasti sanaa käytetään mustassa kulttuurissa, mutta sama yleisö järkyttyy emotionaalisesti, kun joku, jolla on työpaikka, sanoo sen. Se on ihan hullua.</w:t>
      </w:r>
    </w:p>
    <w:p>
      <w:r>
        <w:rPr>
          <w:b/>
          <w:u w:val="single"/>
        </w:rPr>
        <w:t xml:space="preserve">145148</w:t>
      </w:r>
    </w:p>
    <w:p>
      <w:r>
        <w:t xml:space="preserve">2.</w:t>
        <w:tab/>
        <w:t xml:space="preserve">[poistettu]</w:t>
      </w:r>
    </w:p>
    <w:p>
      <w:r>
        <w:rPr>
          <w:b/>
          <w:u w:val="single"/>
        </w:rPr>
        <w:t xml:space="preserve">145149</w:t>
      </w:r>
    </w:p>
    <w:p>
      <w:r>
        <w:t xml:space="preserve">3.</w:t>
        <w:tab/>
        <w:tab/>
        <w:t xml:space="preserve">Mikä osa?</w:t>
      </w:r>
    </w:p>
    <w:p>
      <w:r>
        <w:rPr>
          <w:b/>
          <w:u w:val="single"/>
        </w:rPr>
        <w:t xml:space="preserve">145150</w:t>
      </w:r>
    </w:p>
    <w:p>
      <w:r>
        <w:t xml:space="preserve">4.</w:t>
        <w:tab/>
        <w:tab/>
        <w:tab/>
        <w:t xml:space="preserve">Osa "työpaikalla", ikään kuin vihjaisit, että mustilla ihmisillä ei ole työpaikkoja ja että he suuttuvat sanasta vain silloin, kun sitä käyttää joku, jolla on työpaikka. Se on hyvin tietämätön osa lausunnostasi.</w:t>
      </w:r>
    </w:p>
    <w:p>
      <w:r>
        <w:rPr>
          <w:b/>
          <w:u w:val="single"/>
        </w:rPr>
        <w:t xml:space="preserve">145151</w:t>
      </w:r>
    </w:p>
    <w:p>
      <w:r>
        <w:t xml:space="preserve">5.</w:t>
        <w:tab/>
        <w:tab/>
        <w:tab/>
        <w:tab/>
        <w:t xml:space="preserve">Neekerihälytys 🔔🔔🔔👶🏿🔫👮🏻♂️</w:t>
      </w:r>
    </w:p>
    <w:p>
      <w:r>
        <w:rPr>
          <w:b/>
          <w:u w:val="single"/>
        </w:rPr>
        <w:t xml:space="preserve">145152</w:t>
      </w:r>
    </w:p>
    <w:p>
      <w:r>
        <w:t xml:space="preserve">6.</w:t>
        <w:tab/>
        <w:tab/>
        <w:tab/>
        <w:tab/>
        <w:tab/>
        <w:t xml:space="preserve"> Woah siellä downvotedyeet! Seuraavalla kerralla pidättäytykää käyttämästä tätä kauhean kiihkoilevaa termiä. Käytä sen sijaan yleisesti hyväksyttyä termiä "3/5 amerikkalaisista".  Kiitos ymmärryksestänne.  *Olen botti, ja tämä toiminto suoritettiin automaattisesti. Ota [yhteyttä tämän subredditin moderaattoreihin](/message/compose/?to=/r/ImGoingToHellForThis), jos sinulla on kysyttävää tai huolenaiheita.*</w:t>
      </w:r>
    </w:p>
    <w:p>
      <w:r>
        <w:rPr>
          <w:b/>
          <w:u w:val="single"/>
        </w:rPr>
        <w:t xml:space="preserve">145153</w:t>
      </w:r>
    </w:p>
    <w:p>
      <w:r>
        <w:t xml:space="preserve">7.</w:t>
        <w:tab/>
        <w:tab/>
        <w:tab/>
        <w:tab/>
        <w:t xml:space="preserve">Se on kirjaimellisesti ainoa osa kommenttia, joka on selvästi hauska. Muuten kommentti olisi melko vakava huomautus koiranpaskakulttuurin räikeästä tekopyhyydestä. Sen sijaan, että olisin huomauttanut siitä, päätin ottaa kevyesti esiin muuten surullisen tilanteen. Kommenttini ei myöskään viittaa siihen, että mustilla ihmisillä ei olisi työpaikkoja, vaan siihen, että tuotettu paheksunta tulee yleensä ihmisiltä, joilla ei ole työpaikkoja. Näettekö, miten vitsin selittäminen todella tuhoaa huumorin?</w:t>
      </w:r>
    </w:p>
    <w:p>
      <w:r>
        <w:rPr>
          <w:b/>
          <w:u w:val="single"/>
        </w:rPr>
        <w:t xml:space="preserve">145154</w:t>
      </w:r>
    </w:p>
    <w:p>
      <w:r>
        <w:t xml:space="preserve">8.</w:t>
        <w:tab/>
        <w:tab/>
        <w:tab/>
        <w:tab/>
        <w:tab/>
        <w:t xml:space="preserve">Paitsi että se, että sanot noin suoraan ilman /s:ää, ei ole vitsi vaan toteamus, jota rasistit toistavat. Eli ei hauska vitsi ei ole hauska? Näetkö miten se toimii?</w:t>
      </w:r>
    </w:p>
    <w:p>
      <w:r>
        <w:rPr>
          <w:b/>
          <w:u w:val="single"/>
        </w:rPr>
        <w:t xml:space="preserve">145155</w:t>
      </w:r>
    </w:p>
    <w:p>
      <w:r>
        <w:t xml:space="preserve">9.</w:t>
        <w:tab/>
        <w:tab/>
        <w:tab/>
        <w:tab/>
        <w:tab/>
        <w:tab/>
        <w:t xml:space="preserve">Oletko kirjaimellisesti jälkeenjäänyt? Etkö tosiaan tajunnut huumoria? Jos olet niin autisti, että sinulla ei ole mitään käsitystä sävystä, se on sinun ongelmasi, ei minun.</w:t>
      </w:r>
    </w:p>
    <w:p>
      <w:r>
        <w:rPr>
          <w:b/>
          <w:u w:val="single"/>
        </w:rPr>
        <w:t xml:space="preserve">145156</w:t>
      </w:r>
    </w:p>
    <w:p>
      <w:r>
        <w:t xml:space="preserve">10.</w:t>
        <w:tab/>
        <w:tab/>
        <w:tab/>
        <w:tab/>
        <w:tab/>
        <w:tab/>
        <w:tab/>
        <w:t xml:space="preserve">Oletko niin tyhmä, että luulet, että sävy voidaan välittää tasaisella viestillä, jossa ei ole lainkaan painotuksia tai välimerkkejä? Olet idiootti. Sinä olet idiootti. Toinen oli kuitenkin vitsi, toivottavasti ymmärsit sävyni siinä. On hullua, ettet näe sitä.</w:t>
      </w:r>
    </w:p>
    <w:p>
      <w:r>
        <w:rPr>
          <w:b/>
          <w:u w:val="single"/>
        </w:rPr>
        <w:t xml:space="preserve">145157</w:t>
      </w:r>
    </w:p>
    <w:p>
      <w:r>
        <w:t xml:space="preserve">11.</w:t>
        <w:tab/>
        <w:tab/>
        <w:tab/>
        <w:tab/>
        <w:tab/>
        <w:tab/>
        <w:tab/>
        <w:tab/>
        <w:t xml:space="preserve">Sinä olet yksi niistä harvoista, jotka eivät ole mukana ... mutta minäkö olen se, jolla on jokin näkökulmaongelma? Olet menetetty tapaus, kaveri.</w:t>
      </w:r>
    </w:p>
    <w:p>
      <w:r>
        <w:rPr>
          <w:b/>
          <w:u w:val="single"/>
        </w:rPr>
        <w:t xml:space="preserve">145158</w:t>
      </w:r>
    </w:p>
    <w:p>
      <w:r>
        <w:t xml:space="preserve">1. Katsotaanpa...  1 syyte narttujen levittämisestä ja 2 syytettä narttujen valittamisesta. No niin. Viekää heidät pois.</w:t>
      </w:r>
    </w:p>
    <w:p>
      <w:r>
        <w:rPr>
          <w:b/>
          <w:u w:val="single"/>
        </w:rPr>
        <w:t xml:space="preserve">145159</w:t>
      </w:r>
    </w:p>
    <w:p>
      <w:r>
        <w:t xml:space="preserve">1. Oikeasti? Mitä tämä tyhmä kusipää luuli tapahtuvan?</w:t>
      </w:r>
    </w:p>
    <w:p>
      <w:r>
        <w:rPr>
          <w:b/>
          <w:u w:val="single"/>
        </w:rPr>
        <w:t xml:space="preserve">145160</w:t>
      </w:r>
    </w:p>
    <w:p>
      <w:r>
        <w:t xml:space="preserve">1. Jos aiot kirjoittaa vastauksen viestiin, muista, että tässä alatunnisteessa on tunnisteet "saattaa olla satiiria", "satiiri" ja "Poen laki".  Jotkut ihmiset eivät vain ole kovin älykkäitä ja kirjoittavat silti vakavasti otettavaa vastalausetta kommentteihin, vaikka lähetys jo tunnustaa sen olevan fake.</w:t>
      </w:r>
    </w:p>
    <w:p>
      <w:r>
        <w:rPr>
          <w:b/>
          <w:u w:val="single"/>
        </w:rPr>
        <w:t xml:space="preserve">145161</w:t>
      </w:r>
    </w:p>
    <w:p>
      <w:r>
        <w:t xml:space="preserve">2.</w:t>
        <w:tab/>
        <w:t xml:space="preserve">Onko Poen laki tekninen termi sanalle "teeskentelin vain olevani jälkeenjäänyt"?</w:t>
      </w:r>
    </w:p>
    <w:p>
      <w:r>
        <w:rPr>
          <w:b/>
          <w:u w:val="single"/>
        </w:rPr>
        <w:t xml:space="preserve">145162</w:t>
      </w:r>
    </w:p>
    <w:p>
      <w:r>
        <w:t xml:space="preserve">1. Mikä paskiainen.</w:t>
      </w:r>
    </w:p>
    <w:p>
      <w:r>
        <w:rPr>
          <w:b/>
          <w:u w:val="single"/>
        </w:rPr>
        <w:t xml:space="preserve">145163</w:t>
      </w:r>
    </w:p>
    <w:p>
      <w:r>
        <w:t xml:space="preserve">1. Haluaisin esittää vetoomuksen, että yhdyssana "te kaikki" otetaan takaisin käyttöön. Tämä sana kuuluu etelävaltiolaisille ja kaltaisilleni preerian pikkukaupunkilaisille. Ei kaupungissa kasvaneiden Tumblritesien suuhun.</w:t>
      </w:r>
    </w:p>
    <w:p>
      <w:r>
        <w:rPr>
          <w:b/>
          <w:u w:val="single"/>
        </w:rPr>
        <w:t xml:space="preserve">145164</w:t>
      </w:r>
    </w:p>
    <w:p>
      <w:r>
        <w:t xml:space="preserve">2.</w:t>
        <w:tab/>
        <w:t xml:space="preserve">Olen kotoisin Arkansasista ja joka kerta kun näen sen käyttävän näitä ihmisiä se vituttaa minua Mutta luulen, että he tekevät sen kuulostaakseen mustalta????</w:t>
      </w:r>
    </w:p>
    <w:p>
      <w:r>
        <w:rPr>
          <w:b/>
          <w:u w:val="single"/>
        </w:rPr>
        <w:t xml:space="preserve">145165</w:t>
      </w:r>
    </w:p>
    <w:p>
      <w:r>
        <w:t xml:space="preserve">3.</w:t>
        <w:tab/>
        <w:tab/>
        <w:t xml:space="preserve">Olen syntynyt ja kasvanut Chicagossa ja käytän sitä koko ajan. Luulen sen johtuvan siitä, että kaikki ystäväni lukiossa olivat mustia, mutta rehellisesti sanottuna minulla ei ole aavistustakaan. Tiedän vain, että kuulostaa oudolta olla käyttämättä sitä haha.</w:t>
      </w:r>
    </w:p>
    <w:p>
      <w:r>
        <w:rPr>
          <w:b/>
          <w:u w:val="single"/>
        </w:rPr>
        <w:t xml:space="preserve">145166</w:t>
      </w:r>
    </w:p>
    <w:p>
      <w:r>
        <w:t xml:space="preserve">4.</w:t>
        <w:tab/>
        <w:tab/>
        <w:tab/>
        <w:t xml:space="preserve">Joo - olen kotoisin todella rauhallisesta kaupungista Arkansasissa, jossa melkein kenelläkään ei ole rednecky aksenttia, mutta kaikki sanovat silti 'y'all', se on tavallaan juurtunut kieleeni tässä vaiheessa.</w:t>
      </w:r>
    </w:p>
    <w:p>
      <w:r>
        <w:rPr>
          <w:b/>
          <w:u w:val="single"/>
        </w:rPr>
        <w:t xml:space="preserve">145167</w:t>
      </w:r>
    </w:p>
    <w:p>
      <w:r>
        <w:t xml:space="preserve">5.</w:t>
        <w:tab/>
        <w:tab/>
        <w:tab/>
        <w:tab/>
        <w:t xml:space="preserve">Kaikille, jotka kyselevät, voivatko he käyttää sitä: henkilökohtaisesti minulla ei ole niin paljon ongelmia sen kanssa, paitsi silloin kun ihmiset käyttävät sitä kuulostamaan mustalta.</w:t>
      </w:r>
    </w:p>
    <w:p>
      <w:r>
        <w:rPr>
          <w:b/>
          <w:u w:val="single"/>
        </w:rPr>
        <w:t xml:space="preserve">145168</w:t>
      </w:r>
    </w:p>
    <w:p>
      <w:r>
        <w:t xml:space="preserve">1. "Olen epäonnistunut kirjoittaja, joka yrittää kuulostaa tärkeältä videopelisivustolla, jota kukaan ei lue."  Artikkeli.  Jessus, mikä itsetietoinen teeskentelevä ääliö.  Kyllä, Arthur ei ole John Wayne Etsijöissä, vaan hillitympi Dutch Wild Bunchista.  Tiedättehän sen klassisen lännen, joka keskittyy lainsuojattomiin.</w:t>
      </w:r>
    </w:p>
    <w:p>
      <w:r>
        <w:rPr>
          <w:b/>
          <w:u w:val="single"/>
        </w:rPr>
        <w:t xml:space="preserve">145169</w:t>
      </w:r>
    </w:p>
    <w:p>
      <w:r>
        <w:t xml:space="preserve">1. Mikä hyödytön kusipää.  Muistakaa pojat, käyttäkää kondomia.</w:t>
      </w:r>
    </w:p>
    <w:p>
      <w:r>
        <w:rPr>
          <w:b/>
          <w:u w:val="single"/>
        </w:rPr>
        <w:t xml:space="preserve">145170</w:t>
      </w:r>
    </w:p>
    <w:p>
      <w:r>
        <w:t xml:space="preserve">1. Tekikö Sveitsi äskettäin jotain? Toinen viesti, jonka näen heistä toisessa maailmansodassa tänä aamuna.</w:t>
      </w:r>
    </w:p>
    <w:p>
      <w:r>
        <w:rPr>
          <w:b/>
          <w:u w:val="single"/>
        </w:rPr>
        <w:t xml:space="preserve">145171</w:t>
      </w:r>
    </w:p>
    <w:p>
      <w:r>
        <w:t xml:space="preserve">2.</w:t>
        <w:tab/>
        <w:t xml:space="preserve">Ainoa korkean profiilin juttu, josta olen lukenut, on se, että EU yrittää pakottaa heidät aselakiensa noudattamiseen, ja nyt heillä on kansanäänestys, jonka seurauksena heidät saatetaan mahdollisesti erottaa Schengenin sopimuksesta. r/switzerlandissä ei ole mitään tavallisuudesta poikkeavaa.</w:t>
      </w:r>
    </w:p>
    <w:p>
      <w:r>
        <w:rPr>
          <w:b/>
          <w:u w:val="single"/>
        </w:rPr>
        <w:t xml:space="preserve">145172</w:t>
      </w:r>
    </w:p>
    <w:p>
      <w:r>
        <w:t xml:space="preserve">3.</w:t>
        <w:tab/>
        <w:tab/>
        <w:t xml:space="preserve">Pois Schengen-paskasta? Missä allekirjoitan?   Olen muuten yksi niistä, jotka allekirjoittivat - yhdessä koko perheeni kanssa - tuon aselakia koskevan kansallisen kansanäänestyksen järjestämisen.   Voin vahvistaa, että täällä Sveitsissä ei tapahdu tällä hetkellä mitään sellaista, mitä reddit pitäisi kiinnostavana.</w:t>
      </w:r>
    </w:p>
    <w:p>
      <w:r>
        <w:rPr>
          <w:b/>
          <w:u w:val="single"/>
        </w:rPr>
        <w:t xml:space="preserve">145173</w:t>
      </w:r>
    </w:p>
    <w:p>
      <w:r>
        <w:t xml:space="preserve">4.</w:t>
        <w:tab/>
        <w:tab/>
        <w:tab/>
        <w:t xml:space="preserve">&gt;Missä allekirjoitan?  Jos nykyinen kehitys on indikaattori? Armeija.   Vitsit sikseen, hyvä teille. Älkää päästäkö hiekkaneekereitä sisään, ne *kasvattavat* kuin jänikset ja tuhoavat maanne, ennemmin tai myöhemmin.</w:t>
      </w:r>
    </w:p>
    <w:p>
      <w:r>
        <w:rPr>
          <w:b/>
          <w:u w:val="single"/>
        </w:rPr>
        <w:t xml:space="preserve">145174</w:t>
      </w:r>
    </w:p>
    <w:p>
      <w:r>
        <w:t xml:space="preserve">5.</w:t>
        <w:tab/>
        <w:tab/>
        <w:tab/>
        <w:tab/>
        <w:t xml:space="preserve">Ahahahahah... No, palvelin jo armeijassa (kauan sitten - 1980-luvulla). ;)  Olen samaa mieltä. Toistaiseksi kaikki on hyvin. Toivottavasti se pysyy tällaisena. Emme ole täällä varsinaisesti maahanmuuttomyönteisiä, joten toiveeni ovat korkealla.</w:t>
      </w:r>
    </w:p>
    <w:p>
      <w:r>
        <w:rPr>
          <w:b/>
          <w:u w:val="single"/>
        </w:rPr>
        <w:t xml:space="preserve">145175</w:t>
      </w:r>
    </w:p>
    <w:p>
      <w:r>
        <w:t xml:space="preserve">6.</w:t>
        <w:tab/>
        <w:tab/>
        <w:tab/>
        <w:tab/>
        <w:tab/>
        <w:t xml:space="preserve">&gt;Me täällä emme ole varsinaisesti maahanmuuttomyönteisiä, joten toiveeni ovat korkealla.  No, emme ole varsinaisesti kommunismin kannalla, mutta Etelä-Kalifornia on olemassa. Emme ole varsinaisesti laittoman maahanmuuton kannattajia, vaikka heitä on maassamme noin 15-25 miljoonaa. Urapoliitikot eivät välitä pätkääkään siitä, mitä kansa haluaa, he antavat vain huuliharppua, kun vaalit ovat tulossa, ja sitten he palaavat takaisin myymään äänensä eniten tarjoavalle.   Nopea vilkaisu liittovaltuustoonne vaikuttaa ainakin huolestuttavalta... Teillä on kaksi sosialistia poliisi- ja oikeusministeriönne sekä sisäasiainministeriönne johtajina. Toivottavasti teidän sosialistinne eivät ole yhtään samanlaisia kuin meidän.</w:t>
      </w:r>
    </w:p>
    <w:p>
      <w:r>
        <w:rPr>
          <w:b/>
          <w:u w:val="single"/>
        </w:rPr>
        <w:t xml:space="preserve">145176</w:t>
      </w:r>
    </w:p>
    <w:p>
      <w:r>
        <w:t xml:space="preserve">1. "Äärivasemmisto". Joo... toki.</w:t>
      </w:r>
    </w:p>
    <w:p>
      <w:r>
        <w:rPr>
          <w:b/>
          <w:u w:val="single"/>
        </w:rPr>
        <w:t xml:space="preserve">145177</w:t>
      </w:r>
    </w:p>
    <w:p>
      <w:r>
        <w:t xml:space="preserve">2.</w:t>
        <w:tab/>
        <w:t xml:space="preserve">Hän on sosialisti. Jos sosialismi ei ole äärivasemmistoa, niin mikä vittu on?</w:t>
      </w:r>
    </w:p>
    <w:p>
      <w:r>
        <w:rPr>
          <w:b/>
          <w:u w:val="single"/>
        </w:rPr>
        <w:t xml:space="preserve">145178</w:t>
      </w:r>
    </w:p>
    <w:p>
      <w:r>
        <w:t xml:space="preserve">3.</w:t>
        <w:tab/>
        <w:tab/>
        <w:t xml:space="preserve">Oletan, että olet amerikkalainen.</w:t>
      </w:r>
    </w:p>
    <w:p>
      <w:r>
        <w:rPr>
          <w:b/>
          <w:u w:val="single"/>
        </w:rPr>
        <w:t xml:space="preserve">145179</w:t>
      </w:r>
    </w:p>
    <w:p>
      <w:r>
        <w:t xml:space="preserve">4.</w:t>
        <w:tab/>
        <w:tab/>
        <w:tab/>
        <w:t xml:space="preserve">Minun ei tarvitse arvata, että olet jälkeenjäänyt</w:t>
      </w:r>
    </w:p>
    <w:p>
      <w:r>
        <w:rPr>
          <w:b/>
          <w:u w:val="single"/>
        </w:rPr>
        <w:t xml:space="preserve">145180</w:t>
      </w:r>
    </w:p>
    <w:p>
      <w:r>
        <w:t xml:space="preserve">1. Ihmettelen, miksi uhrille myönnettiin lasten huoltajuus. /s</w:t>
      </w:r>
    </w:p>
    <w:p>
      <w:r>
        <w:rPr>
          <w:b/>
          <w:u w:val="single"/>
        </w:rPr>
        <w:t xml:space="preserve">145181</w:t>
      </w:r>
    </w:p>
    <w:p>
      <w:r>
        <w:t xml:space="preserve">2.</w:t>
        <w:tab/>
        <w:t xml:space="preserve">Anoppini työskenteli Foundling Hospitalissa täällä New Yorkissa, ja hän näki lapsen, jonka äiti myönsi, että hän oli tahallaan istuttanut hänet vauvana happoon (jonka seurauksena lapsen sukupuolielimet tuhoutuivat ja hänellä oli tuskallisia kipuja joka kerta, kun hänen oli käytävä vessassa koko loppuelämänsä ajan), ja hänet palautettiin ÄIDILLE.  Joten tiedätte, että hän on täyttä elämän tuhlausta, kun nainen menettää huoltajuuden. Aika lailla pitää jäädä kiinni punaisella kädellä samanaikaisesti lapsipornon kuvaamisesta ja levittämisestä lapsestaan samalla kun käyttää heroiinia samalla kun hakkaa häntä jollain esineellä (pelkkä käsi ei riitä) samalla kun raiskaa poliisin. Ja silloinkin he vain lähettävät CPS-agentin kyselemään kysymyksiä. Joten jos nainen todella menettää huoltajuuden isälle, hän on maailman huonoin ihminen.</w:t>
      </w:r>
    </w:p>
    <w:p>
      <w:r>
        <w:rPr>
          <w:b/>
          <w:u w:val="single"/>
        </w:rPr>
        <w:t xml:space="preserve">145182</w:t>
      </w:r>
    </w:p>
    <w:p>
      <w:r>
        <w:t xml:space="preserve">3.</w:t>
        <w:tab/>
        <w:tab/>
        <w:t xml:space="preserve">Tämä saa minut vitun sairaaksi ja niin raivostuneeksi.  Meidän 3kk vanha lapsemme kuoli SIDS:iin. Meillä oli kotona kannabista hänen kuollessaan. He tutkivat kotiamme lähes, ellei yli kymmenen tuntia. He ottivat isoäitini tuhkat, jotka olivat pilleripullossa (ihan toinen tarina - täti on pillerihullu), koska he luulivat sen olevan kokaiinia??? Siinä näkyi luunpalasia ja kaikkea. Sitten seurasi 10 kuukautta kestänyt CPS-tapaus. Vanhin lapsemme vietiin vanhempieni luokse kahdeksi viikoksi, kunnes testimme olivat puhtaat. Poikamme testattiin kahdesti kannabiksen varalta, koska häntä imetettiin yksinomaan, ja saimme hänen tuhkansa takaisin vasta noin 2 kuukauden kuluttua hänen kuolemastaan. He yrittivät laittaa minut ja mieheni huumetuomioistuimeen. Meidät evättiin. Halusivat meidän käyvän huumevieroituskeskuksessa kahdesti viikossa. Luokat oli erotettu sukupuolen mukaan. Tämä tarkoitti, että meidän olisi pitänyt käydä neljä kertaa viikossa sen lisäksi, että mieheni teki tuolloin kokopäivätyötä. Olemme 30 minuutin päässä kaikista kaupungeista. Vaadimme, että joku tulisi kotiimme, jos he halusivat meidän tekevän kaikkea tuota paskaa. Sitten kävimme läpi noin 6 eri neuvonantajaa, jotka tulivat kotiimme joka ikinen viikko. Hän kuoli helmikuussa 2015 ja tapauksemme suljettiin vasta joulukuussa 2015. Kaikki kannabiksen takia. Sellaista paskaa.</w:t>
      </w:r>
    </w:p>
    <w:p>
      <w:r>
        <w:rPr>
          <w:b/>
          <w:u w:val="single"/>
        </w:rPr>
        <w:t xml:space="preserve">145183</w:t>
      </w:r>
    </w:p>
    <w:p>
      <w:r>
        <w:t xml:space="preserve">4.</w:t>
        <w:tab/>
        <w:tab/>
        <w:tab/>
        <w:t xml:space="preserve">Jep. Kannabis on syrjäseutujen (ja jopa kaupunkien) poliisilaitosten leipä ja voi. Nykyisen liittovaltion lainsäädännön mukaan poliisilaitokset voivat takavarikoida omaisuutta aina, kun niillä on "perusteltu epäily" siitä, että epäilty on levittänyt "huumausaineita". Tätä ei tarvitse todistaa oikeudessa. EPÄILTY VOIDAAN VAPAUTTAA KAIKISTA SYYTTEISTÄ, JA HE VOIVAT PITÄÄ TAKAVARIKOIDUT RAHAT JA OMAISUUDEN. Jopa 90 prosenttia takavarikoidusta omaisuudesta voi jäädä takavarikoiville paikallisviranomaisille, ja loput luovutetaan ravintoketjussa liittovaltion viranomaisille.     Syynä on se, että se kuristaa kartelleja katkaisemalla niiden resurssit. Voivatko he selittää, miksi pariskunnan koti takavarikoidaan, koska heidän poikaansa syytettiin pienen huumemäärän myynnistä? Olen melko varma, etteivät nämä muuten tahrattomat kansalaiset ole salaa El Chapoa. GOOGLETA SE VAKAVASTI.     Tässä kohtaa marihuana tulee kuvaan mukaan. Koska marihuanalla ei todistetusti ole fyysisesti riippuvuutta aiheuttavia ominaisuuksia, se ei aiheuta muuta himoa tai vieroitusoireita kuin ne, joita joku kokisi, jos häneltä otettaisiin televisio pois, se on aine, jota on kohtuulliset mahdollisuudet löytää missä tahansa pysäytyksessä ja etsinnässä. Kaikenlaiset ihmiset tässä maassa polttavat ruohoa. Toimitusjohtajat, saarnaajat, äidit, pyhimykset ja syntiset. Sillä ei ole mitään vaikutusta normaalin terveen ihmisen kykyyn toimia ja elää normaalia, menestyksekästä elämää. Sen "riippuvuutta aiheuttavat" ominaisuudet ovat samanlaisia kuin seksillä tai ruoalla, se aiheuttaa riippuvuutta vain sellaiselle, jolla on ongelmia tunteiden, itsehillinnän ja/tai kurinalaisuuden kanssa. Suurin osa ihmisistä voi ottaa sen ja laskea sen alas miten haluaa, ja ne, jotka eivät siihen pysty, olisivat joka tapauksessa löytäneet jotain, jonka kanssa heillä on ongelmia. Marihuanan jättäminen listan 1 huumausaineeksi ja sen jatkuva teeskentely, että se "tappaa lapsia", on se, mikä pitää paikalliset lainvalvontaviranomaiset toiminnassa Bumblescumissa, NowhereStaten osavaltiossa. Toisin kuin NYPD:ssä, jossa he saavat runsaasti verorahoja asukasta kohden ja käyttävät marihuanasäädöksiä vain pelotellakseen ja ahdistellakseen ylivoimaisesti köyhää ja syrjäytynyttä väestönosaa, täällä ei ole tarpeeksi todellista rikollisuutta, jotta he voisivat pitää yllä perusteluja sille, että heillä on ylipäätään poliisivoimia, puhumattakaan näin suurista joukoista, eikä todellisten rikollisten (kuten raiskaajien) kiinniottaminen tuota rahaa. Mitä korruptoituneen poliisin/sheriffin pitäisi siis tehdä?    Olet uhrina jatkuvassa näytelmässä, jossa lainvalvontaviranomaiset ja muut instituutiot teeskentelevät uskovansa aidosti, että marihuana on "vaarallinen huume".    Kaikki, joiden kanssa olen puhunut terveydenhuollossa, ymmärtävät, että terveysriskit johtuvat polttomenetelmällä tapahtuvasta tupakoinnista, ja niihin liittyy samoja riskejä kuin savukkeiden polttamiseen, paitsi että mukana ei ole todistetusti riippuvuutta aiheuttavaa ainetta, joka aiheuttaa kliinisesti dokumentoitua fyysistä himoa ja vieroitusoireita. Lisäksi useat yhteyshenkilöni lainvalvontaviranomaisissa ovat erittäin tietoisia siitä, että marihuana on suhteellisen vaaraton aine, jota käytetään välineenä köyhiä ja tummaihoisia ihmisiä vastaan.    Lue kuvaus ensimmäisestä kuulemistilaisuudesta, jossa marihuanasta haluttiin tehdä laitonta. Siellä on suora lainaus perustelusta, jota käytettiin lainsäädännön perustelemiseksi ja jota minä tässä parafrasioin: "... jos annat meksikolaiselle pellolla tupakkaa marihuanasta, hän luulee olevansa härkätaistelija Toledossa". Lisää rasismia ja luokkasyrjintää. Liittovaltion tasolla he väittivät "eristäneensä aktiivisen ainesosan" ja ruiskuttaneensa sitä koirien aivoihin, joista pari kuoli. THC eristettiin ja tunnistettiin vasta toisessa maailmansodassa tai mahdollisesti heti sen jälkeen. Tämä "tutkimus" "tehtiin" monta vuotta ennen tätä löytöä.        Koulutettu väestö on ainoa parannuskeino, mutta epäilen, ettei se tapahdu minun elinaikanani.</w:t>
      </w:r>
    </w:p>
    <w:p>
      <w:r>
        <w:rPr>
          <w:b/>
          <w:u w:val="single"/>
        </w:rPr>
        <w:t xml:space="preserve">145184</w:t>
      </w:r>
    </w:p>
    <w:p>
      <w:r>
        <w:t xml:space="preserve">1. Joten hän pelasi kiinalaista sormiloukkua kahden kaverin kanssa, häntä nolotti, että hänen pitämänsä kaveri pitäisi häntä huorana ja valehteli. Tuo on A-luokan kusipää!</w:t>
      </w:r>
    </w:p>
    <w:p>
      <w:r>
        <w:rPr>
          <w:b/>
          <w:u w:val="single"/>
        </w:rPr>
        <w:t xml:space="preserve">145185</w:t>
      </w:r>
    </w:p>
    <w:p>
      <w:r>
        <w:t xml:space="preserve">1. Ase on ladattu ja nämä ovat oikeita sotilaita.   En ole varma huusiko vartija varoituksen vai ei, mutta joskus käytöstavat on opittava kantapään kautta.  Edit on nyt varma, että hän huusi varoituksen, mutta ei varmaankaan turistien äidinkielellä, joten oppitunnilla ei tainnut olla kuin yksi tie...</w:t>
      </w:r>
    </w:p>
    <w:p>
      <w:r>
        <w:rPr>
          <w:b/>
          <w:u w:val="single"/>
        </w:rPr>
        <w:t xml:space="preserve">145186</w:t>
      </w:r>
    </w:p>
    <w:p>
      <w:r>
        <w:t xml:space="preserve">2.</w:t>
        <w:tab/>
        <w:t xml:space="preserve">Ne kirjaimellisesti huutavat "Tehkää tietä QUEENSGUARDille". Hänellä ei ollut mitään asiaa tuohon paikkaan.</w:t>
      </w:r>
    </w:p>
    <w:p>
      <w:r>
        <w:rPr>
          <w:b/>
          <w:u w:val="single"/>
        </w:rPr>
        <w:t xml:space="preserve">145187</w:t>
      </w:r>
    </w:p>
    <w:p>
      <w:r>
        <w:t xml:space="preserve">3.</w:t>
        <w:tab/>
        <w:tab/>
        <w:t xml:space="preserve">ja siinä on, tiedättehän, se RAJA, jota kaikki muut eivät ole tarpeeksi jälkeenjääneinä jättääkseen huomiotta o.O</w:t>
      </w:r>
    </w:p>
    <w:p>
      <w:r>
        <w:rPr>
          <w:b/>
          <w:u w:val="single"/>
        </w:rPr>
        <w:t xml:space="preserve">145188</w:t>
      </w:r>
    </w:p>
    <w:p>
      <w:r>
        <w:t xml:space="preserve">4.</w:t>
        <w:tab/>
        <w:tab/>
        <w:tab/>
        <w:t xml:space="preserve">\*Näkee univormupukuisen miehen, joka kantaa asetta ja kulkee järjestelmällisesti maan omaisuuden edessä\* &amp;#x200B; Nainen: "Minun pitäisi olla hänen tiellään"</w:t>
      </w:r>
    </w:p>
    <w:p>
      <w:r>
        <w:rPr>
          <w:b/>
          <w:u w:val="single"/>
        </w:rPr>
        <w:t xml:space="preserve">145189</w:t>
      </w:r>
    </w:p>
    <w:p>
      <w:r>
        <w:t xml:space="preserve">5.</w:t>
        <w:tab/>
        <w:tab/>
        <w:tab/>
        <w:tab/>
        <w:t xml:space="preserve">"On varmasti sallittua ylittää tämä raja, joka erottaa meidät turistit aktiivisesta sotilaskaartista."</w:t>
      </w:r>
    </w:p>
    <w:p>
      <w:r>
        <w:rPr>
          <w:b/>
          <w:u w:val="single"/>
        </w:rPr>
        <w:t xml:space="preserve">145190</w:t>
      </w:r>
    </w:p>
    <w:p>
      <w:r>
        <w:t xml:space="preserve">6.</w:t>
        <w:tab/>
        <w:tab/>
        <w:tab/>
        <w:tab/>
        <w:t xml:space="preserve">Tietämätön nainen: \*Tuskin hän tajusi, että kyseessä on aseistettu vartija.</w:t>
      </w:r>
    </w:p>
    <w:p>
      <w:r>
        <w:rPr>
          <w:b/>
          <w:u w:val="single"/>
        </w:rPr>
        <w:t xml:space="preserve">145191</w:t>
      </w:r>
    </w:p>
    <w:p>
      <w:r>
        <w:t xml:space="preserve">7.</w:t>
        <w:tab/>
        <w:tab/>
        <w:tab/>
        <w:tab/>
        <w:tab/>
        <w:t xml:space="preserve">maskotti? &amp;#x200B;</w:t>
      </w:r>
    </w:p>
    <w:p>
      <w:r>
        <w:rPr>
          <w:b/>
          <w:u w:val="single"/>
        </w:rPr>
        <w:t xml:space="preserve">145192</w:t>
      </w:r>
    </w:p>
    <w:p>
      <w:r>
        <w:t xml:space="preserve">8.</w:t>
        <w:tab/>
        <w:tab/>
        <w:tab/>
        <w:t xml:space="preserve">Ihmiset eivät välitä Yellowstonessa, miksi he välittäisivät täällä?</w:t>
      </w:r>
    </w:p>
    <w:p>
      <w:r>
        <w:rPr>
          <w:b/>
          <w:u w:val="single"/>
        </w:rPr>
        <w:t xml:space="preserve">145193</w:t>
      </w:r>
    </w:p>
    <w:p>
      <w:r>
        <w:t xml:space="preserve">9.</w:t>
        <w:tab/>
        <w:tab/>
        <w:tab/>
        <w:tab/>
        <w:t xml:space="preserve">Heidän pitäisi välittää, koska toinen on kansallispuisto ja toinen kuninkaallinen paikka, jossa on koulutettuja vartijoita ja eläviä ammuksia.</w:t>
      </w:r>
    </w:p>
    <w:p>
      <w:r>
        <w:rPr>
          <w:b/>
          <w:u w:val="single"/>
        </w:rPr>
        <w:t xml:space="preserve">145194</w:t>
      </w:r>
    </w:p>
    <w:p>
      <w:r>
        <w:t xml:space="preserve">10.</w:t>
        <w:tab/>
        <w:tab/>
        <w:tab/>
        <w:tab/>
        <w:tab/>
        <w:t xml:space="preserve">Tarkoitan, että joillakin ihmisillä ei ole aivoja/suuta kiinnittää huomiota esteisiin.</w:t>
      </w:r>
    </w:p>
    <w:p>
      <w:r>
        <w:rPr>
          <w:b/>
          <w:u w:val="single"/>
        </w:rPr>
        <w:t xml:space="preserve">145195</w:t>
      </w:r>
    </w:p>
    <w:p>
      <w:r>
        <w:t xml:space="preserve">1. Viimeinen lause on edelleen totta. Mies voi silpoa peniksensä, mutta se ei silti ole vagina. Hän voi ottaa hormoneja loppuelämänsä ajan saadakseen naisellisen ulkonäön/äänen, mutta aina on olemassa se tieto, että jos hän lopettaa, hän palaa takaisin miehen ääniseksi/näyttäväksi. Helvetti, tuhansia vuosia sen jälkeen, kun hän on kuollut ja poissa, jos hänen luitaan kaivetaan esiin selvittääkseen, kuka hän oli, rikostekniset tutkimukset osoittavat, että hän oli mies.  En usko, että ihmisiä haittaa trans-ihmiset yleensä, mutta en halua, että mies, joka teeskentelee olevansa nainen, on naisten turvakodissa tai mukana naisten terveyskeskusteluissa.</w:t>
      </w:r>
    </w:p>
    <w:p>
      <w:r>
        <w:rPr>
          <w:b/>
          <w:u w:val="single"/>
        </w:rPr>
        <w:t xml:space="preserve">145196</w:t>
      </w:r>
    </w:p>
    <w:p>
      <w:r>
        <w:t xml:space="preserve">2.</w:t>
        <w:tab/>
        <w:t xml:space="preserve">Miten se on "teeskentelyä"?</w:t>
      </w:r>
    </w:p>
    <w:p>
      <w:r>
        <w:rPr>
          <w:b/>
          <w:u w:val="single"/>
        </w:rPr>
        <w:t xml:space="preserve">145197</w:t>
      </w:r>
    </w:p>
    <w:p>
      <w:r>
        <w:t xml:space="preserve">3.</w:t>
        <w:tab/>
        <w:tab/>
        <w:t xml:space="preserve">Toivottavasti tästä on apua pre-tend prəˈtend verbi gerundi tai preesens: teeskennellä 1. puhua ja toimia niin, että saa aikaan sen vaikutelman, että jokin asia pitää paikkansa, vaikka se ei todellisuudessa pidä paikkaansa. synonyymit: tehdä ikään kuin, väittää, vaikuttaa; o ryhtyä leikkiin tai mielikuvitukseen, johon kuuluu jonkin asian, joka ei pidä paikkaansa, olettaminen olevan niin.  synonyymit: esittää, uskotella olevansa, leikkiä olevansa, näytellä (osaa), näytellä (osaa), imitoida o antaa vaikutelman, että tuntee tai hallitsee (jonkin tunteen tai ominaisuuden); simuloida. synonyymit: teeskennellä, teeskennellä, väärentää, simuloida, esittää, väärentää, vaikuttaa 2. vaatia (ominaisuutta tai arvonimeä).</w:t>
      </w:r>
    </w:p>
    <w:p>
      <w:r>
        <w:rPr>
          <w:b/>
          <w:u w:val="single"/>
        </w:rPr>
        <w:t xml:space="preserve">145198</w:t>
      </w:r>
    </w:p>
    <w:p>
      <w:r>
        <w:t xml:space="preserve">4.</w:t>
        <w:tab/>
        <w:tab/>
        <w:tab/>
        <w:t xml:space="preserve">wow, siinä oli paljon maustetta</w:t>
      </w:r>
    </w:p>
    <w:p>
      <w:r>
        <w:rPr>
          <w:b/>
          <w:u w:val="single"/>
        </w:rPr>
        <w:t xml:space="preserve">145199</w:t>
      </w:r>
    </w:p>
    <w:p>
      <w:r>
        <w:t xml:space="preserve">1. Tutkimusta lukiessa monet "venäläisten trollien" oletetut tuntomerkit kuulostavat 4chanin ihmisiltä. &gt;16 näistä 33:sta trolli/sock puppet -tilistä näyttää olevan venäläisiä trolleja tai ainakin niillä on useita edellä esitettyjä venäläisen trollin tuntomerkkejä. Seitsemällä näistä 16:sta oli automaattisesti luotu tunnukset, jotka koostuivat hyvin yleisestä englanninkielisestä nimestä, jota seurasi sarja näennäisesti satunnaisia numeroita, ja viisi näistä seitsemästä ei ollut ladannut profiilikuvaa, mikä edellä mainittujen tutkimusten mukaan on tyypillinen piirre venäläisille trolleille.  Nämä käyttäjätunnukset ovat *Twitterin itsensä* automaattisesti generoimia, jos et vaivaudu keksimään käyttäjätunnusta, kun luot tilin. Tämän mainitsematta jättäminen kuvastaa joko törkeää tietämättömyyttä tai vääristelyä. &gt;Esimerkki tilistä, joka lähes tiivistää nämä venäläisten trollien ominaisuudet, käyttää automaattisesti luotua nimimerkkiä ja on lähes yksinomaan twiitannut halventavasti The Last Jedistä ja harjoittanut "anti-SJW"-retoriikkaa. Näiden twiittien keskellä tili twiittasi yhtäkkiä Donald Trumpin tueksi tämän vierailun aikana Yhdistyneessä kuningaskunnassa, mikä herätti suuria mielenosoituksia Lontoossa. Sen lisäksi, että tämä tili ei sisältänyt mitään henkilökohtaisia tietoja, sillä ei ollut profiilikuvaa eikä muita venäläisen trollin tunnusmerkkejä, se julkaisi vain 9 twiittiä yli vuoden aikana tammikuun 2017 ja helmikuun 2018 välisenä aikana, ja ne kaikki koskivat tiettyä YouTubessa olevaa animesarjaa. Huhtikuusta 2018 alkaen, The Last Jedi -elokuvan kotivideomarkkinoille julkaisun alla ja Solo: A Star Wars Story -elokuvan ensi-iltaa odotellessa, tili herää yhtäkkiä henkiin ja alkaa twiitata usein The Last Jedistä, identiteettipolitiikasta ja Rian Johnsonista. Tietojen keräämisen jälkeen tili on käynyt läpi "nollauksen", jossa monet sen julkisista twiiteistä on poistettu, jolloin jäljelle ovat jääneet vain sen vastaukset.  Jukra, mahtaakohan Venäjän hallituksen palkattujen shillereiden lisäksi olla muita väestöryhmiä, jotka eivät välitä Twitteristä niin paljon, että vaivautuisivat tekemään käyttäjätunnuksen tai lataamaan profiilikuvan, arvostavat yksityisyyttään niin paljon, etteivät lataa henkilökohtaisia tietojaan ja puhdistavat twiittejään säännöllisesti, eivät pidä SJW:stä, pitävät Donald Trumpista, eivät pidä TLJ:stä ja pitävät animesta. &gt;Yksi edellä mainituista tileistä, jonka Twitter on nyt poistanut, osoitti joitakin kielellisiä piirteitä, joita tutkijat ovat havainneet venäläisten trollien twiiteissä. Heinäkuun 11. päivänä @MarcoSo94862885 twiittasi: "Niin, selitä nyt, miksi Mark Hamil ei pitänyt Lujesta TLJ:ssä?". Kielen yksinkertaisuus ja lyhyys sekä se, että tämä väitetty Star Wars -fani ei kirjoita "Hamill" tai "Luke" oikein, ovat kaikki indikaattoreita, jotka herättävät epäilyksiä. Yhdessä muiden ominaisuuksien kanssa (automaattisesti luotu nimimerkki, henkilökohtaisten asioiden puuttuminen tililtä jne.) sanailu viittaa siihen, että käyttäjä saattaa olla venäläinen trolli. Kirjallisuuden mukaan venäläiset trollit käyttävät Twitter-viesteihin ensisijaisesti mobiilisovelluksia, joten automaattinen korjaus ja älypuhelinten sanaehdotukset peittävät jossain määrin huonon englannin kielen taidon.  J ja K ovat vierekkäin englantilaisessa näppäimistöasettelussa. Kyseessä on ilmeisesti kirjoitusvirhe, ei joku, joka luulee, että Luke kirjoitetaan J:llä.</w:t>
      </w:r>
    </w:p>
    <w:p>
      <w:r>
        <w:rPr>
          <w:b/>
          <w:u w:val="single"/>
        </w:rPr>
        <w:t xml:space="preserve">145200</w:t>
      </w:r>
    </w:p>
    <w:p>
      <w:r>
        <w:t xml:space="preserve">2.</w:t>
        <w:tab/>
        <w:t xml:space="preserve">"tämän viestin lyhyys järjestelmään, jossa on keinotekoisen alhaiset merkkirajat."</w:t>
      </w:r>
    </w:p>
    <w:p>
      <w:r>
        <w:rPr>
          <w:b/>
          <w:u w:val="single"/>
        </w:rPr>
        <w:t xml:space="preserve">145201</w:t>
      </w:r>
    </w:p>
    <w:p>
      <w:r>
        <w:t xml:space="preserve">1. Tämä typerä kusipää taas. Ja vittu "Shaun King", tuo tekoperse wanna-be musta tyyppi, joka levittää paskaa ja valheita.  Paskaperseinen valkoinen boi pitäisi saada kunnianloukkausoikeudenkäynti, paskaa sekoittava paskatrolli.   KUKAAN ei ota hänen homoperse nuolevaa valkoisen ritarin valkoisen ritarin pelasta-kengän persettä tosissaan.</w:t>
      </w:r>
    </w:p>
    <w:p>
      <w:r>
        <w:rPr>
          <w:b/>
          <w:u w:val="single"/>
        </w:rPr>
        <w:t xml:space="preserve">145202</w:t>
      </w:r>
    </w:p>
    <w:p>
      <w:r>
        <w:t xml:space="preserve">1. Olen melko varma, että "mulkku" kuvaa inhottavaa henkilöä tai ihmisryhmää. Epäilen, ettei tällä ole mitään tekemistä vaginan kanssa. Jotkut ihmiset eivät vain voi päästää irti typerästä paskanjauhantaansa...</w:t>
      </w:r>
    </w:p>
    <w:p>
      <w:r>
        <w:rPr>
          <w:b/>
          <w:u w:val="single"/>
        </w:rPr>
        <w:t xml:space="preserve">145203</w:t>
      </w:r>
    </w:p>
    <w:p>
      <w:r>
        <w:t xml:space="preserve">1. Ei tule tapahtumaan... siksi koko järjestelmä verojen keräämisen taakan siirtämiseksi työnantajalle - palkkaveron ennakonpidätysjärjestelmä, jne.  - Tämän lisäksi Yhdysvaltojen liittovaltion hallitus ei oikeastaan tarvitse tuloverojärjestelmää - "uutta" rahaa yksinkertaisesti luodaan tarpeen mukaan (näin toimivat satojen miljardien dollareiden alijäämät) - veroja ei oikeastaan tarvita "tulojen" hankkimiseen; sen sijaan niitä käytetään eräänlaisena "sosiaalisen kontrollin" muotona.  - EDIT: Se on paljolti sama kuin "julkinen koulujärjestelmä" - joka nimestään ja kaikesta muusta hölynpölystä huolimatta ei todellakaan **ole** (eikä ole koskaan ollutkaan) lasten "kouluttamista" - sekin on "sosiaalista kontrollia" (poliittinen indoktrinaatio, ydinperherakenteen heikentäminen / heikentäminen { samalla kun sitä muka "palvellaan / tuetaan", LOL), lasten pitäminen poissa kaduilta, nuorten pitäminen poissa työelämästä, suhteellisen apaattisen "tylsistytetyn" tylsistyneen väestön luominen &amp; itsetyytyväinen, lähes yhdenmukaisesti mukautuva väestö, jne).</w:t>
      </w:r>
    </w:p>
    <w:p>
      <w:r>
        <w:rPr>
          <w:b/>
          <w:u w:val="single"/>
        </w:rPr>
        <w:t xml:space="preserve">145204</w:t>
      </w:r>
    </w:p>
    <w:p>
      <w:r>
        <w:t xml:space="preserve">2.</w:t>
        <w:tab/>
        <w:t xml:space="preserve">Lisäksi he joutuvat maksamaan opintolainaa, mikä pitää heidät työssä kuin orjat (ainakaan Kanadassa ei voi mennä konkurssiin opintolainan takia).</w:t>
      </w:r>
    </w:p>
    <w:p>
      <w:r>
        <w:rPr>
          <w:b/>
          <w:u w:val="single"/>
        </w:rPr>
        <w:t xml:space="preserve">145205</w:t>
      </w:r>
    </w:p>
    <w:p>
      <w:r>
        <w:t xml:space="preserve">3.</w:t>
        <w:tab/>
        <w:tab/>
        <w:t xml:space="preserve">&gt; Lisäksi he joutuvat maksamaan opintolainaa, mikä pitää heidät työssä kuin orjat (ainakaan Kanadassa ei voi mennä konkurssiin opintolainan takia).  Ja jopa ilman tätä - niille, joille velka on minimaalinen tai olematon - jää kuitenkin jonkinlainen "uponnut kustannus" sitoutuminen johonkin alaan/tutkintoon/uraan (vaikka sitä ei olisi täysin saavutettu), joka pitää heidät "lukittuneina" valtavirran ajattelutapaan.... "sinisen pillerin" elämänkäsikirjoitukseen (ja niin kutsuttuun "amerikkalaiseen unelmaan" - joka tapauksessa sen [nykyvuoden] väärennettyyn "silmiinpistävän kuluttamisen" versioon - joka muuten on *massassiivisesti* erilainen kuin se, mihin tuo ilmaisu *alkuperäisesti* viittasi, joka oli paljon enemmän sukua MGTOW-filosofialle, eli "kotitilallisuudelle" ja omavaraisuudelle jne.  --- \* EDIT: Tarkemmin sanottuna [wikipedia-sivulta "American Dream"](https://en.wikipedia.org/wiki/American_Dream#History) löytyy seuraava (noin 1851): &gt;&gt;Saksalainen siirtolainen tulee maahan, joka on **vapaa** despotismista, **etuoikeutetuista järjestyksistä ja monopoleista, sietämättömistä veroista ja rajoituksista** uskoa ja omaatuntoa koskevissa asioissa. Jokainen voi matkustaa ja asettua minne haluaa. Mitään passia ei vaadita, **ei poliisi sekaannu hänen asioihinsa** eikä estä hänen liikkumistaan ... **Kunnian ainoat lähteet täällä ovat uskollisuus ja ansiot.** Rikkaat ovat samassa asemassa kuin köyhät; **oppinut ei ole yhtään korkeammalla kuin vaatimattomin mekaanikko;** kenenkään saksalaisen ei pitäisi hävetä minkään ammatin harjoittamista ...". **[Amerikassa] rikkaus ja kiinteän omaisuuden hallussapito eivät anna omistajalleen pienintäkään poliittista oikeutta** sen yläpuolelle, mitä köyhimmällä kansalaisella on. Ei ole myöskään aatelistoa, etuoikeutettuja ritarikuntia tai pysyviä armeijoita, jotka heikentäisivät kansan fyysistä ja moraalista voimaa, **eikä julkisten viranhaltijoiden laumoja**, jotka joutilaisuudessa ahmivat luottoa. Ennen kaikkea **ei ole ruhtinaita eikä korruptoituneita tuomioistuimia**, jotka edustaisivat niin sanottua jumalallista "syntymäoikeutta". Tällaisessa maassa ihmisen kyvyt, tarmokkuus ja sinnikkyys ... pääsevät paljon paremmin esille kuin monarkioissa.[4] Huomatkaa, että KAIKKI - jokainen. yksittäinen. yksi. -- noista **korostetuista** "piirteistä", joita pidettiin *kriittisinä* seikkoina, joita piti mainostaa "amerikkalaisesta unelmasta" 1800-luvun puolivälissä - eivät ole ** enää totta.** - TÄTÄ versiota "amerikkalaisesta unelmasta" on kuollut (hallitus ja "sosialistinen" yhteiskunta *tappoivat* sen - samoin Euroopasta "tuodut" - lähes vuosisadan ajan tai enemmän. - Jos se selviää JOSKUSSA, se on vain erilaisissa MGTOW-poikamiehissä, jotka ovat hajallaan siellä täällä eräänlaisena "uskollisena jäänteenä".</w:t>
      </w:r>
    </w:p>
    <w:p>
      <w:r>
        <w:rPr>
          <w:b/>
          <w:u w:val="single"/>
        </w:rPr>
        <w:t xml:space="preserve">145206</w:t>
      </w:r>
    </w:p>
    <w:p>
      <w:r>
        <w:t xml:space="preserve">1. Sonyn osakkeet ovat vaihdelleet jo jonkin aikaa ja epäilen suuresti, etteivät he menisi "rikki" pelkästään tiddien sensuroinnista.  IIRC, syy merkittävään pudotukseen johtuu ennusteesta, jonka mukaan fiskaalinen tulos on pienentynyt tälle vuodelle. Siitä huolimatta, että he ovat jälkeenjääneinä konsolipolitiikkansa suhteen eivät luultavasti auta heitä ansaitsemaan sheckles takaisin.</w:t>
      </w:r>
    </w:p>
    <w:p>
      <w:r>
        <w:rPr>
          <w:b/>
          <w:u w:val="single"/>
        </w:rPr>
        <w:t xml:space="preserve">145207</w:t>
      </w:r>
    </w:p>
    <w:p>
      <w:r>
        <w:t xml:space="preserve">2.</w:t>
        <w:tab/>
        <w:t xml:space="preserve">Markkinat eivät oikeastaan reagoi ideologisiin uutisiin, elleivät isot pojat usko, että niillä on potentiaalia vaikuttaa tulokseen pidemmän aikaa. Joskus tapahtuu pieni ponnahdus tai pudotus, mutta yleensä asiat palaavat hyvin nopeasti lähtötasolle.</w:t>
      </w:r>
    </w:p>
    <w:p>
      <w:r>
        <w:rPr>
          <w:b/>
          <w:u w:val="single"/>
        </w:rPr>
        <w:t xml:space="preserve">145208</w:t>
      </w:r>
    </w:p>
    <w:p>
      <w:r>
        <w:t xml:space="preserve">3.</w:t>
        <w:tab/>
        <w:t xml:space="preserve">riippuu. "Japanin on sensuroitava miellyttääkseen Amerikkaa" -näkökulma on todella suututtanut Japanin markkinat, ja ne ovat merkittävä osa PS-markkinoista. Tällä kertaa voi tulla vakavia taloudellisia vastareaktioita.</w:t>
      </w:r>
    </w:p>
    <w:p>
      <w:r>
        <w:rPr>
          <w:b/>
          <w:u w:val="single"/>
        </w:rPr>
        <w:t xml:space="preserve">145209</w:t>
      </w:r>
    </w:p>
    <w:p>
      <w:r>
        <w:t xml:space="preserve">4.</w:t>
        <w:tab/>
        <w:t xml:space="preserve">Tatuointien sensurointi? luultavasti ei...  Amerikkalaiset kertovat japanilaisille kehittäjille, mitä he eivät saa ja mitä he saavat laittaa peleihinsä, vaikka japanilaiset vastustavat voimakkaasti kaikenlaista sensuuria? Voi, saatamme nähdä jonkinlaista rikkinäisyyttä.</w:t>
      </w:r>
    </w:p>
    <w:p>
      <w:r>
        <w:rPr>
          <w:b/>
          <w:u w:val="single"/>
        </w:rPr>
        <w:t xml:space="preserve">145210</w:t>
      </w:r>
    </w:p>
    <w:p>
      <w:r>
        <w:t xml:space="preserve">5.</w:t>
        <w:tab/>
        <w:tab/>
        <w:t xml:space="preserve">Oikeudenmukaisuuden nimissä he laittoivat mosaiikin vaganaan. Mutta muuten kaikki on reilua peliä.</w:t>
      </w:r>
    </w:p>
    <w:p>
      <w:r>
        <w:rPr>
          <w:b/>
          <w:u w:val="single"/>
        </w:rPr>
        <w:t xml:space="preserve">145211</w:t>
      </w:r>
    </w:p>
    <w:p>
      <w:r>
        <w:t xml:space="preserve">1. 2000-luvun alussa Mark Twainin teoksesta tehtiin uusintapainos, jossa kaikki sanan "neekeri" esiintymät korvattiin sanalla "orja".  Tämä ei ollut vain loukkaus kirjallisuutta ja akateemisia tiedemiehiä kohtaan, vaan ihmiset pitivät muutosta loukkaavana myös sosiaalisella tasolla.  Mark Twainin teokset ja To Kill a Mockingbirdin kaltaiset kirjat pyrkivät kuvaamaan rasismin kulttuuria esittämällä sen sellaisena kuin se on, eikä niiden tarvitse tehdä juuri mitään sen mustamaalaamiseksi.  Tämä tuomitsi sitä enemmän kuin mikään sensuuritoimi on koskaan tehnyt tai tulee koskaan kollektiivisesti tuomitsemaan sitä.    Asiasta ei voi keskustella, jos sitä yrittää kaunistella tai arkailla sitä kokonaan.</w:t>
      </w:r>
    </w:p>
    <w:p>
      <w:r>
        <w:rPr>
          <w:b/>
          <w:u w:val="single"/>
        </w:rPr>
        <w:t xml:space="preserve">145212</w:t>
      </w:r>
    </w:p>
    <w:p>
      <w:r>
        <w:t xml:space="preserve">1. Tiedätkö, alan ajatella, että ainoa syy siihen, etten ole juonut itseäni kuoliaaksi tai riippuvuuteen, on se, että olen liian halpa kusipää ostaakseni viinaa säännöllisesti.  Tarkoitan, että tämän paskan näkeminen saa minut HALUAMAAN juoda, mutta minulla ei ole yhtään, joten en voi.</w:t>
      </w:r>
    </w:p>
    <w:p>
      <w:r>
        <w:rPr>
          <w:b/>
          <w:u w:val="single"/>
        </w:rPr>
        <w:t xml:space="preserve">145213</w:t>
      </w:r>
    </w:p>
    <w:p>
      <w:r>
        <w:t xml:space="preserve">2.</w:t>
        <w:tab/>
        <w:t xml:space="preserve">&gt; Tarkoitan, että tämän paskan näkeminen saa minut HALUAMAAN juoda Ei auta. Lähde: Kokemus. Aamulla olen selvin päin. Nämä retardit ovat edelleen retardeja. Tyhmyyttä ei voi korjata.</w:t>
      </w:r>
    </w:p>
    <w:p>
      <w:r>
        <w:rPr>
          <w:b/>
          <w:u w:val="single"/>
        </w:rPr>
        <w:t xml:space="preserve">145214</w:t>
      </w:r>
    </w:p>
    <w:p>
      <w:r>
        <w:t xml:space="preserve">1. Eli jos valkoisilla ihmisillä on valkoisia lapsia, se on rasistista, mutta jos heillä on myös ei-valkoisia lapsia, se on myös rasistista? Siinä ei voi voittaa. Periaatteessa nämä ääliöt valittavat kaikesta huolimatta.</w:t>
      </w:r>
    </w:p>
    <w:p>
      <w:r>
        <w:rPr>
          <w:b/>
          <w:u w:val="single"/>
        </w:rPr>
        <w:t xml:space="preserve">145215</w:t>
      </w:r>
    </w:p>
    <w:p>
      <w:r>
        <w:t xml:space="preserve">2.</w:t>
        <w:tab/>
        <w:t xml:space="preserve">Bingo!</w:t>
      </w:r>
    </w:p>
    <w:p>
      <w:r>
        <w:rPr>
          <w:b/>
          <w:u w:val="single"/>
        </w:rPr>
        <w:t xml:space="preserve">145216</w:t>
      </w:r>
    </w:p>
    <w:p>
      <w:r>
        <w:t xml:space="preserve">1. Voisiko olla niin, että rakkaus on sosiaalinen vittumaisuus?</w:t>
      </w:r>
    </w:p>
    <w:p>
      <w:r>
        <w:rPr>
          <w:b/>
          <w:u w:val="single"/>
        </w:rPr>
        <w:t xml:space="preserve">145217</w:t>
      </w:r>
    </w:p>
    <w:p>
      <w:r>
        <w:t xml:space="preserve">1.  En odota mitään vähempää joltain, joka nauroi mieheltä, jonka penis leikattiin irti, ja pyysi sen jälkeen puolihuolimattomasti anteeksi.</w:t>
      </w:r>
    </w:p>
    <w:p>
      <w:r>
        <w:rPr>
          <w:b/>
          <w:u w:val="single"/>
        </w:rPr>
        <w:t xml:space="preserve">145218</w:t>
      </w:r>
    </w:p>
    <w:p>
      <w:r>
        <w:t xml:space="preserve">2.</w:t>
        <w:tab/>
        <w:t xml:space="preserve">ja säilytti silti työpaikkansa.</w:t>
      </w:r>
    </w:p>
    <w:p>
      <w:r>
        <w:rPr>
          <w:b/>
          <w:u w:val="single"/>
        </w:rPr>
        <w:t xml:space="preserve">145219</w:t>
      </w:r>
    </w:p>
    <w:p>
      <w:r>
        <w:t xml:space="preserve">3.</w:t>
        <w:tab/>
        <w:tab/>
        <w:t xml:space="preserve">Ja hädin tuskin tukahdutti naureskelun, kun hän sanoi 'anteeksi'.</w:t>
      </w:r>
    </w:p>
    <w:p>
      <w:r>
        <w:rPr>
          <w:b/>
          <w:u w:val="single"/>
        </w:rPr>
        <w:t xml:space="preserve">145220</w:t>
      </w:r>
    </w:p>
    <w:p>
      <w:r>
        <w:t xml:space="preserve">1. Ovatko parantavat loosit todellinen alkuperäiskansojen asia? Minusta tuntuu, että nomadinen metsästäjä-keräilijäyhteiskunta kohtelisi heimoon kuuluvia murhaajia paljon vähemmän mukavalla tavalla kuin laittamalla heidät ylellisiin parannusmajoihin.</w:t>
      </w:r>
    </w:p>
    <w:p>
      <w:r>
        <w:rPr>
          <w:b/>
          <w:u w:val="single"/>
        </w:rPr>
        <w:t xml:space="preserve">145221</w:t>
      </w:r>
    </w:p>
    <w:p>
      <w:r>
        <w:t xml:space="preserve">2.</w:t>
        <w:tab/>
        <w:t xml:space="preserve">FN-kulttuureissa korostetaan yleensä parantamista, kun joku on tehnyt rikoksen, ja suhteiden korjaamista. Tämä eroaa suuresti länsimaisista ihanteista. Läheskään kukaan FN-ihminen ei kuitenkaan halua, että heitä käytetään vakaviin rikoksiin, kuten lapsen murhaan. Tämä on täyttä paskaa. Itse asiassa monet FN-ihmiset vastustavat heitä voimakkaasti, koska FN-ihmiset ovat ensisijaisesti FN-rikosten suurimpia uhreja. Itse asiassa heimo, johon tämä kusipää sijoitettiin, taisteli voimakkaasti sen puolesta, että hänet tuotiin sinne, ja he ovat myös vihaisia.  Rehellisesti sanottuna, tästä ei ole mitään syytä olla vihainen FN-kansalle. Olkaa vihainen sille kusipäälle, joka käytti järjestelmää väärin, ja sille roskaväelle, joka salli sen tapahtua. Lakatkaa syyttämästä FN-ihmisiä; he ovat tässä asiassa syyttömiä.</w:t>
      </w:r>
    </w:p>
    <w:p>
      <w:r>
        <w:rPr>
          <w:b/>
          <w:u w:val="single"/>
        </w:rPr>
        <w:t xml:space="preserve">145222</w:t>
      </w:r>
    </w:p>
    <w:p>
      <w:r>
        <w:t xml:space="preserve">1. Hän vain kuulostaa kusipäältä</w:t>
      </w:r>
    </w:p>
    <w:p>
      <w:r>
        <w:rPr>
          <w:b/>
          <w:u w:val="single"/>
        </w:rPr>
        <w:t xml:space="preserve">145223</w:t>
      </w:r>
    </w:p>
    <w:p>
      <w:r>
        <w:t xml:space="preserve">1. En ole kuullut sitä sanottavan................soittiko Tucker poliisille vai ei?</w:t>
      </w:r>
    </w:p>
    <w:p>
      <w:r>
        <w:rPr>
          <w:b/>
          <w:u w:val="single"/>
        </w:rPr>
        <w:t xml:space="preserve">145224</w:t>
      </w:r>
    </w:p>
    <w:p>
      <w:r>
        <w:t xml:space="preserve">2.</w:t>
        <w:tab/>
        <w:t xml:space="preserve">Jos näen yhdenkin huppupäisen homon naamioituneena korttelissani pilkkopimeässä, soitan poliisit.</w:t>
      </w:r>
    </w:p>
    <w:p>
      <w:r>
        <w:rPr>
          <w:b/>
          <w:u w:val="single"/>
        </w:rPr>
        <w:t xml:space="preserve">145225</w:t>
      </w:r>
    </w:p>
    <w:p>
      <w:r>
        <w:t xml:space="preserve">3.</w:t>
        <w:tab/>
        <w:tab/>
        <w:t xml:space="preserve">Kunnes saamme omat mielipidekirjoituksemme esille, olemme pelkkiä pedoja, joista kukaan ei välitä tarpeeksi "protestoidakseen".  Ilmeisesti Tucker tietää, keitä jotkut näistä ihmisistä ovat.</w:t>
      </w:r>
    </w:p>
    <w:p>
      <w:r>
        <w:rPr>
          <w:b/>
          <w:u w:val="single"/>
        </w:rPr>
        <w:t xml:space="preserve">145226</w:t>
      </w:r>
    </w:p>
    <w:p>
      <w:r>
        <w:t xml:space="preserve">1. En tarvitse venäläisten apua tietääkseni, milloin elokuva on propagandalla täytettyä roskaa.  Nämä ihmiset ovat niin eristyksissä rikkaiden kaupunkiliberaalien kurpitsamaustekahvikuplissaan, että he todella uskovat, että toinen puoli heidän maastaan koostuu "venäläisistä trolleista".</w:t>
      </w:r>
    </w:p>
    <w:p>
      <w:r>
        <w:rPr>
          <w:b/>
          <w:u w:val="single"/>
        </w:rPr>
        <w:t xml:space="preserve">145227</w:t>
      </w:r>
    </w:p>
    <w:p>
      <w:r>
        <w:t xml:space="preserve">1. Tämän vuoksi en halua miespuolisia lapsia. Pelkään, että nainen yrittää pilata hänen elämänsä väärillä syytöksillä ilkeyttään.  Jos minulla on poikia, kerron heille, että heidän on keskityttävä akateemisiin opintoihin ennen kuin harkitsevat tytön kanssa seurustelua. Aion selittää täysin, mitä seurauksia on siitä, että seurustellaan, mennään naimisiin ja hankitaan lapsia moraalisesti heikon naisen kanssa.   On pelottavaa, kuinka monen sellaisen naisen kanssa olen Facebookissa kaverina, jotka ovat Me Too ja Believe All Women -liikkeiden kannalla.</w:t>
      </w:r>
    </w:p>
    <w:p>
      <w:r>
        <w:rPr>
          <w:b/>
          <w:u w:val="single"/>
        </w:rPr>
        <w:t xml:space="preserve">145228</w:t>
      </w:r>
    </w:p>
    <w:p>
      <w:r>
        <w:t xml:space="preserve">2.</w:t>
        <w:tab/>
        <w:t xml:space="preserve">Muistan, kun äitini varoitti minua vaarasta, joka aiheutui siitä, että annoin naiselle kyydin kotiin, jos hänen autonsa oli hajonnut.   Kyseisellä naisella oli äitini mukaan kyseenalainen luonne, mutta minusta hän oli kunnossa.  Äitini sai minut ymmärtämään, mitä minulle ja/tai tulevaisuudelleni voisi tapahtua, jos tuo tai mikä tahansa nainen päättäisi väittää, että olin hyökännyt hänen kimppuunsa tai käynyt hänen kimppuunsa, kun olin ollut hänen kanssaan kahden.  Äitini oli todella aikaansa edellä, monella tavalla. Siitä olen ikuisesti kiitollinen.</w:t>
      </w:r>
    </w:p>
    <w:p>
      <w:r>
        <w:rPr>
          <w:b/>
          <w:u w:val="single"/>
        </w:rPr>
        <w:t xml:space="preserve">145229</w:t>
      </w:r>
    </w:p>
    <w:p>
      <w:r>
        <w:t xml:space="preserve">3.</w:t>
        <w:tab/>
        <w:tab/>
        <w:t xml:space="preserve">Perheeni oli hiljattain juhlissa, ja tapasin uuden tytön ja aloin jutella hänen kanssaan, ja sitten jatkoimme keskustelua ulkona kahdestaan. Myöhemmin kerroin äidilleni siitä tytöstä, jonka olin tavannut, äitini oli niin vihainen minulle, että päätin olla yksin sen tytön kanssa. Ilmeisesti hän oli joutunut nuorisovankilaan, koska oli hakannut luokkatoveriaan ja oli pakonomainen valehtelija. Ulkona olisi voinut tapahtua mitä tahansa, ja jälkikäteen ajatellen tajuan, kuinka jälkeenjäänyt olin, kun valitsin olla yksin tytön kanssa, jonka olin ensimmäistä kertaa. Pysykää turvassa miehet.</w:t>
      </w:r>
    </w:p>
    <w:p>
      <w:r>
        <w:rPr>
          <w:b/>
          <w:u w:val="single"/>
        </w:rPr>
        <w:t xml:space="preserve">145230</w:t>
      </w:r>
    </w:p>
    <w:p>
      <w:r>
        <w:t xml:space="preserve">4.</w:t>
        <w:tab/>
        <w:tab/>
        <w:tab/>
        <w:t xml:space="preserve">Juuri niin. On valitettava tosiasia, että valehtelijat voivat pilata ihmisen elämän. Elä ja opi, toivottavasti tarpeeksi nopeasti, jotta vältät oman elämäsi pilaamisen.  Meidän kaikkien on osattava suojautua kuvaamasi kaltaisilta näennäisen harmittomilta tapauksilta.  Vielä 70- ja 80-luvuilla juopuneet yhteenotot olivat yleisiä, mutta eivät enää. Nykyään kampuksilla voimassa olevat typerät säännöt tekevät itse asiassa mahdolliseksi sen, että nainen voi harrastaa innokkaasti seksiä yhteisymmärryksessä ja jopa olla normaalisti tekemisissä kumppaninsa kanssa päiviä tai viikkoja sen jälkeen, mutta muuttaa sitten myöhemmin mieltään ja väittää tulleensa raiskatuksi. En usko, että elämä voi olla paljon hullumpaa kuin tämä.</w:t>
      </w:r>
    </w:p>
    <w:p>
      <w:r>
        <w:rPr>
          <w:b/>
          <w:u w:val="single"/>
        </w:rPr>
        <w:t xml:space="preserve">145231</w:t>
      </w:r>
    </w:p>
    <w:p>
      <w:r>
        <w:t xml:space="preserve">1. -ei pidä siitä, että ihmiset sanovat minua - sanoo minua Hmm...</w:t>
      </w:r>
    </w:p>
    <w:p>
      <w:r>
        <w:rPr>
          <w:b/>
          <w:u w:val="single"/>
        </w:rPr>
        <w:t xml:space="preserve">145232</w:t>
      </w:r>
    </w:p>
    <w:p>
      <w:r>
        <w:t xml:space="preserve">2.</w:t>
        <w:tab/>
        <w:t xml:space="preserve">Ne tarkoittavat sitä, kun joku sanoo hahmosta: "Tämä on niin minä!", eikä sitä, että hän käyttää g-sanaa itsensä tunnistamiseen lauseessa.</w:t>
      </w:r>
    </w:p>
    <w:p>
      <w:r>
        <w:rPr>
          <w:b/>
          <w:u w:val="single"/>
        </w:rPr>
        <w:t xml:space="preserve">145233</w:t>
      </w:r>
    </w:p>
    <w:p>
      <w:r>
        <w:t xml:space="preserve">3.</w:t>
        <w:tab/>
        <w:tab/>
        <w:t xml:space="preserve">Se käy selväksi, kun asiaa hieman tarkemmin miettii, mutta ei heti.  Aluksi näyttää siltä, että tämä poika on vain hyvin itsepäisesti jälkeenjäänyt.</w:t>
      </w:r>
    </w:p>
    <w:p>
      <w:r>
        <w:rPr>
          <w:b/>
          <w:u w:val="single"/>
        </w:rPr>
        <w:t xml:space="preserve">145234</w:t>
      </w:r>
    </w:p>
    <w:p>
      <w:r>
        <w:t xml:space="preserve">1. Samus? Lara Croft? Master Aqua? Eleanor ja Elizabeth Bioshockista? Shantae? Morrigan ja Leliana?! Elinicia, Lyn, Lucina ja Azura?!?!?! 2B?!?! Helvetti, Peach voidaan vittu laskea, koska hän on mukana Mario and the Seven Starsissa, Super Princess Peachissa, Paper Mario Wii:ssä ja New Super Mario Bros Wii U:ssa!!!!.  Rukoilen, että joku muu lisää jos haluaa!</w:t>
      </w:r>
    </w:p>
    <w:p>
      <w:r>
        <w:rPr>
          <w:b/>
          <w:u w:val="single"/>
        </w:rPr>
        <w:t xml:space="preserve">145235</w:t>
      </w:r>
    </w:p>
    <w:p>
      <w:r>
        <w:t xml:space="preserve">2.</w:t>
        <w:tab/>
        <w:t xml:space="preserve">Sarah Kerrigan (Starcraft),Johanna Dark (Perfect Dark). Luulen, että Tetriksen L-lohko tunnistetaan naiseksi, Chell (Portal), Rochelle ja Zoey (Left 4 Dead 1 &amp; 2).</w:t>
      </w:r>
    </w:p>
    <w:p>
      <w:r>
        <w:rPr>
          <w:b/>
          <w:u w:val="single"/>
        </w:rPr>
        <w:t xml:space="preserve">145236</w:t>
      </w:r>
    </w:p>
    <w:p>
      <w:r>
        <w:t xml:space="preserve">3.</w:t>
        <w:tab/>
        <w:tab/>
        <w:t xml:space="preserve">Aloy Horizonista: Zero Dawnista, Rayne Bloodrayne-sarjasta, Jill Valentine ja Claire Redfield Resident Evil -sarjasta, Regina Dino Crisisistä, Aya Brea Parasite Evestä, Hana ja Rain Fear Effect -sarjasta.</w:t>
      </w:r>
    </w:p>
    <w:p>
      <w:r>
        <w:rPr>
          <w:b/>
          <w:u w:val="single"/>
        </w:rPr>
        <w:t xml:space="preserve">145237</w:t>
      </w:r>
    </w:p>
    <w:p>
      <w:r>
        <w:t xml:space="preserve">4.</w:t>
        <w:tab/>
        <w:tab/>
        <w:tab/>
        <w:t xml:space="preserve">Lucca, Ayla ja Marle Chrono Triggerista. Terra, Celes ja Relm Final Fantasy VI:sta. Lenna, Faris ja Krile Final Fantasy V:stä. Bastila, Mission Vao ja Juhani KOTORista, ja Revanista voi tehdä myös naisen. Ja indie-peleissä meillä on Dorothy Steamworld Dig 2:sta ja Beatrix Lebeau Slime Rancherista. Puhumattakaan kaikista peleistä, joissa voit luoda oman päähenkilösi ja tehdä hänestä naisen, kuten Skyrim, Fallout 4, Terraria tai Starbound. Tai peleistä, joissa hahmot ovat satunnaistettuja ja voivat olla kumpi tahansa, kuten XCOM 1 ja 2.</w:t>
      </w:r>
    </w:p>
    <w:p>
      <w:r>
        <w:rPr>
          <w:b/>
          <w:u w:val="single"/>
        </w:rPr>
        <w:t xml:space="preserve">145238</w:t>
      </w:r>
    </w:p>
    <w:p>
      <w:r>
        <w:t xml:space="preserve">5.</w:t>
        <w:tab/>
        <w:tab/>
        <w:tab/>
        <w:tab/>
        <w:t xml:space="preserve">KUKAAN EI VÄLITÄ TÄSTÄ NÖRTTI SHIR HOMO SE TARVITSEE OLLA PELI, JOLLA ON JÄTTIMÄINEN MARKKINOINTI YKSIKKÖ SEN TAKANA, JUMALA</w:t>
      </w:r>
    </w:p>
    <w:p>
      <w:r>
        <w:rPr>
          <w:b/>
          <w:u w:val="single"/>
        </w:rPr>
        <w:t xml:space="preserve">145239</w:t>
      </w:r>
    </w:p>
    <w:p>
      <w:r>
        <w:t xml:space="preserve">6.</w:t>
        <w:tab/>
        <w:tab/>
        <w:tab/>
        <w:tab/>
        <w:tab/>
        <w:t xml:space="preserve">Jätä klassiset SNES-roolipelit pois omalla vastuullasi.</w:t>
      </w:r>
    </w:p>
    <w:p>
      <w:r>
        <w:rPr>
          <w:b/>
          <w:u w:val="single"/>
        </w:rPr>
        <w:t xml:space="preserve">145240</w:t>
      </w:r>
    </w:p>
    <w:p>
      <w:r>
        <w:t xml:space="preserve">1. &gt; Twitter-ketjussa Price kertoo yksityiskohtaisesti irtisanomisten syistä ja toteaa, että "[...] Useimmiten kyse on huonosta johtamisesta. Ja se, että pelialan lahjakkuus nähdään kertakäyttöisenä."  Niinhän se onkin. Ei ole ainakaan minun tietääkseni yhtään studiota, joka oikeasti innovoisi teknologiaa ja mekaanista suunnittelua, josta pelit rakennetaan. Nykyaikaiset pelikehitysstudiot tekevät loistavia tuotteita, mutta se tarkoittaa, että tiimit ovat vaihdettavissa alusta loppuun. Sinun on todistettava ihmisille, että olet korvaamaton olemalla liian hyvä, jotta sinua ei voi päästää menemään, tai sinun on perustettava oma studio, jotta voit välttää tämän ongelman kokonaan. &gt;Price, joka sai hiljattain potkut ArenaNetistä sen jälkeen, kun kiista fanien kanssa vuoropuhelusta yltyi häirintäkampanjaksi, jonka avulla yhtiö onnistui painostamaan hänet irtisanomaan hänet, tietää liiankin hyvin, että peliyhtiöt eivät todennäköisesti seiso työntekijöidensä tukena pienimmässäkään rasituksessa.  Yksikään yritys ei halua ketään, joka on aiemmin ollut hillitön kusipää, varsinkaan asiakaskunnalleen. Pricen osallisuuden pois jättäminen on valehtelua, jota Rhizomen kaltaisen täysin tuntemattoman ja täysin unohdettavan yrityksen ei pitäisi tehdä, koska se pikemminkin hautaa sinut kuin tukee sinua, kuten luulet, Lana. &gt;Hän selittää viestiketjussa, että suurin osa näistä kertakäyttötyöpaikoista menee nuorille työntekijöille, jotka voivat saada pienempää palkkaa, ja että on hyvin epätodennäköistä, että suurin osa yrityksistä joutuisi vastuuseen väärinkäytöksistään.  Tämä ei ole väärinkäytöksiä, tämä on työelämän status quo. Perimmäinen ero on siinä, että te ihmiset olette liian tyhmiä puolustaaksenne parempaa sopimusta ja liian pelokkaita kävelläksenne, jos ette saa haluamaanne. Näitä taktiikoita ovat muun muassa toimialan mustat listat, ulkoistaminen, epävarmat sopimukset, palkkavarkaus ja erilaiset sisäiset väärinkäytökset ja häirintä, erityisesti haavoittuvimmassa asemassa olevia työntekijöitä kohtaan (naiset, LGBTQIA+-ihmiset, ei-valkoiset työntekijät).  Miksi voitte antaa vain yhden "lähteen" kaikille näille väitteille? Millainen toimittaja ei anna lähteitä? Ai niin, aivan oikein, moderni keltainen, sensaatiohakuinen, klikkailuun perustuva mielipidekeskeinen blogi. &gt;Vihaiset pelaajat voidaan helposti ymmärtää taantumuksellisiksi ryöstäjiksi, jotka toimivat resurssina videopeliyhtiöille, jotka pitävät parempana sitä, että niiden työntekijät ovat peloissaan, hiljaa ja vailla tarvitsemaansa vaikutusvaltaa.  Minä pidän parempana suunnittelijoiden työvoimaa, joka on pätevää, tehokasta ja rehellistä. Te ette ole mitään näistä, ja sen vuoksi pidän tervetulleena oikeutetusti ansaittuja paskanmarjatuomioita.  En aio mennä pidemmälle, koska tämä artikkeli on yli viisi ja puoli tuhatta sanaa, eikä sillä ole oikeutta tai tarkoitusta olla niin pitkä. Cliffnotes:  - Zoe Quinn myönsi tehneensä kaiken, mitä häntä vastaan nostettiin syytteitä, joten hänen esiin tuomisensa ei ole hyödyllistä.  - Alison Rapp sai potkut, koska hän oli prostituoitu, mikä on kauhea osoitus peliyhtiöltä, joka tekee huippupelejä, jotka on suunnattu perhe- ja ystäväpelaamiseen, erityisesti nuoremmalle väestöryhmälle.   - Vertailussa "ryöstäjiin" ei ole mitään järkeä.  - Se ei todellakaan koskaan riitä.  Hyvä kirjoittaja olisi ymmärtänyt asian neljäsosalla Lanan käyttämistä sanoista, eikä olisi pitänyt antaa vitun historian oppituntia ja sisällyttänyt tapahtumia ja lainauksia, joissa ei ole järkeä edes asiayhteydessä. Lyhyesti ja selkeästi, Lana; opettele niitä.</w:t>
      </w:r>
    </w:p>
    <w:p>
      <w:r>
        <w:rPr>
          <w:b/>
          <w:u w:val="single"/>
        </w:rPr>
        <w:t xml:space="preserve">145241</w:t>
      </w:r>
    </w:p>
    <w:p>
      <w:r>
        <w:t xml:space="preserve">1. &gt; Se sanoo myös, että yliopisto rikkoo liittovaltion syrjinnänvastaista lakia koskevan 2. Yhdysvaltain vetoomuspiirin tuomioistuimen äskettäisen ennakkotapauksen, kun se antaa arvostelun perusteella "suosia homoseksuaaleja ja transsukupuolisia ihmisiä".  Toisin sanoen, mustana transnaisena, joka pitää naisista, minulla on paljon suuremmat mahdollisuudet päästä sisään kuin useimmilla ihmisillä riippumatta lahjakkuuseroista välillämme. Vau, se ei saisi minua tuntemaan itseäni otetuksi mukaan ja tervetulleeksi, vaan pikemminkin saisi minut miettimään, otettiinko minut mukaan vain identiteettipolitiikan takia.  Ainakin vuosia sitten, kun suoritin verkkokursseja yliopistossa, olin samalla pelikentällä kuin kaikki muutkin ja todistetusti pystyin kilpailemaan muiden opiskelijoiden kanssa. Tunnen luultavasti, etten ole ansainnut tutkintoani, jos minulle annetaan haitta verrattuna useimpiin muihin opiskelijoihin.</w:t>
      </w:r>
    </w:p>
    <w:p>
      <w:r>
        <w:rPr>
          <w:b/>
          <w:u w:val="single"/>
        </w:rPr>
        <w:t xml:space="preserve">145242</w:t>
      </w:r>
    </w:p>
    <w:p>
      <w:r>
        <w:t xml:space="preserve">2.</w:t>
        <w:tab/>
        <w:t xml:space="preserve">Minulla oli SJW (en tiennyt silloin) työtoveri, joka sekosi täysin, koska sanoin vitsikkäästi, että hänellä oli etulyöntiasema mahdollisen ylennyksen saamisessa, koska hän oli nainen.  Hän kohteli minua kuin täyttä paskaa kahden vuoden ajan.  En kadu mitään.</w:t>
      </w:r>
    </w:p>
    <w:p>
      <w:r>
        <w:rPr>
          <w:b/>
          <w:u w:val="single"/>
        </w:rPr>
        <w:t xml:space="preserve">145243</w:t>
      </w:r>
    </w:p>
    <w:p>
      <w:r>
        <w:t xml:space="preserve">3.</w:t>
        <w:tab/>
        <w:tab/>
        <w:t xml:space="preserve">Näen, että klassinen SJW:n anteeksiantamattomuus on toiminnassa. Eikö hän tarvinnut muuta kuin tuon, jotta hän sekosi kahdeksi vuodeksi? Miten on mahdollista, että "hyvillä tyypeillä" on niin kauheita piirteitä, kuten kaunan pitäminen niin pitkään?</w:t>
      </w:r>
    </w:p>
    <w:p>
      <w:r>
        <w:rPr>
          <w:b/>
          <w:u w:val="single"/>
        </w:rPr>
        <w:t xml:space="preserve">145244</w:t>
      </w:r>
    </w:p>
    <w:p>
      <w:r>
        <w:t xml:space="preserve">4.</w:t>
        <w:tab/>
        <w:tab/>
        <w:tab/>
        <w:t xml:space="preserve">Joo, siinä kaikki.  Noin kahden vuoden vihaamisen jälkeen hän vihdoin pehmeni. Olemme hyvissä väleissä.  Pahempaa oli kuitenkin se, että silloinen tyttöystäväni ei asettunut puolelleni, koska sanoin, että työkaverini "käyttäytyi kuin mulkku".  Edit: sanamuoto.</w:t>
      </w:r>
    </w:p>
    <w:p>
      <w:r>
        <w:rPr>
          <w:b/>
          <w:u w:val="single"/>
        </w:rPr>
        <w:t xml:space="preserve">145245</w:t>
      </w:r>
    </w:p>
    <w:p>
      <w:r>
        <w:t xml:space="preserve">1. Inhottava.   Naiset ovat etulyöntiasemassa lähes kaikin tavoin, seurustelussa, koulutuksessa, sympatian saamisessa. Silti feministit teeskentelevät edelleen, että naisia sorretaan? Mikseivät he puutu tähän sukupuolten väliseen tuomioeroon??</w:t>
      </w:r>
    </w:p>
    <w:p>
      <w:r>
        <w:rPr>
          <w:b/>
          <w:u w:val="single"/>
        </w:rPr>
        <w:t xml:space="preserve">145246</w:t>
      </w:r>
    </w:p>
    <w:p>
      <w:r>
        <w:t xml:space="preserve">2.</w:t>
        <w:tab/>
        <w:t xml:space="preserve">Poistettu? Miksi, mies, miksi?</w:t>
      </w:r>
    </w:p>
    <w:p>
      <w:r>
        <w:rPr>
          <w:b/>
          <w:u w:val="single"/>
        </w:rPr>
        <w:t xml:space="preserve">145247</w:t>
      </w:r>
    </w:p>
    <w:p>
      <w:r>
        <w:t xml:space="preserve">3.</w:t>
        <w:tab/>
        <w:tab/>
        <w:t xml:space="preserve">Todennäköisesti ennen kuin joku niistä kymmenistä subs, jotka reddit sallii ihmisten avoimen doxaamisen, doxaa hänet.</w:t>
      </w:r>
    </w:p>
    <w:p>
      <w:r>
        <w:rPr>
          <w:b/>
          <w:u w:val="single"/>
        </w:rPr>
        <w:t xml:space="preserve">145248</w:t>
      </w:r>
    </w:p>
    <w:p>
      <w:r>
        <w:t xml:space="preserve">4.</w:t>
        <w:tab/>
        <w:tab/>
        <w:tab/>
        <w:t xml:space="preserve">Minusta meidän pitäisi alkaa tehdä samoin feministeille, antifoille ja muille vastaaville.  En kuulu niihin, jotka kannattavat ajatusta "heidän taktiikkansa käyttäminen tekee sinusta yhtä pahan kuin he".  On parempiakin ihmisiä kuin minä, jotka voivat ottaa tuon korkean tien.  Olen sotilas, ja sanon, että tulta vastaan taistellaan tulella.</w:t>
      </w:r>
    </w:p>
    <w:p>
      <w:r>
        <w:rPr>
          <w:b/>
          <w:u w:val="single"/>
        </w:rPr>
        <w:t xml:space="preserve">145249</w:t>
      </w:r>
    </w:p>
    <w:p>
      <w:r>
        <w:t xml:space="preserve">5.</w:t>
        <w:tab/>
        <w:tab/>
        <w:tab/>
        <w:tab/>
        <w:t xml:space="preserve">Jos et ota korkeaa linjaa, ajat ihmisiä vastustajiesi puolelle. Ajattele asiaa näin: Hyvä on, onnekas sinä. Onnistuit paljastamaan yhden antifa-paskiaisen ja pilaamaan hänen sosiaalisen asemansa ystäviensä ja perheensä keskuudessa. Mutta nyt kaikki näkevät, mitä teit jollekin satunnaiselle kusipäälle internetissä, ja luulevat, että olette kaikki kusipäitä. Vaikka se olisit ollut vain sinä, tuo yksi tapahtuma voi vakuuttaa satoja, ehkä jopa tuhansia ihmisiä vastustamaan koko liikettäsi, ja tapahtuma toimii vastustajiesi propagandana sinua vastaan; vaikka he tekisivät saman itse.  Tl;dr: vahingoitat liikettäsi enemmän sillä, ettet valitse korkeampaa tietä, joten jos välität todellisesta yhteiskunnallisesta muutoksesta etkä vain kostosta, et käytä heidän taktiikkaansa.</w:t>
      </w:r>
    </w:p>
    <w:p>
      <w:r>
        <w:rPr>
          <w:b/>
          <w:u w:val="single"/>
        </w:rPr>
        <w:t xml:space="preserve">145250</w:t>
      </w:r>
    </w:p>
    <w:p>
      <w:r>
        <w:t xml:space="preserve">1. "Äärioikeisto" tarkoittaa näille jälkeenjääneille äärivasemmistolaisille typeryksille kaikkea Marxista oikealle.</w:t>
      </w:r>
    </w:p>
    <w:p>
      <w:r>
        <w:rPr>
          <w:b/>
          <w:u w:val="single"/>
        </w:rPr>
        <w:t xml:space="preserve">145251</w:t>
      </w:r>
    </w:p>
    <w:p>
      <w:r>
        <w:t xml:space="preserve">1. Ei kiitos. Kun haluan nähdä karvaisia juttuja, voin etsiä niitä cringe-subista. Tästä huolimatta kantani tähän alaryhmään on aina ollut, että ei ole muita sääntöjä kuin estää juttuja harhailemasta laittomuuksiin tai rikkomasta redditin koko sivuston sääntöjä. Sanon kuitenkin, että jos tämä sub alkaa täyttyä turkistarhauksen rappeutumisesta, lopettaisin henkilökohtaisesti lurkkailun niin paljon. &amp;#x200B; EDIT: Jälkikäteen ajateltuna tunnen huonoa omaatuntoa sanan "rappeutuminen" takia. Ei ole minun asiani tuomita ketään heidän seksuaalisten mieltymystensä vuoksi, ja minun olisi pitänyt olla maltillisempi. En editoi sitä pois, koska sanoin sen ja minun pitäisi omistaa se, mutta pyydän anteeksi.</w:t>
      </w:r>
    </w:p>
    <w:p>
      <w:r>
        <w:rPr>
          <w:b/>
          <w:u w:val="single"/>
        </w:rPr>
        <w:t xml:space="preserve">145252</w:t>
      </w:r>
    </w:p>
    <w:p>
      <w:r>
        <w:t xml:space="preserve">2.</w:t>
        <w:tab/>
        <w:t xml:space="preserve">Guy, Furry-yhteisöä on viime aikoina ravistellut seksiskandaalien sarja. Jos yhteisö ei ole ottamassa itseään tarkkaan silmätikuksi, niin sen pitäisi olla.  En mene yksityiskohtiin, mutta pyhä paska; melkein oksensin.  Ymmärrän, etteivät kaikki turkkilaiset ole osallisia, mutta merkittävä osa yhteisöstä on, ja monet muut keksivät tekosyitä ja auttavat suojelemaan pahimpia tekijöitä.  Olemme oikeassa siinä, että pidämme etäisyyttä tähän paskaan. Älkää koskeko kakkaan.</w:t>
      </w:r>
    </w:p>
    <w:p>
      <w:r>
        <w:rPr>
          <w:b/>
          <w:u w:val="single"/>
        </w:rPr>
        <w:t xml:space="preserve">145253</w:t>
      </w:r>
    </w:p>
    <w:p>
      <w:r>
        <w:t xml:space="preserve">3.</w:t>
        <w:tab/>
        <w:tab/>
        <w:t xml:space="preserve">Ei ole mikään yllätys, että fetissin ympärille keksityssä fandomissa on todellisia degeneroituneita. Mutta en näe, että heidän tarvitsisi ryhtyä oman yhteisönsä kovaan poliisityöhön kourallisen hirveiden ihmisten takia. Haluaisin todella tietää, mistä olet saanut tiedon siitä, että merkittävä osa heidän yhteisöstään pitää siitä, koska olen nähnyt juuri päinvastaista; paljon vastenmielisyyttä ja yleistä tyytymättömyyttä. Mutta koska he ovat nörttifandomia, oli myös odotettavissa, että todistustaakkaa alettiin odottaa ennen kuin ihmiset alkoivat sytyttää soihtuja. Sillä, että he ovat turkiksia, on tässä tapauksessa suunnilleen yhtä paljon tekemistä heidän kauheiden taipumustensa kanssa kuin pelaajilla on tekemistä sen kanssa, että he ovat alt right -natseja.  Selventääkseni, se on periaatteessa samoja odotuksia heidän yhteisöään kohtaan kuin sjws:llä on pelaamista tai nörttifandomeja kohtaan. Tämän seurauksena sellainen suodattaminen, jonka voisi odottaa tapahtuvan kourallisen tällaiseen paskaan hurahtaneiden kavereiden karsimiseksi, tarkoittaisi sitä, että kaikki eläisivät sellaisessa vainoharhaisessa valvontaparanoian vallassa, jota vastaan yritämme täällä argumentoida. Sattumoisin konventiot ja sivustot hylkäsivät tämän tyypin aika rankasti.</w:t>
      </w:r>
    </w:p>
    <w:p>
      <w:r>
        <w:rPr>
          <w:b/>
          <w:u w:val="single"/>
        </w:rPr>
        <w:t xml:space="preserve">145254</w:t>
      </w:r>
    </w:p>
    <w:p>
      <w:r>
        <w:t xml:space="preserve">4.</w:t>
        <w:tab/>
        <w:tab/>
        <w:tab/>
        <w:t xml:space="preserve">&gt; Se, että fetissin ympärille keksityssä fandomissa on todellisia degeneroituneita, ei ole yllätys. Mutta en näe, että heidän pitäisi ryhtyä oman yhteisönsä kovaksi poliisiksi kourallisen kamalien ihmisten takia, koska niinhän teidän pitäisi tehdä, jos ajattelette hetkeäkään, että "me" EDGY BOI GRIMDARK (SIUNATKAA EMPRAA) annoimme jälkeenjääneiden tehdä jälkeenjääneiden asioita, olette helvetin väärässä, **koska** olette osa sitä, **koska** pidätte siitä, teidän **pitäisi** valvoa sitä, tai muuten se, mikä oli teidän, kuolee jonain päivänä tai muuttuu niin paljon, ettette enää tunnista sitä.  Onko hauskaa sanoa vanhan kaartin pylväälle, että painukoon vittuun? Ei helvetissä.  Onko hauskaa olla osa fandomia ja olla tunnettu siitä, että on "sääntöjen reaktionääri", kun pitäisi olla siellä pitämässä hauskaa? vittu ei.</w:t>
      </w:r>
    </w:p>
    <w:p>
      <w:r>
        <w:rPr>
          <w:b/>
          <w:u w:val="single"/>
        </w:rPr>
        <w:t xml:space="preserve">145255</w:t>
      </w:r>
    </w:p>
    <w:p>
      <w:r>
        <w:t xml:space="preserve">5.</w:t>
        <w:tab/>
        <w:tab/>
        <w:tab/>
        <w:tab/>
        <w:t xml:space="preserve">Haluaisin ajatella, että siinä vaiheessa, kun hyvät ihmiset ovat mukana, asiasta ilmoitetaan asianmukaisille viranomaisille. Sen, jolla on todellisia todisteita, olosuhteisiin liittyviä tai muita, olisi tehtävä asianmukainen ilmoitus, ja kaikkien muiden asianosaisten olisi varmistettava, että tilanne on tiedossa.  Olen rehellisesti utelias, miten poliisitoiminta tapahtuu tästä eteenpäin, omin sanoin. Koska minulla on yleensä tapana ajatella ihmisistä hyväntahtoisesti, joten en oleta, että suurin osa turkistarhaajista vittuilee tiellä ja lyö koiria perseeseen, mutta se on vain vanha tyhmä minä ja optimistinen ihmiskäsitykseni. Mutta taaskaan en etsi, ja useimmat ihmiset, joiden kanssa olen ollut tekemisissä kyseisestä fandomista, eivät koskaan vaikuttaneet minusta sellaisilta, aivan kuten tämä videolla esiintyvä henkilö ei koskaan vaikuttanut sellaiselta kaikille, jotka ilmeisesti tunsivat hänet.   Tarkoitan tällä sitä, että sen lisäksi, että reagoidaan säädyllisesti ja autetaan poikkeavia henkilöitä kohtaamaan tekojensa oikeudelliset seuraukset, tämän epäilyksen pinnan kohdistaminen kokonaiseen massiiviseen ihmisryhmään asettaa samanlaisia kohtuuttoman mahdottomia odotuksia kuin sjw-tyypit asettavat meille. Mahdotonta itsevalvontaa, jossa kaikkia epäillään aina, koska väistämättä joku on varmasti sekopää, joten yhtä hyvin voisi olla aina hiusliipaisimella. Tuo tilanne on yhtä lailla hauska tappaja kuin se, mitä sinä ehdotat.</w:t>
      </w:r>
    </w:p>
    <w:p>
      <w:r>
        <w:rPr>
          <w:b/>
          <w:u w:val="single"/>
        </w:rPr>
        <w:t xml:space="preserve">145256</w:t>
      </w:r>
    </w:p>
    <w:p>
      <w:r>
        <w:t xml:space="preserve">6.</w:t>
        <w:tab/>
        <w:tab/>
        <w:tab/>
        <w:tab/>
        <w:tab/>
        <w:t xml:space="preserve">&gt; kohtuuttoman mahdoton odotus Onko se, että ei tehdä varsinaista eläimellisyyttä, "mahdoton odotus"? onko se, että tunnetun yhteisönne jäsenen sallitaan olla täysin jälkeenjäänyt ja paskamainen, "mahdoton odotus"? &gt; mahdoton odotus, jonka sjw-tyypit asettavat meille. Tuo mahdoton itsevalvonta, jossa kaikki ovat aina epäilyttäviä, koska väistämättä joku siellä on pakko olla sekopää, joten yhtä hyvin voisi olla aina hiusliipaisimella. Tuo tilanne on yhtä lailla hauska tappaja kuin se mitä ehdotat.  Ensinnäkin, en ehdota paskaakaan, tämä ei ole ehdotus, se on muistutus siitä, mitä odottaa sinua, jos et tee, kuinka monta paskaa "me" menetimme? SCP: stä MTG: hen, koska "me" annoimme syövän, joka on PC &amp; SJW, juurtua, en tiedä, luitko viestini vai et, joten lainaan sen uudelleen, vastaus ei muuttunut yhtään. &gt; [...] **sillä** olet osa sitä, **sillä** pidät siitä, sinun **pitäisi** valvoa sitä, tai muuten se, mikä oli sinun, kuolee jonain päivänä tai muuttuu niin paljon, ettet enää tunnista sitä. &gt; Onko hauskaa olla osa fandomia ja olla tunnettu siitä, että olet "sääntöjen reaktionääri", kun sinun pitäisi olla siellä pitämässä hauskaa? vittu ei.  Againt, se ei ole hauskaa, mutta se on välttämätöntä, odottakaa että menetätte 3-4 paskaa lisää koska raivohullut SJW:t tunkeutuivat ja korruptoivat sen ja tankkaatte moottorinne pelkällä vihalla.</w:t>
      </w:r>
    </w:p>
    <w:p>
      <w:r>
        <w:rPr>
          <w:b/>
          <w:u w:val="single"/>
        </w:rPr>
        <w:t xml:space="preserve">145257</w:t>
      </w:r>
    </w:p>
    <w:p>
      <w:r>
        <w:t xml:space="preserve">7.</w:t>
        <w:tab/>
        <w:tab/>
        <w:tab/>
        <w:tab/>
        <w:tab/>
        <w:tab/>
        <w:t xml:space="preserve">Tiedätkö, kaveri, ymmärrän, mistä olet tulossa. Ja se on ihan okei. En usko, että olisimme tästä samaa mieltä, koska en ole sellainen, joka harrastaa koko vihaamista, mutta se olen vain minä, ja jos se sopii sinulle, onnea matkaan.   Olen ollut paljon tekemisissä tuon yhteisön kanssa jo pitkään, ja sain tietää tuosta henkilöstä vasta tämän koko draaman puhkeamisen takia. Tiedän, että tuo on hyvin ympäripyöreää omasta kokemuksestani, mutta se osoittaa, että "tunnettu" on tässä tapauksessa aika helvetin suhteellista. Mikä muuten tekee minut iloiseksi siitä, että vaikka kyseinen kaveri oli keskinkertainen, jonkinlainen matalan tason julkisuuden henkilö, hänet pudotettiin kaikkialta melko nopeasti, kun kaikki tuli ilmi.   Ja toistaakseni, sinä sanot, että jos emme poliisoi itseämme, meistä tulee syöpä, minä sanon, että se, mitä sinä kutsut poliisitoiminnaksi, on syöpä. Koska se vaatii meitä olemaan kollektivisteja siltä varalta, että jollakulla, josta saattaa tulla tai olla tulematta merkityksellinen, on likapyykkiä. Kannatat tautia luullen, että se on parannuskeino, samalla kun väität, että sitä ruokkii viha tai jokin paska. Se ei ole itsestäänselvästi oikea tapa. Niin meistä tulee niitä.</w:t>
      </w:r>
    </w:p>
    <w:p>
      <w:r>
        <w:rPr>
          <w:b/>
          <w:u w:val="single"/>
        </w:rPr>
        <w:t xml:space="preserve">145258</w:t>
      </w:r>
    </w:p>
    <w:p>
      <w:r>
        <w:t xml:space="preserve">8.</w:t>
        <w:tab/>
        <w:tab/>
        <w:tab/>
        <w:tab/>
        <w:tab/>
        <w:tab/>
        <w:tab/>
        <w:t xml:space="preserve">Guy, puhut ihmisistä, jotka kirjaimellisesti raiskasivat eläimiä kuoliaaksi.  Eikö se ole sinusta väärin? Etkö ajattele, että kannattaa pitää tuollaiset ihmiset poissa konventioistasi, puhumalla pikkuserkullesi tai kenelle tahansa?  Koska jos se ei ole valvomisen arvoista, saatat olla osa ongelmaa.  Jos haluatte saada tietoa siitä, mistä on kyse, kuunnelkaa [tämä](https://youtu.be/yzc7UL3VncM) Racketsin haastattelu Boneitisin kanssa.  Boneitis oli Ground Zerolla, kun uutiset tulivat julki, ja hänellä on vahvat siteet yhteisöön. Lisäksi hän kuulostaa todella tervejärkiseltä. Hänellä oli ensikäden näkemys esitetyistä todisteista, ja hän puhui niitä esittäneen tyypin kanssa. Katsokaa.</w:t>
      </w:r>
    </w:p>
    <w:p>
      <w:r>
        <w:rPr>
          <w:b/>
          <w:u w:val="single"/>
        </w:rPr>
        <w:t xml:space="preserve">145259</w:t>
      </w:r>
    </w:p>
    <w:p>
      <w:r>
        <w:t xml:space="preserve">9.</w:t>
        <w:tab/>
        <w:tab/>
        <w:tab/>
        <w:tab/>
        <w:tab/>
        <w:tab/>
        <w:tab/>
        <w:tab/>
        <w:t xml:space="preserve">Tarkistan sen nyt, kiitos. Ilmeisesti pidän tätä paskaa häiritsevänä, vaikka rehellisesti sanottuna en pidä sitä yllättävänä. Jonkun jossain oli pakko olla näin sisäsiittoinen juntti.   Rehellisesti sanottuna se, mikä minua tässä häiritsee, on se, että jos olen edes etäisesti yhteydessä kyseiseen fandomiin, minulla on nyt jonkinlainen velvollisuus mennä ajamaan ihmisiä hiilten läpi. Vielä enemmän, kun tämä kehystetään yhteisön "suurena telttana", kun taas minä olen täällä puolen maapallon toisella puolella enkä selvästikään ole tietoinen siitä, miten huono tilanne siellä on. Joten kyllä, "ankaraa paheksuntaa ja tyrmistystä". Emme voi tehdä paljon muuta, elleivät sitten ole käynnissä jonkinlaista lobbauskampanjaa.</w:t>
      </w:r>
    </w:p>
    <w:p>
      <w:r>
        <w:rPr>
          <w:b/>
          <w:u w:val="single"/>
        </w:rPr>
        <w:t xml:space="preserve">145260</w:t>
      </w:r>
    </w:p>
    <w:p>
      <w:r>
        <w:t xml:space="preserve">10.</w:t>
        <w:tab/>
        <w:tab/>
        <w:tab/>
        <w:tab/>
        <w:tab/>
        <w:tab/>
        <w:tab/>
        <w:t xml:space="preserve">&gt; Sanon, että se, mitä kutsutte poliisitoiminnaksi, ON SYÖPÄ.   Eli err, kun kerran olet osa fandomia olet tyytyväinen siihen, että kuka tahansa tekee mitä tahansa? etkö ole, niinku, onnellinen siitä, että tämä fandom on olemassa? ymmärrän myös mistä tulet, ymmärrän, että monet ihmiset haluavat käyttää vapaa-aikansa hauskanpitoon mukavassa paikassa, enkä syytä heitä siitä, mutta se pysyy hauskana ja mukavana, koska siellä on kaltaisiani kusipäitä, jotka päästävät höyryjään irti murskaamalla SJW:tä ym. kuten huomautit, me emme toimi samalla tavalla.  Toistan myös, että tarvitaan sääntöjä, jotta on mukavaa, anarkismi vie vain niin pitkälle, jopa 4 ja 8 chaneilla on moderaattorit, jotta se olisi oikeassa mittakaavassa, on naiivia vihjata, että "ei sääntöjä" on "parhaat säännöt", ja luulen, että näet säännöt jonkinlaisena sängyn alla olevana hirviönä, kun taas minä näen ne enemmänkin muodossa "älä doxaa ihmisiä, pidä se aiheessa ja XXX-fandomiin liittyvänä, ei selfpostausta, älä tee mitään laittomia juttuja, ja **ei** politiikkaa" &gt; &gt; Koska se vaatii meitä olemaan kollektivisteja Olet KIA:ssa, joka on nörttien kollektiivi, joka on saanut liian kauan väärästä päästä keppiä, mitä vittua odotit?   &gt; Puolustat tautia luullen sen olevan parannuskeino Tuo on sinun mielipiteesi hemmo, sinua ei ehkä kiinnosta nykyinen kulttuurisota, mutta sota kiinnostaa sinua, halusitpa sitä tai et &gt; väität olevasi vihan tai jonkun paskan lietsoma.   Ja? onko se väärin tai jotain? &gt; Se ei itsestäänselvästi ole oikea tapa.   Sain tämän kaverin. &gt; Näin meistä tulee niitä.  Toimimattomuus johti meidät nykyiseen aikajanaan, mutta vihjaat, ettei ole mitään vivahteita, että olet joko 100 tai 0 % jostain, ketään ei häiritse Twitterin, Tumblrin ja Facebookin säännöt, ketään, ihmisiä vituttaa, koska mainittuja sääntöjä noudatetaan aina kun Twitter *et all* näkevät sen sopivan agendaansa.</w:t>
      </w:r>
    </w:p>
    <w:p>
      <w:r>
        <w:rPr>
          <w:b/>
          <w:u w:val="single"/>
        </w:rPr>
        <w:t xml:space="preserve">145261</w:t>
      </w:r>
    </w:p>
    <w:p>
      <w:r>
        <w:t xml:space="preserve">11.</w:t>
        <w:tab/>
        <w:tab/>
        <w:tab/>
        <w:tab/>
        <w:tab/>
        <w:tab/>
        <w:tab/>
        <w:tab/>
        <w:t xml:space="preserve">En usko, että kirjoitukseni voitaisiin tulkita siten, että siinä ei vaadittaisi mitään vivahteita. Epäilen, että se on vain kulttuurinen este. En näe, miten voisin selittää itseäni tarkemmin. Pidä huolta itsestäsi, kaveri.</w:t>
      </w:r>
    </w:p>
    <w:p>
      <w:r>
        <w:rPr>
          <w:b/>
          <w:u w:val="single"/>
        </w:rPr>
        <w:t xml:space="preserve">145262</w:t>
      </w:r>
    </w:p>
    <w:p>
      <w:r>
        <w:t xml:space="preserve">12.</w:t>
        <w:tab/>
        <w:tab/>
        <w:tab/>
        <w:tab/>
        <w:tab/>
        <w:tab/>
        <w:tab/>
        <w:tab/>
        <w:tab/>
        <w:t xml:space="preserve">Tarkennan sen sinulle. &gt; Sanon, että se, mitä kutsut poliisitoiminnaksi, ON SYÖPÄ. &gt; kutsut poliisitoimintaa &gt; SYÖPÄ, joka sanoo suoraan, että poliisitoiminta on syöpä, mikä tarkoittaa, että se viittaa siihen, että olet joko jossakin medialle laajassa FFA:ssa tai jossakin dystooppisessa diktatuurissa, vivahteikkuutta, kamu, on mahdollista löytää keskitie.</w:t>
      </w:r>
    </w:p>
    <w:p>
      <w:r>
        <w:rPr>
          <w:b/>
          <w:u w:val="single"/>
        </w:rPr>
        <w:t xml:space="preserve">145263</w:t>
      </w:r>
    </w:p>
    <w:p>
      <w:r>
        <w:t xml:space="preserve">1. On pelottavaa tietää, että näin tunne-elämältään kireät ihmiset ajavat autoja. *Ja* säätävät lakeja!</w:t>
      </w:r>
    </w:p>
    <w:p>
      <w:r>
        <w:rPr>
          <w:b/>
          <w:u w:val="single"/>
        </w:rPr>
        <w:t xml:space="preserve">145264</w:t>
      </w:r>
    </w:p>
    <w:p>
      <w:r>
        <w:t xml:space="preserve">2.</w:t>
        <w:tab/>
        <w:t xml:space="preserve">Naiset politiikassa teille!</w:t>
      </w:r>
    </w:p>
    <w:p>
      <w:r>
        <w:rPr>
          <w:b/>
          <w:u w:val="single"/>
        </w:rPr>
        <w:t xml:space="preserve">145265</w:t>
      </w:r>
    </w:p>
    <w:p>
      <w:r>
        <w:t xml:space="preserve">3.</w:t>
        <w:tab/>
        <w:tab/>
        <w:t xml:space="preserve">Jotkut naiset*</w:t>
      </w:r>
    </w:p>
    <w:p>
      <w:r>
        <w:rPr>
          <w:b/>
          <w:u w:val="single"/>
        </w:rPr>
        <w:t xml:space="preserve">145266</w:t>
      </w:r>
    </w:p>
    <w:p>
      <w:r>
        <w:t xml:space="preserve">4.</w:t>
        <w:tab/>
        <w:tab/>
        <w:tab/>
        <w:t xml:space="preserve">Naisten päästämisellä politiikkaan on vain vähäinen myönteinen vaikutus.</w:t>
      </w:r>
    </w:p>
    <w:p>
      <w:r>
        <w:rPr>
          <w:b/>
          <w:u w:val="single"/>
        </w:rPr>
        <w:t xml:space="preserve">145267</w:t>
      </w:r>
    </w:p>
    <w:p>
      <w:r>
        <w:t xml:space="preserve">5.</w:t>
        <w:tab/>
        <w:tab/>
        <w:tab/>
        <w:tab/>
        <w:t xml:space="preserve">Yleistäminen tuntuu tyhmältä. En tiedä, taidan olla hullu.</w:t>
      </w:r>
    </w:p>
    <w:p>
      <w:r>
        <w:rPr>
          <w:b/>
          <w:u w:val="single"/>
        </w:rPr>
        <w:t xml:space="preserve">145268</w:t>
      </w:r>
    </w:p>
    <w:p>
      <w:r>
        <w:t xml:space="preserve">6.</w:t>
        <w:tab/>
        <w:tab/>
        <w:tab/>
        <w:tab/>
        <w:tab/>
        <w:t xml:space="preserve">Aivomme ovat hahmontunnistuskoneita. Älä syytä aivojamme siitä, että ne näkevät kuvion.</w:t>
      </w:r>
    </w:p>
    <w:p>
      <w:r>
        <w:rPr>
          <w:b/>
          <w:u w:val="single"/>
        </w:rPr>
        <w:t xml:space="preserve">145269</w:t>
      </w:r>
    </w:p>
    <w:p>
      <w:r>
        <w:t xml:space="preserve">7.</w:t>
        <w:tab/>
        <w:tab/>
        <w:tab/>
        <w:tab/>
        <w:tab/>
        <w:tab/>
        <w:t xml:space="preserve">En syytä sinua, mutta aikuisuuteen kuuluu yleensä rationaalinen ajattelu ja mallien ulkopuolelle katsominen. Joten ellet ole lapsi, joka ei ole päässyt lastentarhasta, sinun on ehkä arvioitava elämäsi uudelleen haha</w:t>
      </w:r>
    </w:p>
    <w:p>
      <w:r>
        <w:rPr>
          <w:b/>
          <w:u w:val="single"/>
        </w:rPr>
        <w:t xml:space="preserve">145270</w:t>
      </w:r>
    </w:p>
    <w:p>
      <w:r>
        <w:t xml:space="preserve">8.</w:t>
        <w:tab/>
        <w:tab/>
        <w:tab/>
        <w:tab/>
        <w:tab/>
        <w:tab/>
        <w:tab/>
        <w:t xml:space="preserve">Enkä toisaalta syytä sinua siitä, jos et pysty näkemään kuvioita, sillä kaikki eivät pysty siihen. Tietty prosenttiosuus väestöstä ei kuule lukemansa kirjan yksittäisten hahmojen ääniä, kun taas jotkut muut kuulevat kaikkien hahmojen saman äänen samalla taivutuksella. Meillä kaikilla on erilaisia ominaisuuksia, ja sinä näytät pärjäävän hyvin hyveiden osoittamisessa, joten pysy siinä. edit:clarity</w:t>
      </w:r>
    </w:p>
    <w:p>
      <w:r>
        <w:rPr>
          <w:b/>
          <w:u w:val="single"/>
        </w:rPr>
        <w:t xml:space="preserve">145271</w:t>
      </w:r>
    </w:p>
    <w:p>
      <w:r>
        <w:t xml:space="preserve">9.</w:t>
        <w:tab/>
        <w:tab/>
        <w:tab/>
        <w:tab/>
        <w:tab/>
        <w:tab/>
        <w:tab/>
        <w:tab/>
        <w:t xml:space="preserve">[Olet oikeassa](http://www.reactiongifs.com/r/yok.gif)</w:t>
      </w:r>
    </w:p>
    <w:p>
      <w:r>
        <w:rPr>
          <w:b/>
          <w:u w:val="single"/>
        </w:rPr>
        <w:t xml:space="preserve">145272</w:t>
      </w:r>
    </w:p>
    <w:p>
      <w:r>
        <w:t xml:space="preserve">10.</w:t>
        <w:tab/>
        <w:tab/>
        <w:tab/>
        <w:tab/>
        <w:tab/>
        <w:tab/>
        <w:tab/>
        <w:tab/>
        <w:tab/>
        <w:t xml:space="preserve">No anna sitten minulle upvote, senkin paskiainen.</w:t>
      </w:r>
    </w:p>
    <w:p>
      <w:r>
        <w:rPr>
          <w:b/>
          <w:u w:val="single"/>
        </w:rPr>
        <w:t xml:space="preserve">145273</w:t>
      </w:r>
    </w:p>
    <w:p>
      <w:r>
        <w:t xml:space="preserve">11.</w:t>
        <w:tab/>
        <w:tab/>
        <w:tab/>
        <w:tab/>
        <w:tab/>
        <w:tab/>
        <w:tab/>
        <w:tab/>
        <w:tab/>
        <w:tab/>
        <w:t xml:space="preserve">Luit kommenttini väärin, ja olen liian laiska vastaamaan siihen juuri nyt! Pidän upvote-ääneni! Hyvää päivänjatkoa SIR haha</w:t>
      </w:r>
    </w:p>
    <w:p>
      <w:r>
        <w:rPr>
          <w:b/>
          <w:u w:val="single"/>
        </w:rPr>
        <w:t xml:space="preserve">145274</w:t>
      </w:r>
    </w:p>
    <w:p>
      <w:r>
        <w:t xml:space="preserve">12.</w:t>
        <w:tab/>
        <w:tab/>
        <w:tab/>
        <w:tab/>
        <w:tab/>
        <w:tab/>
        <w:tab/>
        <w:tab/>
        <w:tab/>
        <w:tab/>
        <w:tab/>
        <w:t xml:space="preserve">No sitten, anteeksipyynnöt. Pip pip pip!</w:t>
      </w:r>
    </w:p>
    <w:p>
      <w:r>
        <w:rPr>
          <w:b/>
          <w:u w:val="single"/>
        </w:rPr>
        <w:t xml:space="preserve">145275</w:t>
      </w:r>
    </w:p>
    <w:p>
      <w:r>
        <w:t xml:space="preserve">13.</w:t>
        <w:tab/>
        <w:tab/>
        <w:tab/>
        <w:tab/>
        <w:tab/>
        <w:tab/>
        <w:tab/>
        <w:tab/>
        <w:tab/>
        <w:tab/>
        <w:tab/>
        <w:tab/>
        <w:t xml:space="preserve">Minä upvote vain koska pip pip pip pip</w:t>
      </w:r>
    </w:p>
    <w:p>
      <w:r>
        <w:rPr>
          <w:b/>
          <w:u w:val="single"/>
        </w:rPr>
        <w:t xml:space="preserve">145276</w:t>
      </w:r>
    </w:p>
    <w:p>
      <w:r>
        <w:t xml:space="preserve">1. Älä viitsi! Mississippi ja Florida ovat aivan vieressä, ja Lousiana ei ole kaukana, ja sinä haukut Alabmaa.</w:t>
      </w:r>
    </w:p>
    <w:p>
      <w:r>
        <w:rPr>
          <w:b/>
          <w:u w:val="single"/>
        </w:rPr>
        <w:t xml:space="preserve">145277</w:t>
      </w:r>
    </w:p>
    <w:p>
      <w:r>
        <w:t xml:space="preserve">2.</w:t>
        <w:tab/>
        <w:t xml:space="preserve">Minulla on ystäviä, jotka asuvat siellä. Minun mokani...</w:t>
      </w:r>
    </w:p>
    <w:p>
      <w:r>
        <w:rPr>
          <w:b/>
          <w:u w:val="single"/>
        </w:rPr>
        <w:t xml:space="preserve">145278</w:t>
      </w:r>
    </w:p>
    <w:p>
      <w:r>
        <w:t xml:space="preserve">3.</w:t>
        <w:tab/>
        <w:tab/>
        <w:t xml:space="preserve">se on ok. tiedän, että se oli vain vitsi. kuva itsessään on kohtaus, jonka voi löytää Bhamista melko helposti, joten en voi pitää sitä sinua vastaan. Se on kaikkialla Mississippj:ssä, vaikka jengiväkivaltaa on myös. ja prostituutiota. ja uhkapeliä.  Ihmiset täällä päin ovat kuitenkin kaikki spicea ja heroiinia. se on aika outo pelottava kohtaus nykyään. paljon ihmisiä, jotka käyttävät flakkaa, joka on naamioitu mollyksi. Bhams ei ole täydellinen, kuten ei myöskään Tuscaloosa, mutta se tuntuu vain oudolta kohteelta, kun sen molemmin puolin on paljon pelottavampia osavaltioita.</w:t>
      </w:r>
    </w:p>
    <w:p>
      <w:r>
        <w:rPr>
          <w:b/>
          <w:u w:val="single"/>
        </w:rPr>
        <w:t xml:space="preserve">145279</w:t>
      </w:r>
    </w:p>
    <w:p>
      <w:r>
        <w:t xml:space="preserve">1. Lmao. Näytti todella, kuinka vahvoja naiset voivat olla.   Miten vitussa nämä otukset ovat niin yleisiä, kun ne on niin helposti voitettavissa?</w:t>
      </w:r>
    </w:p>
    <w:p>
      <w:r>
        <w:rPr>
          <w:b/>
          <w:u w:val="single"/>
        </w:rPr>
        <w:t xml:space="preserve">145280</w:t>
      </w:r>
    </w:p>
    <w:p>
      <w:r>
        <w:t xml:space="preserve">2.</w:t>
        <w:tab/>
        <w:t xml:space="preserve">Ok incel</w:t>
      </w:r>
    </w:p>
    <w:p>
      <w:r>
        <w:rPr>
          <w:b/>
          <w:u w:val="single"/>
        </w:rPr>
        <w:t xml:space="preserve">145281</w:t>
      </w:r>
    </w:p>
    <w:p>
      <w:r>
        <w:t xml:space="preserve">3.</w:t>
        <w:tab/>
        <w:tab/>
        <w:t xml:space="preserve">Tarkista käyttäjätunnus, hintti.</w:t>
      </w:r>
    </w:p>
    <w:p>
      <w:r>
        <w:rPr>
          <w:b/>
          <w:u w:val="single"/>
        </w:rPr>
        <w:t xml:space="preserve">145282</w:t>
      </w:r>
    </w:p>
    <w:p>
      <w:r>
        <w:t xml:space="preserve">1. CBC:stä on vähitellen tulossa konservatiivien närkästyksen mittauskohde. Me olemme ainoat, jotka katsovat sitä.</w:t>
      </w:r>
    </w:p>
    <w:p>
      <w:r>
        <w:rPr>
          <w:b/>
          <w:u w:val="single"/>
        </w:rPr>
        <w:t xml:space="preserve">145283</w:t>
      </w:r>
    </w:p>
    <w:p>
      <w:r>
        <w:t xml:space="preserve">2.</w:t>
        <w:tab/>
        <w:t xml:space="preserve">Mistä tämä lainaus on peräisin</w:t>
        <w:t xml:space="preserve"> En ymmärrä</w:t>
      </w:r>
    </w:p>
    <w:p>
      <w:r>
        <w:rPr>
          <w:b/>
          <w:u w:val="single"/>
        </w:rPr>
        <w:t xml:space="preserve">145284</w:t>
      </w:r>
    </w:p>
    <w:p>
      <w:r>
        <w:t xml:space="preserve">3.</w:t>
        <w:tab/>
        <w:tab/>
        <w:t xml:space="preserve">Muslimit leimaavat muslimitoverinsa haramiksi, jos he kuuntelevat maailmanmusiikkia tai kuulevat kristittyjen rukouksia.  Tämä muslimitytön lausunto osoittaa islamin yleisen suvaitsemattomuuden.</w:t>
      </w:r>
    </w:p>
    <w:p>
      <w:r>
        <w:rPr>
          <w:b/>
          <w:u w:val="single"/>
        </w:rPr>
        <w:t xml:space="preserve">145285</w:t>
      </w:r>
    </w:p>
    <w:p>
      <w:r>
        <w:t xml:space="preserve">4.</w:t>
        <w:tab/>
        <w:tab/>
        <w:tab/>
        <w:t xml:space="preserve">[poistettu]</w:t>
      </w:r>
    </w:p>
    <w:p>
      <w:r>
        <w:rPr>
          <w:b/>
          <w:u w:val="single"/>
        </w:rPr>
        <w:t xml:space="preserve">145286</w:t>
      </w:r>
    </w:p>
    <w:p>
      <w:r>
        <w:t xml:space="preserve">5.</w:t>
        <w:tab/>
        <w:tab/>
        <w:tab/>
        <w:tab/>
        <w:t xml:space="preserve">Palaa takaisin ja lue lainaus. Suvaitsemattomin lausunto, jonka olen koskaan lukenut. Olet salaa samaa mieltä, mutta et myönnä sitä.</w:t>
      </w:r>
    </w:p>
    <w:p>
      <w:r>
        <w:rPr>
          <w:b/>
          <w:u w:val="single"/>
        </w:rPr>
        <w:t xml:space="preserve">145287</w:t>
      </w:r>
    </w:p>
    <w:p>
      <w:r>
        <w:t xml:space="preserve">6.</w:t>
        <w:tab/>
        <w:tab/>
        <w:tab/>
        <w:tab/>
        <w:tab/>
        <w:t xml:space="preserve">[poistettu]</w:t>
      </w:r>
    </w:p>
    <w:p>
      <w:r>
        <w:rPr>
          <w:b/>
          <w:u w:val="single"/>
        </w:rPr>
        <w:t xml:space="preserve">145288</w:t>
      </w:r>
    </w:p>
    <w:p>
      <w:r>
        <w:t xml:space="preserve">7.</w:t>
        <w:tab/>
        <w:tab/>
        <w:tab/>
        <w:tab/>
        <w:tab/>
        <w:tab/>
        <w:t xml:space="preserve">Mitä vittua sinä puhut? Oletko hullu?</w:t>
      </w:r>
    </w:p>
    <w:p>
      <w:r>
        <w:rPr>
          <w:b/>
          <w:u w:val="single"/>
        </w:rPr>
        <w:t xml:space="preserve">145289</w:t>
      </w:r>
    </w:p>
    <w:p>
      <w:r>
        <w:t xml:space="preserve">8.</w:t>
        <w:tab/>
        <w:tab/>
        <w:tab/>
        <w:tab/>
        <w:tab/>
        <w:tab/>
        <w:tab/>
        <w:t xml:space="preserve">[poistettu]</w:t>
      </w:r>
    </w:p>
    <w:p>
      <w:r>
        <w:rPr>
          <w:b/>
          <w:u w:val="single"/>
        </w:rPr>
        <w:t xml:space="preserve">145290</w:t>
      </w:r>
    </w:p>
    <w:p>
      <w:r>
        <w:t xml:space="preserve">9.</w:t>
        <w:tab/>
        <w:tab/>
        <w:tab/>
        <w:tab/>
        <w:tab/>
        <w:tab/>
        <w:tab/>
        <w:tab/>
        <w:t xml:space="preserve">Olet todella outo. Puhun yhdestä tietystä suvaitsemattomasta kommentista, ja sinä olet menossa täyteen salaliittoteorioihin.</w:t>
      </w:r>
    </w:p>
    <w:p>
      <w:r>
        <w:rPr>
          <w:b/>
          <w:u w:val="single"/>
        </w:rPr>
        <w:t xml:space="preserve">145291</w:t>
      </w:r>
    </w:p>
    <w:p>
      <w:r>
        <w:t xml:space="preserve">1. Hän on melko tunnettu siitä, että hän on ailahtelevainen (toisin kuin hänen siskonsa, jonka en muista koskaan olleen näin ristiriitainen). Tuomarin huutaminen ja haukkuminen, koska hän teki työtään (ja on ilmeisesti itsekin tunnettu kovanaamaisuudestaan), osoittaa hämmästyttävää luokkatason puutetta. Hän käyttäytyi kuin itsekäs kakara ja pilasi varsinaisen voittajan suuren hetken olemalla tuollainen ääliö. Olen järkyttynyt siitä, että joku puolustaa hänen käytöstään.</w:t>
      </w:r>
    </w:p>
    <w:p>
      <w:r>
        <w:rPr>
          <w:b/>
          <w:u w:val="single"/>
        </w:rPr>
        <w:t xml:space="preserve">145292</w:t>
      </w:r>
    </w:p>
    <w:p>
      <w:r>
        <w:t xml:space="preserve">1. Vaikuttaa epäilyttävältä, puhumattakaan siitä, että mies on 21-vuotias. Hyvin epäilyttävää.</w:t>
      </w:r>
    </w:p>
    <w:p>
      <w:r>
        <w:rPr>
          <w:b/>
          <w:u w:val="single"/>
        </w:rPr>
        <w:t xml:space="preserve">145293</w:t>
      </w:r>
    </w:p>
    <w:p>
      <w:r>
        <w:t xml:space="preserve">2.</w:t>
        <w:tab/>
        <w:t xml:space="preserve">Onko se mielestäsi valeuutinen? Muut uutistoimistot raportoivat samaa.</w:t>
      </w:r>
    </w:p>
    <w:p>
      <w:r>
        <w:rPr>
          <w:b/>
          <w:u w:val="single"/>
        </w:rPr>
        <w:t xml:space="preserve">145294</w:t>
      </w:r>
    </w:p>
    <w:p>
      <w:r>
        <w:t xml:space="preserve">3.</w:t>
        <w:tab/>
        <w:tab/>
        <w:t xml:space="preserve">En pidä sitä valeuutisena, vaan uskon, että nainen teki sen tarkoituksella.</w:t>
      </w:r>
    </w:p>
    <w:p>
      <w:r>
        <w:rPr>
          <w:b/>
          <w:u w:val="single"/>
        </w:rPr>
        <w:t xml:space="preserve">145295</w:t>
      </w:r>
    </w:p>
    <w:p>
      <w:r>
        <w:t xml:space="preserve">1. Ajattelin, että tämä Twitter-vuoropuhelu pitäisi tallentaa jälkipolville. Tässä Kotakun Heather Alexandra puhuu postmodernin pelaamisen puolesta - sellaisen, jossa **pelaajaa ei edes tarvita**: &gt; Q: "Se, että peli on tarkoitettu pelattavaksi, tarkoittaa, että kaikki pelissä [RDR2:n NPC:t] on olemassa pelaajaa varten, eikö niin?" &gt; A: "En todellakaan usko, että näin on aina, mutta ** en myöskään usko, että pelaajat ovat täysin välttämättömiä pelien olemassaololle**" http://archive.is/0aqy3 http://archive.is/0aqy3</w:t>
      </w:r>
    </w:p>
    <w:p>
      <w:r>
        <w:rPr>
          <w:b/>
          <w:u w:val="single"/>
        </w:rPr>
        <w:t xml:space="preserve">145296</w:t>
      </w:r>
    </w:p>
    <w:p>
      <w:r>
        <w:t xml:space="preserve">2.</w:t>
        <w:tab/>
        <w:t xml:space="preserve">Voi helvetti! Juuri kun luulin, etteivät he voisi olla enää vitun jälkeenjääneempiä. He tekivät taas yhden idioottimaisen liikkeen.  Mitä vitun järkeä tehdä peliä, jos pelaajia ei ole olemassa? Peli on tarkoitettu pelattavaksi, vitun retardi.</w:t>
      </w:r>
    </w:p>
    <w:p>
      <w:r>
        <w:rPr>
          <w:b/>
          <w:u w:val="single"/>
        </w:rPr>
        <w:t xml:space="preserve">145297</w:t>
      </w:r>
    </w:p>
    <w:p>
      <w:r>
        <w:t xml:space="preserve">1. Mitä enemmän luen hänestä, sitä vakuuttuneempi olen siitä, että hän on vitun jälkeenjäänyt, jonka mielipiteistä pitäisi pilkata vielä vuosia. Vaikuttaa siltä, että mitä suurempi CUNT nainen on, sitä todennäköisemmin hän on feministi.</w:t>
      </w:r>
    </w:p>
    <w:p>
      <w:r>
        <w:rPr>
          <w:b/>
          <w:u w:val="single"/>
        </w:rPr>
        <w:t xml:space="preserve">145298</w:t>
      </w:r>
    </w:p>
    <w:p>
      <w:r>
        <w:t xml:space="preserve">1. [poistettu]</w:t>
      </w:r>
    </w:p>
    <w:p>
      <w:r>
        <w:rPr>
          <w:b/>
          <w:u w:val="single"/>
        </w:rPr>
        <w:t xml:space="preserve">145299</w:t>
      </w:r>
    </w:p>
    <w:p>
      <w:r>
        <w:t xml:space="preserve">2.</w:t>
        <w:tab/>
        <w:t xml:space="preserve">Ollakseni rehellinen, kaikki feministit, jotka tunnen henkilökohtaisesti, ovat täysin järkeviä ihmisiä. He eivät syytä miehiä mistään, he vain haluavat, että historiallisesti vaietut ongelmat otetaan vakavasti.</w:t>
      </w:r>
    </w:p>
    <w:p>
      <w:r>
        <w:rPr>
          <w:b/>
          <w:u w:val="single"/>
        </w:rPr>
        <w:t xml:space="preserve">145300</w:t>
      </w:r>
    </w:p>
    <w:p>
      <w:r>
        <w:t xml:space="preserve">3.</w:t>
        <w:tab/>
        <w:tab/>
        <w:t xml:space="preserve">Osaatko nimetä ongelman?</w:t>
      </w:r>
    </w:p>
    <w:p>
      <w:r>
        <w:rPr>
          <w:b/>
          <w:u w:val="single"/>
        </w:rPr>
        <w:t xml:space="preserve">145301</w:t>
      </w:r>
    </w:p>
    <w:p>
      <w:r>
        <w:t xml:space="preserve">4.</w:t>
        <w:tab/>
        <w:tab/>
        <w:tab/>
        <w:t xml:space="preserve">Lähes puolet amerikkalaisista on sitä mieltä, että raskaana olevat naiset pitäisi pakottaa synnyttämään.</w:t>
      </w:r>
    </w:p>
    <w:p>
      <w:r>
        <w:rPr>
          <w:b/>
          <w:u w:val="single"/>
        </w:rPr>
        <w:t xml:space="preserve">145302</w:t>
      </w:r>
    </w:p>
    <w:p>
      <w:r>
        <w:t xml:space="preserve">5.</w:t>
        <w:tab/>
        <w:tab/>
        <w:tab/>
        <w:tab/>
        <w:t xml:space="preserve">Olet jo saanut 2 jälkeenjäänyttä vastausta, joissa paskotaan abortista, valmistaudu uusiin vastauksiin.</w:t>
      </w:r>
    </w:p>
    <w:p>
      <w:r>
        <w:rPr>
          <w:b/>
          <w:u w:val="single"/>
        </w:rPr>
        <w:t xml:space="preserve">145303</w:t>
      </w:r>
    </w:p>
    <w:p>
      <w:r>
        <w:t xml:space="preserve">6.</w:t>
        <w:tab/>
        <w:tab/>
        <w:tab/>
        <w:tab/>
        <w:t xml:space="preserve">&gt; Lähes puolet amerikkalaisista on sitä mieltä, että ihmiselämän sammuttaminen kohdussa ei saisi olla mahdollista Mmmm kyllä. Surullista, että se on vain puolet.</w:t>
      </w:r>
    </w:p>
    <w:p>
      <w:r>
        <w:rPr>
          <w:b/>
          <w:u w:val="single"/>
        </w:rPr>
        <w:t xml:space="preserve">145304</w:t>
      </w:r>
    </w:p>
    <w:p>
      <w:r>
        <w:t xml:space="preserve">7.</w:t>
        <w:tab/>
        <w:tab/>
        <w:tab/>
        <w:tab/>
        <w:tab/>
        <w:t xml:space="preserve">Sääli, ettet välitä siitä vittuakaan sen syntymän jälkeen.</w:t>
      </w:r>
    </w:p>
    <w:p>
      <w:r>
        <w:rPr>
          <w:b/>
          <w:u w:val="single"/>
        </w:rPr>
        <w:t xml:space="preserve">145305</w:t>
      </w:r>
    </w:p>
    <w:p>
      <w:r>
        <w:t xml:space="preserve">8.</w:t>
        <w:tab/>
        <w:tab/>
        <w:tab/>
        <w:tab/>
        <w:tab/>
        <w:tab/>
        <w:t xml:space="preserve">Mihin perustat tämän? Kristilliset kirkot ylläpitävät enemmän orpokoteja, hyväntekeväisyysjärjestöjä ja sosiaalipalveluja kuin mikään siviilihallitus. Vietän vapaa-aikani opettaen kirkollisessa koulussa.  Tämä on pelkkä heitteillejättö, jolla yrität vapauttaa itsesi siitä, että olet moraalisesti sinut syntymättömien murhaamisen kanssa.</w:t>
      </w:r>
    </w:p>
    <w:p>
      <w:r>
        <w:rPr>
          <w:b/>
          <w:u w:val="single"/>
        </w:rPr>
        <w:t xml:space="preserve">145306</w:t>
      </w:r>
    </w:p>
    <w:p>
      <w:r>
        <w:t xml:space="preserve">9.</w:t>
        <w:tab/>
        <w:tab/>
        <w:tab/>
        <w:tab/>
        <w:tab/>
        <w:tab/>
        <w:tab/>
        <w:t xml:space="preserve">Kyllä, kusipää, olin täysin kunnossa, kun jouduin abortoimaan tyttäreni 6 kuukauden ikäisenä. Mitä vittua sinä tiedät vauvojen abortoinnista? Vai oletko jostain uskonnollisesta moraalisesta korkeasta asemasta?  Toivottavasti koulutat nämä lapset perkeleesti tai annat heille paljon rahaa, koska kun he ovat aikuisia eivätkä saa töitä, he ovat kusessa, koska 1. USA:n sosiaaliturvajärjestelmä on paska. 2, heidän on parempi olla sairastumatta, koska sairaalajärjestelmänne on paska, ja 3, toivon, etteivät he ole mustia, koska Yhdysvalloissa näyttää ilmeisesti olevan valtava ongelma rikkinäisistä kodeista tulevien aikuisten mustien miesten kanssa (eivätkö he tilastojen mukaan joko kuole nuorena tai vietä suurimman osan elämästään vankilassa?).  Saatamme huolehtia lapsista, mutta kuten sanoin, 18-vuotiaana kukaan ei välitä paskaakaan.</w:t>
      </w:r>
    </w:p>
    <w:p>
      <w:r>
        <w:rPr>
          <w:b/>
          <w:u w:val="single"/>
        </w:rPr>
        <w:t xml:space="preserve">145307</w:t>
      </w:r>
    </w:p>
    <w:p>
      <w:r>
        <w:t xml:space="preserve">10.</w:t>
        <w:tab/>
        <w:tab/>
        <w:tab/>
        <w:tab/>
        <w:tab/>
        <w:tab/>
        <w:tab/>
        <w:tab/>
        <w:t xml:space="preserve">&gt; Yes cunt Miksi? Koska olet eri mieltä kanssani (ja jäit kiinni housut kintuissa yrittäessäsi "häpäistä" minua siitä, etten välitä lapsista)? Vaikuttaa minusta vähän ylipuolustukselliselta. &gt; olin täysin ok sen jälkeen kun jouduin abortoimaan tyttäreni 6 kk:n ikäisenä.  Toivottavasti olet sarkastinen. Se on kamalaa ja olen pahoillani, että niin kävi. Menetimme poikamme vajaan kahden kuukauden ikäisenä keskenmenoon ja se vaivaa meitä vieläkin. En toivoisi sitä kenellekään. &gt; Mitä vittua sinä tiedät vauvojen abortoinnista tarkalleen?  Mitä minun pitää tietää? Lopetat ihmiselämän, eikä sinun pitäisi. &gt; Vai onko se jotain uskonnollista moraalista ylätasoa?  Vaikka olen itse uskonnollinen, minusta on aika helppo perustella elämänmyönteinen kanta maallisesta eettisestä näkökulmasta: kyseessä on geneettisesti ainutlaatuinen ihmiselämä, jolla on viikkojen kuluessa hedelmöityksestä sykkivä sydän. Jos uskomme ihmiselämän luontaiseen arvoon, emme voi perustella sen lopettamista, varsinkaan sen olemassaolon tuossa vaiheessa. &gt; No toivottavasti koulutatte nämä lapset vittuun tai annatte heille paskaa rahaa, koska kun he ovat aikuisia, eivätkä saa töitä, he ovat kusessa, koska 1. USA:n sosiaaliturvajärjestelmä on paska. 2, heidän on parempi olla sairastumatta, koska sairaalajärjestelmänne on paska, ja 3, toivottavasti he eivät ole mustia, koska USA:lla näyttää ilmeisesti olevan valtava ongelma rikkinäisistä kodeista tulevien aikuisten mustien miesten kanssa (eivätkö he tilastojen mukaan joko kuole nuorena tai vietä suurimman osan elämästään vankilassa?).  Tämä on mielenkiintoinen kirjoitus. Et siis asu Yhdysvalloissa? 1) Jos et, pyydän sinua huolehtimaan omista asioistasi ja antamaan meidän amerikkalaisten hoitaa omat asiamme. Jos olet, niin tee asialle jotain. Opeta lapsille elämäntaitoja, auta kanssaihmisiänne. Lakatkaa odottamasta, että hallitus pitää teistä huolta. 2) Tämä logiikkalinja on absurdi. Jos sitä voidaan käyttää abortin oikeuttamiseen, sitä voidaan käyttää eutanasian ja minkä tahansa muunlaisen "armomurhan" oikeuttamiseen. Elämä on vain liian kamalaa, synkkää ja kurjaa, ja meidän olisi parempi, jos vain kuolisimme saamatta edes mahdollisuutta kokea sitä. Onko näin? &gt; Voi olla, että me huolehdimme lapsista, mutta kuten sanoin, 18-vuotiaana kukaan ei välitä paskaakaan, mutta et sanonut niin. Kuka lakkaa välittämästä? Onko tässä taas kyse hallituksesta? Onko teille mitään muuta olemassa kuin sosiaaliturva? Menkää ulos ja olkaa hyviä ihmisiä kohtaan. Miksi tässä pitää olla kyse siitä, kuinka suuri apuraha on? Ihmiset elävät nykyään keskimäärin paremmin kuin melkein missään muussa vaiheessa historiaa. Ja se on yhä niin kauheaa, että se oikeuttaa omien lasten tappamisen?</w:t>
      </w:r>
    </w:p>
    <w:p>
      <w:r>
        <w:rPr>
          <w:b/>
          <w:u w:val="single"/>
        </w:rPr>
        <w:t xml:space="preserve">145308</w:t>
      </w:r>
    </w:p>
    <w:p>
      <w:r>
        <w:t xml:space="preserve">1. Ehkä jälkeenjääneiden ei sitten pitäisi valita ansiotonta baarimikkoa.</w:t>
      </w:r>
    </w:p>
    <w:p>
      <w:r>
        <w:rPr>
          <w:b/>
          <w:u w:val="single"/>
        </w:rPr>
        <w:t xml:space="preserve">145309</w:t>
      </w:r>
    </w:p>
    <w:p>
      <w:r>
        <w:t xml:space="preserve">1. "Butler väitti, että hattu oli rasistinen symboli, ja kieltäytyi pyytämästä anteeksi pahoinpitelyjä." Mikä typerä kusipää.   Hän varmaan luuli, että tyttönä oleminen pitää hänet turvassa seurauksilta.</w:t>
      </w:r>
    </w:p>
    <w:p>
      <w:r>
        <w:rPr>
          <w:b/>
          <w:u w:val="single"/>
        </w:rPr>
        <w:t xml:space="preserve">145310</w:t>
      </w:r>
    </w:p>
    <w:p>
      <w:r>
        <w:t xml:space="preserve">1. Tarkoitat siis, että vasemmisto on niin paskamainen ja säälittävä, että värilliset ihmiset suosivat mieluummin proamerikkalaista ryhmää kuin vasemmiston pehmohomoisia itsemurhahulluja psykopaattilutkia. Cool gotcha.</w:t>
      </w:r>
    </w:p>
    <w:p>
      <w:r>
        <w:rPr>
          <w:b/>
          <w:u w:val="single"/>
        </w:rPr>
        <w:t xml:space="preserve">145311</w:t>
      </w:r>
    </w:p>
    <w:p>
      <w:r>
        <w:t xml:space="preserve">1. "Ota" Kuinka jälkeenjääneet ihmiset ovatkaan joskus?</w:t>
      </w:r>
    </w:p>
    <w:p>
      <w:r>
        <w:rPr>
          <w:b/>
          <w:u w:val="single"/>
        </w:rPr>
        <w:t xml:space="preserve">145312</w:t>
      </w:r>
    </w:p>
    <w:p>
      <w:r>
        <w:t xml:space="preserve">1. Toivoisin vain tietäväni enemmän ComicsGaten yksityiskohdista. Olen ollut sarjakuvafani lapsesta asti, mutta jäin pois sarjakuvasta Spiderwomanin kannen muunnoskohun aikoihin... aivan kuten silloin ennen GG:tä tiesin, että jotain oli tapahtumassa harrastukselleni, mutta en osannut sanoa, mitä se oli. Sitten tapahtui GG ja aloin seurata sitä enemmän. Mikä oli ComicsGaten "5 kaverin" hetki? Haluaako joku kertoa minulle?</w:t>
      </w:r>
    </w:p>
    <w:p>
      <w:r>
        <w:rPr>
          <w:b/>
          <w:u w:val="single"/>
        </w:rPr>
        <w:t xml:space="preserve">145313</w:t>
      </w:r>
    </w:p>
    <w:p>
      <w:r>
        <w:t xml:space="preserve">2.</w:t>
        <w:tab/>
        <w:t xml:space="preserve">En tiedä, mikä käynnisti sarjakuvaportin sinänsä, mutta tiedän, että huomasin poliittisen korrektiuden vuosia sitten Marvelin sarjakuvissa (X-menin homohäät olivat hyvä merkki, samoin kuin Nick Furyn rodun muuttaminen jne.). En ole lukenut Marvelia sen jälkeen.</w:t>
      </w:r>
    </w:p>
    <w:p>
      <w:r>
        <w:rPr>
          <w:b/>
          <w:u w:val="single"/>
        </w:rPr>
        <w:t xml:space="preserve">145314</w:t>
      </w:r>
    </w:p>
    <w:p>
      <w:r>
        <w:t xml:space="preserve">3.</w:t>
        <w:tab/>
        <w:tab/>
        <w:t xml:space="preserve">Mikä häissä oli vikana? Häitä on ollut useita ennenkin.  Nick Fury ei ollut muuttunut. Paitsi jos tarkoitat Ultimate-universumin furya. Nick Fury Jr. on puoliksi musta, jos sitä tarkoitat. Mikä tarkalleen ottaen on ongelma?</w:t>
      </w:r>
    </w:p>
    <w:p>
      <w:r>
        <w:rPr>
          <w:b/>
          <w:u w:val="single"/>
        </w:rPr>
        <w:t xml:space="preserve">145315</w:t>
      </w:r>
    </w:p>
    <w:p>
      <w:r>
        <w:t xml:space="preserve">4.</w:t>
        <w:tab/>
        <w:tab/>
        <w:tab/>
        <w:t xml:space="preserve">Mikä on ongelma?  Ongelma on se, että Marvelin kirjoittajat työntävät poliittisesti korrektia agendaa sarjakuviin.  Mockingbird-sarja oli tarpeeksi nolo(onneksi se lopetettiin 8 numeron jälkeen). Halveksuttava sosiaalinen oikeudenmukaisuus, joka oli America Chavez. Moninaisuushahmojen kuten Ironheartin, Miles Moralesin ja aasialaisen Hulkin työntäminen etualalle, mutta hahmoilla ei ole mitään syvyyttä sen lisäksi, että ne ovat moninaisuuden luomuksia.  Icemanin - heteroseksuaalin - muuttaminen yhtäkkiä homohahmoksi. Kirjoittajat myyvät sarjakuviinsa äärivasemmistolaista poliittista ideologiaansa. Kirjailijat ja taiteilijat, joilla on erilaisia poliittisia näkemyksiä, joutuvat Marvelin mustalle listalle (esim. Chuck Dixon, joka loi DC:n hahmon Banen) Nämä artikkelit selittävät asioita syvällisemmin: http://www.scifiwright.com/2017/09/sjw-marvel/ http://thefederalist.com/2018/05/15/mob-attempts-strangle-youtubers-breakout-success-upon-ditching-sjw-infested-comics/ https://steemit.com/comics/@jmillerworks/what-is-comicgate-and-why-are-marvel-s-sales-slumping Tehdään tämä selväksi: minulla on ongelma sjw-politiikan kanssa sarjakuvissa. Sitä ei ole vaikea nähdä.</w:t>
      </w:r>
    </w:p>
    <w:p>
      <w:r>
        <w:rPr>
          <w:b/>
          <w:u w:val="single"/>
        </w:rPr>
        <w:t xml:space="preserve">145316</w:t>
      </w:r>
    </w:p>
    <w:p>
      <w:r>
        <w:t xml:space="preserve">5.</w:t>
        <w:tab/>
        <w:tab/>
        <w:tab/>
        <w:tab/>
        <w:t xml:space="preserve">Alt-right-incel, joka loukkaantuu naisten, homoseksuaalien ja ei-valkoisten ihmisten olemassaolosta sekä tarinoista, joissa fasisteja kuvataan negatiivisessa valossa. Ymmärrän kyllä. Onnea itsesi korjaamiseen!</w:t>
      </w:r>
    </w:p>
    <w:p>
      <w:r>
        <w:rPr>
          <w:b/>
          <w:u w:val="single"/>
        </w:rPr>
        <w:t xml:space="preserve">145317</w:t>
      </w:r>
    </w:p>
    <w:p>
      <w:r>
        <w:t xml:space="preserve">6.</w:t>
        <w:tab/>
        <w:tab/>
        <w:tab/>
        <w:tab/>
        <w:tab/>
        <w:t xml:space="preserve">*Alt-Right?* Teet paljon oletuksia, kaveri.   Sinun kieroutuneessa mielessäsi jokaisen, joka ei kumarru täysin ja ota vastaan sjw-propagandaa takapuolellaan, täytyy kai olla joku fasisti?   No, voit kertoa itsellesi mitä haluat. Se on sinun asiasi.</w:t>
      </w:r>
    </w:p>
    <w:p>
      <w:r>
        <w:rPr>
          <w:b/>
          <w:u w:val="single"/>
        </w:rPr>
        <w:t xml:space="preserve">145318</w:t>
      </w:r>
    </w:p>
    <w:p>
      <w:r>
        <w:t xml:space="preserve">7.</w:t>
        <w:tab/>
        <w:tab/>
        <w:tab/>
        <w:tab/>
        <w:tab/>
        <w:tab/>
        <w:t xml:space="preserve">Näytät määrittelevän "SJW-propagandan" kaikeksi sellaiseksi, jonka hahmo on ei-valkoinen heteroseksuaalinen mies. Vaikuttaa aika puolustautuvalta.</w:t>
      </w:r>
    </w:p>
    <w:p>
      <w:r>
        <w:rPr>
          <w:b/>
          <w:u w:val="single"/>
        </w:rPr>
        <w:t xml:space="preserve">145319</w:t>
      </w:r>
    </w:p>
    <w:p>
      <w:r>
        <w:t xml:space="preserve">8.</w:t>
        <w:tab/>
        <w:tab/>
        <w:tab/>
        <w:tab/>
        <w:tab/>
        <w:tab/>
        <w:tab/>
        <w:t xml:space="preserve">Et selvästikään lukenut lähettämiäni artikkeleita.  Määrittelen SJW-propagandan ideologeiksi, jotka ovat surkeita kirjoittajia, jotka työntävät kovaa vasemmistopolitiikkaansa sarjakuviin.  Kutsuit minua alt-rightiksi, koska - vääristyneessä todellisuudessasi - teeskentelet, että vaadin sarjakuvateollisuutta, joka peilaa Matrix Matrix Revolutions -elokuvan Matrixia; kaikki ovat Smith-klooneja (eli valkoisia, heteromiehiä). Kysy itseltäsi: **Esimerkiksi Vox Day yrittää hyödyntää Comicsgatea luomalla lisää oikeistolaisia sarjakuvia tai sarjakuvia, joissa on oikeistolaisia teemoja. Itse en halua lukea hänen sarjakuviaan; **En halua oikeistolaisia sarjakuvia. En halua vasemmistosarjakuvia.** En halua lukea sarjakuvia, joissa tekijät tyrkyttävät politiikkaansa. Haluan vain sitä, mitä olen kasvanut lukemaan; epäpoliittisia, hauskoja tarinoita. Muuten, kun sanon epäpoliittinen, tarkoitan, etten halua lukea hahmoja, jotka ovat poliittisten mielipiteiden suupieliä/propagandaa ja/tai shillingiä.   Vielä pahempaa on, kun kirjoitus on kamalaa.   Sarjakuvissa on paljon naishahmoja, joita rakastan (esim. Motoko Kusangi Ghost in the Shellistä, Kitty Pryde ja Rogue X-menistä, Lois Lane Teräsmiehestä, Mikasa Ackermann Attack on Titanista, Huntress Birds of Preystä, Raven Teen Titansista).  Tiedätkö, miksi pidän näistä hahmoista? Koska ne ovat mahtavia! Niiden tarinoita kirjoittavat kirjailijat tekevät hyvää työtä, koska he ovat hyviä kirjailijoita ja päteviä. Voin samaistua joihinkin heistä, ja nautin siitä, kun katson heidän selviävän vaikeuksistaan.   Mitä tulee rotuun, en missään vaiheessa sanonut haluavani pelkästään valkoisia hahmoja (tai luojia). Luuletko, että haluan Stormin (X-menistä) olevan valkoinen? Olisin aika ärsyyntynyt, jos he tekisivät jotain niin typerää, koska hänen afrikkalainen syntyperänsä on ollut tärkeä osa hänen hahmoaan (jos olet lukenut esimerkiksi Life Deathin).   Mutta tässä on kaksinaismoralismi; muistatko kun Scarlett Johansson valittiin majuriksi Ghost in the Shell -elokuvaan? Muistatteko kuinka vihaisia ihmiset olivat väittäen, että majuri on japanilainen. He puhuivat valkopesusta!  Jos asia on näin, miksi kukaan ei valita, kun valkoisia hahmoja vaihdetaan (esim. Jimmy Olsen Supergirl-televisiosarjassa, Perry White Man of Steel -elokuvassa, Mercy Graves Dawn of Justice -elokuvassa, Johnny Storm Fantastiset Neloset -elokuvassa jne.   Myönnettäköön, että nämä eivät ole sarjakuvia, mutta periaate on sama. Kerron teille, miksi näin tapahtuu: *Toiseksi ihmiset, jotka tekevät näin, väittävät, että heidän muuttamiensa hahmojen rotu on merkityksetön, mutta kun hahmojen (joiden rotu oli merkityksetön heidän omissa tarinoissaan) rotu on valkoihoisten esittämä, he kutsuvat sitä rasismiksi ja valkopesuksi.  Vielä pahempaa on se, että kun TODELLISET fanit tuovat esiin epäjohdonmukaisuuksia (koska he **todellakin lukevat/ostavat sarjakuvia**), valtavirran media leimaa heidät rasisteiksi tai itkupotkuraivareiksi.  Tämä siis kertoo minulle, että rotujen vaihtaminen on poliittisesti motivoitua; he väittävät, että "värilliset ihmiset" ovat aliedustettuina. Tämä kaikki perustuu poliittisesti motivoituneeseen uskomukseen, että valkoiset ovat etuoikeutettuja ja yliedustettuja ja että vähemmistöt "pakotetaan ulos".   Toisin sanoen tämä tiivistyy uskomukseen siitä, että "valkoiset ovat pahoja" tai että "vähemmistöjä käytetään hyväksi tai alistetaan". Ja ärsyttävintä tässä on se, että näiden sarjakuvien/sarjojen tekijät tekevät joskus kaikkensa mustamaalatakseen kaikkia, jotka tuovat tämän esiin.  Tämän takia Marvelin tietyt legacy-hahmot jäävät vähemmistöihin kuuluvien vastineiden varjoon (Miles Morales, Riri Williams, aasialainen Hulk-tyyppi, Thorin ja Wolverinen naispuolinen korvaaja jne). Jos todella lukisit lähettämäni artikkelit, ymmärtäisit, miksi nämä hahmot ylipäätään luotiin. Osittain sen tarkoituksena oli lisätä myyntiä, mutta pitkällä aikavälillä näillä hahmoilla ei ole syvyyttä, koska meille myydään NAISIA ja EI-VALKOISIA hahmoja, ei SANKARIT.   Kuka haluaa lukea hahmoja, jotka on määritelty sukupuolen ja ihonvärin perusteella? Siksi Alt-Right on ärsyttävä; kukaan ei nauti hahmoista, jotka myydään sellaisina kuin ne ovat. Me pidämme hahmoista sen vuoksi, KUKA he ovat, emme sen vuoksi, MITÄ he ovat.   Ja ennen kuin sanot, että olin ristiriidassa itseni kanssa, muista, että rodun/sukupuolen vaihtaminen on yksisuuntainen suora; tekijät tekevät tämän vain muuttaakseen valkoisia/malea/suorasukupuolisia hahmoja. Ja mikä pahinta, he loukkaavat avoimesti tätä väestöryhmää siitä, että se ei pidä sarjakuvista. Mikä olisikaan parempi tapa myydä sarjakuvia kuin loukata suurta osaa lukijakunnasta.  Sitä paitsi, miksi luulet monien fanien vihaavan uusia Star Wars -elokuvia? He toivat alkuperäiset hahmot takaisin ja sitten tappoivat Han Solon ja Luke Skywalkerin. MIKSI? Se on typerää! Sarjakuvien parissa kasvaneet ihmiset ovat kiintyneitä perinteisiin hahmoihin (Steve Rogers, Tony Stark, Bruce Banner, Peter Parker jne.). He laittavat nämä hahmot elokuviin, mutta sarjakuviin perustuvien elokuvien idea on myydä sarjakuvia. Eli kun ostat sarjakuvat nähtyäsi elokuvan, ja sitten katsomasi hahmot jäävät sarjakuvissa sjw-vertaistensa varjoon tai korvautuvat sarjakuvissa kokonaan niillä. Sitä kutsutaan syötiksi ja vaihtamiseksi. Tässä ei ole edes taloudellista järkeä.  En pidä Jessica Cruzista, koska hän on pelkuri, joka - alussa - oli epävarma pelkuri, jolla oli vain vähän hahmonkehitystä (kunnes Dan Jurgens korjasi sen, kun hän otti Vihreiden lyhtyjen kirjoittamisen hoitaakseen; hän todella loi hahmonkehitystä kahdelle tähdelle ja teki heistä kerrankin nautittavia). Sillä ei ole mitään tekemistä sen kanssa, että hän on nainen tai latinalaisamerikkalainen.  Nykyaikaisessa sarjakuvateollisuudessa on kyse siitä, että vähemmistö-/nais-/LGBT-hahmoja ei kohdella tasavertaisina. Sen sijaan heidät asetetaan jalustalle pelkästään heidän biologisten ominaisuuksiensa vuoksi. Toisin sanoen hahmoille annetaan erityiskohtelu ja heidät työnnetään etualalle pelkästään sen vuoksi, miten he ovat "syntyneet". Tasa-arvoa - jos se oli tarkoitus - ei siis saavuteta edes tässä muodossa.   Se, että tekijät palkataan kirjoittamaan hahmoja, jotka ovat samaa rotua, sukupuolta tai seksuaalisuutta kuin he itse, on typerää. Se, että on homo, ei tarkoita, että osaa kirjoittaa hyviä homohahmoja. Itse asiassa se ei edes tarkoita, että olet hyvä kirjoittaja ollenkaan. Hyvän kirjailijan pitäisi olla ainoa edellytys hahmon kirjoittamiselle.  Voisin jatkaa loputtomiin, mutta tässä on yleinen pointtini: en halua sarjakuvateollisuutta/otsikoita, jotka muistuttavat Agent Smithin Matrixia. Haluan hyvää kirjoitusta, hyviä hahmoja, joita on mielenkiintoista lukea, tekijöitä, jotka ovat päteviä kirjoittajia/taiteilijoita, ja hahmoja, jotka eivät ole poliittinen väline/suukappale kovan vasemmiston tekijöille. Haluan vain epäpoliittisia (toisin sanoen ei propagandaa) hauskoja tarinoita, jollaisia luin nuorempana.   Pidän supersankarisarjakuvista. En pidä SJWismista. En pidä siitä, että kovan vasemmiston liberaalit (tai alt-right-ihmiset) saarnaa minulle.</w:t>
      </w:r>
    </w:p>
    <w:p>
      <w:r>
        <w:rPr>
          <w:b/>
          <w:u w:val="single"/>
        </w:rPr>
        <w:t xml:space="preserve">145320</w:t>
      </w:r>
    </w:p>
    <w:p>
      <w:r>
        <w:t xml:space="preserve">9.</w:t>
        <w:tab/>
        <w:tab/>
        <w:tab/>
        <w:tab/>
        <w:tab/>
        <w:tab/>
        <w:tab/>
        <w:tab/>
        <w:t xml:space="preserve">Valitatte politiikasta ja muusta sellaisesta ja valitatte, kun se ei ollut osa sarjakuvaa, ja jätätte huomiotta sen, että se on aina ollut mukana. Jopa nimeämällä Kitty Pryden, [joka oli "SJW"-propagandan keskipisteenä.] (https://i.imgur.com/imOD3BM.png) Sitten teillä on vain hölynpölyä elokuvista ja kasa pörriäisiä, jotka eivät oikeastaan sano mitään. Olet oikeutettu lumihiutale, joka etsii sarjakuvia turvatiloikseen. Harmi. Se ei ole koskaan ollut eikä tule olemaan.</w:t>
      </w:r>
    </w:p>
    <w:p>
      <w:r>
        <w:rPr>
          <w:b/>
          <w:u w:val="single"/>
        </w:rPr>
        <w:t xml:space="preserve">145321</w:t>
      </w:r>
    </w:p>
    <w:p>
      <w:r>
        <w:t xml:space="preserve">10.</w:t>
        <w:tab/>
        <w:tab/>
        <w:tab/>
        <w:tab/>
        <w:tab/>
        <w:tab/>
        <w:tab/>
        <w:tab/>
        <w:tab/>
        <w:t xml:space="preserve">**En tarvitse turvatilaa, enkä ole oikeutettu mihinkään**.   Se on todella helppoa ja kuivaa minulle: En ole kiinnostunut SJW Marvelista tai muiden yhtiöiden SJW-sarjakuvista, joten en osta niitä.  Mitä tämän Kitty Pryde -sivun pitäisi todistaa? Väitätkö, että vanhan koulukunnan sarjakuvat olivat rasistisia?  Et selvästikään ymmärtänyt pointtia; musta mies astui hänen luokseen ja syrji häntä, ja hän heitti loukkauksen takaisin hänen kasvoilleen. Mutta näet asian vain yhdellä tavalla, koska uskontosi mukaan vain valkoiset voivat olla rasisteja?   Mutta me voisimme kiertää vuoren ympäri vielä tusinan verran kommentteja, emmekä pääsisi mihinkään. Jos pidät nykyisistä SJW-jutuista, niin ole hyvä. Lue niitä, osta niitä ja nauti. Minä luen tarinoita, *joista nautin*.  En välitä politiikasta ylipäätään, ja useimmissa suosikkitarinoissani ei ole sellaista.  Sarjakuvantekijät voivat tehdä mitä haluavat, ja jos pidät siitä, niin lisää voimia sinulle. Tiedän, mistä tarinoista ja tekijöistä pidän, ja he voivat kertoa hienoja tarinoita ilman politisointia.</w:t>
      </w:r>
    </w:p>
    <w:p>
      <w:r>
        <w:rPr>
          <w:b/>
          <w:u w:val="single"/>
        </w:rPr>
        <w:t xml:space="preserve">145322</w:t>
      </w:r>
    </w:p>
    <w:p>
      <w:r>
        <w:t xml:space="preserve">1. Naisena, joka vierailee tässä subissa, te ette ole koskaan olleet minusta mysogynistisiä.  Kaikki julkaisemanne artikkelit ja tarinat ovat osoitus nykyisestä "miehet ovat pahoja" -suuntauksesta, josta kaikki identiteettipolitiikkaa vihaavat järkyttyvät.  Olen enemmän huolissani niistä miehistä, jotka ovat niin Anti-Trumpin kannattajia, etteivät he tajunneet, miten vaarallinen koko Kavanaugh-dekkari oli.  Naispuolisena seksuaalisen hyväksikäytön uhrina, selviytyjänä tai mitä sanaa ikinä haluatkin käyttää, koko tapaus sairastutti minua, koska valokeilassa oleva tapaus, jossa ei ole todisteita tai asianmukaista prosessia, politisoi jotakin, jota ei pitäisi koskaan politisoida.    Silti näin täällä miehiä, jotka antoivat vihansa yhtä ihmistä kohtaan olla oikeastaan ok sen kanssa, että jonkun elämä tuhotaan 30 vuotta vanhan muiston perusteella, jolle ei ole minkäänlaista vahvistusta mistään.  Se, miten miehiä kohdellaan mediassa, puolueellinen oikeusjärjestelmä, palkkauskiintiöt jne. ovat kaikki paljon tärkeämpiä kuin se, ketä kannatat poliittisesti.  Naisena, joka työskentelee miesvaltaisella alalla, kiintiöt voivat olla vaarallisia, ja jos epäpäteviä ihmisiä palkataan heidän vaginansa vuoksi, ihmisiä voi kuolla ja kuolee.  Anteeksi, että paasaan, mutta halauksia teille kaikille.    Ette ole tässä yksin.  Meitä naisia, jotka näemme oikeutetusti, mitä tapahtuu, on paljon, emmekä mekään pidä siitä.  Niinpä me levitämme tietoisuutta ja puhumme joka tilaisuudessa.    Kolmannen aallon feminismi on vienyt naisia vuosikymmeniä taaksepäin tasa-arvoisen kohtelun suhteen ja antaa meille uhrin aseman samalla kun se demonisoi kaikki miehet sellaisiksi, jotka ovat tehneet meistä sellaisia.  Anteeksi naiset.  Minä en ole uhri.  Ainoa syy siihen, että minua on koskaan pidätelty, oli suoraan seurausta omista valinnoistani ja teoistani, ei miehistä.  Lopettakaa.  Todelliset feministit seisovat solidaarisesti miesten rinnalla ja heitä pidetään tasavertaisina.  Kuten sanoin, miehet täällä eivät ole koskaan olleet minua kohtaan lainkaan vihamielisiä.</w:t>
      </w:r>
    </w:p>
    <w:p>
      <w:r>
        <w:rPr>
          <w:b/>
          <w:u w:val="single"/>
        </w:rPr>
        <w:t xml:space="preserve">145323</w:t>
      </w:r>
    </w:p>
    <w:p>
      <w:r>
        <w:t xml:space="preserve">2.</w:t>
        <w:tab/>
        <w:t xml:space="preserve">Minusta suurimmat häviäjät Kav-debakelissa olivat seksuaalisen väkivallan TODELLISET uhrit.  Vaikka Kav on ollut kaikkein halveksittavin ihminen tässä kaikessa, tapa, jolla häntä kohdeltiin, sai jotkut ihmiset suhtautumaan vähemmän myötätuntoisesti seksuaalisen hyväksikäytön uhreihin, olivatpa ne sitten "kuviteltuja" uhreja tai todellisia uhreja, joilla on todellisia traumoja. &gt;Miesvaltaisella alalla työskentelevänä naisena kiintiöt voivat olla vaarallisia, ja jos epäpäteviä henkilöitä palkataan heidän emättimensä vuoksi, ihmisiä voi kuolla ja kuolee.  On myös epäselvempää, mikä nainen palkattiin ansaitusti ja kuka oli monimuotoisuuden vuoksi palkattu, riippumatta hänen todellisesta pätevyydestään.</w:t>
      </w:r>
    </w:p>
    <w:p>
      <w:r>
        <w:rPr>
          <w:b/>
          <w:u w:val="single"/>
        </w:rPr>
        <w:t xml:space="preserve">145324</w:t>
      </w:r>
    </w:p>
    <w:p>
      <w:r>
        <w:t xml:space="preserve">3.</w:t>
        <w:tab/>
        <w:tab/>
        <w:t xml:space="preserve">Niin totta.  Minusta tuntuu, että minun on oltava kaksi kertaa parempi, jotta on selvää, että olen ansioitunut.</w:t>
      </w:r>
    </w:p>
    <w:p>
      <w:r>
        <w:rPr>
          <w:b/>
          <w:u w:val="single"/>
        </w:rPr>
        <w:t xml:space="preserve">145325</w:t>
      </w:r>
    </w:p>
    <w:p>
      <w:r>
        <w:t xml:space="preserve">4.</w:t>
        <w:tab/>
        <w:tab/>
        <w:tab/>
        <w:t xml:space="preserve">Työnantaja ja työtoverit odottavat vain pätevyyttä, ei muuta. Kunhan ihmiset tekevät työnsä oikein (tämä koskee myös miehiä), ei ole koskaan ongelmia.  En tosin voi puhua toimistopolitiikasta.</w:t>
      </w:r>
    </w:p>
    <w:p>
      <w:r>
        <w:rPr>
          <w:b/>
          <w:u w:val="single"/>
        </w:rPr>
        <w:t xml:space="preserve">145326</w:t>
      </w:r>
    </w:p>
    <w:p>
      <w:r>
        <w:t xml:space="preserve">5.</w:t>
        <w:tab/>
        <w:tab/>
        <w:tab/>
        <w:tab/>
        <w:t xml:space="preserve">Työskentelen yksin. Valitsin tämän ammatin loukkaannuttuani ja tarvittuani 5 vuotta toipumiseen.  Yritin palata vanhalle uralleni ja 5 vuoden sängyssäolon jälkeen en vain kestänyt toimistopolitiikkaa ja paskanjauhantaa.  Joten arvioin uudelleen, kouluttauduin uudelleen ja palasin töihin tekemään sitä, mitä pystyin tekemään.</w:t>
      </w:r>
    </w:p>
    <w:p>
      <w:r>
        <w:rPr>
          <w:b/>
          <w:u w:val="single"/>
        </w:rPr>
        <w:t xml:space="preserve">145327</w:t>
      </w:r>
    </w:p>
    <w:p>
      <w:r>
        <w:t xml:space="preserve">6.</w:t>
        <w:tab/>
        <w:tab/>
        <w:t xml:space="preserve">Oletetaan, että törmään joukkorahoituskampanjaan, joka on tarkoitettu jollekin syöpäpotilaalle. Koska olen myötätuntoinen ihminen, lahjoitan siihen rahaa. Myöhemmin saan selville, että he tekaistiin rahan takia. Menettäisinkö sympatiani ihmisiä kohtaan, joilla todella on syöpä? Ei, en menettäisi. Mutta oppisin, että on järjenvastaista hyväksyä väitteet ehdoitta. Kun siis myöhemmin törmään toiseen joukkorahoituskampanjaan, jossa väitetään syöpää sairastaneen, varmistan, että heidän diagnoosinsa on uskottava.  Näin tapahtuu, kun on olemassa korkean profiilin vääriä väitteitä seksuaalisesta väkivallasta. Ihmiset eivät menetä myötätuntoaan todellisia uhreja kohtaan, vaan he saavat rationaalisemmat standardit sen arvioimiseksi, kuka on ja kuka ei ole todellinen uhri. Tämä standardi, jota sovelletaan jatkossa, ei "uhrita" todellisia seksuaalisen väkivallan uhreja, koska ketään ei pitäisi uskoa ehdoitta, varsinkaan kun sen seurauksena tuomitaan ehdoitta joku toinen.</w:t>
      </w:r>
    </w:p>
    <w:p>
      <w:r>
        <w:rPr>
          <w:b/>
          <w:u w:val="single"/>
        </w:rPr>
        <w:t xml:space="preserve">145328</w:t>
      </w:r>
    </w:p>
    <w:p>
      <w:r>
        <w:t xml:space="preserve">7.</w:t>
        <w:tab/>
        <w:tab/>
        <w:t xml:space="preserve">Mitä tarkoitat sillä, miten häntä kohdeltiin? Häntä vastaan esitettiin syytöksiä, jotka oli käsiteltävä, tietysti hyvin tarkkaan valvotusti, koska kyseessä on vaikutusvaltainen elinikäinen nimitys. Mitä sinä halusit, hanskakäsittelyä? Vapaata kulkulupaa? Häntä kohdeltiin juuri niin kuin olisi pitänyt.</w:t>
      </w:r>
    </w:p>
    <w:p>
      <w:r>
        <w:rPr>
          <w:b/>
          <w:u w:val="single"/>
        </w:rPr>
        <w:t xml:space="preserve">145329</w:t>
      </w:r>
    </w:p>
    <w:p>
      <w:r>
        <w:t xml:space="preserve">8.</w:t>
        <w:tab/>
        <w:tab/>
        <w:tab/>
        <w:t xml:space="preserve">Olen varma, että sinulla ei ole mitään sitä vastaan, että koko urasi vaarantuu siinä määrin, että itket koko kansakunnan edessä, kun tuleva seksuaalisen hyväksikäytön syyttäjäsi ilmoittautuu ilman mitään kouriintuntuvia todisteita.  En taaskaan tiedä, käytitkö häntä todella seksuaalisesti hyväksi, mutta hänen todistuksensa liikuttaa minua varmasti, ja epäilen vakavasti, ettetkö saa ylennystä, koska nainen esitti sinua vastaan seksuaalista väitteitä 30 vuoden takaa ilman mitään todisteita, ja 50 prosenttia yrityksestä on kauhuissaan näistä väitteistä, kun taas loput 50 prosenttia pelkää sanoa mitään puolustaakseen oikeuksiasi oikeudenmukaiseen oikeudenkäyntiin.</w:t>
      </w:r>
    </w:p>
    <w:p>
      <w:r>
        <w:rPr>
          <w:b/>
          <w:u w:val="single"/>
        </w:rPr>
        <w:t xml:space="preserve">145330</w:t>
      </w:r>
    </w:p>
    <w:p>
      <w:r>
        <w:t xml:space="preserve">9.</w:t>
        <w:tab/>
        <w:tab/>
        <w:tab/>
        <w:tab/>
        <w:t xml:space="preserve">Tuomioistuimen tuomarina toimiminen on harvinainen etuoikeus, joka vaatii poikkeuksellista tarkastelua, ei asema, johon on yksinkertaisesti oikeus. Kun syytöksiä esitettiin, niihin oli puututtava. Mitä muuta vaihtoehtoa olisi voinut olla? Kaikki kääntyi lopulta Kavanaugh'n eduksi, joten sinun standardisi mukaan "järjestelmä toimi", eikö niin? Kaveri on nyt tuomarina, mutta hän on silti uhri, koska hänen oli vastattava syytöksiin senaatin komitean edessä?</w:t>
      </w:r>
    </w:p>
    <w:p>
      <w:r>
        <w:rPr>
          <w:b/>
          <w:u w:val="single"/>
        </w:rPr>
        <w:t xml:space="preserve">145331</w:t>
      </w:r>
    </w:p>
    <w:p>
      <w:r>
        <w:t xml:space="preserve">10.</w:t>
        <w:tab/>
        <w:tab/>
        <w:tab/>
        <w:tab/>
        <w:t xml:space="preserve">&gt; Kun syytöksiä esitettiin, niihin oli puututtava</w:t>
        <w:t xml:space="preserve">  Kertokaa se niille, jotka käyttivät tätä naista poliittisena välineenä odottamalla hänen todistuksensa vuotamista juuri ennen välivaaleja sen sijaan, että olisivat tuoneet sen esiin heti, kun tämä oletettu uhri kertoi kauheista kokemuksistaan tämän tuomarihirviön toimesta.  "Järjestelmä toimi" vain siksi, että POTUS ja suuri osa maasta uskalsi kysyä oikeudenmukaisesta kohtelusta, ei siksi, että hän teki hyvää työtä puolustaessaan itseään.  Kun pomosi tulevaisuudessa kutsuu sinut toimistoonsa ja kertoo, että yhtiö ei tue sinua, koska sinua vastaan on esitetty seksuaalisia syytöksiä, kukaan ei ole paikalla puolustamassa sinua.  Onnea metooedun kohteeksi joutumiselle.</w:t>
      </w:r>
    </w:p>
    <w:p>
      <w:r>
        <w:rPr>
          <w:b/>
          <w:u w:val="single"/>
        </w:rPr>
        <w:t xml:space="preserve">145332</w:t>
      </w:r>
    </w:p>
    <w:p>
      <w:r>
        <w:t xml:space="preserve">11.</w:t>
        <w:tab/>
        <w:tab/>
        <w:tab/>
        <w:tab/>
        <w:t xml:space="preserve">Ymmärrän, että teidän mielestänne asia olisi pitänyt lakaista maton alle, ja hänen olisi pitänyt päästä nopeasti paikan päälle. Koska se, että nainen joutui todistamaan ja saamaan vastauksen, oli jotenkin vastoin miesten oikeuksia?  Tiedättekö, miten MRA:t sanovat, että feministit eivät halua oikeudenmukaisuutta, vaan etua? Teidän on vältettävä tekemästä samaa.</w:t>
      </w:r>
    </w:p>
    <w:p>
      <w:r>
        <w:rPr>
          <w:b/>
          <w:u w:val="single"/>
        </w:rPr>
        <w:t xml:space="preserve">145333</w:t>
      </w:r>
    </w:p>
    <w:p>
      <w:r>
        <w:t xml:space="preserve">12.</w:t>
        <w:tab/>
        <w:tab/>
        <w:tab/>
        <w:tab/>
        <w:t xml:space="preserve">Ei, et selvästikään halua saada sitä.  Demokraatit istuivat vuodon päällä siihen asti, kunnes he pystyivät aiheuttamaan mahdollisimman suurta poliittista vahinkoa/saamaan mahdollisimman suuren vipuvaikutuksen.  Jos he olisivat ottaneet asian puheeksi kuukausia aikaisemmin, kun he kuulivat asiasta ensimmäisen kerran, he olisivat antaneet asianmukaisen prosessin tapahtua normaalisti ja antaneet Trumpin keksiä uuden nimityksen ennen välivaaleja.  Mutta sen sijaan annatte poliitikkojen työntää porkkanaa nenänne eteen ja olette valmiita sivuuttamaan perusihmisoikeudet, kuten oikeuden asianmukaiseen oikeudenkäyntiin, koska ette kykene poliittiseen puolueettomuuteen.</w:t>
      </w:r>
    </w:p>
    <w:p>
      <w:r>
        <w:rPr>
          <w:b/>
          <w:u w:val="single"/>
        </w:rPr>
        <w:t xml:space="preserve">145334</w:t>
      </w:r>
    </w:p>
    <w:p>
      <w:r>
        <w:t xml:space="preserve">13.</w:t>
        <w:tab/>
        <w:tab/>
        <w:tab/>
        <w:tab/>
        <w:t xml:space="preserve">Koko vastalauseesi koskee ajoitusta? Todellako, siitäkö kaikki riippuu sinulle? Tohtori Ford halusi välttää nimensä julkistamista, ja kun otetaan huomioon hänen saamansa uhkaukset, hän oli oikeassa ollessaan varovainen. (Mutta emme välitä siitä, koska välitämme vain miehistä, eikö niin?) Mutta unohdetaan se, mennään väitteesi mukaan, että ajoitus oli ilkeä demokraattien juoni. Entä sitten? Luuletko, etteivät republikaanit pelaa tuota peliä? Välitätkö siitä, että Merrick Garlandilta evättiin paikka poliittisen pelin vuoksi? Teidän on varmasti yhtä järkyttynyt. Tai vielä enemmän, koska Kavanaugh läpäisi syytteen kohtaamisen kauhun ja pääsi tuomariksi - paikka, joka Garlandilta evättiin. Vai onko kyse todella vain troopista "uhri mies, jota juonitteleva nainen syyttää" eikä oikeastaan poliittisista juonitteluista?</w:t>
      </w:r>
    </w:p>
    <w:p>
      <w:r>
        <w:rPr>
          <w:b/>
          <w:u w:val="single"/>
        </w:rPr>
        <w:t xml:space="preserve">145335</w:t>
      </w:r>
    </w:p>
    <w:p>
      <w:r>
        <w:t xml:space="preserve">14.</w:t>
        <w:tab/>
        <w:tab/>
        <w:tab/>
        <w:tab/>
        <w:t xml:space="preserve">&gt; Lähdetään liikkeelle väitteestäsi, jonka mukaan ajoitus oli ilkeä demokraattien juoni. So what?  Mennään sinun väitteesi kanssa, että sinua vastaan tulevaisuudessa esitettävien seksuaalisten syytösten ajoitus valitaan täydellisesti siten, että ne ajoittuvat juuri ennen ylennystä ja juuri sen jälkeen, kun yritys on määrännyt, että kaikkiin naisten esittämiin seksuaalisiin syytöksiin on uskottava sataprosenttisesti.  Entä sitten?  Luuletko, ettei pomosi saanut ylennystä johtotehtävään juuri sen jälkeen, kun toinen ehdokas oli saanut potkut, koska häneen oli kohdistettu perusteettomia seksuaalisia syytöksiä?  Älä vaivaudu.  Älä viitsi.  Olet ilmeisesti sitä mieltä, että perusihmisoikeudet ja erityisesti miesten oikeudet eivät koske ihmisiä, joiden kanssa olet poliittisesti eri mieltä.</w:t>
      </w:r>
    </w:p>
    <w:p>
      <w:r>
        <w:rPr>
          <w:b/>
          <w:u w:val="single"/>
        </w:rPr>
        <w:t xml:space="preserve">145336</w:t>
      </w:r>
    </w:p>
    <w:p>
      <w:r>
        <w:t xml:space="preserve">1. Emme voi enää ikinä kutsua alaspäin luokittelua.  Ja kommentit ovat Sonyn ympäripyöreää pelleilyä loputtomassa sodassa asiakaskritiikkiä vastaan. Tarkoitan, että ilmeisesti Xbox- ja PC-fanipojat ovat vain TODELLA suuttuneita pelistä, jota he eivät kuitenkaan pysty koskaan pelaamaan, eivätkä niinkään huolissaan AAA:sta ja sen jatkuvasta syötin ja vaihtotaktiikasta.</w:t>
      </w:r>
    </w:p>
    <w:p>
      <w:r>
        <w:rPr>
          <w:b/>
          <w:u w:val="single"/>
        </w:rPr>
        <w:t xml:space="preserve">145337</w:t>
      </w:r>
    </w:p>
    <w:p>
      <w:r>
        <w:t xml:space="preserve">2.</w:t>
        <w:tab/>
        <w:t xml:space="preserve">Tapa itsesi, senkin ruikuttava, itseriittoinen hintti.</w:t>
      </w:r>
    </w:p>
    <w:p>
      <w:r>
        <w:rPr>
          <w:b/>
          <w:u w:val="single"/>
        </w:rPr>
        <w:t xml:space="preserve">145338</w:t>
      </w:r>
    </w:p>
    <w:p>
      <w:r>
        <w:t xml:space="preserve">3.</w:t>
        <w:tab/>
        <w:tab/>
        <w:t xml:space="preserve">Katsotaanpa... vähäistä historiaa KiA:ssa ja suuri osa siitä on mulkkuhulluutta.  Joten painutaan vittuun täältä.  R1 - Käyttäytymismalli - Dickwolfery - Nopeutettu permabaniin.</w:t>
      </w:r>
    </w:p>
    <w:p>
      <w:r>
        <w:rPr>
          <w:b/>
          <w:u w:val="single"/>
        </w:rPr>
        <w:t xml:space="preserve">145339</w:t>
      </w:r>
    </w:p>
    <w:p>
      <w:r>
        <w:t xml:space="preserve">4.</w:t>
        <w:tab/>
        <w:tab/>
        <w:tab/>
        <w:t xml:space="preserve">Pidä se sutenöörikäsi vahvana 👏</w:t>
      </w:r>
    </w:p>
    <w:p>
      <w:r>
        <w:rPr>
          <w:b/>
          <w:u w:val="single"/>
        </w:rPr>
        <w:t xml:space="preserve">145340</w:t>
      </w:r>
    </w:p>
    <w:p>
      <w:r>
        <w:t xml:space="preserve">5.</w:t>
        <w:tab/>
        <w:tab/>
        <w:t xml:space="preserve">Odota, olet kotoisin r/gaming circlejerkingistä, joka kuulostaa joltain, joka tekisi 2 kouluammuskelua yhden päivän aikana.</w:t>
      </w:r>
    </w:p>
    <w:p>
      <w:r>
        <w:rPr>
          <w:b/>
          <w:u w:val="single"/>
        </w:rPr>
        <w:t xml:space="preserve">145341</w:t>
      </w:r>
    </w:p>
    <w:p>
      <w:r>
        <w:t xml:space="preserve">6.</w:t>
        <w:tab/>
        <w:tab/>
        <w:t xml:space="preserve">Löytyi seuraava kouluampuja.</w:t>
      </w:r>
    </w:p>
    <w:p>
      <w:r>
        <w:rPr>
          <w:b/>
          <w:u w:val="single"/>
        </w:rPr>
        <w:t xml:space="preserve">145342</w:t>
      </w:r>
    </w:p>
    <w:p>
      <w:r>
        <w:t xml:space="preserve">1. Varasti äidin veitsen ja keittiöpyyhkeen ja kattilankannattimen mennäkseen larppaamaan takapihalle. Mikä hintti.</w:t>
      </w:r>
    </w:p>
    <w:p>
      <w:r>
        <w:rPr>
          <w:b/>
          <w:u w:val="single"/>
        </w:rPr>
        <w:t xml:space="preserve">145343</w:t>
      </w:r>
    </w:p>
    <w:p>
      <w:r>
        <w:t xml:space="preserve">1. Hän näyttää todelliselta voittajalta. Mätäne vankilassa, kusipää.</w:t>
      </w:r>
    </w:p>
    <w:p>
      <w:r>
        <w:rPr>
          <w:b/>
          <w:u w:val="single"/>
        </w:rPr>
        <w:t xml:space="preserve">145344</w:t>
      </w:r>
    </w:p>
    <w:p>
      <w:r>
        <w:t xml:space="preserve">1. He valittavat kaikista niistä kauheista asioista, joita miehet tekivät naisille ennen kuin yksikään nykyään elävä mies oli edes syntynyt.  Aivan kuin he rukoilisivat, että miehet käyttäisivät heitä väärin.  Minä sanon: VELVOITTAA HÄNET</w:t>
      </w:r>
    </w:p>
    <w:p>
      <w:r>
        <w:rPr>
          <w:b/>
          <w:u w:val="single"/>
        </w:rPr>
        <w:t xml:space="preserve">145345</w:t>
      </w:r>
    </w:p>
    <w:p>
      <w:r>
        <w:t xml:space="preserve">2.</w:t>
        <w:tab/>
        <w:t xml:space="preserve">Mitä vittua. Tämä sub ei ole sitä, mitä luulin sen olevan. Se on täynnä vitun inseleitä. Olet yhtä paha kuin se henkilö, josta tämä viesti kertoi. Itse asiassa olet pahempi.</w:t>
      </w:r>
    </w:p>
    <w:p>
      <w:r>
        <w:rPr>
          <w:b/>
          <w:u w:val="single"/>
        </w:rPr>
        <w:t xml:space="preserve">145346</w:t>
      </w:r>
    </w:p>
    <w:p>
      <w:r>
        <w:t xml:space="preserve">3.</w:t>
        <w:tab/>
        <w:tab/>
        <w:t xml:space="preserve">Näetkö, kuinka en välitä vittuakaan?  Nartut vain käyttävät ja hyväksikäyttävät miehiä ja pääsevät siitä pälkähästä.  No, kääntyminen on reilua peliä!  Älä aloita mitään paskaa, niin ei tule mitään paskaa - mutta ämmät RAKKAASTI puhuvat paskaa.  Ja valittaa ja itkeä - aivan kuten sinä nyt.  Parempi opetella tappelemaan ja ottamaan iskuja vastaan.  Yhtäläiset oikeudet ja vasemmat, senkin narttu!</w:t>
      </w:r>
    </w:p>
    <w:p>
      <w:r>
        <w:rPr>
          <w:b/>
          <w:u w:val="single"/>
        </w:rPr>
        <w:t xml:space="preserve">145347</w:t>
      </w:r>
    </w:p>
    <w:p>
      <w:r>
        <w:t xml:space="preserve">1. Pol Pot oli sattuma. Yksi tyhmimmistä "älylliseksi" naamioituneista yksilöistä. Täydellinen jälkeenjäänyt.</w:t>
      </w:r>
    </w:p>
    <w:p>
      <w:r>
        <w:rPr>
          <w:b/>
          <w:u w:val="single"/>
        </w:rPr>
        <w:t xml:space="preserve">145348</w:t>
      </w:r>
    </w:p>
    <w:p>
      <w:r>
        <w:t xml:space="preserve">2.</w:t>
        <w:tab/>
        <w:t xml:space="preserve">Kommunismissa ilkein voittaa - ei fiksuin. Sen valtarakenne ei perustu pätevyyteen. Miten sinusta tulee paras kommunisti? Tappamalla eniten niitä, jotka eivät sovi aatteeseenne...</w:t>
      </w:r>
    </w:p>
    <w:p>
      <w:r>
        <w:rPr>
          <w:b/>
          <w:u w:val="single"/>
        </w:rPr>
        <w:t xml:space="preserve">145349</w:t>
      </w:r>
    </w:p>
    <w:p>
      <w:r>
        <w:t xml:space="preserve">1. Varmistaakseni, että ymmärrän.  Haluatko kirjoittaa /r/TwoXChromosomes?</w:t>
      </w:r>
    </w:p>
    <w:p>
      <w:r>
        <w:rPr>
          <w:b/>
          <w:u w:val="single"/>
        </w:rPr>
        <w:t xml:space="preserve">145350</w:t>
      </w:r>
    </w:p>
    <w:p>
      <w:r>
        <w:t xml:space="preserve">2.</w:t>
        <w:tab/>
        <w:t xml:space="preserve">Ei varsinaisesti post.... mutta haluaisin ehdottomasti kommentoida muutamaa asiaa... jos ne ovat mielestäni kommentin arvoisia.</w:t>
      </w:r>
    </w:p>
    <w:p>
      <w:r>
        <w:rPr>
          <w:b/>
          <w:u w:val="single"/>
        </w:rPr>
        <w:t xml:space="preserve">145351</w:t>
      </w:r>
    </w:p>
    <w:p>
      <w:r>
        <w:t xml:space="preserve">3.</w:t>
        <w:tab/>
        <w:tab/>
        <w:t xml:space="preserve">Joka todennäköisesti saisi sinut banniin nopeasti</w:t>
      </w:r>
    </w:p>
    <w:p>
      <w:r>
        <w:rPr>
          <w:b/>
          <w:u w:val="single"/>
        </w:rPr>
        <w:t xml:space="preserve">145352</w:t>
      </w:r>
    </w:p>
    <w:p>
      <w:r>
        <w:t xml:space="preserve">4.</w:t>
        <w:tab/>
        <w:tab/>
        <w:tab/>
        <w:t xml:space="preserve">Voi vahvistaa. Sain porttikiellon, koska kutsuin operaattoria jälkeenjääneeksi. Hän oli kuitenkin.</w:t>
      </w:r>
    </w:p>
    <w:p>
      <w:r>
        <w:rPr>
          <w:b/>
          <w:u w:val="single"/>
        </w:rPr>
        <w:t xml:space="preserve">145353</w:t>
      </w:r>
    </w:p>
    <w:p>
      <w:r>
        <w:t xml:space="preserve">1. Kuten näissä osissa on tapana, raportit seuraavat jäljempänä. Niille, jotka ajattelevat, että tämä repost ei sovi sub, minulla on huonoja uutisia teille. Se on voimassa. Miksi? Te invalidit, jotka saatte vastaanottaa, kihtiraajarikkoiset vittuilijat, jotka käyttävät hyväksi ota penniäkään -lautasen, saattaisitte kysyä. Tällaisten artikkeleiden kuten [tämä](http://time.com/money/4277843/us-womens-soccer-equal-pay/) ja muiden [kuten tämä täällä](https://www.cbsnews.com/news/60-minutes-women-soccer-team-usa-gender-discrimination-equal-pay/), [entä Forbes?](https://www.forbes.com/sites/niallmccarthy/2017/11/28/soccers-ridiculous-gender-wage-gap-infographic/#49fde2e27b08) takia. Eikö se vieläkään riitä? [Entä tämä ihana CNBC:n video tässä](https://www.cnbc.com/video/2016/03/31/us-womens-soccer-players-fight-pay-gap.html)? Nalkuttakaa vaikka kuinka, kutsukaa loput seksistisiksi; sama palkka tarkoittaa kuitenkin samoja tuloksia ja taitoja, eikö niin? Vielä yksi sana niille, jotka luulevat, että tämän raportointi menee kenelle tahansa, joka välittää, no, valitettavasti ei. Jos tämä subreddit todella rikkoo sääntöjä, ottakaa yhteyttä ylläpitäjiin ja lakatkaa pakottamasta minua lukemaan tätä roskaa, jonka luulette hillitsevän moderointia täällä. Kasva aikuiseksi, joskus asioita, jotka loukkaavat tunteitasi, julkaistaan internetissä. &gt;Käyttäjäraportit: &gt;3: Käytän tätä vain super downvotea varten. &gt;2: Olen ruikuttava kusipää.  &gt;2: &lt;ei syytä&gt; &gt;2: Se on kohdennettua häirintää jotakuta toista kohtaan &gt;1: Ei rasismia &gt;1: Ei kuulu aiheeseen &gt;1: Uhkailu, häirintä tai väkivaltaan yllyttäminen &gt;1: Miten vitussa tämä oli "pussypass" tilanne?  &gt;1: Roskapostia &gt;1: Ei mitään prikaatihäirintää &gt;1: Pillupassia ei evätty, ja thread on kirjaimellisesti pelkkää naisvihaa &gt;1: He saavat palkkaa korkeintaan 41k dollaria vuodessa. Miten se on lähellekään enemmän kuin miespelaajilla? &gt;1: Ei liity mitenkään siihen, että nainen käyttää sukupuoltaan tekosyynä käyttäytyä kuin kusipää, se on vain seksististä &gt;1: u/Mustaka sucks big'o dick &gt;1: Se on epäkohteliasta, vulgaaria tai loukkaavaa &gt;1: Huomioikaa minut &gt;1: Mitään pillupassia ei ole evätty &gt;1: Tämä on kirjaimellisesti pelkkää anteeksipyytelemätöntä seksismiä.</w:t>
      </w:r>
    </w:p>
    <w:p>
      <w:r>
        <w:rPr>
          <w:b/>
          <w:u w:val="single"/>
        </w:rPr>
        <w:t xml:space="preserve">145354</w:t>
      </w:r>
    </w:p>
    <w:p>
      <w:r>
        <w:t xml:space="preserve">2.</w:t>
        <w:tab/>
        <w:t xml:space="preserve">Kaikkien reddit-yhteisöjen parhaat modit ovat /r/PussyPassDenied-sivuston modit.</w:t>
      </w:r>
    </w:p>
    <w:p>
      <w:r>
        <w:rPr>
          <w:b/>
          <w:u w:val="single"/>
        </w:rPr>
        <w:t xml:space="preserve">145355</w:t>
      </w:r>
    </w:p>
    <w:p>
      <w:r>
        <w:t xml:space="preserve">3.</w:t>
        <w:tab/>
        <w:t xml:space="preserve">Todellinen pillua pass kielletty on admin kommentit</w:t>
      </w:r>
    </w:p>
    <w:p>
      <w:r>
        <w:rPr>
          <w:b/>
          <w:u w:val="single"/>
        </w:rPr>
        <w:t xml:space="preserve">145356</w:t>
      </w:r>
    </w:p>
    <w:p>
      <w:r>
        <w:t xml:space="preserve">4.</w:t>
        <w:tab/>
        <w:t xml:space="preserve">En ole koskaan käyttänyt väärin ota penniäkään -astiaa.  Otin vain kaksi penniä tuon yhden kerran.</w:t>
      </w:r>
    </w:p>
    <w:p>
      <w:r>
        <w:rPr>
          <w:b/>
          <w:u w:val="single"/>
        </w:rPr>
        <w:t xml:space="preserve">145357</w:t>
      </w:r>
    </w:p>
    <w:p>
      <w:r>
        <w:t xml:space="preserve">5.</w:t>
        <w:tab/>
        <w:t xml:space="preserve">[poistettu]</w:t>
      </w:r>
    </w:p>
    <w:p>
      <w:r>
        <w:rPr>
          <w:b/>
          <w:u w:val="single"/>
        </w:rPr>
        <w:t xml:space="preserve">145358</w:t>
      </w:r>
    </w:p>
    <w:p>
      <w:r>
        <w:t xml:space="preserve">6.</w:t>
        <w:tab/>
        <w:t xml:space="preserve">[poistettu]</w:t>
      </w:r>
    </w:p>
    <w:p>
      <w:r>
        <w:rPr>
          <w:b/>
          <w:u w:val="single"/>
        </w:rPr>
        <w:t xml:space="preserve">145359</w:t>
      </w:r>
    </w:p>
    <w:p>
      <w:r>
        <w:t xml:space="preserve">7.</w:t>
        <w:tab/>
        <w:t xml:space="preserve">Itke enemmän, sen pitäisi ratkaista havaitsemasi ongelma.</w:t>
      </w:r>
    </w:p>
    <w:p>
      <w:r>
        <w:rPr>
          <w:b/>
          <w:u w:val="single"/>
        </w:rPr>
        <w:t xml:space="preserve">145360</w:t>
      </w:r>
    </w:p>
    <w:p>
      <w:r>
        <w:t xml:space="preserve">8.</w:t>
        <w:tab/>
        <w:t xml:space="preserve">[poistettu]</w:t>
      </w:r>
    </w:p>
    <w:p>
      <w:r>
        <w:rPr>
          <w:b/>
          <w:u w:val="single"/>
        </w:rPr>
        <w:t xml:space="preserve">145361</w:t>
      </w:r>
    </w:p>
    <w:p>
      <w:r>
        <w:t xml:space="preserve">9.</w:t>
        <w:tab/>
        <w:t xml:space="preserve">Totta helvetissä on. Olemme vitun surkeita.</w:t>
      </w:r>
    </w:p>
    <w:p>
      <w:r>
        <w:rPr>
          <w:b/>
          <w:u w:val="single"/>
        </w:rPr>
        <w:t xml:space="preserve">145362</w:t>
      </w:r>
    </w:p>
    <w:p>
      <w:r>
        <w:t xml:space="preserve">10.</w:t>
        <w:tab/>
        <w:t xml:space="preserve">Huono mod</w:t>
      </w:r>
    </w:p>
    <w:p>
      <w:r>
        <w:rPr>
          <w:b/>
          <w:u w:val="single"/>
        </w:rPr>
        <w:t xml:space="preserve">145363</w:t>
      </w:r>
    </w:p>
    <w:p>
      <w:r>
        <w:t xml:space="preserve">11.</w:t>
        <w:tab/>
        <w:t xml:space="preserve">!redditsilver</w:t>
      </w:r>
    </w:p>
    <w:p>
      <w:r>
        <w:rPr>
          <w:b/>
          <w:u w:val="single"/>
        </w:rPr>
        <w:t xml:space="preserve">145364</w:t>
      </w:r>
    </w:p>
    <w:p>
      <w:r>
        <w:t xml:space="preserve">12.</w:t>
        <w:tab/>
        <w:t xml:space="preserve">[**Tässä on Reddit-hopeasi, Toohhnnee!**](http://i.imgur.com/x0jw93q.png "Reddit-hopea") /u/Toohhnnee on saanut hopeaa 1 kerran. (myöntänyt /u/ravenswin) __[info](http://reddit.com/r/RedditSilverRobot)__</w:t>
      </w:r>
    </w:p>
    <w:p>
      <w:r>
        <w:rPr>
          <w:b/>
          <w:u w:val="single"/>
        </w:rPr>
        <w:t xml:space="preserve">145365</w:t>
      </w:r>
    </w:p>
    <w:p>
      <w:r>
        <w:t xml:space="preserve">13.</w:t>
        <w:tab/>
        <w:t xml:space="preserve">Ei. Tämä uusintapostaus on vain naureskelua naisten häviämiselle miehille. Niskapartaasi taitaa näkyä.</w:t>
      </w:r>
    </w:p>
    <w:p>
      <w:r>
        <w:rPr>
          <w:b/>
          <w:u w:val="single"/>
        </w:rPr>
        <w:t xml:space="preserve">145366</w:t>
      </w:r>
    </w:p>
    <w:p>
      <w:r>
        <w:t xml:space="preserve">14.</w:t>
        <w:tab/>
        <w:t xml:space="preserve">Häviäminen pikkupojille.</w:t>
      </w:r>
    </w:p>
    <w:p>
      <w:r>
        <w:rPr>
          <w:b/>
          <w:u w:val="single"/>
        </w:rPr>
        <w:t xml:space="preserve">145367</w:t>
      </w:r>
    </w:p>
    <w:p>
      <w:r>
        <w:t xml:space="preserve">15.</w:t>
        <w:tab/>
        <w:t xml:space="preserve">Jos 15-vuotias on sinun silmissäsi mies, toivon, että pysyt poissa yläasteilta.</w:t>
      </w:r>
    </w:p>
    <w:p>
      <w:r>
        <w:rPr>
          <w:b/>
          <w:u w:val="single"/>
        </w:rPr>
        <w:t xml:space="preserve">145368</w:t>
      </w:r>
    </w:p>
    <w:p>
      <w:r>
        <w:t xml:space="preserve">1. En ole Trumpin fani, mutta tämä oli oikea päätös. Hänen on aika päästä pois vitun uutisista. Joo, hänen ei olisi pitänyt pettää vaimoaan, mutta iso juttu, sillä ei ole merkitystä poliittisten kysymysten kannalta. Keskitytään lainsäädäntöön eikä hänen suhteeseensa, koska taas *kuka vittu välittää*?</w:t>
      </w:r>
    </w:p>
    <w:p>
      <w:r>
        <w:rPr>
          <w:b/>
          <w:u w:val="single"/>
        </w:rPr>
        <w:t xml:space="preserve">145369</w:t>
      </w:r>
    </w:p>
    <w:p>
      <w:r>
        <w:t xml:space="preserve">2.</w:t>
        <w:tab/>
        <w:t xml:space="preserve">Niin, kuten hänen politiikkansa lasten lukitsemisesta häkkeihin......  Tai kuten hänen politiikkansa, jolla hän yrittää saattaa sosiaaliturvan ja Medicaren konkurssiin.....   Tai kuten hänen politiikkansa, jolla hän yrittää tehdä sairausvakuutuksesta kalliimman kaikille.....  Tai kuten hänen politiikkansa, jonka mukaan hän antaa miljardien dollareiden veronalennukset yhdelle prosentille yhdestä prosentista .....  Joo, keskustellaan politiikasta!!! &amp;#x200B;</w:t>
      </w:r>
    </w:p>
    <w:p>
      <w:r>
        <w:rPr>
          <w:b/>
          <w:u w:val="single"/>
        </w:rPr>
        <w:t xml:space="preserve">145370</w:t>
      </w:r>
    </w:p>
    <w:p>
      <w:r>
        <w:t xml:space="preserve">3.</w:t>
        <w:tab/>
        <w:tab/>
        <w:t xml:space="preserve">Kyllä, mennään. Hän on kusipää kaikkien näiden asioiden takia. Pidetään se median huomion keskipisteenä, eikä sitä, mitä Stormy Danielin asianajajalla on sanottavanaan viidennenkymmenennen kerran.</w:t>
      </w:r>
    </w:p>
    <w:p>
      <w:r>
        <w:rPr>
          <w:b/>
          <w:u w:val="single"/>
        </w:rPr>
        <w:t xml:space="preserve">145371</w:t>
      </w:r>
    </w:p>
    <w:p>
      <w:r>
        <w:t xml:space="preserve">1. Jos ajatuksena on lopettaa liiketoiminta epäeettisen maan kanssa, miksi ei lopeteta Saudi-Arabian öljyn ostamista ja käytetä Albertan öljyä Itä-Kanadan öljytoimituksiin? Eikö se olisi tehokkaampi ele?</w:t>
      </w:r>
    </w:p>
    <w:p>
      <w:r>
        <w:rPr>
          <w:b/>
          <w:u w:val="single"/>
        </w:rPr>
        <w:t xml:space="preserve">145372</w:t>
      </w:r>
    </w:p>
    <w:p>
      <w:r>
        <w:t xml:space="preserve">2.</w:t>
        <w:tab/>
        <w:t xml:space="preserve">Koska se parantaisi Kanadan taloutta kokonaisuudessaan, mutta erityisesti niiden pirun valkoisten kansallismielisten punaniskojen taloutta, joilla on otsaa olla äänestämättä häntä.  Eivätkä nämä ihmiset myöskään maksa varoja Trudeau-säätiölle.</w:t>
      </w:r>
    </w:p>
    <w:p>
      <w:r>
        <w:rPr>
          <w:b/>
          <w:u w:val="single"/>
        </w:rPr>
        <w:t xml:space="preserve">145373</w:t>
      </w:r>
    </w:p>
    <w:p>
      <w:r>
        <w:t xml:space="preserve">1. Hyvä on, mutta tarvitsemme muokkaamattoman kuvan todisteeksi.</w:t>
      </w:r>
    </w:p>
    <w:p>
      <w:r>
        <w:rPr>
          <w:b/>
          <w:u w:val="single"/>
        </w:rPr>
        <w:t xml:space="preserve">145374</w:t>
      </w:r>
    </w:p>
    <w:p>
      <w:r>
        <w:t xml:space="preserve">2.</w:t>
        <w:tab/>
        <w:t xml:space="preserve">En tiedä, onko tämä todella hän, mutta [tätä kuvaa käytettiin artikkelissa] (https://i.imgur.com/JJN39VI.jpg).   Nauttikaa!   Ja joku kertokaa minulle, jos siellä on lisää.      Edit: NSFW (Aika ilmeistä, jos olet *lukenut* viestin ja sinulla on oikea määrä kromosomeja).</w:t>
      </w:r>
    </w:p>
    <w:p>
      <w:r>
        <w:rPr>
          <w:b/>
          <w:u w:val="single"/>
        </w:rPr>
        <w:t xml:space="preserve">145375</w:t>
      </w:r>
    </w:p>
    <w:p>
      <w:r>
        <w:t xml:space="preserve">3.</w:t>
        <w:tab/>
        <w:tab/>
        <w:t xml:space="preserve">Hänen ei olisi pitänyt tehdä tätä, mutta onko tämä poika homo?  Olisin räjäyttänyt 11-vuotiaan munani hänen pilluunsa niin nopeasti...</w:t>
      </w:r>
    </w:p>
    <w:p>
      <w:r>
        <w:rPr>
          <w:b/>
          <w:u w:val="single"/>
        </w:rPr>
        <w:t xml:space="preserve">145376</w:t>
      </w:r>
    </w:p>
    <w:p>
      <w:r>
        <w:t xml:space="preserve">1. Paha poika kirjoitti kauheita asioita, kuten &gt;"Minä pidän sinusta", poika kirjoitti sydämen piirroksensa sisään. "Pidän hiuksistasi, koska ne eivät ole huolimattomat. Pidän silmistäsi, koska ne kimaltelevat kuin timantit."  Kauhistuttavaa.  Edit: [Lähde](https://www.parenting.com/news-break/9-year-old-could-face-sexual-harassment-charge-love-note)</w:t>
      </w:r>
    </w:p>
    <w:p>
      <w:r>
        <w:rPr>
          <w:b/>
          <w:u w:val="single"/>
        </w:rPr>
        <w:t xml:space="preserve">145377</w:t>
      </w:r>
    </w:p>
    <w:p>
      <w:r>
        <w:t xml:space="preserve">2.</w:t>
        <w:tab/>
        <w:t xml:space="preserve">Amerikka on vitun jälkeenjäänyt</w:t>
      </w:r>
    </w:p>
    <w:p>
      <w:r>
        <w:rPr>
          <w:b/>
          <w:u w:val="single"/>
        </w:rPr>
        <w:t xml:space="preserve">145378</w:t>
      </w:r>
    </w:p>
    <w:p>
      <w:r>
        <w:t xml:space="preserve">3.</w:t>
        <w:tab/>
        <w:t xml:space="preserve">Sanoiko mies usein tällaisia asioita naiselle? Käskikö hän ennen tätä miestä jättämään hänet rauhaan? Jos on, niin kyllä, tämä on häirintää.  Ja se, että et tiedä, että jotakin pidetään seksuaalisena häirintänä tai et tiedä, mitä seksuaalinen häirintä on, ei tarkoita, ettei sinua voida tai pitäisi rangaista siitä. Lähin vertaus, jonka keksin, on Pill Cosby. Hänkään ei pitänyt tekoaan rikoksena.  Te voitte nyt äänestää minua, kuten tiedän, että teette.</w:t>
      </w:r>
    </w:p>
    <w:p>
      <w:r>
        <w:rPr>
          <w:b/>
          <w:u w:val="single"/>
        </w:rPr>
        <w:t xml:space="preserve">145379</w:t>
      </w:r>
    </w:p>
    <w:p>
      <w:r>
        <w:t xml:space="preserve">4.</w:t>
        <w:tab/>
        <w:tab/>
        <w:t xml:space="preserve">Hän on 9-vuotias, senkin jälkeenjäänyt.</w:t>
      </w:r>
    </w:p>
    <w:p>
      <w:r>
        <w:rPr>
          <w:b/>
          <w:u w:val="single"/>
        </w:rPr>
        <w:t xml:space="preserve">145380</w:t>
      </w:r>
    </w:p>
    <w:p>
      <w:r>
        <w:t xml:space="preserve">1. Muistatteko sen afroamerikkalaisen miehen, joka sai joukon KKK:n jäseniä luopumaan näkemyksistään puhumalla heille ja ystävystymällä heidän kanssaan?  Syrjäytetään hänet.</w:t>
      </w:r>
    </w:p>
    <w:p>
      <w:r>
        <w:rPr>
          <w:b/>
          <w:u w:val="single"/>
        </w:rPr>
        <w:t xml:space="preserve">145381</w:t>
      </w:r>
    </w:p>
    <w:p>
      <w:r>
        <w:t xml:space="preserve">2.</w:t>
        <w:tab/>
        <w:t xml:space="preserve">Olen melko varma, että tämä kaveri ei ole ystäviä niiden kanssa, jotka kutsuivat häntä neekeriksi ja palasivat heti takaisin valkoisen etnostatuksen puolustamiseen.</w:t>
      </w:r>
    </w:p>
    <w:p>
      <w:r>
        <w:rPr>
          <w:b/>
          <w:u w:val="single"/>
        </w:rPr>
        <w:t xml:space="preserve">145382</w:t>
      </w:r>
    </w:p>
    <w:p>
      <w:r>
        <w:t xml:space="preserve">1. Hänellä on mukava taidealan työ, jossa hän työntää 18-vuotiaita harjoittelijoita ympäriinsä ja pakottaa heidät tekemään hänen työtään, 94 000 dollarin vuosipalkalla.  "Työskentelen valtiolle!"  Rauhoitu, mulkku, et ole niin tärkeä kuin luulet.</w:t>
      </w:r>
    </w:p>
    <w:p>
      <w:r>
        <w:rPr>
          <w:b/>
          <w:u w:val="single"/>
        </w:rPr>
        <w:t xml:space="preserve">145383</w:t>
      </w:r>
    </w:p>
    <w:p>
      <w:r>
        <w:t xml:space="preserve">2.</w:t>
        <w:tab/>
        <w:t xml:space="preserve">Vielä vähemmän tärkeää on se, että hän on *taideosastolla*, joka on täynnä kaikkein helpoimmin korvattavaa henkilökuntaa</w:t>
      </w:r>
    </w:p>
    <w:p>
      <w:r>
        <w:rPr>
          <w:b/>
          <w:u w:val="single"/>
        </w:rPr>
        <w:t xml:space="preserve">145384</w:t>
      </w:r>
    </w:p>
    <w:p>
      <w:r>
        <w:t xml:space="preserve">3.</w:t>
        <w:tab/>
        <w:tab/>
        <w:t xml:space="preserve">Hän ei ole tärkeä.  Voisin tehdä öljynvaihtoja koulubusseihin ja sanoa: "Olen töissä valtiolla."</w:t>
      </w:r>
    </w:p>
    <w:p>
      <w:r>
        <w:rPr>
          <w:b/>
          <w:u w:val="single"/>
        </w:rPr>
        <w:t xml:space="preserve">145385</w:t>
      </w:r>
    </w:p>
    <w:p>
      <w:r>
        <w:t xml:space="preserve">4.</w:t>
        <w:tab/>
        <w:t xml:space="preserve">Joo. Mene heittämään painoarvoasi työhön, joka voidaan helposti korvata. Fiksu veto! Muistuttaa minua pormestarin avustajasta Futuramassa.</w:t>
      </w:r>
    </w:p>
    <w:p>
      <w:r>
        <w:rPr>
          <w:b/>
          <w:u w:val="single"/>
        </w:rPr>
        <w:t xml:space="preserve">145386</w:t>
      </w:r>
    </w:p>
    <w:p>
      <w:r>
        <w:t xml:space="preserve">5.</w:t>
        <w:tab/>
        <w:t xml:space="preserve">Olin urakoitsija [bay area](/r/bayarea) muutaman vuoden ajan, ja minulla oli eräs Stanfordin nainen asiakkaana... hän oli Americorpsin rekrytoija omalla alueellaan ja halusi, että hänelle annetaan lähes kaikki **ilmaiseksi**.  Kun sanoin hänelle, että "ei, se on muutosmääräys" / "alkuperäisen työn laajuuden ulkopuolella", se vain raivostutti hänet... kun tajusin, että hänkin oli alalla, jossa hänelle maksetaan siitä, että hän työntää 18-vuotiaita harjoittelijoita ympäriinsä, kaikki napsahti kohdalleni, ja (tähän päivään mennessä, melkein kymmenen vuotta myöhemmin) se oli yksi ainoista työmaista, joilta olen koskaan lähtenyt hymyillen.</w:t>
      </w:r>
    </w:p>
    <w:p>
      <w:r>
        <w:rPr>
          <w:b/>
          <w:u w:val="single"/>
        </w:rPr>
        <w:t xml:space="preserve">145387</w:t>
      </w:r>
    </w:p>
    <w:p>
      <w:r>
        <w:t xml:space="preserve">1. Tarina? En ole ajan tasalla.</w:t>
      </w:r>
    </w:p>
    <w:p>
      <w:r>
        <w:rPr>
          <w:b/>
          <w:u w:val="single"/>
        </w:rPr>
        <w:t xml:space="preserve">145388</w:t>
      </w:r>
    </w:p>
    <w:p>
      <w:r>
        <w:t xml:space="preserve">2.</w:t>
        <w:tab/>
        <w:t xml:space="preserve">Trudeau on heikko, joka itkee koko maailman edessä aina kun voi, ja hänen tiedetään myös tuntevan myötätuntoa Kanadaan palaavia terroristeja kohtaan.</w:t>
      </w:r>
    </w:p>
    <w:p>
      <w:r>
        <w:rPr>
          <w:b/>
          <w:u w:val="single"/>
        </w:rPr>
        <w:t xml:space="preserve">145389</w:t>
      </w:r>
    </w:p>
    <w:p>
      <w:r>
        <w:t xml:space="preserve">3.</w:t>
        <w:tab/>
        <w:tab/>
        <w:t xml:space="preserve">Olet niin surullinen, että luulet tarvitsevasi voimaa, kun et ole koskaan surullinen.  Kaikki järjestyy kyllä.</w:t>
      </w:r>
    </w:p>
    <w:p>
      <w:r>
        <w:rPr>
          <w:b/>
          <w:u w:val="single"/>
        </w:rPr>
        <w:t xml:space="preserve">145390</w:t>
      </w:r>
    </w:p>
    <w:p>
      <w:r>
        <w:t xml:space="preserve">4.</w:t>
        <w:tab/>
        <w:tab/>
        <w:tab/>
        <w:t xml:space="preserve">Miten tuo on edes etäisesti sitä, mitä sanoin, oletko jälkeenjäänyt?  Jos mielestäsi ei ole häpeällistä, että 1. maailman maan johtaja itkee jatkuvasti ongelmista sen sijaan, että vaikuttaisi vahvalta ja osoittaisi hallitsevansa tunteensa, mielipiteellesi on hyvin vähän arvoa minulle.</w:t>
      </w:r>
    </w:p>
    <w:p>
      <w:r>
        <w:rPr>
          <w:b/>
          <w:u w:val="single"/>
        </w:rPr>
        <w:t xml:space="preserve">145391</w:t>
      </w:r>
    </w:p>
    <w:p>
      <w:r>
        <w:t xml:space="preserve">1. Vaikka tämä olisi kieli poskessa tai liioittelua, se raivo ja viha, joka on tällaisen kommentin takana...  En tiedä, tiedäthän? Tämä henkilö luultavasti luulee olevansa vanhurskas. Se on surullista.</w:t>
      </w:r>
    </w:p>
    <w:p>
      <w:r>
        <w:rPr>
          <w:b/>
          <w:u w:val="single"/>
        </w:rPr>
        <w:t xml:space="preserve">145392</w:t>
      </w:r>
    </w:p>
    <w:p>
      <w:r>
        <w:t xml:space="preserve">2.</w:t>
        <w:tab/>
        <w:t xml:space="preserve">Viha ja viha pelottavat minua! Minulla on kaksi veljeä, ja rakastan heitä enemmän kuin mitään muuta maailmassa. En haluaisi, että joku hullu kohtelisi heitä huonosti vain siksi, että he ovat miehiä! Eikö näillä ihmisillä ole ystäviä/perheenjäseniä, jotka ovat miehiä?</w:t>
      </w:r>
    </w:p>
    <w:p>
      <w:r>
        <w:rPr>
          <w:b/>
          <w:u w:val="single"/>
        </w:rPr>
        <w:t xml:space="preserve">145393</w:t>
      </w:r>
    </w:p>
    <w:p>
      <w:r>
        <w:t xml:space="preserve">3.</w:t>
        <w:tab/>
        <w:tab/>
        <w:t xml:space="preserve">Jos heillä on vielä miespuolisia ystäviä/perheenjäseniä, veikkaan, että he eivät tiedä, mitä heistä puhutaan heidän selkänsä takana.  Tämä kuvakaappaus on osa isompaa tag teamia, jossa on *kaksi* tällaista kiihkoilijaa. He vähättelevät välittömästi kaikkia, jotka kutsuvat heitä esiin sellaisilla solvauksilla kuin "naisvihaaja!" ja "seksistinen mulkku!". He eivät edes räpäytä silmiään, jos joku kertoo heille, että kaikki vastaukset, joita he pitävät paheksuttavina, ovat vain heijastusta heidän omista vitriolista asenteistaan.  Toinen tässä tag team -ryhmässä on vahingoniloinen transsukupuolinen nainen, joka edelleen käyttää miesten vessoja vain hämmentääkseen "poikia", samalla kun hän pilkkaa miehiä siitä, että he haluavat "turvallisen tilan" vastauksena kaikille niille, jotka vastustavat heidän vaatimustaan miesten vessojen lakkauttamisesta. Toistuvasti väittäen, että on vain "ajan kysymys, milloin valtaamme [miesten vessat] kokonaan. ;P" En rehellisesti sanottuna osaa sanoa, trollaako kyseinen henkilö vai onko hän tosissaan. Paska on mennyt *vittu* viime vuosina, yo.</w:t>
      </w:r>
    </w:p>
    <w:p>
      <w:r>
        <w:rPr>
          <w:b/>
          <w:u w:val="single"/>
        </w:rPr>
        <w:t xml:space="preserve">145394</w:t>
      </w:r>
    </w:p>
    <w:p>
      <w:r>
        <w:t xml:space="preserve">4.</w:t>
        <w:tab/>
        <w:tab/>
        <w:tab/>
        <w:t xml:space="preserve">&gt; Toinen tästä tag teamista on vahingoniloinen siitä, että hän on transsukupuolinen nainen, joka edelleen käyttää miesten vessoja vain hämmentääkseen "poikia", samalla kun hän pilkkaa miehiä siitä, että he haluavat "turvallisen tilan" Hassua on se, että miehet ovat vähemmän todennäköisesti sekaisin siitä, kuka käyttää miesten vessaa, kuin päinvastoin, kunhan et käyttäydy kuin mulkku sen suhteen.  Enkä näe mitään kampanjoita, joilla trans-ihmiset kiellettäisiin miesten vessoista turvallisuuskysymysten takia...</w:t>
      </w:r>
    </w:p>
    <w:p>
      <w:r>
        <w:rPr>
          <w:b/>
          <w:u w:val="single"/>
        </w:rPr>
        <w:t xml:space="preserve">145395</w:t>
      </w:r>
    </w:p>
    <w:p>
      <w:r>
        <w:t xml:space="preserve">5.</w:t>
        <w:tab/>
        <w:tab/>
        <w:tab/>
        <w:tab/>
        <w:t xml:space="preserve">se johtuu siitä, että miehet eivät välitä siitä, kuka käyttää heidän kylpyhuonettaan? nainen tulee sisään? kiva trans? ok cool bro teet sinä</w:t>
      </w:r>
    </w:p>
    <w:p>
      <w:r>
        <w:rPr>
          <w:b/>
          <w:u w:val="single"/>
        </w:rPr>
        <w:t xml:space="preserve">145396</w:t>
      </w:r>
    </w:p>
    <w:p>
      <w:r>
        <w:t xml:space="preserve">1. Olen melko varma, että räpsiminen ei tee sinusta jälkeenjäänyttä.  Retardit ovat sellaisia alusta alkaen, minkä vuoksi he nofap, koska he luulevat, että se tekee taikavoimia.  Tiedätkö, kun nainen tietää, että olet fapped?  Kun huurrutat heidän kasvojaan tai persettään, sen ulkopuolella epäilen, etteivät he tiedä mitään.</w:t>
      </w:r>
    </w:p>
    <w:p>
      <w:r>
        <w:rPr>
          <w:b/>
          <w:u w:val="single"/>
        </w:rPr>
        <w:t xml:space="preserve">145397</w:t>
      </w:r>
    </w:p>
    <w:p>
      <w:r>
        <w:t xml:space="preserve">1. Kun jopa /GamerGhazi kutsuu miesfeministejä [epäilyttäviksi ja karmiviksi](http://archive.is/GNUc5#selection-2787.0-2811.55), tiedät, että olemme kääntyneet kulmaan. https://imgur.com/a/7kfKC4i https://imgur.com/a/FI808.</w:t>
      </w:r>
    </w:p>
    <w:p>
      <w:r>
        <w:rPr>
          <w:b/>
          <w:u w:val="single"/>
        </w:rPr>
        <w:t xml:space="preserve">145398</w:t>
      </w:r>
    </w:p>
    <w:p>
      <w:r>
        <w:t xml:space="preserve">2.</w:t>
        <w:tab/>
        <w:t xml:space="preserve">&gt; Kun jopa /GamerGhazi kutsuu miesfeministejä &gt; epäilyttäviksi ja karmiviksi &gt; , tiedät, että olemme kääntyneet kulmaan.  Olemmeko? Miespuolisia "liittolaisia" vastaan kääntyminen on jotain, mitä odottaisi feministi-uskovaisilta ihmisiltä, ei mikään ilmestysmäinen käännekohta. Kyseenalaistavatko he dogmejaan vai vain vahvistavatko he niitä?</w:t>
      </w:r>
    </w:p>
    <w:p>
      <w:r>
        <w:rPr>
          <w:b/>
          <w:u w:val="single"/>
        </w:rPr>
        <w:t xml:space="preserve">145399</w:t>
      </w:r>
    </w:p>
    <w:p>
      <w:r>
        <w:t xml:space="preserve">3.</w:t>
        <w:tab/>
        <w:tab/>
        <w:t xml:space="preserve">&gt; Kyseenalaistavatko he dogmejaan vai vain vahvistavatko he niitä?  Luultavasti jälkimmäistä, mutta samalla he vähentävät joukkojaan, mikä heikentää heidän puoltaan entisestään.  Todellakin, ilman miehiä valkoisena ritarina feminismi menettää helvetin paljon vauhtia.</w:t>
      </w:r>
    </w:p>
    <w:p>
      <w:r>
        <w:rPr>
          <w:b/>
          <w:u w:val="single"/>
        </w:rPr>
        <w:t xml:space="preserve">145400</w:t>
      </w:r>
    </w:p>
    <w:p>
      <w:r>
        <w:t xml:space="preserve">4.</w:t>
        <w:tab/>
        <w:tab/>
        <w:t xml:space="preserve">vaikuttaa minusta tavalliselta kiusaajalta. katkerat ilkeät tytöt, jotka kasvavat niin, että monet kissat haluavat jättää heidät.</w:t>
      </w:r>
    </w:p>
    <w:p>
      <w:r>
        <w:rPr>
          <w:b/>
          <w:u w:val="single"/>
        </w:rPr>
        <w:t xml:space="preserve">145401</w:t>
      </w:r>
    </w:p>
    <w:p>
      <w:r>
        <w:t xml:space="preserve">5.</w:t>
        <w:tab/>
        <w:t xml:space="preserve">Ainoa, jonka kanssa olisin eri mieltä, on Al Franken, joka ylitti rajansa, kun hän teki sen, minkä piti olla komediaa, ja vaati sitten tutkintaa itseään vastaan, kun hän luopui tehtävästään toist</w:t>
      </w:r>
      <w:r>
        <w:t xml:space="preserve">  Jos tämä rinnastaa hänet muihin, se vaikuttaa epärehelliseltä, vain koska weinstein yritti saada henkilökohtaista apua, se ei aseta frankenia samalle tasolle, koska frankenilla ei ole toistuvia syytöksiä eikä pitkää historiaa väärinkäytöksistä, vain yksi tapahtuma ja hän ei rekisteröinyt sitä sopimattomaksi, kunnes se tuotiin esiin ja ryhtyi sitten toimiin sen suhteen. Hänen oli vitsi ja sitten sketsi, joka meni yhden henkilön mielestä liian pitkälle, joka osallistui tällaiseen.</w:t>
      </w:r>
    </w:p>
    <w:p>
      <w:r>
        <w:rPr>
          <w:b/>
          <w:u w:val="single"/>
        </w:rPr>
        <w:t xml:space="preserve">145402</w:t>
      </w:r>
    </w:p>
    <w:p>
      <w:r>
        <w:t xml:space="preserve">6.</w:t>
        <w:tab/>
        <w:tab/>
        <w:t xml:space="preserve">&gt; ei toistuvia syytöksiä ja pitkä historia väärinkäytöksistä &gt; vain yksi tapahtuma [Viides Al Frankenin syytöksiä esittänyt henkilö ilmoittautuu ja kertoo CNN:lle, että Al Franken kopeloi häntä]( https://www.twincities.com/2017/11/30/new-al-franken-accuser-comes-forward-cnn-groped-uso-tour/)  [Johtavat demokraatit kehottavat Al Frankenia IRTISANOUTUMAAN, kun yhä useammat uhrit ilmoittautuvat ja syyttävät senaattoria kopeloinnista ja pakotetuista märistä suukoista ennen kuin hän pyrki ehdokkaaksi](https://www.dailymail.co.uk/news/article-5132885/Army-vet-FIFTH-woman-accuse-Al-Franken-groping.html)  *Torstaina kaksi uutta naista puhui ja syytti Minnesotan senaattoria Al Frankenia seksuaalisesta väärinkäytöksestä - ja näin syytteiden määrä nousi kuuteen*.</w:t>
      </w:r>
    </w:p>
    <w:p>
      <w:r>
        <w:rPr>
          <w:b/>
          <w:u w:val="single"/>
        </w:rPr>
        <w:t xml:space="preserve">145403</w:t>
      </w:r>
    </w:p>
    <w:p>
      <w:r>
        <w:t xml:space="preserve">7.</w:t>
        <w:tab/>
        <w:tab/>
        <w:tab/>
        <w:t xml:space="preserve">Olin siinä käsityksessä, että se oli vain yksi. Jos loput ovat kuitenkin totta, se on valitettavaa, mutta hän oli lähempänä sitä, mitä politiikassa toimivien pitäisi tehdä, kun heitä syytetään tällaisista asioista, eli tarjota itseään tutkittavaksi, luopua tehtävästään, kunnes se on tehty, tai jopa erota. Tutkinta, joka ainakin ottaa aikaa näiden asioiden tutkimiseen. En ole seurannut hänen juttuaan, jos se on koskaan mennyt mihinkään, mutta minun on tutkittava sitä. jos nämä osoittautuvat todeksi, se on silti hyvin valitettavaa, hyvin valitettavaa.</w:t>
      </w:r>
    </w:p>
    <w:p>
      <w:r>
        <w:rPr>
          <w:b/>
          <w:u w:val="single"/>
        </w:rPr>
        <w:t xml:space="preserve">145404</w:t>
      </w:r>
    </w:p>
    <w:p>
      <w:r>
        <w:t xml:space="preserve">8.</w:t>
        <w:tab/>
        <w:tab/>
        <w:tab/>
        <w:tab/>
        <w:t xml:space="preserve">&gt; silti, suuri pettymys</w:t>
        <w:t xml:space="preserve">Minä [tiedän, miltä se tuntuu](https://i.imgur.com/sBx2Xla.png).</w:t>
      </w:r>
    </w:p>
    <w:p>
      <w:r>
        <w:rPr>
          <w:b/>
          <w:u w:val="single"/>
        </w:rPr>
        <w:t xml:space="preserve">145405</w:t>
      </w:r>
    </w:p>
    <w:p>
      <w:r>
        <w:t xml:space="preserve">1. &gt;Näyttelijä Keira Knightley meni tiistaina Ellen Degeneresin ohjelmaan ja sanoi, että hänen tyttärensä eivät saa katsoa Tuhkimoa ja Pientä merenneitoa, miksi? Koska hän haluaa tyttäriensä tietävän, ettei hän tarvitse miestä... ei todellakaan.   Luojan siunausta, että joku mies päätti naida tuota kananluusäkkiä ja siittää lapsia hänen kanssaan.   Kasvot ovat hyvät, mutta kananluut kaulan alapuolella.  Hänen mielipiteensä ovat myös paskaa.</w:t>
      </w:r>
    </w:p>
    <w:p>
      <w:r>
        <w:rPr>
          <w:b/>
          <w:u w:val="single"/>
        </w:rPr>
        <w:t xml:space="preserve">145406</w:t>
      </w:r>
    </w:p>
    <w:p>
      <w:r>
        <w:t xml:space="preserve">2.</w:t>
        <w:tab/>
        <w:t xml:space="preserve">Ainoa syy siihen, miksi Keira Knightley on edes olemassa, on se, miten tietyt naisten vetovoimaa ja sukupuolirooleja koskevat standardit ovat olemassa. Hän ei jotenkin välitä siitä, että hän on osa järjestelmää, kun se antaa hänelle rahaa, mainetta ja sosiaalista valtaa.   Mutta hänen tyttäriensä ei pitäisi mitään tuollaista. Se on kuin kun Kat Von D:n (tatuointitodellisuustähti ja meikkituottaja) kaltaiset ihmiset sanovat kasvattavansa lapsensa vegaaniseen hippi-hippi-paskamaiseen elämäntapaan syntymästä lähtien, kun hän on elänyt elämänsä täynnä huumeita, alkoholia, kaikenlaista ruokaa ja kaikenlaista ylellisyyttä. Tai kun Leonardo DiCaprio haluaa sinun syövän tavallista tofua valaisemattomassa asunnossasi, koska muh luonto, mutta hän voi ottaa bileiden yksityiskoneen kavereidensa ja viikon nuoren mallin kanssa.     Ehkä, vain ehkä normaaleilla ihmisillä on yleensä normaali suhde näihin asioihin. Älä mene mediaprostituoidusta feministipuritaaniksi?    Minusta se on vain tyypillistä typerää julkkistyyppistä käytöstä; olla kävelevä sukupuolitautimuseo, täynnä hulluutta, käyttää ties mitä huumeita kärryittäin, pitää hirveitä ihmisiä ympärillään, heittelee rahaa joka paikkaan. Sitten sen sijaan, että oppisi todellista maltillisuutta, muuttuu vain päinvastaiseksi,yhtä epäterveellisellä tavalla.</w:t>
      </w:r>
    </w:p>
    <w:p>
      <w:r>
        <w:rPr>
          <w:b/>
          <w:u w:val="single"/>
        </w:rPr>
        <w:t xml:space="preserve">145407</w:t>
      </w:r>
    </w:p>
    <w:p>
      <w:r>
        <w:t xml:space="preserve">3.</w:t>
        <w:tab/>
        <w:tab/>
        <w:t xml:space="preserve">&gt; kasvattaa lapsensa tähän vegaaniseen hippi-hippi-paskamaiseen elämäntapaan syntymästä lähtien Vanhemmat, jotka tekevät näin, ovat vaarallisella tasolla jälkeenjääneitä. Ihmiset ovat kaikkiruokaisia. On olemassa välttämättömiä ravintoaineita, joita elimistömme ei pysty syntetisoimaan kasveista. Kaikki muut paitsi kaikkein hulluimmat vegaaniyhdistykset kehottavat ottamaan lisäravinteita kompensoidakseen tämän.   Kovasti uskovien vegaaniäitien rintaruokituilla lapsilla on suuri riski saada pysyvästi rampauttavia ravinnepuutoksia. Koska heidän äidinmaidossaan on puutteita tärkeistä aineista, kuten B12-vitamiinista. (Hei, pysyvät hermovauriot.)</w:t>
      </w:r>
    </w:p>
    <w:p>
      <w:r>
        <w:rPr>
          <w:b/>
          <w:u w:val="single"/>
        </w:rPr>
        <w:t xml:space="preserve">145408</w:t>
      </w:r>
    </w:p>
    <w:p>
      <w:r>
        <w:t xml:space="preserve">4.</w:t>
        <w:tab/>
        <w:tab/>
        <w:tab/>
        <w:t xml:space="preserve">Hitto. Jos haluaisin olla sisältä kuollut, en ainakaan yrittäisi siirtää sitä lapsilleni.</w:t>
      </w:r>
    </w:p>
    <w:p>
      <w:r>
        <w:rPr>
          <w:b/>
          <w:u w:val="single"/>
        </w:rPr>
        <w:t xml:space="preserve">145409</w:t>
      </w:r>
    </w:p>
    <w:p>
      <w:r>
        <w:t xml:space="preserve">1. ylpeänä kanadalaisena ja quebeciläisenä, joka on syntynyt Kolumbiassa ja muuttanut tänne laillisesti, hänen ei pitäisi saada jäädä Kanadaan. jos hän saa jäädä, se antaa laillisille maahanmuuttajille keskisormen ja kertoo meille, että tuhlasimme aikaamme, kun olisimme voineet tulla laittomasti.</w:t>
      </w:r>
    </w:p>
    <w:p>
      <w:r>
        <w:rPr>
          <w:b/>
          <w:u w:val="single"/>
        </w:rPr>
        <w:t xml:space="preserve">145410</w:t>
      </w:r>
    </w:p>
    <w:p>
      <w:r>
        <w:t xml:space="preserve">2.</w:t>
        <w:tab/>
        <w:t xml:space="preserve">Hänen entinen aviomiehensä sanoi itse, että ***HE*** aloitti avioeron. Ei Alinity.</w:t>
      </w:r>
    </w:p>
    <w:p>
      <w:r>
        <w:rPr>
          <w:b/>
          <w:u w:val="single"/>
        </w:rPr>
        <w:t xml:space="preserve">145411</w:t>
      </w:r>
    </w:p>
    <w:p>
      <w:r>
        <w:t xml:space="preserve">3.</w:t>
        <w:tab/>
        <w:tab/>
        <w:t xml:space="preserve">Hän myönsi videolla, että hän erosi miehestä saatuaan kansalaisuuden. Onko sinulla todisteita siitä, että hän sanoi niin?</w:t>
      </w:r>
    </w:p>
    <w:p>
      <w:r>
        <w:rPr>
          <w:b/>
          <w:u w:val="single"/>
        </w:rPr>
        <w:t xml:space="preserve">145412</w:t>
      </w:r>
    </w:p>
    <w:p>
      <w:r>
        <w:t xml:space="preserve">4.</w:t>
        <w:tab/>
        <w:tab/>
        <w:tab/>
        <w:t xml:space="preserve">https://imgur.com/a/ZbdfTPG This Album</w:t>
      </w:r>
    </w:p>
    <w:p>
      <w:r>
        <w:rPr>
          <w:b/>
          <w:u w:val="single"/>
        </w:rPr>
        <w:t xml:space="preserve">145413</w:t>
      </w:r>
    </w:p>
    <w:p>
      <w:r>
        <w:t xml:space="preserve">5.</w:t>
        <w:tab/>
        <w:tab/>
        <w:tab/>
        <w:tab/>
        <w:t xml:space="preserve">Mielenkiintoista. Ehkä hän vain pelleili kameralle, kansalaisuuden saamiseksi ei tarvitse olla naimisissa 10 vuotta, ehkä puolet siitä.</w:t>
      </w:r>
    </w:p>
    <w:p>
      <w:r>
        <w:rPr>
          <w:b/>
          <w:u w:val="single"/>
        </w:rPr>
        <w:t xml:space="preserve">145414</w:t>
      </w:r>
    </w:p>
    <w:p>
      <w:r>
        <w:t xml:space="preserve">6.</w:t>
        <w:tab/>
        <w:tab/>
        <w:tab/>
        <w:tab/>
        <w:tab/>
        <w:t xml:space="preserve">Kristus, opettele lukemaan. He olivat naimisissa 1,5 vuotta. Ei 10.</w:t>
      </w:r>
    </w:p>
    <w:p>
      <w:r>
        <w:rPr>
          <w:b/>
          <w:u w:val="single"/>
        </w:rPr>
        <w:t xml:space="preserve">145415</w:t>
      </w:r>
    </w:p>
    <w:p>
      <w:r>
        <w:t xml:space="preserve">7.</w:t>
        <w:tab/>
        <w:tab/>
        <w:tab/>
        <w:tab/>
        <w:tab/>
        <w:tab/>
        <w:t xml:space="preserve">&gt;Olimme naimisissa 10 vuotta</w:t>
      </w:r>
    </w:p>
    <w:p>
      <w:r>
        <w:rPr>
          <w:b/>
          <w:u w:val="single"/>
        </w:rPr>
        <w:t xml:space="preserve">145416</w:t>
      </w:r>
    </w:p>
    <w:p>
      <w:r>
        <w:t xml:space="preserve">8.</w:t>
        <w:tab/>
        <w:tab/>
        <w:tab/>
        <w:tab/>
        <w:tab/>
        <w:tab/>
        <w:tab/>
        <w:t xml:space="preserve">10 kokonaista vuotta sitten. VANHEMMIN, senkin typerä kusipää. Eronnut vuonna 2011. Hän oli 22 vuonna 2011. Oliko hän 12, kun he menivät naimisiin?</w:t>
      </w:r>
    </w:p>
    <w:p>
      <w:r>
        <w:rPr>
          <w:b/>
          <w:u w:val="single"/>
        </w:rPr>
        <w:t xml:space="preserve">145417</w:t>
      </w:r>
    </w:p>
    <w:p>
      <w:r>
        <w:t xml:space="preserve">9.</w:t>
        <w:tab/>
        <w:tab/>
        <w:tab/>
        <w:tab/>
        <w:tab/>
        <w:tab/>
        <w:tab/>
        <w:tab/>
        <w:t xml:space="preserve">Elämäsi on varmasti surkeaa, jos olet noin vihainen tästä. Rauhoitu, muru.</w:t>
      </w:r>
    </w:p>
    <w:p>
      <w:r>
        <w:rPr>
          <w:b/>
          <w:u w:val="single"/>
        </w:rPr>
        <w:t xml:space="preserve">145418</w:t>
      </w:r>
    </w:p>
    <w:p>
      <w:r>
        <w:t xml:space="preserve">10.</w:t>
        <w:tab/>
        <w:tab/>
        <w:tab/>
        <w:tab/>
        <w:tab/>
        <w:tab/>
        <w:tab/>
        <w:tab/>
        <w:tab/>
        <w:t xml:space="preserve">Rehellisyyden nimissä sanottuna, olet vitun jälkeenjäänyt.</w:t>
      </w:r>
    </w:p>
    <w:p>
      <w:r>
        <w:rPr>
          <w:b/>
          <w:u w:val="single"/>
        </w:rPr>
        <w:t xml:space="preserve">145419</w:t>
      </w:r>
    </w:p>
    <w:p>
      <w:r>
        <w:t xml:space="preserve">11.</w:t>
        <w:tab/>
        <w:tab/>
        <w:tab/>
        <w:tab/>
        <w:tab/>
        <w:tab/>
        <w:tab/>
        <w:tab/>
        <w:tab/>
        <w:tab/>
        <w:t xml:space="preserve">Ainakaan en ole onneton. Tyydyn siihen.</w:t>
      </w:r>
    </w:p>
    <w:p>
      <w:r>
        <w:rPr>
          <w:b/>
          <w:u w:val="single"/>
        </w:rPr>
        <w:t xml:space="preserve">145420</w:t>
      </w:r>
    </w:p>
    <w:p>
      <w:r>
        <w:t xml:space="preserve">12.</w:t>
        <w:tab/>
        <w:tab/>
        <w:tab/>
        <w:tab/>
        <w:tab/>
        <w:tab/>
        <w:tab/>
        <w:tab/>
        <w:tab/>
        <w:tab/>
        <w:tab/>
        <w:t xml:space="preserve">Oletko koskaan ajatellut, että hän ei ole surkea ja vain kyllästynyt selventämään paskaa jälkeenjääneille ihmisille, jotka eivät pysty lukemaan selkeästi, joten tiedon tarkkuuden säilyttämiseksi hän ottaa taakan, joka koskee mainittujen jälkeenjääneiden kanssa asioimista, säästääkseen meitä muita?  Ajattelemisen aihetta.</w:t>
      </w:r>
    </w:p>
    <w:p>
      <w:r>
        <w:rPr>
          <w:b/>
          <w:u w:val="single"/>
        </w:rPr>
        <w:t xml:space="preserve">145421</w:t>
      </w:r>
    </w:p>
    <w:p>
      <w:r>
        <w:t xml:space="preserve">13.</w:t>
        <w:tab/>
        <w:tab/>
        <w:tab/>
        <w:tab/>
        <w:tab/>
        <w:tab/>
        <w:tab/>
        <w:tab/>
        <w:tab/>
        <w:tab/>
        <w:tab/>
        <w:tab/>
        <w:t xml:space="preserve">Loukkasinko poikaystävääsi? Ehkä hän antaa sinun ottaa suihin tänä iltana, jos jatkat samaan malliin. 😂</w:t>
      </w:r>
    </w:p>
    <w:p>
      <w:r>
        <w:rPr>
          <w:b/>
          <w:u w:val="single"/>
        </w:rPr>
        <w:t xml:space="preserve">145422</w:t>
      </w:r>
    </w:p>
    <w:p>
      <w:r>
        <w:t xml:space="preserve">14.</w:t>
        <w:tab/>
        <w:tab/>
        <w:tab/>
        <w:tab/>
        <w:tab/>
        <w:tab/>
        <w:tab/>
        <w:tab/>
        <w:tab/>
        <w:tab/>
        <w:tab/>
        <w:tab/>
        <w:tab/>
        <w:t xml:space="preserve">Käytit emojia. Hävisit.</w:t>
      </w:r>
    </w:p>
    <w:p>
      <w:r>
        <w:rPr>
          <w:b/>
          <w:u w:val="single"/>
        </w:rPr>
        <w:t xml:space="preserve">145423</w:t>
      </w:r>
    </w:p>
    <w:p>
      <w:r>
        <w:t xml:space="preserve">1. r/wooosh tämä on selvästi vitsi OP, senkin hiton retardi Edit: Olen hiton retardi, se on r/whooosh!</w:t>
      </w:r>
    </w:p>
    <w:p>
      <w:r>
        <w:rPr>
          <w:b/>
          <w:u w:val="single"/>
        </w:rPr>
        <w:t xml:space="preserve">145424</w:t>
      </w:r>
    </w:p>
    <w:p>
      <w:r>
        <w:t xml:space="preserve">2.</w:t>
        <w:tab/>
        <w:t xml:space="preserve">Se kirjoitetaan r/whooosh, senkin goshdididdlydang noobface!</w:t>
      </w:r>
    </w:p>
    <w:p>
      <w:r>
        <w:rPr>
          <w:b/>
          <w:u w:val="single"/>
        </w:rPr>
        <w:t xml:space="preserve">145425</w:t>
      </w:r>
    </w:p>
    <w:p>
      <w:r>
        <w:t xml:space="preserve">1. Paras vastaus siihen: Turpa kiinni, kusipää.</w:t>
      </w:r>
    </w:p>
    <w:p>
      <w:r>
        <w:rPr>
          <w:b/>
          <w:u w:val="single"/>
        </w:rPr>
        <w:t xml:space="preserve">145426</w:t>
      </w:r>
    </w:p>
    <w:p>
      <w:r>
        <w:t xml:space="preserve">1. Nämä sekoilijat vaihtelevat mustien, punaniskojen ja uskonnollisten välillä.</w:t>
      </w:r>
    </w:p>
    <w:p>
      <w:r>
        <w:rPr>
          <w:b/>
          <w:u w:val="single"/>
        </w:rPr>
        <w:t xml:space="preserve">145427</w:t>
      </w:r>
    </w:p>
    <w:p>
      <w:r>
        <w:t xml:space="preserve">2.</w:t>
        <w:tab/>
        <w:t xml:space="preserve">Tilastot ovat olemassa.</w:t>
      </w:r>
    </w:p>
    <w:p>
      <w:r>
        <w:rPr>
          <w:b/>
          <w:u w:val="single"/>
        </w:rPr>
        <w:t xml:space="preserve">145428</w:t>
      </w:r>
    </w:p>
    <w:p>
      <w:r>
        <w:t xml:space="preserve">3.</w:t>
        <w:tab/>
        <w:tab/>
        <w:t xml:space="preserve">[poistettu]</w:t>
      </w:r>
    </w:p>
    <w:p>
      <w:r>
        <w:rPr>
          <w:b/>
          <w:u w:val="single"/>
        </w:rPr>
        <w:t xml:space="preserve">145429</w:t>
      </w:r>
    </w:p>
    <w:p>
      <w:r>
        <w:t xml:space="preserve">4.</w:t>
        <w:tab/>
        <w:tab/>
        <w:tab/>
        <w:t xml:space="preserve">Lue "Älkää suututtako mustia lapsia".</w:t>
      </w:r>
    </w:p>
    <w:p>
      <w:r>
        <w:rPr>
          <w:b/>
          <w:u w:val="single"/>
        </w:rPr>
        <w:t xml:space="preserve">145430</w:t>
      </w:r>
    </w:p>
    <w:p>
      <w:r>
        <w:t xml:space="preserve">1. Hän on vapaana vain siksi, että hänen tarinansa ja hänen ystäviensä tarinat eivät oikein täsmää.   Näyttää siltä, että hänelle tehtiin pakkaus yhteisymmärrykseen perustuvan seksin jälkeen. Sitä ei jaettu, mutta en olisi yllättynyt, jos hän olisi suunnitellut sen niin.  Ole hyvin varovainen, nauhoita ääni, jos se on laillista osavaltiossasi. Ei voi olla varma, kun nämä ilkeät paskiaiset juoksentelevat ympäriinsä.</w:t>
      </w:r>
    </w:p>
    <w:p>
      <w:r>
        <w:rPr>
          <w:b/>
          <w:u w:val="single"/>
        </w:rPr>
        <w:t xml:space="preserve">145431</w:t>
      </w:r>
    </w:p>
    <w:p>
      <w:r>
        <w:t xml:space="preserve">2.</w:t>
        <w:tab/>
        <w:t xml:space="preserve">Ole hyvin varovainen, nauhoita ääntä ~~jos se on laillista osavaltiossasi.~~ FTFY.   Pidä äänitallenne (ei videotallenne) yksityisenä, ellei se ole merkityksellinen. Sitten, vaikka se olisi tehty ei aivan 100-prosenttisesti laillisissa olosuhteissa, voit silti käyttää sitä todisteena puolustuksessasi. Tosin sitä ei ehkä voi käyttää todisteena, kun häntä syytetään väärästä syytteestä. (IANAL) Ja kaikki ongelmat, joita saattaisit joutua kohtaamaan laittomasti tehdyn äänitallenteen vuoksi, ovat hyvin pieniä verrattuna ongelmiin, joilta se pelasti sinut.</w:t>
      </w:r>
    </w:p>
    <w:p>
      <w:r>
        <w:rPr>
          <w:b/>
          <w:u w:val="single"/>
        </w:rPr>
        <w:t xml:space="preserve">145432</w:t>
      </w:r>
    </w:p>
    <w:p>
      <w:r>
        <w:t xml:space="preserve">3.</w:t>
        <w:tab/>
        <w:t xml:space="preserve">&gt;Näyttää siltä, että hän on saanut paketin suostumuksellisen seksin jälkeen. Sitä ei jaettu, mutta en olisi yllättynyt jos hän olisi suunnitellut sen niin.  Niin minäkin ajattelin.</w:t>
      </w:r>
    </w:p>
    <w:p>
      <w:r>
        <w:rPr>
          <w:b/>
          <w:u w:val="single"/>
        </w:rPr>
        <w:t xml:space="preserve">145433</w:t>
      </w:r>
    </w:p>
    <w:p>
      <w:r>
        <w:t xml:space="preserve">4.</w:t>
        <w:tab/>
        <w:tab/>
        <w:t xml:space="preserve">Miksi lähetämme tyttömme yliopistoon, kun he vain julkaisevat persekuvia Instagramissa, liittyvät ~~bordelleihin~~ yhdyskuntiin, juopottelevat ja syyttävät poikia seksuaalisesta häirinnästä, joka tuhoaa elämiä.</w:t>
      </w:r>
    </w:p>
    <w:p>
      <w:r>
        <w:rPr>
          <w:b/>
          <w:u w:val="single"/>
        </w:rPr>
        <w:t xml:space="preserve">145434</w:t>
      </w:r>
    </w:p>
    <w:p>
      <w:r>
        <w:t xml:space="preserve">5.</w:t>
        <w:tab/>
        <w:tab/>
        <w:tab/>
        <w:t xml:space="preserve">woah JFC man</w:t>
      </w:r>
    </w:p>
    <w:p>
      <w:r>
        <w:rPr>
          <w:b/>
          <w:u w:val="single"/>
        </w:rPr>
        <w:t xml:space="preserve">145435</w:t>
      </w:r>
    </w:p>
    <w:p>
      <w:r>
        <w:t xml:space="preserve">6.</w:t>
        <w:tab/>
        <w:tab/>
        <w:tab/>
        <w:tab/>
        <w:t xml:space="preserve">Jos olet yhä järkyttynyt, pyydä tuttaviltasi collegesta heidän Instagram-kahvansa ja katso, mitä he julkaisevat. En vitsaile.</w:t>
      </w:r>
    </w:p>
    <w:p>
      <w:r>
        <w:rPr>
          <w:b/>
          <w:u w:val="single"/>
        </w:rPr>
        <w:t xml:space="preserve">145436</w:t>
      </w:r>
    </w:p>
    <w:p>
      <w:r>
        <w:t xml:space="preserve">7.</w:t>
        <w:tab/>
        <w:tab/>
        <w:tab/>
        <w:tab/>
        <w:tab/>
        <w:t xml:space="preserve">Se on kuitenkin vain yksi näkökohta. Toivottavasti et ole isä.</w:t>
      </w:r>
    </w:p>
    <w:p>
      <w:r>
        <w:rPr>
          <w:b/>
          <w:u w:val="single"/>
        </w:rPr>
        <w:t xml:space="preserve">145437</w:t>
      </w:r>
    </w:p>
    <w:p>
      <w:r>
        <w:t xml:space="preserve">8.</w:t>
        <w:tab/>
        <w:t xml:space="preserve">Jos hän *suunnitteli* tämän, minun on ihmeteltävä motiivia sen takana. Ei jonain aamuna herää ja päätä tuhota jonkun elämää tuolla tavalla vain siksi, ettei sillä hetkellä ole muuta tekemistä.</w:t>
      </w:r>
    </w:p>
    <w:p>
      <w:r>
        <w:rPr>
          <w:b/>
          <w:u w:val="single"/>
        </w:rPr>
        <w:t xml:space="preserve">145438</w:t>
      </w:r>
    </w:p>
    <w:p>
      <w:r>
        <w:t xml:space="preserve">9.</w:t>
        <w:tab/>
        <w:tab/>
        <w:t xml:space="preserve">Puhu omasta puolestasi.  On maanantai, vuokra on maksettu ja minulla on tylsää.</w:t>
      </w:r>
    </w:p>
    <w:p>
      <w:r>
        <w:rPr>
          <w:b/>
          <w:u w:val="single"/>
        </w:rPr>
        <w:t xml:space="preserve">145439</w:t>
      </w:r>
    </w:p>
    <w:p>
      <w:r>
        <w:t xml:space="preserve">10.</w:t>
        <w:tab/>
        <w:t xml:space="preserve">Harkitse sitä, vaikka se ei olisikaan laillista.</w:t>
      </w:r>
    </w:p>
    <w:p>
      <w:r>
        <w:rPr>
          <w:b/>
          <w:u w:val="single"/>
        </w:rPr>
        <w:t xml:space="preserve">145440</w:t>
      </w:r>
    </w:p>
    <w:p>
      <w:r>
        <w:t xml:space="preserve">1. x viesti reddit-postauksen kuvakaappaus reddit-postauksesta. Kuinka syvälle se menee. edit: ja olen bannattu twoX:stä tämän typerän kommentin takia.</w:t>
      </w:r>
    </w:p>
    <w:p>
      <w:r>
        <w:rPr>
          <w:b/>
          <w:u w:val="single"/>
        </w:rPr>
        <w:t xml:space="preserve">145441</w:t>
      </w:r>
    </w:p>
    <w:p>
      <w:r>
        <w:t xml:space="preserve">2.</w:t>
        <w:tab/>
        <w:t xml:space="preserve">Modit siellä ovat niin kamalia. Bannaus yhden harmittoman kommentin takia täällä lmao.</w:t>
      </w:r>
    </w:p>
    <w:p>
      <w:r>
        <w:rPr>
          <w:b/>
          <w:u w:val="single"/>
        </w:rPr>
        <w:t xml:space="preserve">145442</w:t>
      </w:r>
    </w:p>
    <w:p>
      <w:r>
        <w:t xml:space="preserve">3.</w:t>
        <w:tab/>
        <w:tab/>
        <w:t xml:space="preserve">[poistettu]</w:t>
      </w:r>
    </w:p>
    <w:p>
      <w:r>
        <w:rPr>
          <w:b/>
          <w:u w:val="single"/>
        </w:rPr>
        <w:t xml:space="preserve">145443</w:t>
      </w:r>
    </w:p>
    <w:p>
      <w:r>
        <w:t xml:space="preserve">4.</w:t>
        <w:tab/>
        <w:tab/>
        <w:tab/>
        <w:t xml:space="preserve">Miksi ylläpitäjät eivät huolehdi tästä ja antavat vallanhimoisten modien päästä pälkähästä tällaisista toimista? Tarkoitan, että kyse ei ole vain heistä, vaan on muitakin aluksia, joissa on hulluja modeja, jotka panevat täytäntöön ankarat säännöt. Heidän pitäisi antaa käyttäjien ilmoittaa subista/modista tai jotain.</w:t>
      </w:r>
    </w:p>
    <w:p>
      <w:r>
        <w:rPr>
          <w:b/>
          <w:u w:val="single"/>
        </w:rPr>
        <w:t xml:space="preserve">145444</w:t>
      </w:r>
    </w:p>
    <w:p>
      <w:r>
        <w:t xml:space="preserve">5.</w:t>
        <w:tab/>
        <w:tab/>
        <w:tab/>
        <w:tab/>
        <w:t xml:space="preserve">Luulen, että yksi Redditin ylläpitäjistä on twoxin modi, se on ongelma.</w:t>
      </w:r>
    </w:p>
    <w:p>
      <w:r>
        <w:rPr>
          <w:b/>
          <w:u w:val="single"/>
        </w:rPr>
        <w:t xml:space="preserve">145445</w:t>
      </w:r>
    </w:p>
    <w:p>
      <w:r>
        <w:t xml:space="preserve">6.</w:t>
        <w:tab/>
        <w:tab/>
        <w:tab/>
        <w:tab/>
        <w:tab/>
        <w:t xml:space="preserve">Etsi vain ruma Butch Dyken näköinen.</w:t>
      </w:r>
    </w:p>
    <w:p>
      <w:r>
        <w:rPr>
          <w:b/>
          <w:u w:val="single"/>
        </w:rPr>
        <w:t xml:space="preserve">145446</w:t>
      </w:r>
    </w:p>
    <w:p>
      <w:r>
        <w:t xml:space="preserve">7.</w:t>
        <w:tab/>
        <w:t xml:space="preserve">Pidä kiinni... Olen siis nainen. En ole subattu tähän subiin tai twoxiin, mutta käytän kaikkia paljon ja joskus pidän joistakin asioista, joita näen molemmissa subs. En kommentoi kummassakaan subissa, en mistään syystä, vain ppd:ssä yleensä vain upvote-äänestän, jos näen jotain, josta olen samaa mieltä, eikä minulla ole mitään sanottavaa, koska joku on jo sanonut sen, mitä ajattelen, ja monet näkemykseni eivät sovi yhteen suurimman osan kanssa siitä, mitä twoxissa lähetetään, enkä halua joutua vitutuskamppailuun. Jos siis kommentoin tänne, mitä nyt olen tehnyt, minut todennäköisesti bannataan twoxista? lol wow. Jotkut ihmiset ovat niin herkkiä. News flash: ihmisillä voi olla erilaisia mielipiteitä, eikä niiden tarvitse olla 100-prosenttisesti samoja kuin sinun. En ole 100-prosenttisesti samaa mieltä kaikesta, mitä kumpaankin subiin on lähetetty. Nyt odotan, että saanko minäkin bannia.  Edit: on kulunut 20 minuuttia siitä, kun lähetin tämän kommentin. Mistä tiedän, onko minut bannattu? Saanko ilmoituksen tai jotain?  Edit: Siitä on 2 tuntia. Näyttää siltä, että ehkä sen täytyy olla ensimmäisen tason kommentti? Kuka tietää. Joka tapauksessa, wow.... ne on herkkiä pikku kukkasia eh.</w:t>
      </w:r>
    </w:p>
    <w:p>
      <w:r>
        <w:rPr>
          <w:b/>
          <w:u w:val="single"/>
        </w:rPr>
        <w:t xml:space="preserve">145447</w:t>
      </w:r>
    </w:p>
    <w:p>
      <w:r>
        <w:t xml:space="preserve">8.</w:t>
        <w:tab/>
        <w:tab/>
        <w:t xml:space="preserve">Minut on bannattu twoxista noin vuoden ajan, luulen, että se johtui siitä, että olin tilannut jonkun miespuolisen tai poliittisen subin kommentoidakseni.  Oli aiemmin kommentoinut twoxissa, kunnioittavasti ja aiheesta, noudata sääntöjä.  Vaikuttaa lukion hölynpölyltä bannata.  Alas äänestäminen helvettiin sai aina huomioni, vahva signaali siitä, että kirjoitin jotain sopimatonta subille, elä ja opi...</w:t>
      </w:r>
    </w:p>
    <w:p>
      <w:r>
        <w:rPr>
          <w:b/>
          <w:u w:val="single"/>
        </w:rPr>
        <w:t xml:space="preserve">145448</w:t>
      </w:r>
    </w:p>
    <w:p>
      <w:r>
        <w:t xml:space="preserve">9.</w:t>
        <w:tab/>
        <w:tab/>
        <w:tab/>
        <w:t xml:space="preserve">Gasp! Kuinka kehtaatte uskoa yleismaailmallisiin oikeuksiin sukupuolesta riippumatta! /s</w:t>
      </w:r>
    </w:p>
    <w:p>
      <w:r>
        <w:rPr>
          <w:b/>
          <w:u w:val="single"/>
        </w:rPr>
        <w:t xml:space="preserve">145449</w:t>
      </w:r>
    </w:p>
    <w:p>
      <w:r>
        <w:t xml:space="preserve">10.</w:t>
        <w:tab/>
        <w:tab/>
        <w:tab/>
        <w:tab/>
        <w:t xml:space="preserve">Jep, minäkin olen Arizonan oikeistolainen punaniska.  Uskon silti yleismaailmallisiin oikeuksiin.  Älkääkä pelleilkö Arizonan naisten kanssa, he ovat aseistettuja, heillä on vahvoja mielipiteitä, ja he istuvat jopa SCOTUS:ssa, kun heidät kutsutaan palvelukseen.</w:t>
      </w:r>
    </w:p>
    <w:p>
      <w:r>
        <w:rPr>
          <w:b/>
          <w:u w:val="single"/>
        </w:rPr>
        <w:t xml:space="preserve">145450</w:t>
      </w:r>
    </w:p>
    <w:p>
      <w:r>
        <w:t xml:space="preserve">11.</w:t>
        <w:tab/>
        <w:t xml:space="preserve">Taidan olla vähemmistössä. Olen aktiivisesti trollaillut twoX:ssä kutsuen OP:ta jälkeenjääneeksi, kun kaikki muut kusipäät kullattiin... viesti sai 12 kultaa.  Sitten kirjoitin tänne, silloin kun lopetin lurkkaamisen, ja haukuin modia hyväksikäytöstä ja sain bannia sieltä.  Se hämmentää minua.  Voin kutsua heitä jälkeenjääneiksi heidän omassa subredditissään, mutta PPD-modin kutsuminen jälkeenjääneeksi sai minut banniin.  Olisin järkyttynyt heidän idioottimaisuudestaan, jos heillä olisi aivosoluja ymmärtää sitä.</w:t>
      </w:r>
    </w:p>
    <w:p>
      <w:r>
        <w:rPr>
          <w:b/>
          <w:u w:val="single"/>
        </w:rPr>
        <w:t xml:space="preserve">145451</w:t>
      </w:r>
    </w:p>
    <w:p>
      <w:r>
        <w:t xml:space="preserve">12.</w:t>
        <w:tab/>
        <w:t xml:space="preserve">Heidän pitäisi todellakin harkita nimensä päivittämistä muotoon threeX.</w:t>
      </w:r>
    </w:p>
    <w:p>
      <w:r>
        <w:rPr>
          <w:b/>
          <w:u w:val="single"/>
        </w:rPr>
        <w:t xml:space="preserve">145452</w:t>
      </w:r>
    </w:p>
    <w:p>
      <w:r>
        <w:t xml:space="preserve">13.</w:t>
        <w:tab/>
        <w:tab/>
        <w:t xml:space="preserve">Miksi? (Anteeksi, jos vitsi vain lensi ohitseni.)</w:t>
      </w:r>
    </w:p>
    <w:p>
      <w:r>
        <w:rPr>
          <w:b/>
          <w:u w:val="single"/>
        </w:rPr>
        <w:t xml:space="preserve">145453</w:t>
      </w:r>
    </w:p>
    <w:p>
      <w:r>
        <w:t xml:space="preserve">14.</w:t>
        <w:tab/>
        <w:tab/>
        <w:tab/>
        <w:t xml:space="preserve">Koska se tekisi heistä jälkeenjääneitä.</w:t>
      </w:r>
    </w:p>
    <w:p>
      <w:r>
        <w:rPr>
          <w:b/>
          <w:u w:val="single"/>
        </w:rPr>
        <w:t xml:space="preserve">145454</w:t>
      </w:r>
    </w:p>
    <w:p>
      <w:r>
        <w:t xml:space="preserve">15.</w:t>
        <w:tab/>
        <w:tab/>
        <w:tab/>
        <w:tab/>
        <w:t xml:space="preserve">Okei, kiitos :)</w:t>
      </w:r>
    </w:p>
    <w:p>
      <w:r>
        <w:rPr>
          <w:b/>
          <w:u w:val="single"/>
        </w:rPr>
        <w:t xml:space="preserve">145455</w:t>
      </w:r>
    </w:p>
    <w:p>
      <w:r>
        <w:t xml:space="preserve">1. Tyypillistä suostumusta ei yleensä tarvita parisuhteissa. Oletat suostumuksen johtuvan siitä, että hän on suhteessa kanssasi ja että hän yleensä sallii sen.</w:t>
      </w:r>
    </w:p>
    <w:p>
      <w:r>
        <w:rPr>
          <w:b/>
          <w:u w:val="single"/>
        </w:rPr>
        <w:t xml:space="preserve">145456</w:t>
      </w:r>
    </w:p>
    <w:p>
      <w:r>
        <w:t xml:space="preserve">2.</w:t>
        <w:tab/>
        <w:t xml:space="preserve">Keskustelin tästä jonkun kanssa jokin aika sitten, ja tämä henkilö kutsui minua suoraan raiskaajaksi, kun kerroin, etten pyydä nimenomaista suostumusta joka kerta, kun harrastan seksiä. Ilmeisesti aiemmat suhteet ja kaikenlaiset esileikit eivät riitä, ihmettelen, miten nämä ihmiset saavat mitään aikaan elämässä.</w:t>
      </w:r>
    </w:p>
    <w:p>
      <w:r>
        <w:rPr>
          <w:b/>
          <w:u w:val="single"/>
        </w:rPr>
        <w:t xml:space="preserve">145457</w:t>
      </w:r>
    </w:p>
    <w:p>
      <w:r>
        <w:t xml:space="preserve">3.</w:t>
        <w:tab/>
        <w:tab/>
        <w:t xml:space="preserve">Mikään ei ole seksikkäämpää kuin pyytää suullista lupaa ennen kuin teet jotain, vaikka olet tehnyt sen monta kertaa aiemmin. Miten pidämme asiat spontaaneina ja hauskoina? Keskustelemme puoli tuntia ennen seksiä ja suunnittelemme jokaisen liikkeen, jotta voimme olla varmoja, että se on ok. Jos olet parisuhteessa jonkun kanssa, sinulla on yleensä ymmärrys siitä, mikä on ja mikä ei ole ok.</w:t>
      </w:r>
    </w:p>
    <w:p>
      <w:r>
        <w:rPr>
          <w:b/>
          <w:u w:val="single"/>
        </w:rPr>
        <w:t xml:space="preserve">145458</w:t>
      </w:r>
    </w:p>
    <w:p>
      <w:r>
        <w:t xml:space="preserve">4.</w:t>
        <w:tab/>
        <w:tab/>
        <w:tab/>
        <w:t xml:space="preserve">Älä unohda kysyä ajoittain seksin aikana, jos hän ei ole muuttanut mieltään. Et halua vahingossa raiskata häntä.</w:t>
      </w:r>
    </w:p>
    <w:p>
      <w:r>
        <w:rPr>
          <w:b/>
          <w:u w:val="single"/>
        </w:rPr>
        <w:t xml:space="preserve">145459</w:t>
      </w:r>
    </w:p>
    <w:p>
      <w:r>
        <w:t xml:space="preserve">5.</w:t>
        <w:tab/>
        <w:tab/>
        <w:tab/>
        <w:tab/>
        <w:t xml:space="preserve">Olisi melkein hauskaa, jos nämä ämmät eivät tarkoituksella yrittäisi tyrmätä miehiä ja tuhota länsimaista sivilisaatiota. Tarvitsemme toisen maailmansodan puhdistamaan heikkoutta yhteiskunnastamme. Tällainen paskanjauhanta osoittaa, kuinka heikkoja me todella olemme.</w:t>
      </w:r>
    </w:p>
    <w:p>
      <w:r>
        <w:rPr>
          <w:b/>
          <w:u w:val="single"/>
        </w:rPr>
        <w:t xml:space="preserve">145460</w:t>
      </w:r>
    </w:p>
    <w:p>
      <w:r>
        <w:t xml:space="preserve">1. Tämän täytyy olla jonkinlainen harhautus, tämä ei ole heidän tyylinsä.  Lyön vetoa, että kaikki anteeksipyynnöt vahingoittivat CDPR:n liiketoimintaa, ja pelien myyntiluvut osoittavat sen, ja toimittajien on kierrettävä kaikkia heidän "syntejään" niin KOVAA kuin mahdollista vakuuttaakseen heidät siitä, että heidän asiakkaansa ovat itse asiassa lumihiutaleita, jotka loukkaantuvat typeristä vitseistä, ja että kaikki tulevat takaisin, jos he osoittavat tarpeeksi kovaa hyveellisyyttä. Tiedän, etten helvetissä tee niin, mutta pelijournalistit ovat ainoat ihmiset, joita isommat pelintekijät kuuntelevat nykyään.  Olinko oikeassa kuullessani, että viimeinen tuhma twiitti poistettiin muutamassa minuutissa? Voisiko heillä olla PR-väkeä, joka toimii jonkinlaisena viidentenä kolonnana? Okei, tuo on vähän foliohattu, ehkä on aika mennä nukkumaan.</w:t>
      </w:r>
    </w:p>
    <w:p>
      <w:r>
        <w:rPr>
          <w:b/>
          <w:u w:val="single"/>
        </w:rPr>
        <w:t xml:space="preserve">145461</w:t>
      </w:r>
    </w:p>
    <w:p>
      <w:r>
        <w:t xml:space="preserve">2.</w:t>
        <w:tab/>
        <w:t xml:space="preserve">Se on foliohattu-ajattelua.  Suoraviivaisempi vastaus on, että GOG/CDPR on suhteellisen pieni yritys, jonka pääkonttori sijaitsee Puolassa.  Puola on syvästi konservatiivinen katolinen maa, jota hallitsivat pitkään hullut marxilaiset, jotka levittivät yhä järjettömämpää propagandaa, vaikka maa pyöri vuosikymmeniä viemärissä.  Tämä historia on vaikuttanut syvästi paikalliseen poliittiseen kulttuuriin ja huumorintajuun.  Se on todella erilaista kuin se kupla, joka keskiverto Kotaku-kirjoittajaa ympäröi. (Kun ajattelen tällaisia, kuvittelen aina Dianen Bojack Horsemanista....only \_slightly\_ kiinnostuneempi videopeleistä ja vailla rikkaita aviomiehiä) Sikäli kuin joku Varsovassa on edes tietoinen viimeisimmästä amerikkalaisesta SJW-aiheesta du jour, luonnollinen suuntaus on pilkata puhuttelevia asioita, ei kumartaa niitä.  Epäilen kuitenkin, ettei ketään pyritä aidosti loukkaamaan tahallaan.  CDPR:n on todellakin myytävä mahdollisimman laajalle kansainväliselle asiakaskunnalle.  Jos heidän firmansa menee konkurssiin, ei ole niin, että kehittäjät ja PR-henkilöt voisivat saada uutta työtä kaupungin toisella puolella sijaitsevasta uudesta firmasta.  He joko jättävät alan tai muuttavat ulkomaille.  Tavalliset puolalaiset ovat vain paljon taipuvaisempia pitämään näitä juttuja hauskoina ja ajattelemaan, että kaikki muutkin pitävät niitä hauskoina, kuin keskimääräiset angloamerikkalaiset SJW:t... jotka nauravat vain punaniskoja/republikaaneja/torneja jne. koskeville vitseille (joille he nauravat kuin hyvin koulutetut hylkeet riippumatta siitä, onko vitsi oikeasti hauska vai ei...) &amp;#x200B;</w:t>
      </w:r>
    </w:p>
    <w:p>
      <w:r>
        <w:rPr>
          <w:b/>
          <w:u w:val="single"/>
        </w:rPr>
        <w:t xml:space="preserve">145462</w:t>
      </w:r>
    </w:p>
    <w:p>
      <w:r>
        <w:t xml:space="preserve">1. Kuinka paljon homo pitää olla, että näkee naisia bikineissä ja *masentuu*?   Joka tapauksessa, tämä ääliö esittää Daven olevan 100-prosenttisen tosissaan, mutta haastattelussa Dave tekee täysin selväksi, että kyseessä on vain parodia. Näyttää siltä, että haastattelijalta jäi sittenkin "temppu huomaamatta".</w:t>
      </w:r>
    </w:p>
    <w:p>
      <w:r>
        <w:rPr>
          <w:b/>
          <w:u w:val="single"/>
        </w:rPr>
        <w:t xml:space="preserve">145463</w:t>
      </w:r>
    </w:p>
    <w:p>
      <w:r>
        <w:t xml:space="preserve">1. Ihmettelin, aikooko KiA puhua siitä, koska kyse on lähinnä siitä, että heidän puolellaan levitetään väärää tietoa.  Mutta tietysti se esitetään ikään kuin siinä ei olisi mitään pahansuopaa tarkoitusta ja se olisi tehty epäitsekkäänä tavoitteena tuoda esiin vasemmiston agenda.  Koska tietysti niin on.</w:t>
      </w:r>
    </w:p>
    <w:p>
      <w:r>
        <w:rPr>
          <w:b/>
          <w:u w:val="single"/>
        </w:rPr>
        <w:t xml:space="preserve">145464</w:t>
      </w:r>
    </w:p>
    <w:p>
      <w:r>
        <w:t xml:space="preserve">2.</w:t>
        <w:tab/>
        <w:t xml:space="preserve">Jos siis väitän olevani Mikronesian presidentti ja kirjoitan artikkelin, joka on täynnä valheita ja mielettömyyttä, ja New York Times painaa sen, aiotte ohittaa sen kohdan, jossa New York Times painoi jotakin tarkistamatta sitä vähääkään, ja keskittyä "minun valheisiini"?</w:t>
      </w:r>
    </w:p>
    <w:p>
      <w:r>
        <w:rPr>
          <w:b/>
          <w:u w:val="single"/>
        </w:rPr>
        <w:t xml:space="preserve">145465</w:t>
      </w:r>
    </w:p>
    <w:p>
      <w:r>
        <w:t xml:space="preserve">3.</w:t>
        <w:tab/>
        <w:tab/>
        <w:t xml:space="preserve">Tai voisin syyttää teitä molempia.  Mutta koska olet täällä ja sanot, ettet tehnyt mitään väärää, kun olet teeskennellyt olevasi joku, joka et ole ja valehdellut...</w:t>
      </w:r>
    </w:p>
    <w:p>
      <w:r>
        <w:rPr>
          <w:b/>
          <w:u w:val="single"/>
        </w:rPr>
        <w:t xml:space="preserve">145466</w:t>
      </w:r>
    </w:p>
    <w:p>
      <w:r>
        <w:t xml:space="preserve">4.</w:t>
        <w:tab/>
        <w:tab/>
        <w:tab/>
        <w:t xml:space="preserve">Menkää sitten valittamaan jokaisesta peitetehtävissä olevasta toimittajasta ja poliisista.  Taidat olla vain vihainen siitä, että akatemian tila paljastui.</w:t>
      </w:r>
    </w:p>
    <w:p>
      <w:r>
        <w:rPr>
          <w:b/>
          <w:u w:val="single"/>
        </w:rPr>
        <w:t xml:space="preserve">145467</w:t>
      </w:r>
    </w:p>
    <w:p>
      <w:r>
        <w:t xml:space="preserve">5.</w:t>
        <w:tab/>
        <w:tab/>
        <w:tab/>
        <w:tab/>
        <w:t xml:space="preserve">Panen merkille, että ette hyväksy kritiikkiä.  Mutta joo, en ole sokeasti samaa mieltä kanssasi, joten minun täytyy olla sinun mörkösi, muuta selitystä ei ole.</w:t>
      </w:r>
    </w:p>
    <w:p>
      <w:r>
        <w:rPr>
          <w:b/>
          <w:u w:val="single"/>
        </w:rPr>
        <w:t xml:space="preserve">145468</w:t>
      </w:r>
    </w:p>
    <w:p>
      <w:r>
        <w:t xml:space="preserve">6.</w:t>
        <w:tab/>
        <w:tab/>
        <w:tab/>
        <w:tab/>
        <w:tab/>
        <w:t xml:space="preserve">Onko tämä asiaankuulumaton vatvominen sitä, miten suljet *kaikkia* keskusteluja, joissa joku esittää näkökohdan, johon et voi puuttua, vai olenko minä vain onnekas?</w:t>
      </w:r>
    </w:p>
    <w:p>
      <w:r>
        <w:rPr>
          <w:b/>
          <w:u w:val="single"/>
        </w:rPr>
        <w:t xml:space="preserve">145469</w:t>
      </w:r>
    </w:p>
    <w:p>
      <w:r>
        <w:t xml:space="preserve">7.</w:t>
        <w:tab/>
        <w:tab/>
        <w:tab/>
        <w:tab/>
        <w:tab/>
        <w:tab/>
        <w:t xml:space="preserve">No, keskustelun siirtäminen jonnekin muualle johtaa varmasti asiaan, jota en halua käsitellä, ja te kaikki rakastatte sitä.   Et ole onnekas tai ainutlaatuinen, kaikilla täällä on sama älyllinen epärehellisyys kuin sinulla.</w:t>
      </w:r>
    </w:p>
    <w:p>
      <w:r>
        <w:rPr>
          <w:b/>
          <w:u w:val="single"/>
        </w:rPr>
        <w:t xml:space="preserve">145470</w:t>
      </w:r>
    </w:p>
    <w:p>
      <w:r>
        <w:t xml:space="preserve">8.</w:t>
        <w:tab/>
        <w:tab/>
        <w:tab/>
        <w:tab/>
        <w:tab/>
        <w:tab/>
        <w:tab/>
        <w:t xml:space="preserve">Jos et ymmärrä, miten peitelty poliisityö ja journalismi liittyvät tähän keskusteluun, kannatan täysin päätöstäsi lopettaa keskustelu, koska on selvää, ettei sinun kanssasi ole mitään järkeä käydä älykästä keskustelua.   Uskon kuitenkin mieluummin, että olet vain huono häviäjä ja haluton myöntämään reilusti esitetyn vastakohdan, kuin että olet täysin jälkeenjäänyt.</w:t>
      </w:r>
    </w:p>
    <w:p>
      <w:r>
        <w:rPr>
          <w:b/>
          <w:u w:val="single"/>
        </w:rPr>
        <w:t xml:space="preserve">145471</w:t>
      </w:r>
    </w:p>
    <w:p>
      <w:r>
        <w:t xml:space="preserve">9.</w:t>
        <w:tab/>
        <w:tab/>
        <w:tab/>
        <w:tab/>
        <w:tab/>
        <w:tab/>
        <w:tab/>
        <w:tab/>
        <w:t xml:space="preserve">En tietenkään lohduta sinua uskomuksissasi, minusta ei ole sinulle mitään hyötyä tässä kaikukammiossa.  Se, että sanot oman väitteesi olevan "reilusti esitetty vastaväite", on huvittavaa ja merkityksellistä itsetuntemuksestasi.  Kuinka fiksulta näytän, jos olen heti samaa mieltä kaikesta, mitä sanot? Ihmettelen.</w:t>
      </w:r>
    </w:p>
    <w:p>
      <w:r>
        <w:rPr>
          <w:b/>
          <w:u w:val="single"/>
        </w:rPr>
        <w:t xml:space="preserve">145472</w:t>
      </w:r>
    </w:p>
    <w:p>
      <w:r>
        <w:t xml:space="preserve">10.</w:t>
        <w:tab/>
        <w:tab/>
        <w:tab/>
        <w:tab/>
        <w:tab/>
        <w:tab/>
        <w:tab/>
        <w:tab/>
        <w:tab/>
        <w:t xml:space="preserve">Tämä viesti jättää minulle epäselväksi mielipiteesi peitejournalismista ja poliisin työstä.  Aivan kuin väistelisit edelleen asiaa ja puhuisit sen sijaan epäolennaista hevonpaskaa.</w:t>
      </w:r>
    </w:p>
    <w:p>
      <w:r>
        <w:rPr>
          <w:b/>
          <w:u w:val="single"/>
        </w:rPr>
        <w:t xml:space="preserve">145473</w:t>
      </w:r>
    </w:p>
    <w:p>
      <w:r>
        <w:t xml:space="preserve">11.</w:t>
        <w:tab/>
        <w:tab/>
        <w:tab/>
        <w:tab/>
        <w:tab/>
        <w:tab/>
        <w:tab/>
        <w:tab/>
        <w:tab/>
        <w:tab/>
        <w:t xml:space="preserve">Et välitä mielipiteestäni, vaan heijastat mörkösi minuun. Eikä minulla ole mitään sanottavaa yrityksesi suistaa keskustelu raiteiltaan.  Keskustelun suistaminen... Odota, minäkin voin tehdä niin! Vihaatko totuutta? Vihaatko rehellisyyttä? Vastustatko näitä objektiivisesti hyviä arvoja?  Haha! Voit joko sanoa kyllä ja olla huono ihminen tai sanoa ei ja olla samaa mieltä kanssani! Haha! Loogiset harhaluulot ovat hauskoja!  (Sinulla ei ole tarpeeksi itsetuntemusta tajutaksesi, että pilailen kanssasi.)</w:t>
      </w:r>
    </w:p>
    <w:p>
      <w:r>
        <w:rPr>
          <w:b/>
          <w:u w:val="single"/>
        </w:rPr>
        <w:t xml:space="preserve">145474</w:t>
      </w:r>
    </w:p>
    <w:p>
      <w:r>
        <w:t xml:space="preserve">12.</w:t>
        <w:tab/>
        <w:tab/>
        <w:tab/>
        <w:tab/>
        <w:tab/>
        <w:tab/>
        <w:tab/>
        <w:tab/>
        <w:tab/>
        <w:tab/>
        <w:tab/>
        <w:t xml:space="preserve">Niin, mutta mitä mieltä olet peitejournalismista ja poliisityöstä? Ovatko he valehtelijoita, joiden pitäisi hävetä?</w:t>
      </w:r>
    </w:p>
    <w:p>
      <w:r>
        <w:rPr>
          <w:b/>
          <w:u w:val="single"/>
        </w:rPr>
        <w:t xml:space="preserve">145475</w:t>
      </w:r>
    </w:p>
    <w:p>
      <w:r>
        <w:t xml:space="preserve">13.</w:t>
        <w:tab/>
        <w:tab/>
        <w:tab/>
        <w:tab/>
        <w:tab/>
        <w:tab/>
        <w:tab/>
        <w:tab/>
        <w:tab/>
        <w:tab/>
        <w:tab/>
        <w:tab/>
        <w:t xml:space="preserve">En vastaa, sanoinhan jo. Pysy aiheessa.</w:t>
      </w:r>
    </w:p>
    <w:p>
      <w:r>
        <w:rPr>
          <w:b/>
          <w:u w:val="single"/>
        </w:rPr>
        <w:t xml:space="preserve">145476</w:t>
      </w:r>
    </w:p>
    <w:p>
      <w:r>
        <w:t xml:space="preserve">14.</w:t>
        <w:tab/>
        <w:tab/>
        <w:tab/>
        <w:tab/>
        <w:tab/>
        <w:tab/>
        <w:tab/>
        <w:tab/>
        <w:tab/>
        <w:tab/>
        <w:tab/>
        <w:tab/>
        <w:tab/>
        <w:t xml:space="preserve">Päivän päätteeksi sinulla on jäljellä vain DARVO. Kaunis.</w:t>
      </w:r>
    </w:p>
    <w:p>
      <w:r>
        <w:rPr>
          <w:b/>
          <w:u w:val="single"/>
        </w:rPr>
        <w:t xml:space="preserve">145477</w:t>
      </w:r>
    </w:p>
    <w:p>
      <w:r>
        <w:t xml:space="preserve">15.</w:t>
        <w:tab/>
        <w:tab/>
        <w:tab/>
        <w:tab/>
        <w:tab/>
        <w:tab/>
        <w:tab/>
        <w:tab/>
        <w:tab/>
        <w:tab/>
        <w:tab/>
        <w:tab/>
        <w:tab/>
        <w:tab/>
        <w:t xml:space="preserve">Mikä vittu sinua vaivaa? et onnistu käymään yksinkertaista keskustelua, et pysy aiheessa, et koskaan kysynyt mielipidettäni, vaan yritit aina joko arvata sen tai osoittaa sen ihmisiltä, joista et pidä.  Ja kun kieltäydyn toimimasta kaikkien sinun loogisten harhakuvitelmiesi kanssa, haukut minua kaikin mahdollisin nimityksin.  Sinulla ei ole aavistustakaan siitä, mitä ajattelen, etkä ole koskaan välittänyt.</w:t>
      </w:r>
    </w:p>
    <w:p>
      <w:r>
        <w:rPr>
          <w:b/>
          <w:u w:val="single"/>
        </w:rPr>
        <w:t xml:space="preserve">145478</w:t>
      </w:r>
    </w:p>
    <w:p>
      <w:r>
        <w:t xml:space="preserve">16.</w:t>
        <w:tab/>
        <w:tab/>
        <w:tab/>
        <w:tab/>
        <w:tab/>
        <w:tab/>
        <w:tab/>
        <w:tab/>
        <w:tab/>
        <w:tab/>
        <w:tab/>
        <w:tab/>
        <w:tab/>
        <w:tab/>
        <w:tab/>
        <w:t xml:space="preserve">&gt;Sinulla ei ole aavistustakaan, mitä ajattelen, etkä ole koskaan välittänyt.  Tuo on varmasti totta.  Huolimatta siitä, että sinulla oli runsaasti tilaisuuksia kertoa minulle mitä ajattelet, teit sen sijaan... mitä ikinä kutsutkaan edellä mainituksi.  En kai koskaan saa tietää, mitä mieltä olet peitepoliiseista ja toimittajista.</w:t>
      </w:r>
    </w:p>
    <w:p>
      <w:r>
        <w:rPr>
          <w:b/>
          <w:u w:val="single"/>
        </w:rPr>
        <w:t xml:space="preserve">145479</w:t>
      </w:r>
    </w:p>
    <w:p>
      <w:r>
        <w:t xml:space="preserve">17.</w:t>
        <w:tab/>
        <w:tab/>
        <w:tab/>
        <w:tab/>
        <w:tab/>
        <w:tab/>
        <w:tab/>
        <w:tab/>
        <w:tab/>
        <w:tab/>
        <w:tab/>
        <w:tab/>
        <w:tab/>
        <w:tab/>
        <w:tab/>
        <w:tab/>
        <w:t xml:space="preserve">Joo, koska olit harhauttamassa keskustelua...  Jessus...</w:t>
      </w:r>
    </w:p>
    <w:p>
      <w:r>
        <w:rPr>
          <w:b/>
          <w:u w:val="single"/>
        </w:rPr>
        <w:t xml:space="preserve">145480</w:t>
      </w:r>
    </w:p>
    <w:p>
      <w:r>
        <w:t xml:space="preserve">1. Mikä uusi idea tuo asuntoja</w:t>
      </w:r>
    </w:p>
    <w:p>
      <w:r>
        <w:rPr>
          <w:b/>
          <w:u w:val="single"/>
        </w:rPr>
        <w:t xml:space="preserve">145481</w:t>
      </w:r>
    </w:p>
    <w:p>
      <w:r>
        <w:t xml:space="preserve">2.</w:t>
        <w:tab/>
        <w:t xml:space="preserve">Itse asiassa pidän hänestä. Hän on se, jota ei haittaisi käyttää korkokenkiä makuuhuoneessa sen sijaan, että hän olisi se ensimmäinen, joka on kärttyisä mulkku.</w:t>
      </w:r>
    </w:p>
    <w:p>
      <w:r>
        <w:rPr>
          <w:b/>
          <w:u w:val="single"/>
        </w:rPr>
        <w:t xml:space="preserve">145482</w:t>
      </w:r>
    </w:p>
    <w:p>
      <w:r>
        <w:t xml:space="preserve">3.</w:t>
        <w:tab/>
        <w:tab/>
        <w:t xml:space="preserve">En tiedä, luulen, että ensimmäinen käyttäisi korkokenkiä myös makuuhuoneessa, koska hän haluaa vain pitää yllä ulkonäköä välittämättä omasta mukavuudestaan tai turvallisuudestaan.</w:t>
      </w:r>
    </w:p>
    <w:p>
      <w:r>
        <w:rPr>
          <w:b/>
          <w:u w:val="single"/>
        </w:rPr>
        <w:t xml:space="preserve">145483</w:t>
      </w:r>
    </w:p>
    <w:p>
      <w:r>
        <w:t xml:space="preserve">1. Sinun pitäisi kertoa tyttärellesi, että hän on vitun jälkeenjäänyt, kun välittää hammaslääkärin sukupuolielimistä.</w:t>
      </w:r>
    </w:p>
    <w:p>
      <w:r>
        <w:rPr>
          <w:b/>
          <w:u w:val="single"/>
        </w:rPr>
        <w:t xml:space="preserve">145484</w:t>
      </w:r>
    </w:p>
    <w:p>
      <w:r>
        <w:t xml:space="preserve">1. AWALT ! Jos on olemassa NAWALTEJA, on 99,9% todennäköisyys, että he ovat incelien naispuolisia vastineita, eikä heillä ole smv:tä, jota he voisivat käyttää vipuvoimana miehiä vastaan TAI he ovat viehättäviä, mutta heitä ei ole kasvatettu tässä "feministisessä" länsimaisessa yhteiskunnassa ja he todella arvostavat miestä kumppanina eikä kertakäyttöisenä pankkiautomaattina. Ennen vanhaan, kuten isovanhempiemme aikaan, avioliitolla ja parisuhteella oli oikeasti jotain arvoa. Avioero oli tabu, ja ihmiset todella pitivät kiinni sitoumuksistaan, vaikka he vihasivat toisiaan ajan mittaan. Siksi monet vanhemmat pariskunnat ovat yhä yhdessä, ja keskiverto tuhatvuotias mulkku on nähnyt enemmän mulkkuja kuin tähtiä taivaalla, kolmannessa tai neljännessä avioliitossaan (kaikki elatusmaksut ovat todella kalliita, eikö totta...).</w:t>
      </w:r>
    </w:p>
    <w:p>
      <w:r>
        <w:rPr>
          <w:b/>
          <w:u w:val="single"/>
        </w:rPr>
        <w:t xml:space="preserve">145485</w:t>
      </w:r>
    </w:p>
    <w:p>
      <w:r>
        <w:t xml:space="preserve">2.</w:t>
        <w:tab/>
        <w:t xml:space="preserve">Kiva käyttäjätunnus.</w:t>
      </w:r>
    </w:p>
    <w:p>
      <w:r>
        <w:rPr>
          <w:b/>
          <w:u w:val="single"/>
        </w:rPr>
        <w:t xml:space="preserve">145486</w:t>
      </w:r>
    </w:p>
    <w:p>
      <w:r>
        <w:t xml:space="preserve">1. Rasisti... tai ehkä valerasisti viestii minulle yksityisesti. Saanko lähettää keskustelun tänne, modit?  /u/stormcrownage ja /u/shadistsreddit sanoivat, että voisin niinku... &amp;#x200B; \[-\]**from** [**LVman53**](https://www.reddit.com/user/LVman53) **sent** **5 tuntia sitten** Paitsi että meillä on lakeja, joiden mukaan voin juosta ympäriinsä ja haukkua ketä tahansa neekeriksi, ja jos he juoksevat uhkaavalla tavalla päälleni, voin ampua heidät. Stand your ground ja castle doctrine -lait. Olen pahoillani, että suret apinoita, jotka eivät pysty hallitsemaan biologista väkivaltaisuuttaan * [**Permalink**](https://www.reddit.com/message/messages/du6o07) * [**Poista**](https://www.reddit.com/message/messages/du7kr5?embedded=true#) * **Reportoi** * [**Blokkaa käyttäjä**](https://www.reddit.com/message/messages/du7kr5?embedded=true#) * **Merkitse lukematon** * **Vastaus** \[-\]kohteelle [LVman53](https://www.reddit.com/user/LVman53) lähetetty 5 tuntia sitten Hallituksen ei pitäisi puolustaa idiootteja. Jos kutsut mustaa kaveria neekeriksi, hänen pitäisi hakata sinut tukkoon ja ottaa pahoinpitelysyytteet ylpeänä vastaan. Jos yllytät häntä ja sitten ammut hänet, sinun pitäisi saada 25 elinkautista murhasta. Ihonväri ei vaikuta persoonallisuuden piirteisiin. Tuo on ihan vitun naurettavaa.  * [**Permalink**](https://www.reddit.com/message/messages/du6qk6) \[-\]**from** [**LVman53**](https://www.reddit.com/user/LVman53) **sent** **5 tuntia sitten** Harmi, että se, mitä ajattelet, ei ole laki, hahahah, joku neekeri koskee minuun ja koska minulla on laillinen perustuslain tukema aseenkantolupa, voin ampua hänet hengiltä, anteeksi, että tämä loukkaa tunteitasi, mutta se on laki. Trayvon on esimerkki.  Jos iho ei vaikuta piirteisiin, katsokaa FBI:n taulukkoa 21A. [https://ucr.fbi.gov/crime-in-the-u.s/2016/crime-in-the-u.s.-2016/tables/table-21](https://ucr.fbi.gov/crime-in-the-u.s/2016/crime-in-the-u.s.-2016/tables/table-21)  Katsokaa, kuinka 12 % kansallisesta väestöstä on vastuussa 50 % rikoksista ja johtaa murhissa hahh * [**Permalink**](https://www.reddit.com/message/messages/du6vlg) * [**Poista**](https://www.reddit.com/message/messages/du7kr5?embedded=true#) * **Reportoi** * [**Block User**](https://www.reddit.com/message/messages/du7kr5?embedded=true#) * **Merkitse lukematon** * **Vastaus** \[-\]to [LVman53](https://www.reddit.com/user/LVman53) Lähetetty 5 tuntia sitten Otan sosioekonomian rodun sijasta 200 dollarista, Alex. Köyhät tekevät enemmän rikoksia kuin rikkaat. He joko joutuvat (köyhyys) tai luulevat niin (idiootit). * [**Permalink**](https://www.reddit.com/message/messages/du6yp3) \[-\]**from** [**LVman53**](https://www.reddit.com/user/LVman53) **sent** **4 tuntia sitten** Jep, kuulostaa siltä, että liberaali valitsee mielikuvituksen todellisuuden sijasta lol.  * [**Permalink**](https://www.reddit.com/message/messages/du7kr5) * [**Poista**](https://www.reddit.com/message/messages/du7kr5?embedded=true#) * **Raportoi** * [**Blokkaa käyttäjä**](https://www.reddit.com/message/messages/du7kr5?embedded=true#) * **Merkitse lukematon** * **Vastaus** \[-\]to [LVman53](https://www.reddit.com/user/LVman53) lähetettiin juuri äsken Se, että pidät minua liberaalina, osoittaa, kuinka surullinen NPC olet. Hyvää jatkoa, hyvä herra.</w:t>
      </w:r>
    </w:p>
    <w:p>
      <w:r>
        <w:rPr>
          <w:b/>
          <w:u w:val="single"/>
        </w:rPr>
        <w:t xml:space="preserve">145487</w:t>
      </w:r>
    </w:p>
    <w:p>
      <w:r>
        <w:t xml:space="preserve">2.</w:t>
        <w:tab/>
        <w:t xml:space="preserve">Jos joku lähettää sinulle PM-viestejä, voit käyttää niitä parhaaksi katsomallasi tavalla.</w:t>
      </w:r>
    </w:p>
    <w:p>
      <w:r>
        <w:rPr>
          <w:b/>
          <w:u w:val="single"/>
        </w:rPr>
        <w:t xml:space="preserve">145488</w:t>
      </w:r>
    </w:p>
    <w:p>
      <w:r>
        <w:t xml:space="preserve">3.</w:t>
        <w:tab/>
        <w:tab/>
        <w:t xml:space="preserve">Pisteet ylöspäin.</w:t>
      </w:r>
    </w:p>
    <w:p>
      <w:r>
        <w:rPr>
          <w:b/>
          <w:u w:val="single"/>
        </w:rPr>
        <w:t xml:space="preserve">145489</w:t>
      </w:r>
    </w:p>
    <w:p>
      <w:r>
        <w:t xml:space="preserve">4.</w:t>
        <w:tab/>
        <w:tab/>
        <w:tab/>
        <w:t xml:space="preserve">Kun merkitsit minut sinne, näin sen.  Vaikka tyylillisesti sanoisin, että kuvat olisivat ehkä olleet tavallaan parempia, ja jos olet asettunut tekstiin, olisin tehnyt sen ilman Permalink Delete Report Block User Mark Unread Reply jokaisessa vastauksessa.</w:t>
      </w:r>
    </w:p>
    <w:p>
      <w:r>
        <w:rPr>
          <w:b/>
          <w:u w:val="single"/>
        </w:rPr>
        <w:t xml:space="preserve">145490</w:t>
      </w:r>
    </w:p>
    <w:p>
      <w:r>
        <w:t xml:space="preserve">5.</w:t>
        <w:tab/>
        <w:tab/>
        <w:tab/>
        <w:tab/>
        <w:t xml:space="preserve">Olen pahoillani siitä. Olen aloittelija tässä paskassa, joten kopioin ja liimaan vain kirjoituksia.</w:t>
      </w:r>
    </w:p>
    <w:p>
      <w:r>
        <w:rPr>
          <w:b/>
          <w:u w:val="single"/>
        </w:rPr>
        <w:t xml:space="preserve">145491</w:t>
      </w:r>
    </w:p>
    <w:p>
      <w:r>
        <w:t xml:space="preserve">6.</w:t>
        <w:tab/>
        <w:tab/>
        <w:tab/>
        <w:tab/>
        <w:tab/>
        <w:t xml:space="preserve">Ei ole mitään syytä olla pahoillani, loppujen lopuksi se, mitä juuri sanoin, on vain aivojeni punakynän ulostulo.</w:t>
      </w:r>
    </w:p>
    <w:p>
      <w:r>
        <w:rPr>
          <w:b/>
          <w:u w:val="single"/>
        </w:rPr>
        <w:t xml:space="preserve">145492</w:t>
      </w:r>
    </w:p>
    <w:p>
      <w:r>
        <w:t xml:space="preserve">7.</w:t>
        <w:tab/>
        <w:tab/>
        <w:tab/>
        <w:tab/>
        <w:tab/>
        <w:tab/>
        <w:t xml:space="preserve">Meillä kaikilla on se. :P</w:t>
      </w:r>
    </w:p>
    <w:p>
      <w:r>
        <w:rPr>
          <w:b/>
          <w:u w:val="single"/>
        </w:rPr>
        <w:t xml:space="preserve">145493</w:t>
      </w:r>
    </w:p>
    <w:p>
      <w:r>
        <w:t xml:space="preserve">8.</w:t>
        <w:tab/>
        <w:tab/>
        <w:tab/>
        <w:tab/>
        <w:tab/>
        <w:tab/>
        <w:tab/>
        <w:t xml:space="preserve">Olen ollut redditissä liian kauan... Minulla on epäilykseni, että "me kaikki" teemme niin.</w:t>
      </w:r>
    </w:p>
    <w:p>
      <w:r>
        <w:rPr>
          <w:b/>
          <w:u w:val="single"/>
        </w:rPr>
        <w:t xml:space="preserve">145494</w:t>
      </w:r>
    </w:p>
    <w:p>
      <w:r>
        <w:t xml:space="preserve">9.</w:t>
        <w:tab/>
        <w:t xml:space="preserve">Voi kiitos, haluan nähdä</w:t>
      </w:r>
    </w:p>
    <w:p>
      <w:r>
        <w:rPr>
          <w:b/>
          <w:u w:val="single"/>
        </w:rPr>
        <w:t xml:space="preserve">145495</w:t>
      </w:r>
    </w:p>
    <w:p>
      <w:r>
        <w:t xml:space="preserve">10.</w:t>
        <w:tab/>
        <w:tab/>
        <w:t xml:space="preserve">Pisteet ylöspäin.</w:t>
      </w:r>
    </w:p>
    <w:p>
      <w:r>
        <w:rPr>
          <w:b/>
          <w:u w:val="single"/>
        </w:rPr>
        <w:t xml:space="preserve">145496</w:t>
      </w:r>
    </w:p>
    <w:p>
      <w:r>
        <w:t xml:space="preserve">11.</w:t>
        <w:tab/>
        <w:t xml:space="preserve">Voi poju. Joku joi vähän liikaa Kool-Aidia lmao</w:t>
      </w:r>
    </w:p>
    <w:p>
      <w:r>
        <w:rPr>
          <w:b/>
          <w:u w:val="single"/>
        </w:rPr>
        <w:t xml:space="preserve">145497</w:t>
      </w:r>
    </w:p>
    <w:p>
      <w:r>
        <w:t xml:space="preserve">1. Yhdistyneessä kuningaskunnassa väkivaltarikollisuus ja terrori-iskut ovat lisääntyneet valtavasti sen jälkeen, kun muzzeja on tuotu maahan, eikä heillä ole tilaa nauraa. Se on vain olennainen osa, eikö niin?</w:t>
      </w:r>
    </w:p>
    <w:p>
      <w:r>
        <w:rPr>
          <w:b/>
          <w:u w:val="single"/>
        </w:rPr>
        <w:t xml:space="preserve">145498</w:t>
      </w:r>
    </w:p>
    <w:p>
      <w:r>
        <w:t xml:space="preserve">2.</w:t>
        <w:tab/>
        <w:t xml:space="preserve">Olen melko varma, että tämä on IRA:n vitsi. Saatat olla liian nuori muistamaan, mutta levottomuudet aiheuttivat Yhdistyneessä kuningaskunnassa paljon enemmän ongelmia kuin nykyiset puoliperseiset terroristit.</w:t>
      </w:r>
    </w:p>
    <w:p>
      <w:r>
        <w:rPr>
          <w:b/>
          <w:u w:val="single"/>
        </w:rPr>
        <w:t xml:space="preserve">145499</w:t>
      </w:r>
    </w:p>
    <w:p>
      <w:r>
        <w:t xml:space="preserve">3.</w:t>
        <w:tab/>
        <w:tab/>
        <w:t xml:space="preserve">👍🏻</w:t>
      </w:r>
    </w:p>
    <w:p>
      <w:r>
        <w:rPr>
          <w:b/>
          <w:u w:val="single"/>
        </w:rPr>
        <w:t xml:space="preserve">145500</w:t>
      </w:r>
    </w:p>
    <w:p>
      <w:r>
        <w:t xml:space="preserve">4.</w:t>
        <w:tab/>
        <w:t xml:space="preserve">Butthurt on vahva tässä</w:t>
      </w:r>
    </w:p>
    <w:p>
      <w:r>
        <w:rPr>
          <w:b/>
          <w:u w:val="single"/>
        </w:rPr>
        <w:t xml:space="preserve">145501</w:t>
      </w:r>
    </w:p>
    <w:p>
      <w:r>
        <w:t xml:space="preserve">5.</w:t>
        <w:tab/>
        <w:t xml:space="preserve">IRA oli varsinainen järjestäytynyt miliisiryhmä, johon kuului poliisin ja armeijan jäseniä. Levottomuuksien aikana kuoli noin 3 500 ihmistä ja 50 000 haavoittui, mikä osoittaa konfliktin voimakkuuden. Tämä tarkoittaa, että lähes 2 prosenttia Pohjois-Irlannin väestöstä sai surmansa.</w:t>
      </w:r>
    </w:p>
    <w:p>
      <w:r>
        <w:rPr>
          <w:b/>
          <w:u w:val="single"/>
        </w:rPr>
        <w:t xml:space="preserve">145502</w:t>
      </w:r>
    </w:p>
    <w:p>
      <w:r>
        <w:t xml:space="preserve">1. Vaimollani oli tapana heittää lautasia päähäni, kun riitelimme todella pahasti, hillitsin itseni ensimmäiset kerrat ja hyväksyin sen, mutta viime kerralla se osui päähäni ja minä vittu sekosin, kuristin vaimoani yhdellä kädellä juuri sen verran, että hän tunsi epätoivoisesti tarvitsevansa ilmaa, ja silloin kuiskasin hänen korvaansa rauhalliseen, mutta vakavaan sävyyn: "Ole kiltti!", heittäkää vain toinen vitun esine päähäni, kusipää" Joka tapauksessa siitä lähtien (muutama vuosi sitten), arvatkaa kuinka monta lautasta on heitetty päähäni sen jälkeen, 0, ja tulemme toimeen paljon paremmin ja vittu enemmän rakastan vaimoani, mutta hän tarvitsi hyvän oppitunnin sinä päivänä, typerä tyttö sai minut menemään pimeään paikkaani.</w:t>
      </w:r>
    </w:p>
    <w:p>
      <w:r>
        <w:rPr>
          <w:b/>
          <w:u w:val="single"/>
        </w:rPr>
        <w:t xml:space="preserve">145503</w:t>
      </w:r>
    </w:p>
    <w:p>
      <w:r>
        <w:t xml:space="preserve">1. Wendy on valehteleva kusipää.</w:t>
      </w:r>
    </w:p>
    <w:p>
      <w:r>
        <w:rPr>
          <w:b/>
          <w:u w:val="single"/>
        </w:rPr>
        <w:t xml:space="preserve">145504</w:t>
      </w:r>
    </w:p>
    <w:p>
      <w:r>
        <w:t xml:space="preserve">1. Jos muistan oikein, se kusipää, joka hyväksyi alkuperäisen sopimuksen, tuli joka vuosi eläkkeelle vain uusimaan sen.  Jos muistan myös oikein, se kusipää kuoli, mikä esti sen uusimisen tänä vuonna. spez: Muistin väärin. Obaman nimittämä henkilö päätti, että GOP ei ollut tehnyt mitään, mikä olisi täyttänyt standardit, ja siksi lopetti asetuksen vuoden -16 vaalien jälkeen.</w:t>
      </w:r>
    </w:p>
    <w:p>
      <w:r>
        <w:rPr>
          <w:b/>
          <w:u w:val="single"/>
        </w:rPr>
        <w:t xml:space="preserve">145505</w:t>
      </w:r>
    </w:p>
    <w:p>
      <w:r>
        <w:t xml:space="preserve">2.</w:t>
        <w:tab/>
        <w:t xml:space="preserve">Toivottavasti se kusipää kärvistelee helvetissä juuri nyt. spez: sen kusipään nimi on Dickinson Debevoise, ja hän kuoli vuonna 2015.</w:t>
      </w:r>
    </w:p>
    <w:p>
      <w:r>
        <w:rPr>
          <w:b/>
          <w:u w:val="single"/>
        </w:rPr>
        <w:t xml:space="preserve">145506</w:t>
      </w:r>
    </w:p>
    <w:p>
      <w:r>
        <w:t xml:space="preserve">3.</w:t>
        <w:tab/>
        <w:tab/>
        <w:t xml:space="preserve">Tarkistin juuri, että Obaman nimittämä henkilö lopetti sen Spicerin erottamisen jälkeen vuonna 16.   Silti, samaa mieltä. Tuo alkuperäinen kusipää olisi pitänyt vetää ja teloittaa tasavallan petturina.</w:t>
      </w:r>
    </w:p>
    <w:p>
      <w:r>
        <w:rPr>
          <w:b/>
          <w:u w:val="single"/>
        </w:rPr>
        <w:t xml:space="preserve">145507</w:t>
      </w:r>
    </w:p>
    <w:p>
      <w:r>
        <w:t xml:space="preserve">4.</w:t>
        <w:tab/>
        <w:tab/>
        <w:tab/>
        <w:t xml:space="preserve">Laita tämän mulkun nimi Benedict Arnoldin nimen viereen.</w:t>
      </w:r>
    </w:p>
    <w:p>
      <w:r>
        <w:rPr>
          <w:b/>
          <w:u w:val="single"/>
        </w:rPr>
        <w:t xml:space="preserve">145508</w:t>
      </w:r>
    </w:p>
    <w:p>
      <w:r>
        <w:t xml:space="preserve">1. &gt;Melbournen nainen, joka teeskenteli sairastavansa syöpää ja huijasi 42 000 dollaria vanhempiensa ystäviltä ja naapureilta voidakseen ylläpitää juhlimista, on vangittu kolmeksi kuukaudeksi.  WTF!!!!!!!!!!!!!!!!!!!!!!! &gt;Yksi Dickensonin uhreista oli juuri kotiutunut sairaalasta oman syöpähoitonsa jälkeen, kun hänet huijattiin siirtämään 10 000 dollaria naiselle "kiireellistä hoitoa" varten maaliskuussa 2013, oikeus kuuli.  Tämä on sairasta.  Hän kirjaimellisesti varastaa syöpää sairastavilta. &gt;Dickenson tuomittiin kolmeksi kuukaudeksi vankilaan ja 12 kuukauden yhdyskuntaseuraamukseen, jossa hän joutuu tekemään 150 tuntia yhdyskuntatyötä ja käymään mielenterveys- ja päihdehoidossa.  Säälittävää. &gt;Tuomari David Starvaggi kuvaili hänen käytöstään "halveksittavaksi".  Silti annoitte hänelle vain 3 kuukautta. &gt;Tuomioistuimen on oikeutetusti estettävä muita ryhtymästä tämänkaltaiseen käytökseen ja käyttämästä hyväkseen ihmisiä, jotka ovat halukkaita auttamaan ja antamaan ennakkoon rahaa tukeakseen jotakuta, jonka seuraukset koetaan hyvin traagisiksi tai kauheiksi.  Kertokaa siis, miten kolmen kuukauden tuomio pelottaa muita?" Dickensonin asianajaja Beverley Lindsay oli aiemmin kehottanut tuomaria olemaan vangitsematta päämiestään ja verrannut hänen tekoaan väärennettyyn hyvinvointibloggaaja Belle Gibsonin tekoon.  Lindsay väitti, että Dickensonin rikos ei ollut yhtä paha, koska hän oli pyytänyt rahaa vain vanhemmiltaan eikä ollut väittänyt auttavansa muita syöpää sairastavia.  Totta kai sanot noin asiakkaastasi. Mutta hän varasti 10 000 dollaria syöpää sairastavalta. &gt;"Kyllä hän on vahingoittanut joitakin ihmisiä ... hän ei kuitenkaan pyytänyt heiltä suoraan", hän sanoi.  Sen pitäisi siis tehdä siitä ok. &gt;"Hän ei ole käyttäytynyt näin kolmeen vuoteen, hän on ollut esimerkillinen työntekijä ... hän on muuttanut elämänsä, hän on osoittanut sen." Hän sanoi, että hän on tehnyt sen.  Tällä ei ole väliä. &gt;"Jos hänet lähetetään nyt vankilaan, hän menee taaksepäin.  Ei, se pitää hänet hieman vastuullisena." Oikeus kuuli, että hän menettäisi työnsä kiinteistönhoitajana Little Real Estate -yhtiössä Melbournessa.  Hyvä niin kuin pitääkin. &gt;Dickensonin asianajaja ilmoitti valittavansa tuomiosta.  Toivottavasti hän saa lisää aikaa, mutta en odota sitä.</w:t>
      </w:r>
    </w:p>
    <w:p>
      <w:r>
        <w:rPr>
          <w:b/>
          <w:u w:val="single"/>
        </w:rPr>
        <w:t xml:space="preserve">145509</w:t>
      </w:r>
    </w:p>
    <w:p>
      <w:r>
        <w:t xml:space="preserve">1. Tämä henkilö on täysin oikeassa kaikessa rehellisyydessä.</w:t>
      </w:r>
    </w:p>
    <w:p>
      <w:r>
        <w:rPr>
          <w:b/>
          <w:u w:val="single"/>
        </w:rPr>
        <w:t xml:space="preserve">145510</w:t>
      </w:r>
    </w:p>
    <w:p>
      <w:r>
        <w:t xml:space="preserve">2.</w:t>
        <w:tab/>
        <w:t xml:space="preserve">Tämä henkilö on rehellisesti sanottuna täysin jälkeenjäänyt.</w:t>
      </w:r>
    </w:p>
    <w:p>
      <w:r>
        <w:rPr>
          <w:b/>
          <w:u w:val="single"/>
        </w:rPr>
        <w:t xml:space="preserve">145511</w:t>
      </w:r>
    </w:p>
    <w:p>
      <w:r>
        <w:t xml:space="preserve">3.</w:t>
        <w:tab/>
        <w:tab/>
        <w:t xml:space="preserve">Wew cool flair poika.</w:t>
      </w:r>
    </w:p>
    <w:p>
      <w:r>
        <w:rPr>
          <w:b/>
          <w:u w:val="single"/>
        </w:rPr>
        <w:t xml:space="preserve">145512</w:t>
      </w:r>
    </w:p>
    <w:p>
      <w:r>
        <w:t xml:space="preserve">1. &gt;Yksi kantajista väitti, että miespuoliset työntekijät käyttivät sanaa "mulkku" yli 500 kertaa yhden kuukauden aikana.     Richard... meidän on päästettävä sinut menemään.</w:t>
      </w:r>
    </w:p>
    <w:p>
      <w:r>
        <w:rPr>
          <w:b/>
          <w:u w:val="single"/>
        </w:rPr>
        <w:t xml:space="preserve">145513</w:t>
      </w:r>
    </w:p>
    <w:p>
      <w:r>
        <w:t xml:space="preserve">2.</w:t>
        <w:tab/>
        <w:t xml:space="preserve">Hänen täytyy todella vihata Dick Van Dyken uusintoja.</w:t>
      </w:r>
    </w:p>
    <w:p>
      <w:r>
        <w:rPr>
          <w:b/>
          <w:u w:val="single"/>
        </w:rPr>
        <w:t xml:space="preserve">145514</w:t>
      </w:r>
    </w:p>
    <w:p>
      <w:r>
        <w:t xml:space="preserve">3.</w:t>
        <w:tab/>
        <w:t xml:space="preserve">Aika heittää pillua ympäriinsä tasa-arvon nimissä.</w:t>
      </w:r>
    </w:p>
    <w:p>
      <w:r>
        <w:rPr>
          <w:b/>
          <w:u w:val="single"/>
        </w:rPr>
        <w:t xml:space="preserve">145515</w:t>
      </w:r>
    </w:p>
    <w:p>
      <w:r>
        <w:t xml:space="preserve">1. &gt;haastaa tuoreen lesken Hän kävi toimittajakoulun.</w:t>
      </w:r>
    </w:p>
    <w:p>
      <w:r>
        <w:rPr>
          <w:b/>
          <w:u w:val="single"/>
        </w:rPr>
        <w:t xml:space="preserve">145516</w:t>
      </w:r>
    </w:p>
    <w:p>
      <w:r>
        <w:t xml:space="preserve">2.</w:t>
        <w:tab/>
        <w:t xml:space="preserve">Ylimmän kommentin kaappaaminen, koska Genna on vastannut. https://archive.fo/syBjJ &gt; Kuolleen mieheni syntymäpäivänä "pyysit kommenttia". Hääpäivänämme uhkasit haastaa minut oikeuteen? &gt; Jos historiaa todella kirjoittavat voittajat, niin voisit ehkä valita taistelusi viisaammin. &gt; Olen yhä elossa.  Edit: Ai niin, ja tämä on aivan vitun iljettävä (lähetetty juuri ennen hänen uhkaustaan haastaa Genna oikeuteen) https://archive.fo/cELbD &gt; "Pelaajat ovat kuolleet" taas kerran, paitsi että tällä kertaa kyse on pelaajasta, joka on oikeasti kuollut.</w:t>
      </w:r>
    </w:p>
    <w:p>
      <w:r>
        <w:rPr>
          <w:b/>
          <w:u w:val="single"/>
        </w:rPr>
        <w:t xml:space="preserve">145517</w:t>
      </w:r>
    </w:p>
    <w:p>
      <w:r>
        <w:t xml:space="preserve">3.</w:t>
        <w:tab/>
        <w:tab/>
        <w:t xml:space="preserve">Miksi ihmisten täytyy olla kusipäitä toisilleen ilman todellista syytä? Tarkoitan, että ymmärrän, jos et pidä jostakusta ja et halua olla hänen seurassaan, mutta on halveksittavaa jatkaa jonkun haudalle paskomista. En edes tietäisi mitä tekisin jos olisin Gennan asemassa. Hattua hänelle siitä, että hän hoiti asian kuin mestari.</w:t>
      </w:r>
    </w:p>
    <w:p>
      <w:r>
        <w:rPr>
          <w:b/>
          <w:u w:val="single"/>
        </w:rPr>
        <w:t xml:space="preserve">145518</w:t>
      </w:r>
    </w:p>
    <w:p>
      <w:r>
        <w:t xml:space="preserve">1. Mikä vittu näitä tyyppejä vaivaa?</w:t>
      </w:r>
    </w:p>
    <w:p>
      <w:r>
        <w:rPr>
          <w:b/>
          <w:u w:val="single"/>
        </w:rPr>
        <w:t xml:space="preserve">145519</w:t>
      </w:r>
    </w:p>
    <w:p>
      <w:r>
        <w:t xml:space="preserve">2.</w:t>
        <w:tab/>
        <w:t xml:space="preserve">- Matala T - Liikunnan puute - Huonot ruokailutottumukset (joihin kuuluu paljon prosessoituja elintarvikkeita, roskaruokaa ja soijaa, paljon ja paljon soijaa) - Ei muita tavoitteita/tarkoitusta elämässä kuin miellyttää "m'lady" netissä.</w:t>
      </w:r>
    </w:p>
    <w:p>
      <w:r>
        <w:rPr>
          <w:b/>
          <w:u w:val="single"/>
        </w:rPr>
        <w:t xml:space="preserve">145520</w:t>
      </w:r>
    </w:p>
    <w:p>
      <w:r>
        <w:t xml:space="preserve">3.</w:t>
        <w:tab/>
        <w:tab/>
        <w:t xml:space="preserve">Mutta miksi he tekevät tuon ilmeen</w:t>
      </w:r>
    </w:p>
    <w:p>
      <w:r>
        <w:rPr>
          <w:b/>
          <w:u w:val="single"/>
        </w:rPr>
        <w:t xml:space="preserve">145521</w:t>
      </w:r>
    </w:p>
    <w:p>
      <w:r>
        <w:t xml:space="preserve">4.</w:t>
        <w:tab/>
        <w:tab/>
        <w:tab/>
        <w:t xml:space="preserve">Se johtuu siitä, että he kopioivat naisia. Naiset tekevät suu auki -kasvot osoittaakseen, että "olen hauska" ja "otan mulkun kurkkuun". Miehet, jotka tekevät saman ilmeen, viestivät "olen hintti" ja "haluan olla typy".</w:t>
      </w:r>
    </w:p>
    <w:p>
      <w:r>
        <w:rPr>
          <w:b/>
          <w:u w:val="single"/>
        </w:rPr>
        <w:t xml:space="preserve">145522</w:t>
      </w:r>
    </w:p>
    <w:p>
      <w:r>
        <w:t xml:space="preserve">5.</w:t>
        <w:tab/>
        <w:tab/>
        <w:tab/>
        <w:tab/>
        <w:t xml:space="preserve">Hyvä huomio, mutta eivätkö nämä tyypit kuvailisi itseään heteroiksi? En uskonut, että he olisivat kaapista ulos homoja...</w:t>
      </w:r>
    </w:p>
    <w:p>
      <w:r>
        <w:rPr>
          <w:b/>
          <w:u w:val="single"/>
        </w:rPr>
        <w:t xml:space="preserve">145523</w:t>
      </w:r>
    </w:p>
    <w:p>
      <w:r>
        <w:t xml:space="preserve">1. Ei, kommentoivien toimittajien retardit, jotka haukkuvat yrityksiä siitä, ettei niillä ole työntekijäliittoja tai mitä tahansa, ovat syöpää. Pelillä on väliä, ei sillä, onko se tehty arvostelijoiden vaativien standardien mukaan. Etenkin kun otetaan huomioon, että kyseisten arvostelijoiden tietämys kyseisistä markkinoista on aivan perseestä.</w:t>
      </w:r>
    </w:p>
    <w:p>
      <w:r>
        <w:rPr>
          <w:b/>
          <w:u w:val="single"/>
        </w:rPr>
        <w:t xml:space="preserve">145524</w:t>
      </w:r>
    </w:p>
    <w:p>
      <w:r>
        <w:t xml:space="preserve">1. Täällä Meksikossa meemit ovat hienoja, jotkut ovat outoja kuten [tämä](https://i.imgur.com/IpWaxUZ.png), joka suomennettuna sanoo: "Tämä tyyppi on Miss Espanjan poikaystävä". Hän on siis homo, mutta hän nai laillisesti naista, joten hän ei ole homo. Vitut tästä yhteiskunnasta, en tajua sitä."  Ja dinosaurus on osa meemiaaltoa, jossa niitä käytetään kutsumaan ihmisiä "Viejo Lesbiano", mikä tarkoittaa "vanhaa lesbomiestä". Joten joo...    Edit, [toinen](https://i.imgur.com/Ok2p1xM.png) Löysin hänen mitoistaan Cm:n Edit2: tässä on [toinen hyvä](https://i.imgur.com/iVNu9Au.png)</w:t>
      </w:r>
    </w:p>
    <w:p>
      <w:r>
        <w:rPr>
          <w:b/>
          <w:u w:val="single"/>
        </w:rPr>
        <w:t xml:space="preserve">145525</w:t>
      </w:r>
    </w:p>
    <w:p>
      <w:r>
        <w:t xml:space="preserve">2.</w:t>
        <w:tab/>
        <w:t xml:space="preserve">Olenko ainoa, joka ei pidä naisilla tuollaisista terävistä leuoista?  Se tuo aina mieleeni Lännen pahan noidan...  Kysyn, koska hän voitti kauneuskilpailun.</w:t>
      </w:r>
    </w:p>
    <w:p>
      <w:r>
        <w:rPr>
          <w:b/>
          <w:u w:val="single"/>
        </w:rPr>
        <w:t xml:space="preserve">145526</w:t>
      </w:r>
    </w:p>
    <w:p>
      <w:r>
        <w:t xml:space="preserve">3.</w:t>
        <w:tab/>
        <w:tab/>
        <w:t xml:space="preserve">Jotkut ihmiset varmasti pitävät siitä, minä en, joten kukin tavallaan.  Tarkoitan, että turkiksia on olemassa, joten ei ole väliä kuinka vittumaista jokin on tai näyttää, joku fapsaa siihen, se on lähes varmaa.</w:t>
      </w:r>
    </w:p>
    <w:p>
      <w:r>
        <w:rPr>
          <w:b/>
          <w:u w:val="single"/>
        </w:rPr>
        <w:t xml:space="preserve">145527</w:t>
      </w:r>
    </w:p>
    <w:p>
      <w:r>
        <w:t xml:space="preserve">4.</w:t>
        <w:tab/>
        <w:tab/>
        <w:tab/>
        <w:t xml:space="preserve">Toivon, että se pysähtyisi turkistarinoihin, mutta nuo sairaat kusipäät vievät sen vielä pidemmälle voren kaltaisella paskalla. Miksi he fapsaavat siihen, että heidät niellään ja sulatetaan? Vitun jälkeenjääneet turkkilaiset.</w:t>
      </w:r>
    </w:p>
    <w:p>
      <w:r>
        <w:rPr>
          <w:b/>
          <w:u w:val="single"/>
        </w:rPr>
        <w:t xml:space="preserve">145528</w:t>
      </w:r>
    </w:p>
    <w:p>
      <w:r>
        <w:t xml:space="preserve">5.</w:t>
        <w:tab/>
        <w:tab/>
        <w:tab/>
        <w:tab/>
        <w:t xml:space="preserve">He eivät ole ensimmäisiä eivätkä luultavasti suurimpia. Jättiläisnaisjutut, jotka näyttävät olevan femdomin alalaji, ovat täynnä jättiläismäisiä muijia, jotka syövät ihmisiä.</w:t>
      </w:r>
    </w:p>
    <w:p>
      <w:r>
        <w:rPr>
          <w:b/>
          <w:u w:val="single"/>
        </w:rPr>
        <w:t xml:space="preserve">145529</w:t>
      </w:r>
    </w:p>
    <w:p>
      <w:r>
        <w:t xml:space="preserve">6.</w:t>
        <w:tab/>
        <w:tab/>
        <w:tab/>
        <w:tab/>
        <w:tab/>
        <w:t xml:space="preserve">tfw no zentradi gf</w:t>
      </w:r>
    </w:p>
    <w:p>
      <w:r>
        <w:rPr>
          <w:b/>
          <w:u w:val="single"/>
        </w:rPr>
        <w:t xml:space="preserve">145530</w:t>
      </w:r>
    </w:p>
    <w:p>
      <w:r>
        <w:t xml:space="preserve">7.</w:t>
        <w:tab/>
        <w:tab/>
        <w:tab/>
        <w:tab/>
        <w:tab/>
        <w:t xml:space="preserve">&gt; suurin siinä &gt; jättiläinen Ohoho</w:t>
        <w:t xml:space="preserve"> Onko giantess jutut kuitenkin niin suosittuja? Turkikset, ja vielä pienemmätkin turkisten alaryhmät, vaikuttavat paljon tunnetummilta, mutta se saattaa johtua vain siitä, miten suorapuheisia he ovat...</w:t>
      </w:r>
    </w:p>
    <w:p>
      <w:r>
        <w:rPr>
          <w:b/>
          <w:u w:val="single"/>
        </w:rPr>
        <w:t xml:space="preserve">145531</w:t>
      </w:r>
    </w:p>
    <w:p>
      <w:r>
        <w:t xml:space="preserve">8.</w:t>
        <w:tab/>
        <w:tab/>
        <w:tab/>
        <w:tab/>
        <w:tab/>
        <w:t xml:space="preserve">*Sehd ihr das Essen, Nein! Wir sind die Jaeger!*</w:t>
      </w:r>
    </w:p>
    <w:p>
      <w:r>
        <w:rPr>
          <w:b/>
          <w:u w:val="single"/>
        </w:rPr>
        <w:t xml:space="preserve">145532</w:t>
      </w:r>
    </w:p>
    <w:p>
      <w:r>
        <w:t xml:space="preserve">9.</w:t>
        <w:tab/>
        <w:tab/>
        <w:tab/>
        <w:tab/>
        <w:t xml:space="preserve">https://imgur.com/f9j3T4f.jpg</w:t>
      </w:r>
    </w:p>
    <w:p>
      <w:r>
        <w:rPr>
          <w:b/>
          <w:u w:val="single"/>
        </w:rPr>
        <w:t xml:space="preserve">145533</w:t>
      </w:r>
    </w:p>
    <w:p>
      <w:r>
        <w:t xml:space="preserve">10.</w:t>
        <w:tab/>
        <w:tab/>
        <w:tab/>
        <w:tab/>
        <w:t xml:space="preserve">Vore ei ole edes pahin asia siellä tbh:ssä.</w:t>
      </w:r>
    </w:p>
    <w:p>
      <w:r>
        <w:rPr>
          <w:b/>
          <w:u w:val="single"/>
        </w:rPr>
        <w:t xml:space="preserve">145534</w:t>
      </w:r>
    </w:p>
    <w:p>
      <w:r>
        <w:t xml:space="preserve">1. Täysin liittymätön kuvan varsinaiseen sisältöön, mutta im insinööriopiskelija ja minulla on professori, joka tekee mitä halveksivimpia vitun kommentteja työläisistä työntekijöistä, ja se raivostuttaa minua.  Eräänä päivänä hän kommentoi, että "jos et ole valmis tekemään työtä dokumentoinnin ja tutkimuksen eteen, voit yhtä hyvin olla hampurilaisravintoloitsija tai palomies". Kuinka monta ihmistä olet raahannut ulos palavista rakennuksista, kusipää? Ei helvetin montaa, jos pitäisi arvata.</w:t>
      </w:r>
    </w:p>
    <w:p>
      <w:r>
        <w:rPr>
          <w:b/>
          <w:u w:val="single"/>
        </w:rPr>
        <w:t xml:space="preserve">145535</w:t>
      </w:r>
    </w:p>
    <w:p>
      <w:r>
        <w:t xml:space="preserve">2.</w:t>
        <w:tab/>
        <w:t xml:space="preserve">Ensimmäistä kertaa kuulen jonkun puhuvan palomiehistä negatiivisessa valossa.</w:t>
      </w:r>
    </w:p>
    <w:p>
      <w:r>
        <w:rPr>
          <w:b/>
          <w:u w:val="single"/>
        </w:rPr>
        <w:t xml:space="preserve">145536</w:t>
      </w:r>
    </w:p>
    <w:p>
      <w:r>
        <w:t xml:space="preserve">3.</w:t>
        <w:tab/>
        <w:tab/>
        <w:t xml:space="preserve">Nuo laiskat kusipäät pelastivat lapseni hengen sähköpalon jälkeen talossani.  Hitto vieköön, jos poikani varttuu tekemään saman.</w:t>
      </w:r>
    </w:p>
    <w:p>
      <w:r>
        <w:rPr>
          <w:b/>
          <w:u w:val="single"/>
        </w:rPr>
        <w:t xml:space="preserve">145537</w:t>
      </w:r>
    </w:p>
    <w:p>
      <w:r>
        <w:t xml:space="preserve">4.</w:t>
        <w:tab/>
        <w:tab/>
        <w:tab/>
        <w:t xml:space="preserve">Haha Voin vain kuvitella sen. Tuo retardi, joka juuri vaaransi itsensä pelastaakseen lapsesi, tulee ulos palavasta rakennuksesta kantaen lasta typerissä isoissa sylissään. Mikä älytön jyrsijä.</w:t>
      </w:r>
    </w:p>
    <w:p>
      <w:r>
        <w:rPr>
          <w:b/>
          <w:u w:val="single"/>
        </w:rPr>
        <w:t xml:space="preserve">145538</w:t>
      </w:r>
    </w:p>
    <w:p>
      <w:r>
        <w:t xml:space="preserve">5.</w:t>
        <w:tab/>
        <w:t xml:space="preserve">Minua hämmästyttää, miten jopa kaikkein tutkituimmat ihmiset toisinaan harjoittavat rajatonta tietämättömyyttä. On niin paljon täysin jälkeenjääneitä insinöörejä, ettei se ole enää edes hauskaa.  Ei sinänsä insinöörejä vastaan, mutta idioottimaisimmat oppineet ihmiset, joita olen tavannut/kuullut, olivat yleensä insinöörejä. Ammatissa täytyy olla jotain sellaista, joka vetää puoleensa potentiaalisia ihmisiä, jotka eivät vain välitä tarkistaa, onko heidän maailmankuvassaan edes vähän järkeä.</w:t>
      </w:r>
    </w:p>
    <w:p>
      <w:r>
        <w:rPr>
          <w:b/>
          <w:u w:val="single"/>
        </w:rPr>
        <w:t xml:space="preserve">145539</w:t>
      </w:r>
    </w:p>
    <w:p>
      <w:r>
        <w:t xml:space="preserve">1. Olen iloinen, että outo teinivaiheeni oli vain arkipäiväisiä asioita, kuten outojen asujen käyttäminen ja se, että luulin olevani bi noin kahden viikon ajan.  En edes tiedä, mitä tämä on.</w:t>
      </w:r>
    </w:p>
    <w:p>
      <w:r>
        <w:rPr>
          <w:b/>
          <w:u w:val="single"/>
        </w:rPr>
        <w:t xml:space="preserve">145540</w:t>
      </w:r>
    </w:p>
    <w:p>
      <w:r>
        <w:t xml:space="preserve">2.</w:t>
        <w:tab/>
        <w:t xml:space="preserve">Tämä ei ole mikään outo teinivaihe. Näillä ihmisillä on rokotevammoja /s mutta oikeasti nämä ihmiset ovat suoranaisesti jälkeenjääneitä. Se ei todellakaan ole vaihe</w:t>
      </w:r>
    </w:p>
    <w:p>
      <w:r>
        <w:rPr>
          <w:b/>
          <w:u w:val="single"/>
        </w:rPr>
        <w:t xml:space="preserve">145541</w:t>
      </w:r>
    </w:p>
    <w:p>
      <w:r>
        <w:t xml:space="preserve">1. En ole vieläkään varma, onko hänen parantava loosinsa parempi vai huonompi kuin Club Fed?    Miesten vankila, ja vain miesten vankila on huono tässä maassa. Naisten vankila? Vittu, se on parempi kuin se, miten elän tällä hetkellä, viinaa lukuun ottamatta.    Täällä häntä pidettiin aiemmin. Se oli kompleksi, jossa asuu noin sata naista. He asuvat mökissä, joita ympäröi ketjuverkkoaita (ennen se oli valkoinen aita, mutta asukkaat valittivat.) Siellä on piknik-pöytiä, urheilutiloja ja kaikenlaisia etuja.    Toisin sanoen, se on helvetin makea. Jos olisin koditon nainen, tekisin murhan päästäkseni sinne. Näitkö edes, miten Karla Homolka vietti aikaansa? Ihan kuin hänet olisi lähetetty kesäleirille 10 vuodeksi!    Sillä välin se parantava mökki on keskellä ei mitään ja hän on ainoa ei-alkuperäisväestöön kuuluva vanki, mikä ei ole hyväksi hänelle.    En haluaisi väittää tätä, mutta hänellä voi itse asiassa olla huonommat oltavat parantolassa, ja on paljon suurempi mahdollisuus, että vankitoverit tekevät hänelle pahaa.    Kanadan naisvankilat ovat vitsi.</w:t>
      </w:r>
    </w:p>
    <w:p>
      <w:r>
        <w:rPr>
          <w:b/>
          <w:u w:val="single"/>
        </w:rPr>
        <w:t xml:space="preserve">145542</w:t>
      </w:r>
    </w:p>
    <w:p>
      <w:r>
        <w:t xml:space="preserve">2.</w:t>
        <w:tab/>
        <w:t xml:space="preserve">On hyvin todennäköistä, että useimmilla tuon parantavan loosin naisilla on lapsia, ja kun he saavat selville, mitä tämä kusipää teki lapselle, hän todennäköisesti maksaa kalliisti, varsinkin jos hän ei ole syntyperäinen.</w:t>
      </w:r>
    </w:p>
    <w:p>
      <w:r>
        <w:rPr>
          <w:b/>
          <w:u w:val="single"/>
        </w:rPr>
        <w:t xml:space="preserve">145543</w:t>
      </w:r>
    </w:p>
    <w:p>
      <w:r>
        <w:t xml:space="preserve">3.</w:t>
        <w:tab/>
        <w:tab/>
        <w:t xml:space="preserve">Se tehtiin valkoiselle lapselle. Luota minuun, he eivät välitä.</w:t>
      </w:r>
    </w:p>
    <w:p>
      <w:r>
        <w:rPr>
          <w:b/>
          <w:u w:val="single"/>
        </w:rPr>
        <w:t xml:space="preserve">145544</w:t>
      </w:r>
    </w:p>
    <w:p>
      <w:r>
        <w:t xml:space="preserve">1. Katsoin juuri tämän mainoksen, jossa yritetään vakuuttaa ihmiset pakottamaan yritykset mukautumaan sukupuolipolitiikkaan.      He luovat väärän rinnastuksen, jonka mukaan "sananvapauden" (eli xe:n sukupuolen väittämisen "Brendaksi") pitäisi antaa hallitukselle mahdollisuus pakottaa yksityiset yritykset käsittelemään itkupotkuraivareita.      Jos asutte Massachusettsissa, äänestäkää EI kysymyksessä 3 tämän jälkeenjääneen lain kumoamiseksi.</w:t>
      </w:r>
    </w:p>
    <w:p>
      <w:r>
        <w:rPr>
          <w:b/>
          <w:u w:val="single"/>
        </w:rPr>
        <w:t xml:space="preserve">145545</w:t>
      </w:r>
    </w:p>
    <w:p>
      <w:r>
        <w:t xml:space="preserve">1. Konnana oleminen ei ole ollut poliisin pätevyysvaatimus vuosikymmeniin.</w:t>
      </w:r>
    </w:p>
    <w:p>
      <w:r>
        <w:rPr>
          <w:b/>
          <w:u w:val="single"/>
        </w:rPr>
        <w:t xml:space="preserve">145546</w:t>
      </w:r>
    </w:p>
    <w:p>
      <w:r>
        <w:t xml:space="preserve">2.</w:t>
        <w:tab/>
        <w:t xml:space="preserve">Totta. Yhdistyneessä kuningaskunnassa suurin rikos, joka pitää estää, on se, että tavalliset britit kirjoittavat Facebookissa kaikkea muuta kuin ylistystä niin sanotulle "rauhan uskonnolle".</w:t>
      </w:r>
    </w:p>
    <w:p>
      <w:r>
        <w:rPr>
          <w:b/>
          <w:u w:val="single"/>
        </w:rPr>
        <w:t xml:space="preserve">145547</w:t>
      </w:r>
    </w:p>
    <w:p>
      <w:r>
        <w:t xml:space="preserve">3.</w:t>
        <w:tab/>
        <w:tab/>
        <w:t xml:space="preserve">Miksi siis valitatte sukupuolesta, kun ongelma on yleisen fyysisen kyvykkyyden puute?  Yksinkertainen tosiasia on, että monet miespuoliset poliisitkin olisi heitetty ulos tuosta autosta.</w:t>
      </w:r>
    </w:p>
    <w:p>
      <w:r>
        <w:rPr>
          <w:b/>
          <w:u w:val="single"/>
        </w:rPr>
        <w:t xml:space="preserve">145548</w:t>
      </w:r>
    </w:p>
    <w:p>
      <w:r>
        <w:t xml:space="preserve">4.</w:t>
        <w:tab/>
        <w:tab/>
        <w:tab/>
        <w:t xml:space="preserve">&gt; Yksinkertainen tosiasia on, että monet miespuoliset poliisitkin olisi heitetty ulos tuosta autosta.  Muahahahahahhahaha!   Okei peikko, ihan sama.</w:t>
      </w:r>
    </w:p>
    <w:p>
      <w:r>
        <w:rPr>
          <w:b/>
          <w:u w:val="single"/>
        </w:rPr>
        <w:t xml:space="preserve">145549</w:t>
      </w:r>
    </w:p>
    <w:p>
      <w:r>
        <w:t xml:space="preserve">5</w:t>
        <w:t xml:space="preserve">.</w:t>
        <w:tab/>
        <w:tab/>
        <w:tab/>
        <w:tab/>
        <w:t xml:space="preserve">http://news.bbc.co.uk/2/hi/uk_news/england/devon/8458399.stm Britannian pienin poliisi on mies - mitä nyt?</w:t>
      </w:r>
    </w:p>
    <w:p>
      <w:r>
        <w:rPr>
          <w:b/>
          <w:u w:val="single"/>
        </w:rPr>
        <w:t xml:space="preserve">145550</w:t>
      </w:r>
    </w:p>
    <w:p>
      <w:r>
        <w:t xml:space="preserve">6.</w:t>
        <w:tab/>
        <w:tab/>
        <w:tab/>
        <w:tab/>
        <w:tab/>
        <w:t xml:space="preserve">Se on yksi henkilö. Sinä poimit, koska väitteesi on vitun jälkeenjäänyt. Pidä hauskaa piilossa säikeen alareunassa.</w:t>
      </w:r>
    </w:p>
    <w:p>
      <w:r>
        <w:rPr>
          <w:b/>
          <w:u w:val="single"/>
        </w:rPr>
        <w:t xml:space="preserve">145551</w:t>
      </w:r>
    </w:p>
    <w:p>
      <w:r>
        <w:t xml:space="preserve">7.</w:t>
        <w:tab/>
        <w:tab/>
        <w:tab/>
        <w:tab/>
        <w:tab/>
        <w:tab/>
        <w:t xml:space="preserve">Luitko artikkelin?  Löysemmät säännöt hyödyttävät pienikokoisia miehiä yhtä paljon kuin naisia, mutta naisupseerit ovat ongelmasi, eivät pienikokoiset miehet, eikö niin?</w:t>
      </w:r>
    </w:p>
    <w:p>
      <w:r>
        <w:rPr>
          <w:b/>
          <w:u w:val="single"/>
        </w:rPr>
        <w:t xml:space="preserve">145552</w:t>
      </w:r>
    </w:p>
    <w:p>
      <w:r>
        <w:t xml:space="preserve">8.</w:t>
        <w:tab/>
        <w:tab/>
        <w:tab/>
        <w:tab/>
        <w:tab/>
        <w:tab/>
        <w:tab/>
        <w:t xml:space="preserve">Kommentoin sitä, mitä sanoit, en artikkelia. Sanoit, että poliisin pienin henkilö on mies.  Ymmärräthän, että fyysinen voima suosii yleensä miehiä? Lyön vetoa, että tämä konstaapeli voisi tuhota 95 prosenttia poliisin naisista. Yksinkertaisesti siksi, että hän on mies, ja miehillä on tiheämmät lihakset, tiheämmät luut, enemmän lihaksia prosentteina kehostaan ja paljon muuta, mikä tekee heistä paljon paremmin sopivia taisteluun kuin naisista.  Joten en oikeastaan välitä mitä artikkelissa sanotaan. On terveen järjen mukaista, että miehet ovat lähes aina naisia vahvempia. Pitääkö se aina paikkansa? Ei. Pitääkö se paikkansa 99 prosenttia ajasta? Kyllä.</w:t>
      </w:r>
    </w:p>
    <w:p>
      <w:r>
        <w:rPr>
          <w:b/>
          <w:u w:val="single"/>
        </w:rPr>
        <w:t xml:space="preserve">145553</w:t>
      </w:r>
    </w:p>
    <w:p>
      <w:r>
        <w:t xml:space="preserve">1. Se ei siksi, että olet musta, vaan siksi, että olet kusipää.</w:t>
      </w:r>
    </w:p>
    <w:p>
      <w:r>
        <w:rPr>
          <w:b/>
          <w:u w:val="single"/>
        </w:rPr>
        <w:t xml:space="preserve">145554</w:t>
      </w:r>
    </w:p>
    <w:p>
      <w:r>
        <w:t xml:space="preserve">1. Jos haluat tietää, miksi SF:n asumiskustannukset ovat mielettömät, älä etsi enempää. He ovat vieneet NIMBY-ajattelun viimeiseen asteeseen.   Ihmettelen, ovatko kiinteistöyhtiöt tukemassa näitä ryhmiä?</w:t>
      </w:r>
    </w:p>
    <w:p>
      <w:r>
        <w:rPr>
          <w:b/>
          <w:u w:val="single"/>
        </w:rPr>
        <w:t xml:space="preserve">145555</w:t>
      </w:r>
    </w:p>
    <w:p>
      <w:r>
        <w:t xml:space="preserve">2.</w:t>
        <w:tab/>
        <w:t xml:space="preserve">&gt; He ovat vieneet NIMBY-ajattelun viimeiseen asteeseen.  Joo aika pitkälti. Nämä ovat samantyyppisiä ääliöitä, jotka liittyvät HOA:n jäseniksi ja vaativat, että ruohon on oltava aina X korkealla ja että vain tietyntyyppiset autot ovat sallittuja heidän asuinalueillaan. He ovat melkoisia diktaattoreita.</w:t>
      </w:r>
    </w:p>
    <w:p>
      <w:r>
        <w:rPr>
          <w:b/>
          <w:u w:val="single"/>
        </w:rPr>
        <w:t xml:space="preserve">145556</w:t>
      </w:r>
    </w:p>
    <w:p>
      <w:r>
        <w:t xml:space="preserve">1. Tarkoitan, että he saivat kiinni tyypin, joka lähetti ne, se ei ollut väärä lippu. Se tapahtui todella, eikä niiden lähettäjä ollut liberaali, vaan konservatiivi ja salaliittoteoreetikko.</w:t>
      </w:r>
    </w:p>
    <w:p>
      <w:r>
        <w:rPr>
          <w:b/>
          <w:u w:val="single"/>
        </w:rPr>
        <w:t xml:space="preserve">145557</w:t>
      </w:r>
    </w:p>
    <w:p>
      <w:r>
        <w:t xml:space="preserve">1. Vartijoiden on itse asiassa yleensä tarkoitus yrittää luoda kontakti ihmisiin ja etsiä epäilyttävää käytöstä, kuten raivokasta narttua.</w:t>
      </w:r>
    </w:p>
    <w:p>
      <w:r>
        <w:rPr>
          <w:b/>
          <w:u w:val="single"/>
        </w:rPr>
        <w:t xml:space="preserve">145558</w:t>
      </w:r>
    </w:p>
    <w:p>
      <w:r>
        <w:t xml:space="preserve">1. Tämä ei ole pillua pass kielletty, bro!</w:t>
      </w:r>
    </w:p>
    <w:p>
      <w:r>
        <w:rPr>
          <w:b/>
          <w:u w:val="single"/>
        </w:rPr>
        <w:t xml:space="preserve">145559</w:t>
      </w:r>
    </w:p>
    <w:p>
      <w:r>
        <w:t xml:space="preserve">2.</w:t>
        <w:tab/>
        <w:t xml:space="preserve">Minun täytyy olla samaa mieltä, että se ei sovi pussypassdenied enemmän kuin cuntybitchownedwithlogic</w:t>
      </w:r>
    </w:p>
    <w:p>
      <w:r>
        <w:rPr>
          <w:b/>
          <w:u w:val="single"/>
        </w:rPr>
        <w:t xml:space="preserve">145560</w:t>
      </w:r>
    </w:p>
    <w:p>
      <w:r>
        <w:t xml:space="preserve">1. Kuulostaa siltä, että olet tunteeton!!!! Nämä raukat joutuivat tulemaan tänne paskasta köyhyyselämästä ilman minkäänlaisia taitoja, käytännössä ilman koulutustasoa (suhteellisesti), ja heidät majoitetaan hotelleihin, joissa heidät ruokitaan, puetaan ja hoidetaan ILMAISEKSI. Ette voi kuvitellakaan, miten vaikeaa on saada kaikki, mitä tarvitsee selviytyäkseen, ja vielä vähän enemmän, vieraassa paikassa. Elää olosuhteissa, joita jotkut kyseisen maan omat kansalaiset toivovat saavansa.  Miten voitte sitten istua siinä ja hyökätä heidän kimppuunsa siitä, etteivät he osaa sen maan kieltä, jossa he päättivät asua ennen tuloaan?!? Katsokaa nyt tätä oikeutusta! KUKAAN ei koskaan opi sen maan kieltä, johon aikoo ~~maahantunkeutua~~ muuttaa! Kukaan ei tee niin, joten älkää haukkuko heitä siitä.  Mitä sitten, jos paikalliset lapset saavat vähemmän aikaa opettajien kanssa, koska ulkomaalaiset lapset tarvitsevat lisäapua, koska he eivät ymmärrä kieltä?   Ettekö ymmärrä, kuinka vaikeaa on oppia paikallista kieltä, kun eristäydytte yhteisöihin, jotka eivät puhu sitä ja joiden kulttuuri-ideaalit poikkeavat suuresti isäntämaan kulttuuri-ideaalista?!? Tämä on heille NIIN vaikeaa. Se on käytännössä kuin lähtisi sotaan.</w:t>
      </w:r>
    </w:p>
    <w:p>
      <w:r>
        <w:rPr>
          <w:b/>
          <w:u w:val="single"/>
        </w:rPr>
        <w:t xml:space="preserve">145561</w:t>
      </w:r>
    </w:p>
    <w:p>
      <w:r>
        <w:t xml:space="preserve">2.</w:t>
        <w:tab/>
        <w:t xml:space="preserve">Ja uusi mausteinen copypasta syntyi!</w:t>
      </w:r>
    </w:p>
    <w:p>
      <w:r>
        <w:rPr>
          <w:b/>
          <w:u w:val="single"/>
        </w:rPr>
        <w:t xml:space="preserve">145562</w:t>
      </w:r>
    </w:p>
    <w:p>
      <w:r>
        <w:t xml:space="preserve">1. Anna tulla, kusipää. Minulla on vielä rahaa lahjoitettavana tänä vuonna.</w:t>
      </w:r>
    </w:p>
    <w:p>
      <w:r>
        <w:rPr>
          <w:b/>
          <w:u w:val="single"/>
        </w:rPr>
        <w:t xml:space="preserve">145563</w:t>
      </w:r>
    </w:p>
    <w:p>
      <w:r>
        <w:t xml:space="preserve">1. LOL. Nyt Richard Meyeriä kutsutaan Dickiksi. Koska he ovat niin kypsiä ja hauskoja, että he voivat varastaa vitsin, joka on vanhempi kuin Bob Newhartin 80-luvun alun sitcom...</w:t>
      </w:r>
    </w:p>
    <w:p>
      <w:r>
        <w:rPr>
          <w:b/>
          <w:u w:val="single"/>
        </w:rPr>
        <w:t xml:space="preserve">145564</w:t>
      </w:r>
    </w:p>
    <w:p>
      <w:r>
        <w:t xml:space="preserve">2.</w:t>
        <w:tab/>
        <w:t xml:space="preserve">Eräs Joshua Dysart kutsuu Meyeriä "Lumihiutaleeksi" Lumihiutaleet kutsuvat ihmisiä lumihiutaleiksi.  Sitä paitsi, kuten tavallista, vain joukko nobodyja ja pari on yrittänyt epätoivoisesti pysyä merkityksellisinä Twatterin aikakaudella.</w:t>
      </w:r>
    </w:p>
    <w:p>
      <w:r>
        <w:rPr>
          <w:b/>
          <w:u w:val="single"/>
        </w:rPr>
        <w:t xml:space="preserve">145565</w:t>
      </w:r>
    </w:p>
    <w:p>
      <w:r>
        <w:t xml:space="preserve">3.</w:t>
        <w:tab/>
        <w:tab/>
        <w:t xml:space="preserve">Vasemmisto ei osaa meemiä</w:t>
      </w:r>
    </w:p>
    <w:p>
      <w:r>
        <w:rPr>
          <w:b/>
          <w:u w:val="single"/>
        </w:rPr>
        <w:t xml:space="preserve">145566</w:t>
      </w:r>
    </w:p>
    <w:p>
      <w:r>
        <w:t xml:space="preserve">4.</w:t>
        <w:tab/>
        <w:tab/>
        <w:tab/>
        <w:t xml:space="preserve">Se voi kuitenkin heijastaa paremmin kuin IMAX.</w:t>
      </w:r>
    </w:p>
    <w:p>
      <w:r>
        <w:rPr>
          <w:b/>
          <w:u w:val="single"/>
        </w:rPr>
        <w:t xml:space="preserve">145567</w:t>
      </w:r>
    </w:p>
    <w:p>
      <w:r>
        <w:t xml:space="preserve">5.</w:t>
        <w:tab/>
        <w:tab/>
        <w:t xml:space="preserve">"Tiedän, että olet, mutta mikä minä olen?"</w:t>
      </w:r>
    </w:p>
    <w:p>
      <w:r>
        <w:rPr>
          <w:b/>
          <w:u w:val="single"/>
        </w:rPr>
        <w:t xml:space="preserve">145568</w:t>
      </w:r>
    </w:p>
    <w:p>
      <w:r>
        <w:t xml:space="preserve">1. Veri on heidän käsissään tästä. Jos huhut pitävät paikkansa, ampuja myös vihasi Trumpia.</w:t>
      </w:r>
    </w:p>
    <w:p>
      <w:r>
        <w:rPr>
          <w:b/>
          <w:u w:val="single"/>
        </w:rPr>
        <w:t xml:space="preserve">145569</w:t>
      </w:r>
    </w:p>
    <w:p>
      <w:r>
        <w:t xml:space="preserve">2.</w:t>
        <w:tab/>
        <w:t xml:space="preserve">[Kyllä, hän teki](https://archive.fo/MHeoL#selection-3525.0-3525.40) Vihaa juutalaisia ja Trumpia? Olisi sopinut hyvin OGFT:hen.</w:t>
      </w:r>
    </w:p>
    <w:p>
      <w:r>
        <w:rPr>
          <w:b/>
          <w:u w:val="single"/>
        </w:rPr>
        <w:t xml:space="preserve">145570</w:t>
      </w:r>
    </w:p>
    <w:p>
      <w:r>
        <w:t xml:space="preserve">3.</w:t>
        <w:tab/>
        <w:tab/>
        <w:t xml:space="preserve">Joo, tämä mies on kansallismielinen, kuten monet ihmiset täällä...</w:t>
      </w:r>
    </w:p>
    <w:p>
      <w:r>
        <w:rPr>
          <w:b/>
          <w:u w:val="single"/>
        </w:rPr>
        <w:t xml:space="preserve">145571</w:t>
      </w:r>
    </w:p>
    <w:p>
      <w:r>
        <w:t xml:space="preserve">4.</w:t>
        <w:tab/>
        <w:tab/>
        <w:tab/>
        <w:t xml:space="preserve">&gt;Ya tämä p.o.s on kansallismielinen kuten monet ihmiset tässä alaryhmässä....  Jaa kansallismielinen on niin paha sana jos on vasemmistolainen marxilainen paskakasa, vapaudenvastainen kommari.  Mitä sinä vihaat vapaudessa tai omassa kansassasi niin paljon? Aina projisoija, jolla ei ole mitään sanottavaa, kunhan ei julkaise sisäisiä ajatuksiaan itsestään.</w:t>
      </w:r>
    </w:p>
    <w:p>
      <w:r>
        <w:rPr>
          <w:b/>
          <w:u w:val="single"/>
        </w:rPr>
        <w:t xml:space="preserve">145572</w:t>
      </w:r>
    </w:p>
    <w:p>
      <w:r>
        <w:t xml:space="preserve">5.</w:t>
        <w:tab/>
        <w:tab/>
        <w:tab/>
        <w:tab/>
        <w:t xml:space="preserve">&gt;Kansallismielinen on niin paha sana, jos on vasemmistolainen marxilainen paskakasa, vapaudenvastainen kommari.  Ei tarvitse olla äärivasemmistolainen ettei pidä nationalismista. Tarkoitan, että se tappoi juuri 10 ihmistä Pittsburghissa. Viha ja nationalismi kulkevat käsi kädessä. Sanokaa mitä haluatte vasemmistosta, he eivät tappaneet niitä ihmisiä Pittsburghissa. lol mutta et todellakaan kuulosta täynnä vihaa...</w:t>
      </w:r>
    </w:p>
    <w:p>
      <w:r>
        <w:rPr>
          <w:b/>
          <w:u w:val="single"/>
        </w:rPr>
        <w:t xml:space="preserve">145573</w:t>
      </w:r>
    </w:p>
    <w:p>
      <w:r>
        <w:t xml:space="preserve">6.</w:t>
        <w:tab/>
        <w:tab/>
        <w:tab/>
        <w:tab/>
        <w:tab/>
        <w:t xml:space="preserve">Pidätkö Kanadasta ja sen kulttuurista? Haluatko, että ulkopuolisilla mailla on valtaa Kanadassa?   Nationalismi ei ole pahasta vain siksi, että vasemmistolaiset retardit vihaavat itseään ja maataan ja haluavat ulkopuolisten maiden ottavan sen haltuunsa.</w:t>
      </w:r>
    </w:p>
    <w:p>
      <w:r>
        <w:rPr>
          <w:b/>
          <w:u w:val="single"/>
        </w:rPr>
        <w:t xml:space="preserve">145574</w:t>
      </w:r>
    </w:p>
    <w:p>
      <w:r>
        <w:t xml:space="preserve">7.</w:t>
        <w:tab/>
        <w:tab/>
        <w:tab/>
        <w:tab/>
        <w:tab/>
        <w:tab/>
        <w:t xml:space="preserve">&gt;Haluatteko, että ulkopuolisilla mailla on valtaa Kanadassa? lol wat. Kyllä, maahanmuuttajien ja muslimien vihaaminen pitää Kanadan vallassa... /s &gt;Nationalismi ei ole pahasta vain siksi, että vasemmistolaiset retardit vihaavat itseään ja maataan Se kirjaimellisesti juuri tappoi joukon ihmisiä Pittsburghissa &gt;Nationalismi ei ole pahasta vain siksi, että vasemmistolaiset retardit vihaavat itseään ja maataan ja haluavat ulkopuolisten maiden ottavan sen haltuunsa.  Kyllä, kaikki vasemmistolaiset vihaavat Kanadaa ja haluavat, että se otetaan haltuun, lol....</w:t>
      </w:r>
    </w:p>
    <w:p>
      <w:r>
        <w:rPr>
          <w:b/>
          <w:u w:val="single"/>
        </w:rPr>
        <w:t xml:space="preserve">145575</w:t>
      </w:r>
    </w:p>
    <w:p>
      <w:r>
        <w:t xml:space="preserve">8.</w:t>
        <w:tab/>
        <w:tab/>
        <w:tab/>
        <w:tab/>
        <w:tab/>
        <w:tab/>
        <w:tab/>
        <w:t xml:space="preserve">Pidätkö Kanadasta, kyllä vai ei?  Hullujen joukkoampujien rinnastaminen kaikkeen kansallismielisyyteen on täysin älytöntä, kuten varmasti tiedätkin. Tämä kaikki on vain vasemmiston epätoivoinen yritys rinnastaa omasta maasta pitäminen joukkomurhaajiin, kuten te teette erittäin selväksi.  Se, että vihaat itseäsi, maatasi ja vapauttasi, ei tarkoita, että ihmiset, jotka ovat päinvastaisia, olisivat väkivaltaisia tai edes vihamielisiä.</w:t>
      </w:r>
    </w:p>
    <w:p>
      <w:r>
        <w:rPr>
          <w:b/>
          <w:u w:val="single"/>
        </w:rPr>
        <w:t xml:space="preserve">145576</w:t>
      </w:r>
    </w:p>
    <w:p>
      <w:r>
        <w:t xml:space="preserve">9.</w:t>
        <w:tab/>
        <w:tab/>
        <w:tab/>
        <w:tab/>
        <w:tab/>
        <w:tab/>
        <w:tab/>
        <w:tab/>
        <w:t xml:space="preserve">Kyllä, vihaan itseäni ja maatani, osuit täysin oikeaan... :| &gt;Juuri siksi, että vihaat itseäsi ja maatasi ja vihaat vapauttasi Kansallismielisyys johtaa autoritaarisuuteen, joten en tiedä, mitä puhut vapaudesta.</w:t>
      </w:r>
    </w:p>
    <w:p>
      <w:r>
        <w:rPr>
          <w:b/>
          <w:u w:val="single"/>
        </w:rPr>
        <w:t xml:space="preserve">145577</w:t>
      </w:r>
    </w:p>
    <w:p>
      <w:r>
        <w:t xml:space="preserve">10.</w:t>
        <w:tab/>
        <w:tab/>
        <w:tab/>
        <w:tab/>
        <w:tab/>
        <w:tab/>
        <w:tab/>
        <w:tab/>
        <w:tab/>
        <w:t xml:space="preserve">Pidätkö Kanadasta, kyllä vai ei?</w:t>
      </w:r>
    </w:p>
    <w:p>
      <w:r>
        <w:rPr>
          <w:b/>
          <w:u w:val="single"/>
        </w:rPr>
        <w:t xml:space="preserve">145578</w:t>
      </w:r>
    </w:p>
    <w:p>
      <w:r>
        <w:t xml:space="preserve">11.</w:t>
        <w:tab/>
        <w:tab/>
        <w:tab/>
        <w:tab/>
        <w:tab/>
        <w:tab/>
        <w:tab/>
        <w:tab/>
        <w:tab/>
        <w:tab/>
        <w:t xml:space="preserve">Sinun harhauttaminen näen... Tyypillinen äärioikeistolainen liike.  Kanada on suloinen, ehdottomasti parempi kuin se paska show, joka etelässä on meneillään, en haluaisi, että ympäristömme muuttuisi sellaiseksi. Kirjaimellisesti, lasten lukitseminen ja pois ottaminen vanhemmiltaan. Joukkoampumisia, joita lietsotaan vihalla.  Asuin aikoinaan Koreassa Torontossa, rakastin naapurustoa. Rakastan sitä, miten olemme mahdollistaneet muiden kulttuurien ja kansallisuuksien edustajien tulon Kanadaan. Kun menin yliopistoon, sain tavata ihania ihmisiä Intiasta, Pakistanista ja Iranista. Olen jopa perustanut Tech-yrityksen yhden heistä kanssa :).</w:t>
      </w:r>
    </w:p>
    <w:p>
      <w:r>
        <w:rPr>
          <w:b/>
          <w:u w:val="single"/>
        </w:rPr>
        <w:t xml:space="preserve">145579</w:t>
      </w:r>
    </w:p>
    <w:p>
      <w:r>
        <w:t xml:space="preserve">12.</w:t>
        <w:tab/>
        <w:tab/>
        <w:tab/>
        <w:tab/>
        <w:tab/>
        <w:tab/>
        <w:tab/>
        <w:tab/>
        <w:tab/>
        <w:tab/>
        <w:tab/>
        <w:t xml:space="preserve">Olenko harhauttamassa?  Olet nyt kolme viestiä peräkkäin jättänyt vastaamatta yksinkertaiseen kyllä tai ei -kysymykseen.  KYLLÄ vai EI, pidätkö Kanadasta?</w:t>
      </w:r>
    </w:p>
    <w:p>
      <w:r>
        <w:rPr>
          <w:b/>
          <w:u w:val="single"/>
        </w:rPr>
        <w:t xml:space="preserve">145580</w:t>
      </w:r>
    </w:p>
    <w:p>
      <w:r>
        <w:t xml:space="preserve">13.</w:t>
        <w:tab/>
        <w:tab/>
        <w:tab/>
        <w:tab/>
        <w:tab/>
        <w:tab/>
        <w:tab/>
        <w:tab/>
        <w:tab/>
        <w:tab/>
        <w:tab/>
        <w:tab/>
        <w:t xml:space="preserve">&gt;Kanada on suloinen, kyllä. luulin sen olevan melko selvää aiemmista kommenteistani.</w:t>
      </w:r>
    </w:p>
    <w:p>
      <w:r>
        <w:rPr>
          <w:b/>
          <w:u w:val="single"/>
        </w:rPr>
        <w:t xml:space="preserve">145581</w:t>
      </w:r>
    </w:p>
    <w:p>
      <w:r>
        <w:t xml:space="preserve">14.</w:t>
        <w:tab/>
        <w:tab/>
        <w:tab/>
        <w:tab/>
        <w:tab/>
        <w:tab/>
        <w:tab/>
        <w:tab/>
        <w:tab/>
        <w:tab/>
        <w:tab/>
        <w:tab/>
        <w:tab/>
        <w:t xml:space="preserve">Pidät siis Kanadasta, mikä tekee sinusta nationalistin, mikä tekee sinusta kirjaimellisesti natsin. Oman jälkeenjääneen logiikkasi mukaan.</w:t>
      </w:r>
    </w:p>
    <w:p>
      <w:r>
        <w:rPr>
          <w:b/>
          <w:u w:val="single"/>
        </w:rPr>
        <w:t xml:space="preserve">145582</w:t>
      </w:r>
    </w:p>
    <w:p>
      <w:r>
        <w:t xml:space="preserve">15.</w:t>
        <w:tab/>
        <w:tab/>
        <w:tab/>
        <w:tab/>
        <w:tab/>
        <w:tab/>
        <w:tab/>
        <w:tab/>
        <w:tab/>
        <w:tab/>
        <w:tab/>
        <w:tab/>
        <w:tab/>
        <w:tab/>
        <w:t xml:space="preserve">&gt;Tykkäät siis Kanadasta, mikä tekee sinusta kansallismielisen, mikä tekee sinusta kirjaimellisesti natsin. Oman jälkeenjääneen logiikkasi mukaan lol, k.</w:t>
      </w:r>
    </w:p>
    <w:p>
      <w:r>
        <w:rPr>
          <w:b/>
          <w:u w:val="single"/>
        </w:rPr>
        <w:t xml:space="preserve">145583</w:t>
      </w:r>
    </w:p>
    <w:p>
      <w:r>
        <w:t xml:space="preserve">16.</w:t>
        <w:tab/>
        <w:tab/>
        <w:tab/>
        <w:tab/>
        <w:tab/>
        <w:tab/>
        <w:tab/>
        <w:tab/>
        <w:tab/>
        <w:tab/>
        <w:tab/>
        <w:tab/>
        <w:tab/>
        <w:tab/>
        <w:tab/>
        <w:t xml:space="preserve">Mikä siinä on hauskaa? Kansallismielisyys on oman maan pitämistä ja suosimista. Olet yhtä kansallismielinen kuin kuka tahansa täällä, mikä tekee sinusta natsin.  Tämä on kirjaimellisesti täsmälleen sinun logiikkasi, ja jos se kuulostaa jälkeenjääneeltä, se johtuu siitä, että olet jälkeenjäänyt. Lakkaa kuuntelemasta NPC:tä twitterissä ja redditissä ja ajattele välillä itse, koska sinussa ei ole mitään järkeä.</w:t>
      </w:r>
    </w:p>
    <w:p>
      <w:r>
        <w:rPr>
          <w:b/>
          <w:u w:val="single"/>
        </w:rPr>
        <w:t xml:space="preserve">145584</w:t>
      </w:r>
    </w:p>
    <w:p>
      <w:r>
        <w:t xml:space="preserve">17.</w:t>
        <w:tab/>
        <w:tab/>
        <w:tab/>
        <w:tab/>
        <w:tab/>
        <w:tab/>
        <w:tab/>
        <w:tab/>
        <w:tab/>
        <w:tab/>
        <w:tab/>
        <w:tab/>
        <w:tab/>
        <w:tab/>
        <w:tab/>
        <w:tab/>
        <w:t xml:space="preserve">Sanoin lol, koska ala-asteen tapaan houkuttelit minut kysymään, pidänkö Kanadasta, ja yhdistit sen sitten nationalismiin.  Myös maasta tykkääminen != kansallismielisyys. &gt;Se johtuu siitä, että olet jälkeenjäänyt. Uskon, että kun loukkauksia heitetään, se on riittävä todiste siitä, että argumentti on menetetty. Hyvää illanjatkoa barosa &lt;3, oli hauskaa.</w:t>
      </w:r>
    </w:p>
    <w:p>
      <w:r>
        <w:rPr>
          <w:b/>
          <w:u w:val="single"/>
        </w:rPr>
        <w:t xml:space="preserve">145585</w:t>
      </w:r>
    </w:p>
    <w:p>
      <w:r>
        <w:t xml:space="preserve">18.</w:t>
        <w:tab/>
        <w:tab/>
        <w:tab/>
        <w:tab/>
        <w:tab/>
        <w:tab/>
        <w:tab/>
        <w:tab/>
        <w:tab/>
        <w:tab/>
        <w:tab/>
        <w:tab/>
        <w:tab/>
        <w:tab/>
        <w:tab/>
        <w:tab/>
        <w:tab/>
        <w:t xml:space="preserve">Minulla on yhtä paljon oikeutta kutsua sinua kansallismieliseksi negatiivisin mielleyhtymin kuin sinulla on oikeus tehdä täsmälleen samaa paskaa.  \&gt;Nationalismi: isänmaallinen tunne, periaatteet tai pyrkimykset.  Etkö tunne olevasi isänmaallinen, jos pidät maastasi?  Olet joko todella tyhmä tai sitten olet älyllisesti epärehellinen, koska se on sinulle keino mustamaalata kaikki, joista et pidä, natsiksi, mikä on NPC:n vakiokoodin mukaista suorittamista. Mutta jossain vaiheessa sinusta tuntuu hölmöltä teeskennellä jälkeenjäänyttä, jotta voit loukata ihmisiä? Vai uskotko oikeasti, että vain oikeistolaiset ovat TODELLISIA kansallismielisiä, vaikka muut ihmiset rakastavat maataan ja kulttuuriaan?  \&gt; Uskon, että kun solvauksia heitetään, se on riittävä todiste siitä, että väittely on menetetty.  Sinä olet se, joka tulee tänne ja yrittää käyttää sanaa "nationalisti" loukkauksena ja antaa ymmärtää, että tuemme terrorismia ja murhia.</w:t>
      </w:r>
    </w:p>
    <w:p>
      <w:r>
        <w:rPr>
          <w:b/>
          <w:u w:val="single"/>
        </w:rPr>
        <w:t xml:space="preserve">145586</w:t>
      </w:r>
    </w:p>
    <w:p>
      <w:r>
        <w:t xml:space="preserve">19.</w:t>
        <w:tab/>
        <w:tab/>
        <w:tab/>
        <w:tab/>
        <w:tab/>
        <w:tab/>
        <w:tab/>
        <w:tab/>
        <w:t xml:space="preserve">&gt; Hullujen joukkoampujien rinnastaminen kaikkeen kansallismielisyyteen on täysin jälkeenjäänyttä.  Miksi te sitten teette näin muslimien kanssa koko ajan?</w:t>
      </w:r>
    </w:p>
    <w:p>
      <w:r>
        <w:rPr>
          <w:b/>
          <w:u w:val="single"/>
        </w:rPr>
        <w:t xml:space="preserve">145587</w:t>
      </w:r>
    </w:p>
    <w:p>
      <w:r>
        <w:t xml:space="preserve">20.</w:t>
        <w:tab/>
        <w:tab/>
        <w:tab/>
        <w:tab/>
        <w:tab/>
        <w:tab/>
        <w:tab/>
        <w:tab/>
        <w:tab/>
        <w:t xml:space="preserve">Koska islam on uskonnollinen uskomusryhmä, joka avoimesti juhlii väkivaltaa länsimaita ja ei-uskovia vastaan. Muslimit ympäri maailmaa juhlivat syyskuun 11. syyskuuta, ja jihadin ajatus liittyy nimenomaan terrorismiin. Kaikkien kansallismielisten syyttäminen tästä on jälkeenjäänyttä, koska kukaan ei tue häntä tai kannusta siihen. Sitä paitsi sanoit pitäväsi Kanadasta, mikä tekee sinusta nationalistin, joten etkö tunne syyllisyyttä siitä, että toinen henkilö, joka pitää maastaan, syyllistyi tähän terroritekoon?</w:t>
      </w:r>
    </w:p>
    <w:p>
      <w:r>
        <w:rPr>
          <w:b/>
          <w:u w:val="single"/>
        </w:rPr>
        <w:t xml:space="preserve">145588</w:t>
      </w:r>
    </w:p>
    <w:p>
      <w:r>
        <w:t xml:space="preserve">1. http://archive.is/Ee3mi Toinen artikkeli tästä aiheesta Scientific Americanista "Yes, Violent Video Games Trigger Aggression, but Debate Lingers" Kyseisessä artikkelissa keskitytään keskusteluun raportoidusta hyvin pienestä "vaikutuksen koosta" (mikä oli mielestäni todella hyödyllistä, koska en käytä aikaa tämänkaltaisiin tutkimuksiin), ja se sisältää myös laajoja lainauksia Fergusonilta.</w:t>
      </w:r>
    </w:p>
    <w:p>
      <w:r>
        <w:rPr>
          <w:b/>
          <w:u w:val="single"/>
        </w:rPr>
        <w:t xml:space="preserve">145589</w:t>
      </w:r>
    </w:p>
    <w:p>
      <w:r>
        <w:t xml:space="preserve">2.</w:t>
        <w:tab/>
        <w:t xml:space="preserve">Toivon, että ihmiset suhtautuisivat yhtä epäilevästi tuohon Tähtien sota ja venäläiset botit -lehteen.  Piti mennä Breitbartiin löytääkseen edes lievää kritiikkiä asiasta https://www.breitbart.com/tech/2018/10/02/report-blames-russian-trolls-for-negative-reactions-to-star-wars-the-last-jedi/.</w:t>
      </w:r>
    </w:p>
    <w:p>
      <w:r>
        <w:rPr>
          <w:b/>
          <w:u w:val="single"/>
        </w:rPr>
        <w:t xml:space="preserve">145590</w:t>
      </w:r>
    </w:p>
    <w:p>
      <w:r>
        <w:t xml:space="preserve">3.</w:t>
        <w:tab/>
        <w:tab/>
        <w:t xml:space="preserve">Luin siitä noin puolet, ja siinä määriteltiin ja keskusteltiin siitä, mikä on trolli/sockpuppet.  Minua huolestuttaa se, että "sockpuppet" ei kata oikein ihmisiä, jotka tunnetaan nimimerkillään, mutta en ole lukenut taustalla olevia lainauksia. Onko esimerkiksi "DoubleLift" tai "IceFrog" teknisesti määritelty sockpuppetiksi? On paljon tavallisia ihmisiä, joilla on niin perustavanlaatuinen väärinkäsitys verkkokulttuuristamme, että voin kuvitella, etteivät he ymmärrä, miten nämä lempinimet ovat sidoksissa henkilön identiteettiin läheisemmin kuin pseudonyymi tai "sockpuppet" huomioon ottaisi. Mutta koska en ole lukenut taustalla olevia lainauksia, en tiedä. Olen syvästi epäileväinen tuon määritelmän suhteen, erityisesti sen suhteen, kuinka usein kirjoittaja sanoo twiittaavansa.   Venäläisbottien juttu on myös sekalainen... mutta uskomattoman pieni (yhteensä 16). Yksi huolestutti minua nimellä ThatNikkaGeeked, joka näyttää olevan... aika vakava juttu jossain vaiheessa: http://archive.is/SVgnr#selection-1423.0-1427.15 Analyysi osuu kohdalleen sellaisten käyttäjätunnusten osalta kuin "MarcoSo94862885", joita olen nähnyt ympäriinsä (ja jotka ovat ilmeisiä bot-tilejä linkkien roskapostitukseen, ja joissa on usein kyrillisiä merkkejä twiiteissä tai täysin rikkinäistä englantia). Tässä satunnaisia esimerkkejä, jotka löysin juuri nyt etsiessäni lisätietoja ThatNikkaGeekedistä: https://twitter.com/nikolaystadnik https://twitter.com/aqykjuu94 https://twitter.com/APeWlUqnymoq79e (myös https://archive.is/Xrc0F https://web.archive.org/save/https:/webcache.googleusercontent.com/search?q=cache:b6H48v-AXAsJ:https:/twitter.com/SphereEditss).  Mitä yritän sanoa... **Olen itse asiassa sitä mieltä, että tämä tutkimus oli täysin hyvä**, mutta kukaan ei vittu lukenut sitä ollenkaan, ja he tekevät otsikoita viimeisen tyypin perusteella, joka ei lukenut sitä. Tutkimuksen tekijä otti työnsä vakavasti eikä ole mikään raivohullu. On vain niin, että muut ihmiset haluavat käyttää hänen tutkimustuloksiaan (jotka ovat hyvin selkeitä, ja hän on aika hyvä kirjoittaja) omiin jälkeenjääneisiin kuumakalleuksiinsa.   ... Löysin hänet: https://www.youtube.com/watch?v=VQJfXxQr-MU That Nikka Geeked on nyt "Messias" ja hän on tuhonnut YouTuben https://twitter.com/EVILsFACE https://www.youtube.com/channel/UCtjnIJQu75ra4YMFM5_vSGg Tämä on 100% varmistettu olevan henkilö.  Edit: HOLY SHIT, tää on #NotYourShieldin kovin jätkä ikinä. Siirtyi anime-videoista puhumaan SJW:stä sarjakuvissa ja huutamaan Star Warsista räppäriksi.</w:t>
      </w:r>
    </w:p>
    <w:p>
      <w:r>
        <w:rPr>
          <w:b/>
          <w:u w:val="single"/>
        </w:rPr>
        <w:t xml:space="preserve">145591</w:t>
      </w:r>
    </w:p>
    <w:p>
      <w:r>
        <w:t xml:space="preserve">1. Luulen, että nämä ihmiset todella etsivät asioita, joista loukkaantua.  Aivan kuin hän olisi lähtenyt etsimään pelistä jotain, jonka avulla hän voisi "näyttää maailmalle", miten kamalaa jokin asia on.  Mikä surkea kusipää.</w:t>
      </w:r>
    </w:p>
    <w:p>
      <w:r>
        <w:rPr>
          <w:b/>
          <w:u w:val="single"/>
        </w:rPr>
        <w:t xml:space="preserve">145592</w:t>
      </w:r>
    </w:p>
    <w:p>
      <w:r>
        <w:t xml:space="preserve">1. Villi apina peto</w:t>
      </w:r>
    </w:p>
    <w:p>
      <w:r>
        <w:rPr>
          <w:b/>
          <w:u w:val="single"/>
        </w:rPr>
        <w:t xml:space="preserve">145593</w:t>
      </w:r>
    </w:p>
    <w:p>
      <w:r>
        <w:t xml:space="preserve">2.</w:t>
        <w:tab/>
        <w:t xml:space="preserve">Koska valkoiset naiset ovat parempia?</w:t>
      </w:r>
    </w:p>
    <w:p>
      <w:r>
        <w:rPr>
          <w:b/>
          <w:u w:val="single"/>
        </w:rPr>
        <w:t xml:space="preserve">145594</w:t>
      </w:r>
    </w:p>
    <w:p>
      <w:r>
        <w:t xml:space="preserve">3.</w:t>
        <w:tab/>
        <w:tab/>
        <w:t xml:space="preserve">En näe valkoisten naisten käyttäytyvän kuin raakalainen peto kehitysvammaista kohtaan. Jälleen kerran näet jotain kauheaa ja pidät sitä ok:na, koska joku hoodin persläpi teki sen. Se on sinun ongelmasi, ja siksi olet sosiaaliturvassa. Sen sijaan, että olisit inhonnut sitä, miten ihminen voi kohdella jotakuta tuollaista ihmistä, joka ei pysty puolustamaan itseään, ajattelet rotua, jotkut sanovat, että se on suoranainen ämmäliike.</w:t>
      </w:r>
    </w:p>
    <w:p>
      <w:r>
        <w:rPr>
          <w:b/>
          <w:u w:val="single"/>
        </w:rPr>
        <w:t xml:space="preserve">145595</w:t>
      </w:r>
    </w:p>
    <w:p>
      <w:r>
        <w:t xml:space="preserve">4.</w:t>
        <w:tab/>
        <w:tab/>
        <w:tab/>
        <w:t xml:space="preserve">&gt;En näe valkoisten naisten käyttäytyvän kuin villi peto kehitysvammaista kohtaan. https://np.reddit.com/r/PussyPass/comments/2xrdkb/mother_pimps_out_mentally_retarded_midget/</w:t>
        <w:t xml:space="preserve">https://np.reddit.com/r/PussyPass/comments/7a5w30/vermont_woman_accused_of_killing_her_disabled_son/</w:t>
      </w:r>
    </w:p>
    <w:p>
      <w:r>
        <w:rPr>
          <w:b/>
          <w:u w:val="single"/>
        </w:rPr>
        <w:t xml:space="preserve">145596</w:t>
      </w:r>
    </w:p>
    <w:p>
      <w:r>
        <w:t xml:space="preserve">5.</w:t>
        <w:tab/>
        <w:tab/>
        <w:tab/>
        <w:t xml:space="preserve">Stfu, senkin valenatsi.</w:t>
      </w:r>
    </w:p>
    <w:p>
      <w:r>
        <w:rPr>
          <w:b/>
          <w:u w:val="single"/>
        </w:rPr>
        <w:t xml:space="preserve">145597</w:t>
      </w:r>
    </w:p>
    <w:p>
      <w:r>
        <w:t xml:space="preserve">6.</w:t>
        <w:tab/>
        <w:tab/>
        <w:tab/>
        <w:tab/>
        <w:t xml:space="preserve">Kumarra isänmaata</w:t>
      </w:r>
    </w:p>
    <w:p>
      <w:r>
        <w:rPr>
          <w:b/>
          <w:u w:val="single"/>
        </w:rPr>
        <w:t xml:space="preserve">145598</w:t>
      </w:r>
    </w:p>
    <w:p>
      <w:r>
        <w:t xml:space="preserve">7.</w:t>
        <w:tab/>
        <w:tab/>
        <w:tab/>
        <w:tab/>
        <w:tab/>
        <w:t xml:space="preserve">Kumarra pillua.</w:t>
      </w:r>
    </w:p>
    <w:p>
      <w:r>
        <w:rPr>
          <w:b/>
          <w:u w:val="single"/>
        </w:rPr>
        <w:t xml:space="preserve">145599</w:t>
      </w:r>
    </w:p>
    <w:p>
      <w:r>
        <w:t xml:space="preserve">8.</w:t>
        <w:tab/>
        <w:tab/>
        <w:tab/>
        <w:tab/>
        <w:tab/>
        <w:tab/>
        <w:t xml:space="preserve">👄 for you sunshine</w:t>
      </w:r>
    </w:p>
    <w:p>
      <w:r>
        <w:rPr>
          <w:b/>
          <w:u w:val="single"/>
        </w:rPr>
        <w:t xml:space="preserve">145600</w:t>
      </w:r>
    </w:p>
    <w:p>
      <w:r>
        <w:t xml:space="preserve">9.</w:t>
        <w:tab/>
        <w:tab/>
        <w:tab/>
        <w:tab/>
        <w:tab/>
        <w:tab/>
        <w:tab/>
        <w:t xml:space="preserve">On hulvatonta, miten valekansallismieliset valekansallismieliset voivat olla niin vitun mulkkuja.  Luuletko todella, että tämän sivun trollaaminen auttaa asiaasi? Ei auta. Odota, ellet ole SJW. Silloin se auttaa. Ehkä et olekaan oikea valkoinen nationalisti.</w:t>
      </w:r>
    </w:p>
    <w:p>
      <w:r>
        <w:rPr>
          <w:b/>
          <w:u w:val="single"/>
        </w:rPr>
        <w:t xml:space="preserve">145601</w:t>
      </w:r>
    </w:p>
    <w:p>
      <w:r>
        <w:t xml:space="preserve">10.</w:t>
        <w:tab/>
        <w:tab/>
        <w:tab/>
        <w:tab/>
        <w:tab/>
        <w:tab/>
        <w:tab/>
        <w:tab/>
        <w:t xml:space="preserve">Kuuntele pikku narttuni, älä mene liian pitkälle tai isäsi nai sinua kunnolla vankilahuoraksi.</w:t>
      </w:r>
    </w:p>
    <w:p>
      <w:r>
        <w:rPr>
          <w:b/>
          <w:u w:val="single"/>
        </w:rPr>
        <w:t xml:space="preserve">145602</w:t>
      </w:r>
    </w:p>
    <w:p>
      <w:r>
        <w:t xml:space="preserve">11.</w:t>
        <w:tab/>
        <w:tab/>
        <w:tab/>
        <w:tab/>
        <w:tab/>
        <w:tab/>
        <w:tab/>
        <w:tab/>
        <w:tab/>
        <w:t xml:space="preserve">Kuulostaa aika homolta. Olet siis homo, joka panee miehiä?</w:t>
      </w:r>
    </w:p>
    <w:p>
      <w:r>
        <w:rPr>
          <w:b/>
          <w:u w:val="single"/>
        </w:rPr>
        <w:t xml:space="preserve">145603</w:t>
      </w:r>
    </w:p>
    <w:p>
      <w:r>
        <w:t xml:space="preserve">12.</w:t>
        <w:tab/>
        <w:tab/>
        <w:tab/>
        <w:tab/>
        <w:tab/>
        <w:tab/>
        <w:tab/>
        <w:tab/>
        <w:tab/>
        <w:tab/>
        <w:t xml:space="preserve">[poistettu]</w:t>
      </w:r>
    </w:p>
    <w:p>
      <w:r>
        <w:rPr>
          <w:b/>
          <w:u w:val="single"/>
        </w:rPr>
        <w:t xml:space="preserve">145604</w:t>
      </w:r>
    </w:p>
    <w:p>
      <w:r>
        <w:t xml:space="preserve">13.</w:t>
        <w:tab/>
        <w:tab/>
        <w:tab/>
        <w:tab/>
        <w:tab/>
        <w:tab/>
        <w:tab/>
        <w:tab/>
        <w:tab/>
        <w:tab/>
        <w:tab/>
        <w:t xml:space="preserve">Sinä et ole valkoinen nationalisti. Et luultavasti ole edes valkoinen. Olet typerä kommari ja feministinen paskiainen.</w:t>
      </w:r>
    </w:p>
    <w:p>
      <w:r>
        <w:rPr>
          <w:b/>
          <w:u w:val="single"/>
        </w:rPr>
        <w:t xml:space="preserve">145605</w:t>
      </w:r>
    </w:p>
    <w:p>
      <w:r>
        <w:t xml:space="preserve">14.</w:t>
        <w:tab/>
        <w:tab/>
        <w:tab/>
        <w:tab/>
        <w:tab/>
        <w:tab/>
        <w:tab/>
        <w:tab/>
        <w:tab/>
        <w:tab/>
        <w:tab/>
        <w:tab/>
        <w:t xml:space="preserve">Kuule kaappihomo, aina kun jätkä kertoo toiselle jätkälle laulunsa koosta, hän on kaappihomo. Olen varma, että sait muita treffejä muilta kavereilta Redditissä, mutta persereikäni on vain exit. Anteeksi, että jouduit pettymään, hintti. Yritä mennä imemään jonkun muun kanssa. Olen varma, että sinulla on hauskaa muiden jätkien kanssa. Oletko karhu vai twink tinker bell?</w:t>
      </w:r>
    </w:p>
    <w:p>
      <w:r>
        <w:rPr>
          <w:b/>
          <w:u w:val="single"/>
        </w:rPr>
        <w:t xml:space="preserve">145606</w:t>
      </w:r>
    </w:p>
    <w:p>
      <w:r>
        <w:t xml:space="preserve">15.</w:t>
        <w:tab/>
        <w:tab/>
        <w:tab/>
        <w:tab/>
        <w:tab/>
        <w:tab/>
        <w:tab/>
        <w:tab/>
        <w:tab/>
        <w:tab/>
        <w:tab/>
        <w:tab/>
        <w:tab/>
        <w:t xml:space="preserve">Miten pussypassin trollaaminen auttaa asiaasi? Olet joko pelkuri tai kätyri. Tässä on kyse sukupuolesta, ei rodusta.</w:t>
      </w:r>
    </w:p>
    <w:p>
      <w:r>
        <w:rPr>
          <w:b/>
          <w:u w:val="single"/>
        </w:rPr>
        <w:t xml:space="preserve">145607</w:t>
      </w:r>
    </w:p>
    <w:p>
      <w:r>
        <w:t xml:space="preserve">16.</w:t>
        <w:tab/>
        <w:tab/>
        <w:tab/>
        <w:tab/>
        <w:tab/>
        <w:tab/>
        <w:tab/>
        <w:tab/>
        <w:tab/>
        <w:tab/>
        <w:tab/>
        <w:tab/>
        <w:tab/>
        <w:tab/>
        <w:t xml:space="preserve">Kuuntele, senkin paskiainen, sinä mainitsit rodun, en minä. Palaa takaisin vuorovaikutukseemme. Miksi jatkat sitä? Oletko henkisesti jälkeenjäänyt? Odota, pohjat pitävät kivusta ja rangaistuksesta, joten mene nyt jonnekin muualle, ok. Ei se mitään, ymmärrän etteivät kaikki ihmiset voi olla nopeita tai ole ansainneet vähintään kahdeksannen luokan koulutusta. By da da da dummy</w:t>
      </w:r>
    </w:p>
    <w:p>
      <w:r>
        <w:rPr>
          <w:b/>
          <w:u w:val="single"/>
        </w:rPr>
        <w:t xml:space="preserve">145608</w:t>
      </w:r>
    </w:p>
    <w:p>
      <w:r>
        <w:t xml:space="preserve">17.</w:t>
        <w:tab/>
        <w:tab/>
        <w:tab/>
        <w:tab/>
        <w:tab/>
        <w:tab/>
        <w:tab/>
        <w:tab/>
        <w:tab/>
        <w:tab/>
        <w:tab/>
        <w:tab/>
        <w:tab/>
        <w:tab/>
        <w:tab/>
        <w:t xml:space="preserve">Kuulostat kuin olisit vielä kahdeksannella luokalla.</w:t>
      </w:r>
    </w:p>
    <w:p>
      <w:r>
        <w:rPr>
          <w:b/>
          <w:u w:val="single"/>
        </w:rPr>
        <w:t xml:space="preserve">145609</w:t>
      </w:r>
    </w:p>
    <w:p>
      <w:r>
        <w:t xml:space="preserve">18.</w:t>
        <w:tab/>
        <w:tab/>
        <w:tab/>
        <w:tab/>
        <w:tab/>
        <w:tab/>
        <w:tab/>
        <w:tab/>
        <w:tab/>
        <w:tab/>
        <w:tab/>
        <w:tab/>
        <w:tab/>
        <w:tab/>
        <w:tab/>
        <w:tab/>
        <w:t xml:space="preserve">K</w:t>
      </w:r>
    </w:p>
    <w:p>
      <w:r>
        <w:rPr>
          <w:b/>
          <w:u w:val="single"/>
        </w:rPr>
        <w:t xml:space="preserve">145610</w:t>
      </w:r>
    </w:p>
    <w:p>
      <w:r>
        <w:t xml:space="preserve">1. En ole varma, onko Drake vai jälkeenjäänyt koira-meemi. Molemmat voisivat olla mahdollisia.</w:t>
      </w:r>
    </w:p>
    <w:p>
      <w:r>
        <w:rPr>
          <w:b/>
          <w:u w:val="single"/>
        </w:rPr>
        <w:t xml:space="preserve">145611</w:t>
      </w:r>
    </w:p>
    <w:p>
      <w:r>
        <w:t xml:space="preserve">1. Se on halventava ihmisiä kohtaan, ei vitun vaginaa kohtaan.</w:t>
      </w:r>
    </w:p>
    <w:p>
      <w:r>
        <w:rPr>
          <w:b/>
          <w:u w:val="single"/>
        </w:rPr>
        <w:t xml:space="preserve">145612</w:t>
      </w:r>
    </w:p>
    <w:p>
      <w:r>
        <w:t xml:space="preserve">2.</w:t>
        <w:tab/>
        <w:t xml:space="preserve">Jos olet koskaan lukenut hentai/pornosarjakuvaa, tuo väite on väärä.</w:t>
      </w:r>
    </w:p>
    <w:p>
      <w:r>
        <w:rPr>
          <w:b/>
          <w:u w:val="single"/>
        </w:rPr>
        <w:t xml:space="preserve">145613</w:t>
      </w:r>
    </w:p>
    <w:p>
      <w:r>
        <w:t xml:space="preserve">3.</w:t>
        <w:tab/>
        <w:tab/>
        <w:t xml:space="preserve">En ymmärrä enkä halua ymmärtää.</w:t>
      </w:r>
    </w:p>
    <w:p>
      <w:r>
        <w:rPr>
          <w:b/>
          <w:u w:val="single"/>
        </w:rPr>
        <w:t xml:space="preserve">145614</w:t>
      </w:r>
    </w:p>
    <w:p>
      <w:r>
        <w:t xml:space="preserve">4.</w:t>
        <w:tab/>
        <w:tab/>
        <w:tab/>
        <w:t xml:space="preserve">"Täytä pilluni, veli!" Se on lievä tapaus</w:t>
      </w:r>
    </w:p>
    <w:p>
      <w:r>
        <w:rPr>
          <w:b/>
          <w:u w:val="single"/>
        </w:rPr>
        <w:t xml:space="preserve">145615</w:t>
      </w:r>
    </w:p>
    <w:p>
      <w:r>
        <w:t xml:space="preserve">5.</w:t>
        <w:tab/>
        <w:tab/>
        <w:tab/>
        <w:tab/>
        <w:t xml:space="preserve">Se on vain toinen nimi emättimelle, kuten pillu, ei halventava.</w:t>
      </w:r>
    </w:p>
    <w:p>
      <w:r>
        <w:rPr>
          <w:b/>
          <w:u w:val="single"/>
        </w:rPr>
        <w:t xml:space="preserve">145616</w:t>
      </w:r>
    </w:p>
    <w:p>
      <w:r>
        <w:t xml:space="preserve">1. "MIEHET SAIRASTUTTAVAT MINUA" Lopeta sitten tukehtumasta jokaiseen ohikulkevaan.</w:t>
      </w:r>
    </w:p>
    <w:p>
      <w:r>
        <w:rPr>
          <w:b/>
          <w:u w:val="single"/>
        </w:rPr>
        <w:t xml:space="preserve">145617</w:t>
      </w:r>
    </w:p>
    <w:p>
      <w:r>
        <w:t xml:space="preserve">2.</w:t>
        <w:tab/>
        <w:t xml:space="preserve">Antaisin sinulle kultaa, mutta olen rahaton.</w:t>
      </w:r>
    </w:p>
    <w:p>
      <w:r>
        <w:rPr>
          <w:b/>
          <w:u w:val="single"/>
        </w:rPr>
        <w:t xml:space="preserve">145618</w:t>
      </w:r>
    </w:p>
    <w:p>
      <w:r>
        <w:t xml:space="preserve">3.</w:t>
        <w:tab/>
        <w:tab/>
        <w:t xml:space="preserve">Älä anna rahaa SJW Redditille.</w:t>
      </w:r>
    </w:p>
    <w:p>
      <w:r>
        <w:rPr>
          <w:b/>
          <w:u w:val="single"/>
        </w:rPr>
        <w:t xml:space="preserve">145619</w:t>
      </w:r>
    </w:p>
    <w:p>
      <w:r>
        <w:t xml:space="preserve">4.</w:t>
        <w:tab/>
        <w:tab/>
        <w:tab/>
        <w:t xml:space="preserve">Hassua, että sanot noin, koska äärivasemmistolaiset ja SJW-tunnukset aina haukkuvat u/speziä siitä, ettei se ole poistanut "vihapuhe"-tunnuksia.</w:t>
      </w:r>
    </w:p>
    <w:p>
      <w:r>
        <w:rPr>
          <w:b/>
          <w:u w:val="single"/>
        </w:rPr>
        <w:t xml:space="preserve">145620</w:t>
      </w:r>
    </w:p>
    <w:p>
      <w:r>
        <w:t xml:space="preserve">5.</w:t>
        <w:tab/>
        <w:tab/>
        <w:tab/>
        <w:tab/>
        <w:t xml:space="preserve">Hyvä pointti.  Jopa totalitaarinen vasemmisto vihaa häntä.  Häntä on todella helppo vihata.  Eikö olekin söpöä, miten he leimaavat kaiken, mistä he ovat eri mieltä, "vihapuheeksi"?  Kuvittele, että olisit noin aivopesty ja jälkeenjäänyt.</w:t>
      </w:r>
    </w:p>
    <w:p>
      <w:r>
        <w:rPr>
          <w:b/>
          <w:u w:val="single"/>
        </w:rPr>
        <w:t xml:space="preserve">145621</w:t>
      </w:r>
    </w:p>
    <w:p>
      <w:r>
        <w:t xml:space="preserve">6.</w:t>
        <w:tab/>
        <w:tab/>
        <w:tab/>
        <w:tab/>
        <w:tab/>
        <w:t xml:space="preserve">Itse asiassa kuvaamasi ihmiset eivät ole äärivasemmistolaisia, vaan hyvin lähellä keskustaa olevia vasemmistolaisia, jotka tunnetaan yleisesti liberaaleina. Minäkin vihaan heitä, vaikka olen itsekin äärivasemmistolainen, mutta he ovat yhtä pahoja kuin republikaaniset baby boomerit, jotka valittavat yhtä paljon kuin he.</w:t>
      </w:r>
    </w:p>
    <w:p>
      <w:r>
        <w:rPr>
          <w:b/>
          <w:u w:val="single"/>
        </w:rPr>
        <w:t xml:space="preserve">145622</w:t>
      </w:r>
    </w:p>
    <w:p>
      <w:r>
        <w:t xml:space="preserve">1. [poistettu]</w:t>
      </w:r>
    </w:p>
    <w:p>
      <w:r>
        <w:rPr>
          <w:b/>
          <w:u w:val="single"/>
        </w:rPr>
        <w:t xml:space="preserve">145623</w:t>
      </w:r>
    </w:p>
    <w:p>
      <w:r>
        <w:t xml:space="preserve">2.</w:t>
        <w:tab/>
        <w:t xml:space="preserve">Median etiikka, sananvapaus.</w:t>
      </w:r>
    </w:p>
    <w:p>
      <w:r>
        <w:rPr>
          <w:b/>
          <w:u w:val="single"/>
        </w:rPr>
        <w:t xml:space="preserve">145624</w:t>
      </w:r>
    </w:p>
    <w:p>
      <w:r>
        <w:t xml:space="preserve">3.</w:t>
        <w:tab/>
        <w:tab/>
        <w:t xml:space="preserve">[poistettu]</w:t>
      </w:r>
    </w:p>
    <w:p>
      <w:r>
        <w:rPr>
          <w:b/>
          <w:u w:val="single"/>
        </w:rPr>
        <w:t xml:space="preserve">145625</w:t>
      </w:r>
    </w:p>
    <w:p>
      <w:r>
        <w:t xml:space="preserve">4.</w:t>
        <w:tab/>
        <w:tab/>
        <w:tab/>
        <w:t xml:space="preserve">"WAAAAAAAAAAAH, tämä on vastoin politiikkaani, joten sanon, ettette voi puhua siitä. Jos puhut, käyttäydyn vain loukkaantuneena ja kerron, että subreddit meni paskaksi, ikään kuin välittäisin täysin ja olisin osa yhteisöä. Ehdottomasti en vain yritä kontrolloida sitä, mitä ihmiset voivat ja eivät voi sanoa."      Miksi, oi miksi kaltaisesi ihmiset yrittävät tätä samaa vanhaa paskaa joka kerta? Kuulostatte kaikki klooneilta.</w:t>
      </w:r>
    </w:p>
    <w:p>
      <w:r>
        <w:rPr>
          <w:b/>
          <w:u w:val="single"/>
        </w:rPr>
        <w:t xml:space="preserve">145626</w:t>
      </w:r>
    </w:p>
    <w:p>
      <w:r>
        <w:t xml:space="preserve">5.</w:t>
        <w:tab/>
        <w:tab/>
        <w:tab/>
        <w:tab/>
        <w:t xml:space="preserve">[poistettu]</w:t>
      </w:r>
    </w:p>
    <w:p>
      <w:r>
        <w:rPr>
          <w:b/>
          <w:u w:val="single"/>
        </w:rPr>
        <w:t xml:space="preserve">145627</w:t>
      </w:r>
    </w:p>
    <w:p>
      <w:r>
        <w:t xml:space="preserve">6.</w:t>
        <w:tab/>
        <w:tab/>
        <w:tab/>
        <w:tab/>
        <w:tab/>
        <w:t xml:space="preserve">Minäkään en ole amerikkalainen. En ole myöskään koskaan käyttänyt 4chania.       Asia on näin.  En yritä työntää subia mihinkään suuntaan, mutta samaan aikaan sinä yrität työntää subia suuntaan, jossa ei vain puhuta paskaa, josta et haluaisi ihmisten tietävän.    Lisäksi, välitätkö sinä oikeasti KiA:sta? Koska rehellisesti sanottuna minulla on tunne, että ihmiset, jotka ilmestyvät tekemään tätä, yrittävät vain saada meidät kaikki aktiiviset käyttäjät tekemään sitä, mitä haluatte meidän tekevän. Tämä on ihmisten yhteisö. Mikä tarkoittaa, että se ei tule koskaan olemaan staattinen asia ja meillä on myös omat mielipiteemme, joista sinä mahdollisesti et pidä. Se, että ilmestyt paikalle ja sanot: "UGGGGGH, olette kaikki narttuja, jos ette tee niin kuin minä, yksittäinen rando, haluan", ei saa sinua kuulostamaan siltä, että tulisit hyvältä ja rehelliseltä, vaan enemmänkin siltä, että sinua ärsyttää se, että keskustelu, jota et hyväksy, uskaltaa tapahtua.      Ja lisäksi olemme taas yhdessä tärkeimmistä vitun epäsopivista asioista, joita ihmiset tykkäävät suoltaa. Tämä subreddit ei koske vain pelejä. Katsokaa vaikka sivun yläosaa. Siellä lukee selvästi pelaaminen, etiikka, sensuuri, journalismi". Ei vain pelaamista. Minulla ei ole aavistustakaan, miten se voisi olla selkeämpi. Mitä helvettiä? Pitäisikö meidän saada vastenmielinen ponnahdusikkuna "DUDE, NOT JUST GAMING FFS"?       Minua paksuksi kusipääksi kutsuminen ei varmaankaan ole fiksuinta. Ei siksi, että se olisi loukkaavaa, vaan koska se on sääntöjen vastaista.</w:t>
      </w:r>
    </w:p>
    <w:p>
      <w:r>
        <w:rPr>
          <w:b/>
          <w:u w:val="single"/>
        </w:rPr>
        <w:t xml:space="preserve">145628</w:t>
      </w:r>
    </w:p>
    <w:p>
      <w:r>
        <w:t xml:space="preserve">7.</w:t>
        <w:tab/>
        <w:tab/>
        <w:tab/>
        <w:tab/>
        <w:tab/>
        <w:tab/>
        <w:t xml:space="preserve">&gt; Ei varmaankaan ole fiksuinta kutsua minua paksuksi mulkuksi. Ei siksi, että se olisi loukkaavaa, vaan siksi, että se on sääntöjen vastaista.  Lisäksi jos sitä katsoo tietyssä valossa, se voi olla komplementti....&lt;_&lt; Annyyywwway. 4chan on aina vaikuttanut minusta vähän yliarvostetulta, paitsi hardcore uber-autistit, jotka saavat kaltaiseni normaalit autistit näyttämään pleikkaperse-normaaleilta.   Ainoa syy miksi kävin siellä oli pornon takia, ja satunnaisesti trawlatakseni (joo, sitä trollaaminen alunperin tarkoitti, jotkut ihmiset eivät vain tienneet miten oikeaa sanaa kirjoitetaan) *perinteisten pelien* ympärillä (kuten d&amp;d on perinteinen? vaikka jotkut ihmiset postasivat shakkikaavioita) kuunnellakseni mielenkiintoisia kampanjatarinoita ja nähdäkseni joidenkin ihmisten hahmojen statouttamista fiktion hahmoilla eri p&amp;p-pelijärjestelmissä, vaikka moni tuntui vihaavan niitä.</w:t>
      </w:r>
    </w:p>
    <w:p>
      <w:r>
        <w:rPr>
          <w:b/>
          <w:u w:val="single"/>
        </w:rPr>
        <w:t xml:space="preserve">145629</w:t>
      </w:r>
    </w:p>
    <w:p>
      <w:r>
        <w:t xml:space="preserve">8.</w:t>
        <w:tab/>
        <w:tab/>
        <w:tab/>
        <w:tab/>
        <w:tab/>
        <w:tab/>
        <w:t xml:space="preserve">&gt; ei myöskään kaikkein fiksuin. Ei siksi, että se on loukkaavaa Se ei ole fiksua, koska kun ihmiset alkavat heittää ad homs ympäriinsä sen sijaan, että osallistuisivat väittelyyn, se on kuin pitäisi kylttiä, jossa lukee "Olen väärässä ja olen vihainen siitä".</w:t>
      </w:r>
    </w:p>
    <w:p>
      <w:r>
        <w:rPr>
          <w:b/>
          <w:u w:val="single"/>
        </w:rPr>
        <w:t xml:space="preserve">145630</w:t>
      </w:r>
    </w:p>
    <w:p>
      <w:r>
        <w:t xml:space="preserve">1. &gt;Ei kuitenkaan ole hyväksyttävää, että he tyrkyttävät minulle valkoisen ritarin kapteeni pelasta kenkä -hölynpölyä Nämä kusipäät ovat aivan kuin uskonnolliset hullut, jotka tyrkyttävät näkökulmaansa sinulle.</w:t>
      </w:r>
    </w:p>
    <w:p>
      <w:r>
        <w:rPr>
          <w:b/>
          <w:u w:val="single"/>
        </w:rPr>
        <w:t xml:space="preserve">145631</w:t>
      </w:r>
    </w:p>
    <w:p>
      <w:r>
        <w:t xml:space="preserve">2.</w:t>
        <w:tab/>
        <w:t xml:space="preserve">Tiedän kuinka pahoja ateistit ovat. Siellä on todella pahoja hulluja.</w:t>
      </w:r>
    </w:p>
    <w:p>
      <w:r>
        <w:rPr>
          <w:b/>
          <w:u w:val="single"/>
        </w:rPr>
        <w:t xml:space="preserve">145632</w:t>
      </w:r>
    </w:p>
    <w:p>
      <w:r>
        <w:t xml:space="preserve">1. Olen rehellisesti iloinen voidessani hyväksyä AWALTin tai sen tosiasian, että syvällä sisimmässäni tämä ON LUONNOS ! HE OVAT KAIKKI HUORIA! Ajattele sitä! Jos hän ei ole neitsyt hän on huora (harrastaa seksiä useiden ihmisten kanssa ennen kuin "asettuu" yhteen) Luonnostaan olemme poly! Ei ole mitään keinoa paeta sitä! Hyväksykää se, syleilkää sitä ja älkää koskaan sitoutuko huoraan! Nauti heistä ikuisesti Pidä paska kasassa siltä varalta, että HALUAT uudestaan asuttaa itsesi pillun kanssa! GYOW! Elämä on hyvää Me (miehet) olemme hallinnassa!!!!</w:t>
      </w:r>
    </w:p>
    <w:p>
      <w:r>
        <w:rPr>
          <w:b/>
          <w:u w:val="single"/>
        </w:rPr>
        <w:t xml:space="preserve">145633</w:t>
      </w:r>
    </w:p>
    <w:p>
      <w:r>
        <w:t xml:space="preserve">2.</w:t>
        <w:tab/>
        <w:t xml:space="preserve">Korviini sattuu.  Varo korkkeja, kaveri.</w:t>
      </w:r>
    </w:p>
    <w:p>
      <w:r>
        <w:rPr>
          <w:b/>
          <w:u w:val="single"/>
        </w:rPr>
        <w:t xml:space="preserve">145634</w:t>
      </w:r>
    </w:p>
    <w:p>
      <w:r>
        <w:t xml:space="preserve">1. paha mulkku</w:t>
      </w:r>
    </w:p>
    <w:p>
      <w:r>
        <w:rPr>
          <w:b/>
          <w:u w:val="single"/>
        </w:rPr>
        <w:t xml:space="preserve">145635</w:t>
      </w:r>
    </w:p>
    <w:p>
      <w:r>
        <w:t xml:space="preserve">1. Ennätykseni on 48. Vielä on 42 jäljellä</w:t>
      </w:r>
    </w:p>
    <w:p>
      <w:r>
        <w:rPr>
          <w:b/>
          <w:u w:val="single"/>
        </w:rPr>
        <w:t xml:space="preserve">145636</w:t>
      </w:r>
    </w:p>
    <w:p>
      <w:r>
        <w:t xml:space="preserve">2.</w:t>
        <w:tab/>
        <w:t xml:space="preserve">Minun IKEA:ssani niitä on vain yksi laatikko, 8t olisi aika epäilyttävää varastaa puoli laatikkoa.</w:t>
      </w:r>
    </w:p>
    <w:p>
      <w:r>
        <w:rPr>
          <w:b/>
          <w:u w:val="single"/>
        </w:rPr>
        <w:t xml:space="preserve">145637</w:t>
      </w:r>
    </w:p>
    <w:p>
      <w:r>
        <w:t xml:space="preserve">3.</w:t>
        <w:tab/>
        <w:tab/>
        <w:t xml:space="preserve">Paikallisessa Ikeassa on joka nurkassa 20x30cm kokoisia lasilaatikoita.</w:t>
      </w:r>
    </w:p>
    <w:p>
      <w:r>
        <w:rPr>
          <w:b/>
          <w:u w:val="single"/>
        </w:rPr>
        <w:t xml:space="preserve">145638</w:t>
      </w:r>
    </w:p>
    <w:p>
      <w:r>
        <w:t xml:space="preserve">4.</w:t>
        <w:tab/>
        <w:tab/>
        <w:tab/>
        <w:t xml:space="preserve">Alkaa tehdä koulutarvikematkoja Ikeaan.</w:t>
      </w:r>
    </w:p>
    <w:p>
      <w:r>
        <w:rPr>
          <w:b/>
          <w:u w:val="single"/>
        </w:rPr>
        <w:t xml:space="preserve">145639</w:t>
      </w:r>
    </w:p>
    <w:p>
      <w:r>
        <w:t xml:space="preserve">1. Luulin, että "neekeri" on sopimaton loukkaus.</w:t>
      </w:r>
    </w:p>
    <w:p>
      <w:r>
        <w:rPr>
          <w:b/>
          <w:u w:val="single"/>
        </w:rPr>
        <w:t xml:space="preserve">145640</w:t>
      </w:r>
    </w:p>
    <w:p>
      <w:r>
        <w:t xml:space="preserve">2.</w:t>
        <w:tab/>
        <w:t xml:space="preserve">Vihjaatteko, että tämä nainen käyttäytyy jotenkin epäsopivasti? Minä sanon, sirrah, minä vaadin tyydytystä!</w:t>
      </w:r>
    </w:p>
    <w:p>
      <w:r>
        <w:rPr>
          <w:b/>
          <w:u w:val="single"/>
        </w:rPr>
        <w:t xml:space="preserve">145641</w:t>
      </w:r>
    </w:p>
    <w:p>
      <w:r>
        <w:t xml:space="preserve">1. Olen rehellisesti sanottuna luultavasti 3,5/10. On ollut lukiossa tosin paljon mahdollisuuksia, mutta oli tietämätön kaikista vihjeistä. Jopa eräs tyttö kertoi minulle, että yksi hänen "unelmistaan" oli tulla nussituksi metsässä... kun kävelimme metsässä aamukuudelta.... ja se oli ensimmäinen kerta, kun kuulin hänestä noin 6 kuukauteen. Otti jopa kondomin mukaan "kaiken varalta", aivot oikosulussa KOVASTI.  Siitä huolimatta, oletan sen johtuvan "rento, salaperäinen, ei-puhelias" käytöksestäni, kun todellisuudessa en vain voinut välittää vittuakaan. En vieläkään välitä vittuakaan.  Useimmat naiset nimeävät minut nyt Beta Buxiksi, mutta vitut siitä, että olen suunnitelma C, D, E, F jne.  Menen nyt omaa tietäni etsien onnea ja kauniita kokemuksia. Elät todella vain kerran (ehkä).  Tavoitteeni on kuitenkin olla vanhemmalla iällä 20 %:n suurimmassa taloudessa. Nautin naureskella näille kusipäille pois omaisuudestani harmaina päivinäni. GYOW!  Olen muuten 22-vuotias.</w:t>
      </w:r>
    </w:p>
    <w:p>
      <w:r>
        <w:rPr>
          <w:b/>
          <w:u w:val="single"/>
        </w:rPr>
        <w:t xml:space="preserve">145642</w:t>
      </w:r>
    </w:p>
    <w:p>
      <w:r>
        <w:t xml:space="preserve">1. Olen hieman huolissani Zackin puolesta. Kyllä, tapaus näyttää maallikon silmin olevan pitkälti hänen edukseen, mutta kaveri palkkasi Mark S Zaidin, tunnetun asianajajan, joka on menestynyt hyvin aiemmin.  Minusta tuntuu, että luvassa on paljon likaista paskaa ja Waid haluaa tuhota Zackin. Waidilla on iso kiho puolellaan, jolla ei ollut mitään ongelmia ilmoittaa Twitterissä taistelevansa Waidin ja "oikeudenmukaisuuden" puolesta.  Hyvät tyypit voittavat elokuvissa ja sarjakuvissa. Rahan ja suhteiden omaavat kusipäät voittavat tosielämässä, valitettavasti.</w:t>
      </w:r>
    </w:p>
    <w:p>
      <w:r>
        <w:rPr>
          <w:b/>
          <w:u w:val="single"/>
        </w:rPr>
        <w:t xml:space="preserve">145643</w:t>
      </w:r>
    </w:p>
    <w:p>
      <w:r>
        <w:t xml:space="preserve">2.</w:t>
        <w:tab/>
        <w:t xml:space="preserve">Rehellisesti sanottuna Honey Badgersin olisi pitänyt voittaa helposti, varsinkin sen perusteella, miten huolimattomasti vastaajat toimivat, mutta tuomari voi periaatteessa tehdä mitä haluaa, ja hän päätti tehdä nopean Google-haun gamergatesta ja jätti huomiotta sen, että FBI:n mukaan väitteet olivat paskapuhetta, ja tunsi vanhan jälkeenjääneen normi-tyyppisen tiensä paskapuheiseen tuomioon.   Tuomareilla on ainakin Yhdysvalloissa ja Kanadassa **VALTAA** liikaa valtaa ja aivan liian vähän valvontaa.  Helvetti miten us:n korkein oikeus toimii, se periaatteessa kirjoittaa lakeja, vaikka heillä ei ole mitään valtaa tehdä niin. Vaikka ihmisillä ja viroilla, joilla *olisi* oltava valvontaa, ei ole väliä, jos he kaikki päättävät tehdä yhteistyötä ollakseen kieroja tai ainakin jättää huomiotta toistensa kieron käytöksen.</w:t>
      </w:r>
    </w:p>
    <w:p>
      <w:r>
        <w:rPr>
          <w:b/>
          <w:u w:val="single"/>
        </w:rPr>
        <w:t xml:space="preserve">145644</w:t>
      </w:r>
    </w:p>
    <w:p>
      <w:r>
        <w:t xml:space="preserve">3.</w:t>
        <w:tab/>
        <w:tab/>
        <w:t xml:space="preserve">Tuomioistuimet ovat kulttuurin alapuolella. Jos kulttuuri on korruptoitunut, niin on myös tuomioistuinten vuoro. Lainsäädäntö itsessään on enemmän eristyksissä kulttuurista (koska common law -järjestelmässä suurin osa lainsäädännöstä on vanhaa ja se on laadittu aiemmassa kulttuurimiljöössä), mutta tämä konservatiivinen ennakkoluuloisuus on joillakin oikeudenaloilla heikompaa kuin toisilla. Meidän on vahvistettava stare decisis -periaatetta, sillä sitä kautta tuomioistuimia on rajoitettu vuosisatojen ajan. Mitä vaihtoehtoisia tapoja tuomioistuinten valvontaan on olemassa? Lainsäädännöllinen valvonta antaa liikaa valtaa neljän vuoden toimikaudeksi valittujen henkilöiden mielivallalle, ja näyttää siltä, että yhä radikaalimpia ehdokkaita on ehdolla.</w:t>
      </w:r>
    </w:p>
    <w:p>
      <w:r>
        <w:rPr>
          <w:b/>
          <w:u w:val="single"/>
        </w:rPr>
        <w:t xml:space="preserve">145645</w:t>
      </w:r>
    </w:p>
    <w:p>
      <w:r>
        <w:t xml:space="preserve">4.</w:t>
        <w:tab/>
        <w:tab/>
        <w:t xml:space="preserve">Honey Badgers palkkasi "neuvonantajan", jonka toimilupa oli peruutettu, meni halpaan oikeuteen ja kävi sotaansa sosiaalisessa mediassa. Tämä näyttää hieman erilaiselta. Meyerin asianajajat vaikuttavat erittäin päteviltä ja ammattimaisilta. Meyer ja hänen asianajajansa ovat olleet kaikesta tästä täysin hiljaa ja säilyttäneet koko ajan asianmukaisen ammattitaidon. Ja he ovat vastassaan Mark Waid, joka kirjaimellisesti monologisoi pahaa suunnitelmaansa sosiaalisessa mediassa kuin superkonna.  Meyerin lakimiehet perustelivat asiansa lakiin ja tosiasioihin perustuen. Ei mitään mahtipontisuutta. Ei pörröisyyttä. He purkivat asian pelkkiin rikkomuksiin. Tässä vaiheessa Waidin lakimiehet varmaan neuvovat: "Sovi nopeasti ja hiljaa tai Disney tapattaa meidät kaikki!".</w:t>
      </w:r>
    </w:p>
    <w:p>
      <w:r>
        <w:rPr>
          <w:b/>
          <w:u w:val="single"/>
        </w:rPr>
        <w:t xml:space="preserve">145646</w:t>
      </w:r>
    </w:p>
    <w:p>
      <w:r>
        <w:t xml:space="preserve">1. Pidä hauskaa vankilassa, senkin arvoton kusipää.</w:t>
      </w:r>
    </w:p>
    <w:p>
      <w:r>
        <w:rPr>
          <w:b/>
          <w:u w:val="single"/>
        </w:rPr>
        <w:t xml:space="preserve">145647</w:t>
      </w:r>
    </w:p>
    <w:p>
      <w:r>
        <w:t xml:space="preserve">1. Jos joku maksaisi opintolainani pois, en kohtelisi häntä näin. Harmi. Hetkinen, ei, en ikinä kohtelisi ketään näin, olipa tilanne mikä tahansa.</w:t>
      </w:r>
    </w:p>
    <w:p>
      <w:r>
        <w:rPr>
          <w:b/>
          <w:u w:val="single"/>
        </w:rPr>
        <w:t xml:space="preserve">145648</w:t>
      </w:r>
    </w:p>
    <w:p>
      <w:r>
        <w:t xml:space="preserve">2.</w:t>
        <w:tab/>
        <w:t xml:space="preserve">En minäkään. Se on halveksittavaa ja kauheaa käytöstä.   Mutta kun "ihminen" (lapsenomainen aikuinen) uskoo, että maailma on hänelle velkaa pelkästään olemassaolostaan ja kohtelee halveksivasti juuri sitä ihmistä, joka on osaltaan parantanut hänen elämäänsä, olemme jo kaukana kaiken järkevän, rationaalisen ajattelun takana.</w:t>
      </w:r>
    </w:p>
    <w:p>
      <w:r>
        <w:rPr>
          <w:b/>
          <w:u w:val="single"/>
        </w:rPr>
        <w:t xml:space="preserve">145649</w:t>
      </w:r>
    </w:p>
    <w:p>
      <w:r>
        <w:t xml:space="preserve">1. Nyt syytämme lapsia seksuaalisesta hyväksikäytöstä? Mitä seuraavaksi?  Nainen: *Lääkäri: "Se on terve pieni poika!"  Nainen: "Mitä? Hänen kalunsa oli sisälläni. Vitun raiskaaja."</w:t>
      </w:r>
    </w:p>
    <w:p>
      <w:r>
        <w:rPr>
          <w:b/>
          <w:u w:val="single"/>
        </w:rPr>
        <w:t xml:space="preserve">145650</w:t>
      </w:r>
    </w:p>
    <w:p>
      <w:r>
        <w:t xml:space="preserve">2.</w:t>
        <w:tab/>
        <w:t xml:space="preserve">Ei kovin kaukana totuudesta https://www.smh.com.au/lifestyle/having-a-son-has-gone-from-being-a-dilemma-to-teaching-me-the-most-valuable-lesson-of-my-life-20161220-gtex2e.html</w:t>
      </w:r>
    </w:p>
    <w:p>
      <w:r>
        <w:rPr>
          <w:b/>
          <w:u w:val="single"/>
        </w:rPr>
        <w:t xml:space="preserve">145651</w:t>
      </w:r>
    </w:p>
    <w:p>
      <w:r>
        <w:t xml:space="preserve">3.</w:t>
        <w:tab/>
        <w:tab/>
        <w:t xml:space="preserve">&gt; miten kasvatan **pojan**, joka kunnioittaa minua niin kuin **tytär** kunnioittaisi? Joka näkee naiset samanlaisina kuin hän? *As just human beings?* Vitun ironiaa. Mikä kusipää.</w:t>
      </w:r>
    </w:p>
    <w:p>
      <w:r>
        <w:rPr>
          <w:b/>
          <w:u w:val="single"/>
        </w:rPr>
        <w:t xml:space="preserve">145652</w:t>
      </w:r>
    </w:p>
    <w:p>
      <w:r>
        <w:t xml:space="preserve">1. Juuri feminismin ansiosta he tuntevat ja ovat "voimaantuneempia kuin koskaan". Miten ihmeessä ette ymmärrä tätä?</w:t>
      </w:r>
    </w:p>
    <w:p>
      <w:r>
        <w:rPr>
          <w:b/>
          <w:u w:val="single"/>
        </w:rPr>
        <w:t xml:space="preserve">145653</w:t>
      </w:r>
    </w:p>
    <w:p>
      <w:r>
        <w:t xml:space="preserve">2.</w:t>
        <w:tab/>
        <w:t xml:space="preserve">Mistä tiedät, miksi he tuntevat itsensä voimaantuneiksi? Kuulostaa siltä, että teet olettamuksia heidän kokemuksistaan.</w:t>
      </w:r>
    </w:p>
    <w:p>
      <w:r>
        <w:rPr>
          <w:b/>
          <w:u w:val="single"/>
        </w:rPr>
        <w:t xml:space="preserve">145654</w:t>
      </w:r>
    </w:p>
    <w:p>
      <w:r>
        <w:t xml:space="preserve">3.</w:t>
        <w:tab/>
        <w:tab/>
        <w:t xml:space="preserve">Tuo on se viesti, senkin suunhengittäjä. Laitoin sen jopa lainausmerkkeihin.</w:t>
      </w:r>
    </w:p>
    <w:p>
      <w:r>
        <w:rPr>
          <w:b/>
          <w:u w:val="single"/>
        </w:rPr>
        <w:t xml:space="preserve">145655</w:t>
      </w:r>
    </w:p>
    <w:p>
      <w:r>
        <w:t xml:space="preserve">4.</w:t>
        <w:tab/>
        <w:tab/>
        <w:tab/>
        <w:t xml:space="preserve">Ehkä sinun pitäisi harjoittaa luetun ymmärtämistäsi ennen kuin käyttäydyt kuin pieni narttu. Mikä saa sinut luulemaan, että heidän henkilökohtaisella voimaantumisen tunteella on mitään tekemistä feminismin kanssa?</w:t>
      </w:r>
    </w:p>
    <w:p>
      <w:r>
        <w:rPr>
          <w:b/>
          <w:u w:val="single"/>
        </w:rPr>
        <w:t xml:space="preserve">145656</w:t>
      </w:r>
    </w:p>
    <w:p>
      <w:r>
        <w:t xml:space="preserve">5.</w:t>
        <w:tab/>
        <w:tab/>
        <w:tab/>
        <w:tab/>
        <w:t xml:space="preserve">LOL. Viestissäsi ei sanottu niin. Siinä sanottiin: "Mistä tiedät, miksi he tuntevat itsensä voimaantuneiksi? Kuulostaa siltä, että teet oletuksia heidän eletyistä kokemuksistaan."" Siksi sinun piti kirjoittaa se uudelleen. Et edes tajunnut, että se oli lainaus viestistä, vaikka se oli lainausmerkeissä, ja nyt valehtelet siitä, mitä vastauksessasi sanottiin, vaikka se on meidän molempien edessä. Mestarillinen suunhengittäjä.</w:t>
      </w:r>
    </w:p>
    <w:p>
      <w:r>
        <w:rPr>
          <w:b/>
          <w:u w:val="single"/>
        </w:rPr>
        <w:t xml:space="preserve">145657</w:t>
      </w:r>
    </w:p>
    <w:p>
      <w:r>
        <w:t xml:space="preserve">6.</w:t>
        <w:tab/>
        <w:tab/>
        <w:tab/>
        <w:tab/>
        <w:tab/>
        <w:t xml:space="preserve">Ymmärrän, miksi sinut on downvotattu ITT:ssä paskaksi. Olet selvästi jälkeenjäänyt. Painotin sitä, mistä tiedät, miksi he henkilökohtaisesti tuntevat itsensä voimaantuneiksi, ja koko OP on sitä, että he sanovat tuntevansa itsensä voimaantuneiksi siitä huolimatta, että feminismi yrittää saada heidät tuntemaan itsensä voimattomiksi. Sinä väität, että he sen sijaan ovat voimaantuneita feminismin takia, mikä on heidän omien ilmoitettujen syidensä mukaan paskapuhetta. Olet niin tyhmä, että luultavasti epäonnistut ÄO-testeissä.</w:t>
      </w:r>
    </w:p>
    <w:p>
      <w:r>
        <w:rPr>
          <w:b/>
          <w:u w:val="single"/>
        </w:rPr>
        <w:t xml:space="preserve">145658</w:t>
      </w:r>
    </w:p>
    <w:p>
      <w:r>
        <w:t xml:space="preserve">1. Missä on todisteet tästä. Siitä on oltava viralliset paperit.</w:t>
      </w:r>
    </w:p>
    <w:p>
      <w:r>
        <w:rPr>
          <w:b/>
          <w:u w:val="single"/>
        </w:rPr>
        <w:t xml:space="preserve">145659</w:t>
      </w:r>
    </w:p>
    <w:p>
      <w:r>
        <w:t xml:space="preserve">2.</w:t>
        <w:tab/>
        <w:t xml:space="preserve">Dinesh D'Souzan neljässä viimeisimmässä kirjassa selitetään sitä, mitä hän kutsuu "suureksi valheeksi". Valhe on se, että republikaanit ovat historiallisesti olleet ja ovat tällä hetkellä rasistisia/fasistisia, että he vaihtoivat puolta Nixonin hallinnon aikana, että rasismi oli etelän ja pohjoisen välinen ongelma (ei demokraattien ja republikaanien välinen ongelma) ja että demokraatit ovat suvaitsevaisuuden ja ystävällisyyden puolue. Hänen käyttämänsä todisteet ovat -Kummankin puolueen äänestystulos meemissä mainituista tarkistuksista (en usko, että numerot pitävät paikkansa, vaikka perimmäinen pointti onkin. Demokraatit vastustivat yleisesti oikeuksien myöntämistä mustille). - Demokraattipuolueen rasistinen/fasistinen historia (mukaan lukien äänestäminen meemissä mainittuja tarkistuksia vastaan. Heidän tukensa KKK:lle (demokraattisen puolueen militantti haara). Jim Crowen lakien hyväksyminen ja paljon muuta). - Demokraattien johtajien ihastuminen Hitlerin ja Mussolinin kaltaisiin fasistisiin/sosialistisiin johtajiin. - Demokraattien presidenttien rasistinen tausta (johon kuuluvat FDR, Woodrow Wilson ja Andrew Jackson). - Miten demokraattipuolue käytti hyvinvointipalveluja repiäkseen mustan väestön perheyksikön hajalle ja perusti uuden, koko maan kattavan plantaasin vähemmistöille. - Miten demokraattipuolueen johtamat kaupungit ja osavaltiot muistuttavat yleensä orjien elinoloja sisällissotaa edeltävältä ajalta. - Kuinka yksikään republikaanien puolueeseen kuuluva ei ole koskaan omistanut orjia. Kaikkia näitä esimerkkejä (ja monia, monia muita) käytetään tukemaan sitä, mitä OP yrittää sanoa. Jos olet aidosti kiinnostunut löytämään todisteita näille väitteille, suosittelen sinua tutustumaan Dinesh D'Suuzaan. Hänen kirjansa ja YouTube-videonsa tekevät hämmästyttävää työtä tämän tiedon esittämisessä.</w:t>
      </w:r>
    </w:p>
    <w:p>
      <w:r>
        <w:rPr>
          <w:b/>
          <w:u w:val="single"/>
        </w:rPr>
        <w:t xml:space="preserve">145660</w:t>
      </w:r>
    </w:p>
    <w:p>
      <w:r>
        <w:t xml:space="preserve">3.</w:t>
        <w:tab/>
        <w:tab/>
        <w:t xml:space="preserve">&gt; Dinesh D'Souza LMAO</w:t>
        <w:t xml:space="preserve">  Suosittelee salaliittoteoreetikkoa.  Olet mennyt täysin sekaisin.</w:t>
      </w:r>
    </w:p>
    <w:p>
      <w:r>
        <w:rPr>
          <w:b/>
          <w:u w:val="single"/>
        </w:rPr>
        <w:t xml:space="preserve">145661</w:t>
      </w:r>
    </w:p>
    <w:p>
      <w:r>
        <w:t xml:space="preserve">4.</w:t>
        <w:tab/>
        <w:tab/>
        <w:tab/>
        <w:t xml:space="preserve">Selvyyden vuoksi... Esitin, mistä voi löytää tietoa aiheesta ja yhteenvedon joistakin tärkeimmistä argumenteista, ja vastauksesi on hänen hylkäämisensä salaliittoteoreetikoksi. Ellet voi esittää todisteita siitä, että hänen sanomansa eivät pidä paikkaansa, et ole esittänyt minkäänlaista vastapainoa. Väitteeni on edelleen voimassa.</w:t>
      </w:r>
    </w:p>
    <w:p>
      <w:r>
        <w:rPr>
          <w:b/>
          <w:u w:val="single"/>
        </w:rPr>
        <w:t xml:space="preserve">145662</w:t>
      </w:r>
    </w:p>
    <w:p>
      <w:r>
        <w:t xml:space="preserve">5.</w:t>
        <w:tab/>
        <w:tab/>
        <w:tab/>
        <w:tab/>
        <w:t xml:space="preserve">Helvetti kyllä, hylkään hänet ja kaikki, jotka viittaavat häneen, koska hän on mennyt raiteiltaan.  Hän *on* salaliittoteoreetikko.  Enkä totea tätä vain minä, vaan kymmenet luotettavat lähteet ja tutkijat.  Se tekee *hän* hänestä epäluotettavan lähteen ja kaikista, jotka viittaavat häneen, yksinkertaisesti tietämättömiä.  Ei ole minun tehtäväni todistaa, että hän on väärässä, sillä jos hänen väitteensä olisivat totta, arvostetut tutkijat tukisivat niitä, joita hän ei ole.</w:t>
      </w:r>
    </w:p>
    <w:p>
      <w:r>
        <w:rPr>
          <w:b/>
          <w:u w:val="single"/>
        </w:rPr>
        <w:t xml:space="preserve">145663</w:t>
      </w:r>
    </w:p>
    <w:p>
      <w:r>
        <w:t xml:space="preserve">6.</w:t>
        <w:tab/>
        <w:tab/>
        <w:tab/>
        <w:tab/>
        <w:tab/>
        <w:t xml:space="preserve">Jälleen kerran... Jonkun sanominen salaliittoteoreetikoksi eikä hänen argumentteihinsa puuttuminen on eräänlaista hylkäämistä. Sinulla ei ole vankkoja todisteita sille, mitä sanot. Jos hän todella on hullu salaliittoteoreetikko, kuten olet hänet maalannut, hänen väitteensä pitäisi olla helppo kiistää. Hyökkäätte miehen kimppuun argumentin sijaan, mikä on looginen virhe. Lukekaa uudelleen alkuperäinen lausuntoni ja argumentoikaa esitettyjä seikkoja vastaan. Jos ette pysty siihen, minulla ei ole muuta vaihtoehtoa kuin hylätä sananne propagandaa levittävän, hullun salaliittoteoreetikon höpinöinä.</w:t>
      </w:r>
    </w:p>
    <w:p>
      <w:r>
        <w:rPr>
          <w:b/>
          <w:u w:val="single"/>
        </w:rPr>
        <w:t xml:space="preserve">145664</w:t>
      </w:r>
    </w:p>
    <w:p>
      <w:r>
        <w:t xml:space="preserve">7.</w:t>
        <w:tab/>
        <w:tab/>
        <w:tab/>
        <w:tab/>
        <w:tab/>
        <w:tab/>
        <w:t xml:space="preserve">Lol hintti.</w:t>
      </w:r>
    </w:p>
    <w:p>
      <w:r>
        <w:rPr>
          <w:b/>
          <w:u w:val="single"/>
        </w:rPr>
        <w:t xml:space="preserve">145665</w:t>
      </w:r>
    </w:p>
    <w:p>
      <w:r>
        <w:t xml:space="preserve">8.</w:t>
        <w:tab/>
        <w:tab/>
        <w:tab/>
        <w:tab/>
        <w:tab/>
        <w:tab/>
        <w:tab/>
        <w:t xml:space="preserve"> Woah siellä! Seuraavalla kerralla pyydän, että pidättäydytte käyttämästä tuota kauhean kiihkoilevaa termiä. Käytä sen sijaan yleisesti hyväksyttyä "IvankasPantyLiner".  Kiitos ymmärryksestänne.  *Olen robotti, ja tämä toiminto suoritettiin automaattisesti. Ota [yhteyttä tämän subredditin moderaattoreihin](/message/compose/?to=/r/ImGoingToHellForThis), jos sinulla on kysyttävää tai huolenaiheita.*</w:t>
      </w:r>
    </w:p>
    <w:p>
      <w:r>
        <w:rPr>
          <w:b/>
          <w:u w:val="single"/>
        </w:rPr>
        <w:t xml:space="preserve">145666</w:t>
      </w:r>
    </w:p>
    <w:p>
      <w:r>
        <w:t xml:space="preserve">9.</w:t>
        <w:tab/>
        <w:tab/>
        <w:tab/>
        <w:tab/>
        <w:tab/>
        <w:tab/>
        <w:tab/>
        <w:t xml:space="preserve">Sanon vain, että voitin tämän.</w:t>
      </w:r>
    </w:p>
    <w:p>
      <w:r>
        <w:rPr>
          <w:b/>
          <w:u w:val="single"/>
        </w:rPr>
        <w:t xml:space="preserve">145667</w:t>
      </w:r>
    </w:p>
    <w:p>
      <w:r>
        <w:t xml:space="preserve">10.</w:t>
        <w:tab/>
        <w:tab/>
        <w:tab/>
        <w:tab/>
        <w:tab/>
        <w:tab/>
        <w:tab/>
        <w:tab/>
        <w:t xml:space="preserve">Ei hintti, olet luuseri.</w:t>
      </w:r>
    </w:p>
    <w:p>
      <w:r>
        <w:rPr>
          <w:b/>
          <w:u w:val="single"/>
        </w:rPr>
        <w:t xml:space="preserve">145668</w:t>
      </w:r>
    </w:p>
    <w:p>
      <w:r>
        <w:t xml:space="preserve">11.</w:t>
        <w:tab/>
        <w:tab/>
        <w:tab/>
        <w:tab/>
        <w:tab/>
        <w:tab/>
        <w:tab/>
        <w:tab/>
        <w:tab/>
        <w:t xml:space="preserve"> Woah siellä! Seuraavalla kerralla pyydän, että pidättäydytte käyttämästä tuota kauhean kiihkoilevaa termiä. Käytä sen sijaan yleisesti hyväksyttyä "IvankasPantyLiner".  Kiitos ymmärryksestänne.  *Olen robotti, ja tämä toiminto suoritettiin automaattisesti. Ota [yhteyttä tämän subredditin moderaattoreihin](/message/compose/?to=/r/ImGoingToHellForThis), jos sinulla on kysyttävää tai huolenaiheita.*</w:t>
      </w:r>
    </w:p>
    <w:p>
      <w:r>
        <w:rPr>
          <w:b/>
          <w:u w:val="single"/>
        </w:rPr>
        <w:t xml:space="preserve">145669</w:t>
      </w:r>
    </w:p>
    <w:p>
      <w:r>
        <w:t xml:space="preserve">12.</w:t>
        <w:tab/>
        <w:tab/>
        <w:tab/>
        <w:tab/>
        <w:tab/>
        <w:tab/>
        <w:tab/>
        <w:tab/>
        <w:tab/>
        <w:t xml:space="preserve">Selvä, kaveri. Toivottavasti loppupäiväsi on yhtä miellyttävä kuin tämä keskustelu :)</w:t>
      </w:r>
    </w:p>
    <w:p>
      <w:r>
        <w:rPr>
          <w:b/>
          <w:u w:val="single"/>
        </w:rPr>
        <w:t xml:space="preserve">145670</w:t>
      </w:r>
    </w:p>
    <w:p>
      <w:r>
        <w:t xml:space="preserve">13.</w:t>
        <w:tab/>
        <w:tab/>
        <w:tab/>
        <w:t xml:space="preserve">Ilman alkeellista nimittelyä ei olisi mitään.</w:t>
      </w:r>
    </w:p>
    <w:p>
      <w:r>
        <w:rPr>
          <w:b/>
          <w:u w:val="single"/>
        </w:rPr>
        <w:t xml:space="preserve">145671</w:t>
      </w:r>
    </w:p>
    <w:p>
      <w:r>
        <w:t xml:space="preserve">14.</w:t>
        <w:tab/>
        <w:tab/>
        <w:tab/>
        <w:tab/>
        <w:t xml:space="preserve">Pahoitteluni, edes jälkeenjäänyt ei lankea Dumb Dineshiin.</w:t>
      </w:r>
    </w:p>
    <w:p>
      <w:r>
        <w:rPr>
          <w:b/>
          <w:u w:val="single"/>
        </w:rPr>
        <w:t xml:space="preserve">145672</w:t>
      </w:r>
    </w:p>
    <w:p>
      <w:r>
        <w:t xml:space="preserve">15.</w:t>
        <w:tab/>
        <w:tab/>
        <w:tab/>
        <w:tab/>
        <w:tab/>
        <w:t xml:space="preserve">Sinä olet erityinen, etkö olekin? Siunausta pienelle sydämellesi!</w:t>
      </w:r>
    </w:p>
    <w:p>
      <w:r>
        <w:rPr>
          <w:b/>
          <w:u w:val="single"/>
        </w:rPr>
        <w:t xml:space="preserve">145673</w:t>
      </w:r>
    </w:p>
    <w:p>
      <w:r>
        <w:t xml:space="preserve">16.</w:t>
        <w:tab/>
        <w:tab/>
        <w:tab/>
        <w:tab/>
        <w:tab/>
        <w:tab/>
        <w:t xml:space="preserve">Eikö sinun pitäisi katsoa Alex Jonesia?</w:t>
      </w:r>
    </w:p>
    <w:p>
      <w:r>
        <w:rPr>
          <w:b/>
          <w:u w:val="single"/>
        </w:rPr>
        <w:t xml:space="preserve">145674</w:t>
      </w:r>
    </w:p>
    <w:p>
      <w:r>
        <w:t xml:space="preserve">17.</w:t>
        <w:tab/>
        <w:tab/>
        <w:tab/>
        <w:tab/>
        <w:tab/>
        <w:tab/>
        <w:tab/>
        <w:t xml:space="preserve">Eikö sinun pitäisi nuolla Arianna Huffingtonin tussua?</w:t>
      </w:r>
    </w:p>
    <w:p>
      <w:r>
        <w:rPr>
          <w:b/>
          <w:u w:val="single"/>
        </w:rPr>
        <w:t xml:space="preserve">145675</w:t>
      </w:r>
    </w:p>
    <w:p>
      <w:r>
        <w:t xml:space="preserve">1. Ohh tämä on arvokas.....  Sooo.... ottaa kaikki vedonlyönnit vastaan - kuinka monta kautta witcher-sarja pysyy pystyssä?  Itse? Im jossain 1 ja 2 kauden välillä.</w:t>
      </w:r>
    </w:p>
    <w:p>
      <w:r>
        <w:rPr>
          <w:b/>
          <w:u w:val="single"/>
        </w:rPr>
        <w:t xml:space="preserve">145676</w:t>
      </w:r>
    </w:p>
    <w:p>
      <w:r>
        <w:t xml:space="preserve">2.</w:t>
        <w:tab/>
        <w:t xml:space="preserve">Se on Netflix-sarja, joten 2 automaattisesti.</w:t>
      </w:r>
    </w:p>
    <w:p>
      <w:r>
        <w:rPr>
          <w:b/>
          <w:u w:val="single"/>
        </w:rPr>
        <w:t xml:space="preserve">145677</w:t>
      </w:r>
    </w:p>
    <w:p>
      <w:r>
        <w:t xml:space="preserve">3.</w:t>
        <w:tab/>
        <w:tab/>
        <w:t xml:space="preserve">Netflixissä on ollut muutama yksi ja yksi, mutta veikkaan, että tämän lisenssi oli kallis, joten he saattavat tehdä toisen osan vain yrittäessään pelastaa sen.</w:t>
      </w:r>
    </w:p>
    <w:p>
      <w:r>
        <w:rPr>
          <w:b/>
          <w:u w:val="single"/>
        </w:rPr>
        <w:t xml:space="preserve">145678</w:t>
      </w:r>
    </w:p>
    <w:p>
      <w:r>
        <w:t xml:space="preserve">4.</w:t>
        <w:tab/>
        <w:tab/>
        <w:tab/>
        <w:t xml:space="preserve">Ja jos 1. kausi pamahtaa, valmistautukaa siihen, että he räjähtävät käsiin 2. kauden kanssa ja tekevät kaiken mahdollisen jälkeenjääneisyyden vain kiusallaan.</w:t>
      </w:r>
    </w:p>
    <w:p>
      <w:r>
        <w:rPr>
          <w:b/>
          <w:u w:val="single"/>
        </w:rPr>
        <w:t xml:space="preserve">145679</w:t>
      </w:r>
    </w:p>
    <w:p>
      <w:r>
        <w:t xml:space="preserve">1. Hän olisi voinut ampua hänet, ja se olisi ollut oikeutettua, hänellä oli vitun hyvä tuuri.</w:t>
      </w:r>
    </w:p>
    <w:p>
      <w:r>
        <w:rPr>
          <w:b/>
          <w:u w:val="single"/>
        </w:rPr>
        <w:t xml:space="preserve">145680</w:t>
      </w:r>
    </w:p>
    <w:p>
      <w:r>
        <w:t xml:space="preserve">2.</w:t>
        <w:tab/>
        <w:t xml:space="preserve">&gt;could of retard</w:t>
      </w:r>
    </w:p>
    <w:p>
      <w:r>
        <w:rPr>
          <w:b/>
          <w:u w:val="single"/>
        </w:rPr>
        <w:t xml:space="preserve">145681</w:t>
      </w:r>
    </w:p>
    <w:p>
      <w:r>
        <w:t xml:space="preserve">1. Meillä ei voi olla mukavia asioita, koska tämän kirjoittajan kaltaiset kusipäät eivät kestä vitsiä aikuisille tarkoitetussa pelissä. He käyttäytyvät kuin lapset ja kohtelevat meitä kuin lapsia.</w:t>
      </w:r>
    </w:p>
    <w:p>
      <w:r>
        <w:rPr>
          <w:b/>
          <w:u w:val="single"/>
        </w:rPr>
        <w:t xml:space="preserve">145682</w:t>
      </w:r>
    </w:p>
    <w:p>
      <w:r>
        <w:t xml:space="preserve">1. Jos et ole koskaan nähnyt "The Inbetweenersiä", sinun on nähtävä se. Kuten nyt. Yksi parhaista sarjoista ikinä.</w:t>
      </w:r>
    </w:p>
    <w:p>
      <w:r>
        <w:rPr>
          <w:b/>
          <w:u w:val="single"/>
        </w:rPr>
        <w:t xml:space="preserve">145683</w:t>
      </w:r>
    </w:p>
    <w:p>
      <w:r>
        <w:t xml:space="preserve">2.</w:t>
        <w:tab/>
        <w:t xml:space="preserve">Yksi kaikkien aikojen suosikkisarjoistani.  Vältä vain Yhdysvaltain versiota.  Kaikkien aikojen toiseksi huonoin yhdysvaltalainen uusintaversio, vain Life on Mars ylittää sen.</w:t>
      </w:r>
    </w:p>
    <w:p>
      <w:r>
        <w:rPr>
          <w:b/>
          <w:u w:val="single"/>
        </w:rPr>
        <w:t xml:space="preserve">145684</w:t>
      </w:r>
    </w:p>
    <w:p>
      <w:r>
        <w:t xml:space="preserve">3.</w:t>
        <w:tab/>
        <w:tab/>
        <w:t xml:space="preserve">En tiennytkään, että siitä on olemassa yhdysvaltalainen versio. Hemmetti.</w:t>
      </w:r>
    </w:p>
    <w:p>
      <w:r>
        <w:rPr>
          <w:b/>
          <w:u w:val="single"/>
        </w:rPr>
        <w:t xml:space="preserve">145685</w:t>
      </w:r>
    </w:p>
    <w:p>
      <w:r>
        <w:t xml:space="preserve">4.</w:t>
        <w:tab/>
        <w:tab/>
        <w:tab/>
        <w:t xml:space="preserve">Niin, ja jotta se olisi oikeassa asiayhteydessä siihen, miten paljon halveksuntaa tunnen sitä kohtaan.  Life of Mars -elokuvan yhdysvaltalainen uusintaversio on ehdottomasti huonoin uusintaversio, jonka olen koskaan nähnyt mistään, mukaan lukien Ghostbusters-uudelleenfilmatisointi, ja yhdysvaltalainen Inbetweeners on vain karvan verran sen yläpuolella.</w:t>
      </w:r>
    </w:p>
    <w:p>
      <w:r>
        <w:rPr>
          <w:b/>
          <w:u w:val="single"/>
        </w:rPr>
        <w:t xml:space="preserve">145686</w:t>
      </w:r>
    </w:p>
    <w:p>
      <w:r>
        <w:t xml:space="preserve">1. Vasektomiaa vastaava naispuolinen toimenpide on **putken ligaatio**, joka on paljon halvempi kuin munasarjojen poisto. Puhumattakaan siitä, että naisilla on paljon enemmän ei-invasiivisia ehkäisyvaihtoehtoja kuin miehillä. Kohdunsisäinen ehkäisylaite on yli 99-prosenttisen tehokas, maksaa 150-150 dollaria ja useimmat vakuutukset kattavat sen. Tämä henkilö on jälkeenjäänyt.</w:t>
      </w:r>
    </w:p>
    <w:p>
      <w:r>
        <w:rPr>
          <w:b/>
          <w:u w:val="single"/>
        </w:rPr>
        <w:t xml:space="preserve">145687</w:t>
      </w:r>
    </w:p>
    <w:p>
      <w:r>
        <w:t xml:space="preserve">1. Mikä on mansplainingin vastine? Vaghining?</w:t>
      </w:r>
    </w:p>
    <w:p>
      <w:r>
        <w:rPr>
          <w:b/>
          <w:u w:val="single"/>
        </w:rPr>
        <w:t xml:space="preserve">145688</w:t>
      </w:r>
    </w:p>
    <w:p>
      <w:r>
        <w:t xml:space="preserve">2.</w:t>
        <w:tab/>
        <w:t xml:space="preserve">Cuntsplaining</w:t>
      </w:r>
    </w:p>
    <w:p>
      <w:r>
        <w:rPr>
          <w:b/>
          <w:u w:val="single"/>
        </w:rPr>
        <w:t xml:space="preserve">145689</w:t>
      </w:r>
    </w:p>
    <w:p>
      <w:r>
        <w:t xml:space="preserve">3.</w:t>
        <w:tab/>
        <w:tab/>
        <w:t xml:space="preserve">Olkaamme rehellisiä, ne harvoin selittävät mitään.     Miehet selittävät.     Naiset vain hölmöilevät asiasta.</w:t>
      </w:r>
    </w:p>
    <w:p>
      <w:r>
        <w:rPr>
          <w:b/>
          <w:u w:val="single"/>
        </w:rPr>
        <w:t xml:space="preserve">145690</w:t>
      </w:r>
    </w:p>
    <w:p>
      <w:r>
        <w:t xml:space="preserve">1. Vitun hammastahnahomo.</w:t>
      </w:r>
    </w:p>
    <w:p>
      <w:r>
        <w:rPr>
          <w:b/>
          <w:u w:val="single"/>
        </w:rPr>
        <w:t xml:space="preserve">145691</w:t>
      </w:r>
    </w:p>
    <w:p>
      <w:r>
        <w:t xml:space="preserve">1. Hänen maahan lyömisensä olisi ollut yhtä outoa ja äärimmäistä, jos hän olisi ollut mies.  Tässä on kyse suhteettomasta voimankäytöstä, jota pitäisi oikeammin kuvata väkivallaksi. Tämä on pähkinänkuoressa se, mikä amerikkalaisessa poliisissa on vialla.</w:t>
      </w:r>
    </w:p>
    <w:p>
      <w:r>
        <w:rPr>
          <w:b/>
          <w:u w:val="single"/>
        </w:rPr>
        <w:t xml:space="preserve">145692</w:t>
      </w:r>
    </w:p>
    <w:p>
      <w:r>
        <w:t xml:space="preserve">2.</w:t>
        <w:tab/>
        <w:t xml:space="preserve">Olet hullu jos luulet että "suhteellinen voima" on tapa lähestyä mitä tahansa... Mikä jälkeenjäänyt näkökulma.</w:t>
      </w:r>
    </w:p>
    <w:p>
      <w:r>
        <w:rPr>
          <w:b/>
          <w:u w:val="single"/>
        </w:rPr>
        <w:t xml:space="preserve">145693</w:t>
      </w:r>
    </w:p>
    <w:p>
      <w:r>
        <w:t xml:space="preserve">3.</w:t>
        <w:tab/>
        <w:tab/>
        <w:t xml:space="preserve">Olen melko tervejärkinen. 45 kiloa painavan heikon tytön lyöminen pää edellä maahan pidättääkseen hänet, vaikka yhtä hyvin olisi voinut puristaa hänen ranteestaan kovaa, ja hän olisi taittunut yhtä helposti, ei ole oikeasuhtaista, koska poliisimiehellä olisi ollut mahdollisuus käyttää vähemmän liiallista voimaa. Tätä tarkoitan, kun sanon, että se ei ole oikeasuhteista. Jos hän olisi lyönyt häntä päähän, se olisi ollut yhtä paha.</w:t>
      </w:r>
    </w:p>
    <w:p>
      <w:r>
        <w:rPr>
          <w:b/>
          <w:u w:val="single"/>
        </w:rPr>
        <w:t xml:space="preserve">145694</w:t>
      </w:r>
    </w:p>
    <w:p>
      <w:r>
        <w:t xml:space="preserve">4.</w:t>
        <w:tab/>
        <w:tab/>
        <w:tab/>
        <w:t xml:space="preserve">Ei hemmo olet hullu... sanot, että koska hän on pieni tyttö, hänen olisi pitänyt olla ystävällisempi hänelle... haluaisit antaa hänelle pp...  Mutta se on se juttu, hän valitsi olla töykeä ja kuriton ja mies toimi sen mukaan...  Hänen vanhempansa ovat todellisia epäonnistujia. He ovat varmasti heikkoja.</w:t>
      </w:r>
    </w:p>
    <w:p>
      <w:r>
        <w:rPr>
          <w:b/>
          <w:u w:val="single"/>
        </w:rPr>
        <w:t xml:space="preserve">145695</w:t>
      </w:r>
    </w:p>
    <w:p>
      <w:r>
        <w:t xml:space="preserve">5.</w:t>
        <w:tab/>
        <w:tab/>
        <w:tab/>
        <w:t xml:space="preserve">Missä on sinun jälkeenjäänyt "olisit voinut, olisit voinut, olisi pitänyt" -leikkisi, kun kyse on pidätystä vastustaneesta henkilöstä, joka ei välitä siitä, että hänelle kerrotaan, että häntä aiotaan lyödä?</w:t>
      </w:r>
    </w:p>
    <w:p>
      <w:r>
        <w:rPr>
          <w:b/>
          <w:u w:val="single"/>
        </w:rPr>
        <w:t xml:space="preserve">145696</w:t>
      </w:r>
    </w:p>
    <w:p>
      <w:r>
        <w:t xml:space="preserve">1. Juuri tuo on mulkun määritelmä.  Vau.  Haluaisin mielelläni tietää, mitä hän itse asiassa teki asialle lol.</w:t>
      </w:r>
    </w:p>
    <w:p>
      <w:r>
        <w:rPr>
          <w:b/>
          <w:u w:val="single"/>
        </w:rPr>
        <w:t xml:space="preserve">145697</w:t>
      </w:r>
    </w:p>
    <w:p>
      <w:r>
        <w:t xml:space="preserve">1. &gt;Viidettä kertaa minulle tarjoiltiin kylmää grillattua kananrintaa, se oli parhaimmillaan lämmintä (en maksa kylmästä/lämpimästä kanasta, lisäksi olen luulosairas enkä halua viettää seuraavia kolmea päivää paskomalla sisälmyksiäni ulos ruokamyrkytyksen takia) &gt; &gt;Kerroin jo viidettä kertaa, että sain kylmää grillattua kananrintaa.Mua ärsytti ihan vitusti se, että ne ei ymmärrä, että se pitää tarjoilla höyryävän kuumana ffs, vittu kypsennä se paska kunnolla smfh Kun sulle tarjoillaan ruokaa, jonka lämpötila ei ole vähintään 165 astetta F, ravintola rikkoo terveysmääräyksiä. Pyydä puhua johtajan kanssa välittömästi ja selitä rauhallisesti, että tiedät, mitkä ovat kaupunkisi terveysmääräykset. Jos he eivät korjaa ongelmaa niin pyydä rahojen palautusta ja lähde sitten pois. Soita paikalliselle terveysvirastolle ja tee valitus. Yllättävät terveystarkastukset eivät ole kivoja millekään yritykselle. &gt; Suutuin ja huusin kassanhoitajalle (nainen) (kyllä, minun ei olisi pitänyt tehdä niin, se oli sopimatonta, mutta se oli viides kerta ffs, ja kyllä, olen pahoillani, en siksi, että hän oli nainen, vaan siksi, että olisin voinut ilmaista sen sivistyneesti) &gt;Valkonahkainen yksinkertainen sanoi minulle, että jos teen tämän vielä kerran, hän käy kimppuuni Olisin käskenyt sinua pyytämään anteeksi kassanhoitajalta, koska käyttäydyit barbaarin tavoin. Helvetti, olisin jopa soittanut poliisit, jotta **sinut** pidätettäisiin rauhan häirinnästä &gt;Käskin hänen pysyä kaukana tai muuten hän joutuu vankilaan &gt;Äitimulkku hyökkäsi kimppuuni, otin pippurisumuttimeni ja suihkutin sitä hänen turvonnut naamalleen &gt;Hän toi kaverinsa, hänkin hyökkäsi kimppuuni, hänkin sai sumutetta. Tarinassa on enemmänkin, mitä et kerro. Näen helposti, että suututit heidät sanoillasi, mikä johti siihen, että he hyökkäsivät kimppuusi. Ei, en sääli sinua. Heidän olisi pitänyt soittaa poliisille ja pidättää sinut rauhan häiritsemisestä ja väkivaltaisesta uhkailusta, jonka jälkeen olisit pahoinpidellyt kaksi ihmistä. &gt; Poistuin ravintolasta ja lähdin kotiin. En aio mennä sinne ainakaan seuraavaan 6 kuukauteen, mutta joka tapauksessa, mielestäni de-eskaloin tilanteen asianmukaisesti soveltamalla laillista itsepuolustusta. Toki, kuten sanoin, minun ei olisi pitänyt huutaa alunperinkään, mutta hän hyökkäsi kimppuuni vain siksi, että kassanhoitaja oli nainen (kävi selväksi hänen lauseestaan: "Pyydä anteeksi naiselta") Umm et soveltanut laillista itsepuolustusta, koska olit hyökkääjä ja rikoit lakia. Osoitin, mitä lakeja rikoit, joten kaikki tekosi eivät ole laillisia.  Neuvoni on, että älä ole mulkku ja lopeta lain rikkominen. Älä myöskään menetä malttia, koska se osoittaa, ettet hallitse tekojasi.</w:t>
      </w:r>
    </w:p>
    <w:p>
      <w:r>
        <w:rPr>
          <w:b/>
          <w:u w:val="single"/>
        </w:rPr>
        <w:t xml:space="preserve">145698</w:t>
      </w:r>
    </w:p>
    <w:p>
      <w:r>
        <w:t xml:space="preserve">2.</w:t>
        <w:tab/>
        <w:t xml:space="preserve">&gt; tarinassa on muutakin, mitä et kerro</w:t>
        <w:t xml:space="preserve"> Näen helposti, että suututit heidät sanoillasi, mikä johti siihen, että he hyökkäsivät kimppuusi. Ei, en tunne sääliä sinua kohtaan. Heidän olisi pitänyt soittaa poliisit ja pidättää sinut rauhan häiritsemisestä ja väkivaltaisesta uhkailusta, ja sen jälkeen ryhtyä pahoinpitelemään kahta ihmistä.  Ei, käskin häntä lopettamaan uhkailun ja pitämään etäisyyttä, kun hän lähestyi minua. Tuo on kiellettyä, mene pois aurastani. He hyökkäsivät kimppuuni, puolustin ruumiillista turvallisuuttani.</w:t>
      </w:r>
    </w:p>
    <w:p>
      <w:r>
        <w:rPr>
          <w:b/>
          <w:u w:val="single"/>
        </w:rPr>
        <w:t xml:space="preserve">145699</w:t>
      </w:r>
    </w:p>
    <w:p>
      <w:r>
        <w:t xml:space="preserve">3.</w:t>
        <w:tab/>
        <w:tab/>
        <w:t xml:space="preserve">Ei, vaan uhkasit heitä toimillasi kassatyöntekijää ja heitä kohtaan. He näkivät sinut uhkana ja puolustautuivat uhkaa vastaan. Lisäksi henkilö voi tulla niin lähelle sinua kuin haluaa, kunhan hän ei koske sinuun ollessasi julkisella paikalla. Et voi laillisesti tehdä asialle mitään ja uhkaamalla heitä sinusta tuli hyökkääjä.  Ei, et puolustanut mitään. Pahoinpitelit kahta ihmistä, koska olet barbaarinen kusipää.</w:t>
      </w:r>
    </w:p>
    <w:p>
      <w:r>
        <w:rPr>
          <w:b/>
          <w:u w:val="single"/>
        </w:rPr>
        <w:t xml:space="preserve">145700</w:t>
      </w:r>
    </w:p>
    <w:p>
      <w:r>
        <w:t xml:space="preserve">4.</w:t>
        <w:tab/>
        <w:tab/>
        <w:tab/>
        <w:t xml:space="preserve">En sanonut mitään kassalle huutaessani. En ensinnäkään sanonut mitään tyyliin "mä vittuilen sulle" jne jne ei mitään fyysiseen väkivaltaan liittyvää uhkailua ollenkaan jne Hän ei vain alkanut vetää lähelleni. Hän teki sen ** sen jälkeen** kun oli uhkaillut ruumiillisella turvallisuudellani.</w:t>
      </w:r>
    </w:p>
    <w:p>
      <w:r>
        <w:rPr>
          <w:b/>
          <w:u w:val="single"/>
        </w:rPr>
        <w:t xml:space="preserve">145701</w:t>
      </w:r>
    </w:p>
    <w:p>
      <w:r>
        <w:t xml:space="preserve">5.</w:t>
        <w:tab/>
        <w:tab/>
        <w:tab/>
        <w:tab/>
        <w:t xml:space="preserve">Huutaminen on aggressiivista ja uhkaavaa. Sinä huusit ja aloitit koko eskalaatioprosessin. Tärkeää ei ole se, mitä sanoit, vaan se, miten sanoit sen. Huutamalla uhkaat fyysisellä voimalla.  Hän vastasi vihjailevaan väkivaltaiseen uhkaukseesi. Jälleen kerran, sinä aloitit koko tilanteen, ja se, että yrität syyttää kassatyöntekijää jostain, joka ei ollut hänen hallinnassaan, osoittaa, että olet kusipää. On olemassa sivistyneitä tapoja käsitellä asioita, eikä 5-vuotiaan kakaran tavoin käyttäytyminen ole yksi niistä.   Olen työskennellyt ravintoloissa melkein 20 vuotta ja olen ollut tekemisissä sinunlaistesi asiakkaiden kanssa jatkuvasti. Yleensä he lähtivät pois käsiraudoissa, koska he rikkoivat lakia uhkaamalla epäsuoralla väkivallalla, tunkeutumisella ja häirinnällä. Kaikki nuo asiat ovat rikossyytteitä, joten jokainen, joka reagoi tekoihinne, tekee sen itsepuolustukseksi. Sinä olet se, joka on hyökkääjä ja rikkoi lukuisia lakeja kiukuttelusi aikana.   PS: Työskentelin myös turvamiehenä kaupungissa, jossa paikallinen poliisilaitos on antanut sinulle luvan ja kouluttanut sinut reservipoliisiksi, kun olet palveluksessa. Saat siis sekä ravintolapäällikön että turvamiehen neuvoja ja näkökulmaa.</w:t>
      </w:r>
    </w:p>
    <w:p>
      <w:r>
        <w:rPr>
          <w:b/>
          <w:u w:val="single"/>
        </w:rPr>
        <w:t xml:space="preserve">145702</w:t>
      </w:r>
    </w:p>
    <w:p>
      <w:r>
        <w:t xml:space="preserve">1. Mikä paskiainen.</w:t>
      </w:r>
    </w:p>
    <w:p>
      <w:r>
        <w:rPr>
          <w:b/>
          <w:u w:val="single"/>
        </w:rPr>
        <w:t xml:space="preserve">145703</w:t>
      </w:r>
    </w:p>
    <w:p>
      <w:r>
        <w:t xml:space="preserve">1. Vain yksi vuosi vankilassa, kun hänen syyttämänsä kaksi miestä olisivat tehneet jalkapallonumeroita? Väittäisin, että tämä on silti pussypassi, hän pääsi liian helpolla, ja toisin kuin nuo kaksi miestä, tämä ei seuraa häntä loppuelämäksi. Lisäksi häntä ei edes määrätty maksamaan näille miehille korvauksia, kun olen varma, että he menettivät stipendinsä.</w:t>
      </w:r>
    </w:p>
    <w:p>
      <w:r>
        <w:rPr>
          <w:b/>
          <w:u w:val="single"/>
        </w:rPr>
        <w:t xml:space="preserve">145704</w:t>
      </w:r>
    </w:p>
    <w:p>
      <w:r>
        <w:t xml:space="preserve">2.</w:t>
        <w:tab/>
        <w:t xml:space="preserve">Se on kuitenkin hyvä alku, sillä siitä seuraa vankilatuomio ja rikossyytteet loppuelämäksi.  Tuollaiset paskiaiset miettivät nyt kahdesti.   Enää ei selvitä ranteita lyömällä.</w:t>
      </w:r>
    </w:p>
    <w:p>
      <w:r>
        <w:rPr>
          <w:b/>
          <w:u w:val="single"/>
        </w:rPr>
        <w:t xml:space="preserve">145705</w:t>
      </w:r>
    </w:p>
    <w:p>
      <w:r>
        <w:t xml:space="preserve">3.</w:t>
        <w:tab/>
        <w:tab/>
        <w:t xml:space="preserve">Niin on, mutta silti tänä tasa-arvon aikakautena negatiiviset eivät koskaan tule olemaan tasa-arvoisia, vain positiiviset. On aika, että tasa-arvo todella tarkoittaa sitä.</w:t>
      </w:r>
    </w:p>
    <w:p>
      <w:r>
        <w:rPr>
          <w:b/>
          <w:u w:val="single"/>
        </w:rPr>
        <w:t xml:space="preserve">145706</w:t>
      </w:r>
    </w:p>
    <w:p>
      <w:r>
        <w:t xml:space="preserve">1. Anteeksi, kaverit, tarkoitukseni oli kutsua teitä kusipäiksi, mutta sana "kaverit" vain lipsahti.</w:t>
      </w:r>
    </w:p>
    <w:p>
      <w:r>
        <w:rPr>
          <w:b/>
          <w:u w:val="single"/>
        </w:rPr>
        <w:t xml:space="preserve">145707</w:t>
      </w:r>
    </w:p>
    <w:p>
      <w:r>
        <w:t xml:space="preserve">1. Daredevilin 1. kausi oli avoimen poliittinen.  Ei tämä ole mikään uusi tie Netflix-sarjalle.</w:t>
      </w:r>
    </w:p>
    <w:p>
      <w:r>
        <w:rPr>
          <w:b/>
          <w:u w:val="single"/>
        </w:rPr>
        <w:t xml:space="preserve">145708</w:t>
      </w:r>
    </w:p>
    <w:p>
      <w:r>
        <w:t xml:space="preserve">2.</w:t>
        <w:tab/>
        <w:t xml:space="preserve">Oliko se? Siinä oli kuitenkin loistava roisto, siitä pidin eniten.</w:t>
      </w:r>
    </w:p>
    <w:p>
      <w:r>
        <w:rPr>
          <w:b/>
          <w:u w:val="single"/>
        </w:rPr>
        <w:t xml:space="preserve">145709</w:t>
      </w:r>
    </w:p>
    <w:p>
      <w:r>
        <w:t xml:space="preserve">3.</w:t>
        <w:tab/>
        <w:tab/>
        <w:t xml:space="preserve">Ensimmäisessä tai toisessa jaksossa oli konservatiivinen punaniska, joka oli melkein kirjaimellisesti tehty oljista ja jolla ei ollut mitään tarkoitusta tarinalle sen lisäksi, että kirjoittaja halusi viettää viisi minuuttia pilkaten Trumpin kannattajia.</w:t>
      </w:r>
    </w:p>
    <w:p>
      <w:r>
        <w:rPr>
          <w:b/>
          <w:u w:val="single"/>
        </w:rPr>
        <w:t xml:space="preserve">145710</w:t>
      </w:r>
    </w:p>
    <w:p>
      <w:r>
        <w:t xml:space="preserve">4.</w:t>
        <w:tab/>
        <w:tab/>
        <w:tab/>
        <w:t xml:space="preserve">Kenestä sinä puhut?  Katsoin juuri ensimmäisen jakson uudestaan, enkä muista mitään sellaista hahmoa.</w:t>
      </w:r>
    </w:p>
    <w:p>
      <w:r>
        <w:rPr>
          <w:b/>
          <w:u w:val="single"/>
        </w:rPr>
        <w:t xml:space="preserve">145711</w:t>
      </w:r>
    </w:p>
    <w:p>
      <w:r>
        <w:t xml:space="preserve">5.</w:t>
        <w:tab/>
        <w:tab/>
        <w:tab/>
        <w:tab/>
        <w:t xml:space="preserve">Se saattoi tapahtua toisessa jaksossa, muistaakseni se tapahtui AA-kokouksen aikana.  Tai PTSD-tukiryhmässä tai jotain.  Kaveri alkaa puhua "duh liberuls" -jutusta...</w:t>
      </w:r>
    </w:p>
    <w:p>
      <w:r>
        <w:rPr>
          <w:b/>
          <w:u w:val="single"/>
        </w:rPr>
        <w:t xml:space="preserve">145712</w:t>
      </w:r>
    </w:p>
    <w:p>
      <w:r>
        <w:t xml:space="preserve">6.</w:t>
        <w:tab/>
        <w:tab/>
        <w:tab/>
        <w:tab/>
        <w:tab/>
        <w:t xml:space="preserve">Se oli Punisher.</w:t>
      </w:r>
    </w:p>
    <w:p>
      <w:r>
        <w:rPr>
          <w:b/>
          <w:u w:val="single"/>
        </w:rPr>
        <w:t xml:space="preserve">145713</w:t>
      </w:r>
    </w:p>
    <w:p>
      <w:r>
        <w:t xml:space="preserve">7.</w:t>
        <w:tab/>
        <w:tab/>
        <w:tab/>
        <w:tab/>
        <w:tab/>
        <w:tab/>
        <w:t xml:space="preserve">Joo, en usko, että Trump oli kenenkään tutkassa vuonna 2014? 2015? kun Daredevil debytoi Netflixissä.</w:t>
      </w:r>
    </w:p>
    <w:p>
      <w:r>
        <w:rPr>
          <w:b/>
          <w:u w:val="single"/>
        </w:rPr>
        <w:t xml:space="preserve">145714</w:t>
      </w:r>
    </w:p>
    <w:p>
      <w:r>
        <w:t xml:space="preserve">8.</w:t>
        <w:tab/>
        <w:tab/>
        <w:tab/>
        <w:tab/>
        <w:tab/>
        <w:tab/>
        <w:t xml:space="preserve">Voi paska, minun mokani.  Anteeksi, supersankarijutut alkavat sekoittua yhteen jonkin ajan kuluttua.</w:t>
      </w:r>
    </w:p>
    <w:p>
      <w:r>
        <w:rPr>
          <w:b/>
          <w:u w:val="single"/>
        </w:rPr>
        <w:t xml:space="preserve">145715</w:t>
      </w:r>
    </w:p>
    <w:p>
      <w:r>
        <w:t xml:space="preserve">9.</w:t>
        <w:tab/>
        <w:tab/>
        <w:tab/>
        <w:t xml:space="preserve">Dare Devil Season 1 Julkaisupäivä - 4/10/2015 Trump ilmoittaa ehdokkuudestaan - 6/16/2015</w:t>
      </w:r>
    </w:p>
    <w:p>
      <w:r>
        <w:rPr>
          <w:b/>
          <w:u w:val="single"/>
        </w:rPr>
        <w:t xml:space="preserve">145716</w:t>
      </w:r>
    </w:p>
    <w:p>
      <w:r>
        <w:t xml:space="preserve">1. teet rikoksen, istut vankilassa.</w:t>
      </w:r>
    </w:p>
    <w:p>
      <w:r>
        <w:rPr>
          <w:b/>
          <w:u w:val="single"/>
        </w:rPr>
        <w:t xml:space="preserve">145717</w:t>
      </w:r>
    </w:p>
    <w:p>
      <w:r>
        <w:t xml:space="preserve">2.</w:t>
        <w:tab/>
        <w:t xml:space="preserve">"Aika" on Yhdysvalloissa usein julmetun pitkä.   Istut tuomiosi, otat opiksesi, ja sitten sinut päästetään mätänemään vielä kymmeneksi vuodeksi, jotta joku poliitikko voi näyttää kovalta rikollisuuden suhteen.   Kuten kuusikymmentä vuotta ilman ehdonalaista.   Tässä tapauksessa tuomio on kolmekymmentä vuotta, koska tuomiot kumuloituvat.</w:t>
      </w:r>
    </w:p>
    <w:p>
      <w:r>
        <w:rPr>
          <w:b/>
          <w:u w:val="single"/>
        </w:rPr>
        <w:t xml:space="preserve">145718</w:t>
      </w:r>
    </w:p>
    <w:p>
      <w:r>
        <w:t xml:space="preserve">3.</w:t>
        <w:tab/>
        <w:tab/>
        <w:t xml:space="preserve">Toivon, että tuo ääliö saa lain pitkän käden ulottuv</w:t>
      </w:r>
    </w:p>
    <w:p>
      <w:r>
        <w:rPr>
          <w:b/>
          <w:u w:val="single"/>
        </w:rPr>
        <w:t xml:space="preserve">145719</w:t>
      </w:r>
    </w:p>
    <w:p>
      <w:r>
        <w:t xml:space="preserve">1. Olet esittänyt melkoisen määrän väitteitä.  Todista ne nyt todisteilla.</w:t>
      </w:r>
    </w:p>
    <w:p>
      <w:r>
        <w:rPr>
          <w:b/>
          <w:u w:val="single"/>
        </w:rPr>
        <w:t xml:space="preserve">145720</w:t>
      </w:r>
    </w:p>
    <w:p>
      <w:r>
        <w:t xml:space="preserve">2.</w:t>
        <w:tab/>
        <w:t xml:space="preserve">Onko todisteita väitteitteni kumoamiseksi?</w:t>
      </w:r>
    </w:p>
    <w:p>
      <w:r>
        <w:rPr>
          <w:b/>
          <w:u w:val="single"/>
        </w:rPr>
        <w:t xml:space="preserve">145721</w:t>
      </w:r>
    </w:p>
    <w:p>
      <w:r>
        <w:t xml:space="preserve">3.</w:t>
        <w:tab/>
        <w:tab/>
        <w:t xml:space="preserve">Ilman todisteita esitetyt väitteet voidaan hylätä ilman todisteita.</w:t>
      </w:r>
    </w:p>
    <w:p>
      <w:r>
        <w:rPr>
          <w:b/>
          <w:u w:val="single"/>
        </w:rPr>
        <w:t xml:space="preserve">145722</w:t>
      </w:r>
    </w:p>
    <w:p>
      <w:r>
        <w:t xml:space="preserve">4.</w:t>
        <w:tab/>
        <w:tab/>
        <w:tab/>
        <w:t xml:space="preserve">Googlaa se - monet tieteelliset tutkimukset osoittavat, että pornolla on sama vaikutus aivoihin kuin kokaiinilla.</w:t>
      </w:r>
    </w:p>
    <w:p>
      <w:r>
        <w:rPr>
          <w:b/>
          <w:u w:val="single"/>
        </w:rPr>
        <w:t xml:space="preserve">145723</w:t>
      </w:r>
    </w:p>
    <w:p>
      <w:r>
        <w:t xml:space="preserve">5.</w:t>
        <w:tab/>
        <w:tab/>
        <w:tab/>
        <w:tab/>
        <w:t xml:space="preserve">En aio googlettaa sitä. Jos väität jotain, sinun on todistettava se.</w:t>
      </w:r>
    </w:p>
    <w:p>
      <w:r>
        <w:rPr>
          <w:b/>
          <w:u w:val="single"/>
        </w:rPr>
        <w:t xml:space="preserve">145724</w:t>
      </w:r>
    </w:p>
    <w:p>
      <w:r>
        <w:t xml:space="preserve">6.</w:t>
        <w:tab/>
        <w:tab/>
        <w:tab/>
        <w:tab/>
        <w:tab/>
        <w:t xml:space="preserve">Kuulostaa hyvältä kaveri</w:t>
      </w:r>
    </w:p>
    <w:p>
      <w:r>
        <w:rPr>
          <w:b/>
          <w:u w:val="single"/>
        </w:rPr>
        <w:t xml:space="preserve">145725</w:t>
      </w:r>
    </w:p>
    <w:p>
      <w:r>
        <w:t xml:space="preserve">7.</w:t>
        <w:tab/>
        <w:tab/>
        <w:tab/>
        <w:tab/>
        <w:tab/>
        <w:tab/>
        <w:t xml:space="preserve">Onnea, että sinut otetaan vakavasti, jos et halua tukea väitteitäsi.</w:t>
      </w:r>
    </w:p>
    <w:p>
      <w:r>
        <w:rPr>
          <w:b/>
          <w:u w:val="single"/>
        </w:rPr>
        <w:t xml:space="preserve">145726</w:t>
      </w:r>
    </w:p>
    <w:p>
      <w:r>
        <w:t xml:space="preserve">8.</w:t>
        <w:tab/>
        <w:tab/>
        <w:tab/>
        <w:tab/>
        <w:tab/>
        <w:tab/>
        <w:tab/>
        <w:t xml:space="preserve">En välitä paskaakaan siitä, otatko minut vakavasti vai et.</w:t>
      </w:r>
    </w:p>
    <w:p>
      <w:r>
        <w:rPr>
          <w:b/>
          <w:u w:val="single"/>
        </w:rPr>
        <w:t xml:space="preserve">145727</w:t>
      </w:r>
    </w:p>
    <w:p>
      <w:r>
        <w:t xml:space="preserve">9.</w:t>
        <w:tab/>
        <w:tab/>
        <w:tab/>
        <w:tab/>
        <w:tab/>
        <w:tab/>
        <w:tab/>
        <w:tab/>
        <w:t xml:space="preserve">Jos viestisi tarkoituksena oli varoittaa ihmisiä, sinun pitäisi pyrkiä siihen, että sinut otetaan vakavasti.</w:t>
      </w:r>
    </w:p>
    <w:p>
      <w:r>
        <w:rPr>
          <w:b/>
          <w:u w:val="single"/>
        </w:rPr>
        <w:t xml:space="preserve">145728</w:t>
      </w:r>
    </w:p>
    <w:p>
      <w:r>
        <w:t xml:space="preserve">10.</w:t>
        <w:tab/>
        <w:tab/>
        <w:tab/>
        <w:tab/>
        <w:tab/>
        <w:tab/>
        <w:tab/>
        <w:tab/>
        <w:tab/>
        <w:t xml:space="preserve">Se on sinun näkemyksesi, ei minun.</w:t>
      </w:r>
    </w:p>
    <w:p>
      <w:r>
        <w:rPr>
          <w:b/>
          <w:u w:val="single"/>
        </w:rPr>
        <w:t xml:space="preserve">145729</w:t>
      </w:r>
    </w:p>
    <w:p>
      <w:r>
        <w:t xml:space="preserve">11.</w:t>
        <w:tab/>
        <w:tab/>
        <w:tab/>
        <w:tab/>
        <w:tab/>
        <w:tab/>
        <w:tab/>
        <w:tab/>
        <w:tab/>
        <w:tab/>
        <w:t xml:space="preserve">Jos sinusta on ok esittää rohkeita väitteitä ilman todisteita, niin minä teen samoin, jos saan. Epäilen, että olet aivoton kusipää - nyt minulla ei ole mitään todisteita (viestisi lisäksi), mutta jos olet sitä mieltä, että olen väärässä ja että et ole aivoton kusipää, ehdotan, että "googletat sen".</w:t>
      </w:r>
    </w:p>
    <w:p>
      <w:r>
        <w:rPr>
          <w:b/>
          <w:u w:val="single"/>
        </w:rPr>
        <w:t xml:space="preserve">145730</w:t>
      </w:r>
    </w:p>
    <w:p>
      <w:r>
        <w:t xml:space="preserve">12.</w:t>
        <w:tab/>
        <w:tab/>
        <w:tab/>
        <w:tab/>
        <w:tab/>
        <w:tab/>
        <w:tab/>
        <w:tab/>
        <w:tab/>
        <w:tab/>
        <w:tab/>
        <w:t xml:space="preserve">Pätevänä ja monta vuotta alalla toimineena mulkerotutkijana voin vahvistaa, että nordicpolarbear on todellakin oppikirjaesimerkki aivottomasta mulkerosta. Siteeraa minua tarvittaessa.</w:t>
      </w:r>
    </w:p>
    <w:p>
      <w:r>
        <w:rPr>
          <w:b/>
          <w:u w:val="single"/>
        </w:rPr>
        <w:t xml:space="preserve">145731</w:t>
      </w:r>
    </w:p>
    <w:p>
      <w:r>
        <w:t xml:space="preserve">1. Hänen pitäisi haastaa nainen oikeuteen. Laittaa hänet maksamaan loppuelämänsä ajan.</w:t>
      </w:r>
    </w:p>
    <w:p>
      <w:r>
        <w:rPr>
          <w:b/>
          <w:u w:val="single"/>
        </w:rPr>
        <w:t xml:space="preserve">145732</w:t>
      </w:r>
    </w:p>
    <w:p>
      <w:r>
        <w:t xml:space="preserve">2.</w:t>
        <w:tab/>
        <w:t xml:space="preserve">Hän nostaa vastakanteen häirinnästä ja voittaa. Mies päätyy *maksaa* naiselle loppuelämänsä ajan</w:t>
      </w:r>
    </w:p>
    <w:p>
      <w:r>
        <w:rPr>
          <w:b/>
          <w:u w:val="single"/>
        </w:rPr>
        <w:t xml:space="preserve">145733</w:t>
      </w:r>
    </w:p>
    <w:p>
      <w:r>
        <w:t xml:space="preserve">3.</w:t>
        <w:tab/>
        <w:tab/>
        <w:t xml:space="preserve">Tfw tämä ei ole satiiria todella surullista</w:t>
      </w:r>
    </w:p>
    <w:p>
      <w:r>
        <w:rPr>
          <w:b/>
          <w:u w:val="single"/>
        </w:rPr>
        <w:t xml:space="preserve">145734</w:t>
      </w:r>
    </w:p>
    <w:p>
      <w:r>
        <w:t xml:space="preserve">4.</w:t>
        <w:tab/>
        <w:tab/>
        <w:tab/>
        <w:t xml:space="preserve">Hän päätyy vankilaan väärien väitteiden vuoksi kosketuksesta ilman suostumusta. Nainen saa kiitosta itsepuolustuksestaan. Mies velvoitetaan maksamaan naisen oikeudenkäyntikulut sekä tämän vaatimukset henkisen kärsimyksen tahallisesta aiheuttamisesta.</w:t>
      </w:r>
    </w:p>
    <w:p>
      <w:r>
        <w:rPr>
          <w:b/>
          <w:u w:val="single"/>
        </w:rPr>
        <w:t xml:space="preserve">145735</w:t>
      </w:r>
    </w:p>
    <w:p>
      <w:r>
        <w:t xml:space="preserve">5.</w:t>
        <w:tab/>
        <w:t xml:space="preserve">[poistettu]</w:t>
      </w:r>
    </w:p>
    <w:p>
      <w:r>
        <w:rPr>
          <w:b/>
          <w:u w:val="single"/>
        </w:rPr>
        <w:t xml:space="preserve">145736</w:t>
      </w:r>
    </w:p>
    <w:p>
      <w:r>
        <w:t xml:space="preserve">6.</w:t>
        <w:tab/>
        <w:tab/>
        <w:t xml:space="preserve">En koskisi tuollaiseen ällöttävään paskakasaan...</w:t>
      </w:r>
    </w:p>
    <w:p>
      <w:r>
        <w:rPr>
          <w:b/>
          <w:u w:val="single"/>
        </w:rPr>
        <w:t xml:space="preserve">145737</w:t>
      </w:r>
    </w:p>
    <w:p>
      <w:r>
        <w:t xml:space="preserve">1. Mikä ääliö.</w:t>
      </w:r>
    </w:p>
    <w:p>
      <w:r>
        <w:rPr>
          <w:b/>
          <w:u w:val="single"/>
        </w:rPr>
        <w:t xml:space="preserve">145738</w:t>
      </w:r>
    </w:p>
    <w:p>
      <w:r>
        <w:t xml:space="preserve">1. Miksi yritykset vihaavat ihmisiä, jotka haluavat antaa niille rahaa?</w:t>
      </w:r>
    </w:p>
    <w:p>
      <w:r>
        <w:rPr>
          <w:b/>
          <w:u w:val="single"/>
        </w:rPr>
        <w:t xml:space="preserve">145739</w:t>
      </w:r>
    </w:p>
    <w:p>
      <w:r>
        <w:t xml:space="preserve">2.</w:t>
        <w:tab/>
        <w:t xml:space="preserve">Koska ne jahtaavat aina sitä vaikeasti tavoiteltavaa "ei-asiakasta" saadakseen lisää rahaa ja pitävät nykyisiä asiakkaitaan itsestäänselvyytenä.</w:t>
      </w:r>
    </w:p>
    <w:p>
      <w:r>
        <w:rPr>
          <w:b/>
          <w:u w:val="single"/>
        </w:rPr>
        <w:t xml:space="preserve">145740</w:t>
      </w:r>
    </w:p>
    <w:p>
      <w:r>
        <w:t xml:space="preserve">3.</w:t>
        <w:tab/>
        <w:tab/>
        <w:t xml:space="preserve">Alan yhä enemmän ymmärtää tämän käsitteen, joka tarkoittaa toisen väestöryhmän jahtaamista. En ymmärrä, miksi suututtaisit nykyisen fanikuntasi prosessin aikana ja menettäisit siten taatun tulovirran, jonka voit odottaa varmasti tulevan.  En ymmärrä tätä käsitettä...</w:t>
      </w:r>
    </w:p>
    <w:p>
      <w:r>
        <w:rPr>
          <w:b/>
          <w:u w:val="single"/>
        </w:rPr>
        <w:t xml:space="preserve">145741</w:t>
      </w:r>
    </w:p>
    <w:p>
      <w:r>
        <w:t xml:space="preserve">4.</w:t>
        <w:tab/>
        <w:tab/>
        <w:tab/>
        <w:t xml:space="preserve">Oletan, että he jahtaavat uutta väestöryhmää *ja* yrittävät pitää nykyiset asiakkaat tyytyväisinä. Ongelmana on se, että he eivät tunne nykyisiä asiakkaitaan kovin hyvin, joten he eivät voi tehokkaasti muuttaa tuotettaan vetoamaan uuteen väestöryhmään ja pitämään nykyisiä asiakkaita tyytyväisinä.  Vaihtoehtoisesti he uskovat, että uusi väestöryhmä korvaa vanhan väestöryhmän menetykset. Luulen kuitenkin jälleen kerran, että heidän ongelmansa on se, että he eivät todellakaan ymmärrä nykyisiä tai potentiaalisia asiakkaitaan.</w:t>
      </w:r>
    </w:p>
    <w:p>
      <w:r>
        <w:rPr>
          <w:b/>
          <w:u w:val="single"/>
        </w:rPr>
        <w:t xml:space="preserve">145742</w:t>
      </w:r>
    </w:p>
    <w:p>
      <w:r>
        <w:t xml:space="preserve">5.</w:t>
        <w:tab/>
        <w:tab/>
        <w:tab/>
        <w:tab/>
        <w:t xml:space="preserve">&gt;Vaihtoehtoisesti he uskovat, että uudet väestövoitot korvaavat vanhat väestötappiot.  Tätä Disney/Lucasfilm yritti Star Warsin kanssa. He luulivat korvaavansa alkuperäisen trilogian fanien menetykset uusilla faneilla, joita yhtäkkiä kiinnostaa, onko Lando panseksuaali ja muuta sellaista. Katsokaa, mitä sen sijaan on tapahtunut. Solo menetti rahaa sen perusteella, että Rian Johnson ja Kathleen Kennedy tuplasivat ja kutsuivat kaikkia, joiden mielestä The Last Jedissä oli suuria ongelmia, rasisteiksi/seksisteiksi/homofobisiksi/ luultavasti natsiksi.   SJW:tä ei ole tarpeeksi pitämään mitään IP:tä pinnalla. Vielä harvempi heistä *ostaa oikeasti asioita, joita he väittävät haluavansa.* Yhdistä tämä, ja vaarallisten hiusten väestöryhmään vetoaminen tulee aina olemaan taloudellinen itsemurha.</w:t>
      </w:r>
    </w:p>
    <w:p>
      <w:r>
        <w:rPr>
          <w:b/>
          <w:u w:val="single"/>
        </w:rPr>
        <w:t xml:space="preserve">145743</w:t>
      </w:r>
    </w:p>
    <w:p>
      <w:r>
        <w:t xml:space="preserve">6.</w:t>
        <w:tab/>
        <w:tab/>
        <w:tab/>
        <w:tab/>
        <w:tab/>
        <w:t xml:space="preserve">Suurin osa tästä vastareaktiosta oli venäläisiä trolleja. https://www.theverge.com/2018/10/2/17927696/star-wars-the-last-jedi-russian-trolls-bots-study.</w:t>
      </w:r>
    </w:p>
    <w:p>
      <w:r>
        <w:rPr>
          <w:b/>
          <w:u w:val="single"/>
        </w:rPr>
        <w:t xml:space="preserve">145744</w:t>
      </w:r>
    </w:p>
    <w:p>
      <w:r>
        <w:t xml:space="preserve">7.</w:t>
        <w:tab/>
        <w:tab/>
        <w:tab/>
        <w:tab/>
        <w:tab/>
        <w:tab/>
        <w:t xml:space="preserve">Mutta tietenkin, ja jokaisen Youtube-arvostelun on täytynyt olla venäläinen botti tai sen vaikutuksesta. Ehkä Venäjä maksoi heille, jotta he tekisivät niitä arvosteluja adPocalypsen jälkeen. xD Nämä idiootit eivät tunne rajoja kognitiivisen dissonanssin suhteen.</w:t>
      </w:r>
    </w:p>
    <w:p>
      <w:r>
        <w:rPr>
          <w:b/>
          <w:u w:val="single"/>
        </w:rPr>
        <w:t xml:space="preserve">145745</w:t>
      </w:r>
    </w:p>
    <w:p>
      <w:r>
        <w:t xml:space="preserve">8.</w:t>
        <w:tab/>
        <w:tab/>
        <w:tab/>
        <w:tab/>
        <w:tab/>
        <w:tab/>
        <w:tab/>
        <w:t xml:space="preserve">Ei, mutta olen varma, että on olemassa ihmisiä, jotka kokivat pakon edessä tekevänsä huonoja arvosteluja trollikampanjan takia. Ihmisiä, jotka oikeasti luulivat, että tämä oli elokuvan kohu. YouTubettajat ovat lampaita. He tekevät videon mistä tahansa, mitä he näkevät internetissä. Ja sitä paitsi, jos haluatte väitellä tutkimuksen pätevyydestä, voitte ihan vapaasti esittää argumentin sitä vastaan.</w:t>
      </w:r>
    </w:p>
    <w:p>
      <w:r>
        <w:rPr>
          <w:b/>
          <w:u w:val="single"/>
        </w:rPr>
        <w:t xml:space="preserve">145746</w:t>
      </w:r>
    </w:p>
    <w:p>
      <w:r>
        <w:t xml:space="preserve">9.</w:t>
        <w:tab/>
        <w:tab/>
        <w:tab/>
        <w:tab/>
        <w:tab/>
        <w:tab/>
        <w:tab/>
        <w:tab/>
        <w:t xml:space="preserve">&gt; YouTubettajat ovat lampaita.  No hitto, jos olen koskaan nähnyt tätä lammasmaisempaa mielipidettä.   Oletko edes katsonut läpi edes yhtään Youtube-arvostelua ja katsonut varsinaisia elokuvia? Oletteko katsoneet sisältöä ja argumentteja tarkoitan: &gt; He tekevät videon mistä tahansa, mitä he näkevät netissä.   Samoilla mittapuilla samaa voisi sanoa Vergestä ja mistä tahansa muusta vastaavasta sivustosta. &gt; Ja sitä paitsi, jos haluat väitellä tutkimuksen pätevyydestä, tee ihmeessä argumentti sitä vastaan.  Olivatko venäläiset botit syyllisiä Solon lipputulotappioon?  Inhoan Venäjän hallituksen lusmuilijoita yhtä paljon kuin muutkin, mutta ryhdistäydy nyt vittu.   Leffa oli tähtitieteellisen tason eeppisen syvältä, täynnä juonireikiä ja epäjohdonmukaisuuksia, et tarvitse edes "venäläisbotteja" vakuuttamaan ketään siitä, että se oli paska elokuva.</w:t>
      </w:r>
    </w:p>
    <w:p>
      <w:r>
        <w:rPr>
          <w:b/>
          <w:u w:val="single"/>
        </w:rPr>
        <w:t xml:space="preserve">145747</w:t>
      </w:r>
    </w:p>
    <w:p>
      <w:r>
        <w:t xml:space="preserve">10.</w:t>
        <w:tab/>
        <w:tab/>
        <w:tab/>
        <w:tab/>
        <w:tab/>
        <w:tab/>
        <w:tab/>
        <w:tab/>
        <w:tab/>
        <w:t xml:space="preserve">Arvostelusivustot ovat kuin YouTubettajat. Ne tuottavat sisältöä yrittäessään lisätä liikennettä, jotta silmäpalloja voitaisiin hyödyntää tulojen saamiseksi. On yleisesti tunnettu tosiasia, että mainostuloja Internetistä hakevat tahot ovat häpeämättömiä bandwagoneereita, olipa kyseessä sitten New York Times tai Bobby YouTuber.</w:t>
      </w:r>
    </w:p>
    <w:p>
      <w:r>
        <w:rPr>
          <w:b/>
          <w:u w:val="single"/>
        </w:rPr>
        <w:t xml:space="preserve">145748</w:t>
      </w:r>
    </w:p>
    <w:p>
      <w:r>
        <w:t xml:space="preserve">1. Naisena, joka on joutunut seksuaalisen väkivallan kohteeksi, haluan, että myös nämä naiset kirjataan rekisteriin. Sen lisäksi, että se mahdollisesti pilaa syyttömän miehen elämän, se myös herättää epäilyksiä kaikkia vastaavia väitteitä kohtaan, puhumattakaan siitä, että se vähättelee sitä, mitä todelliset pahoinpitelyn uhrit ovat joutuneet kokemaan.</w:t>
      </w:r>
    </w:p>
    <w:p>
      <w:r>
        <w:rPr>
          <w:b/>
          <w:u w:val="single"/>
        </w:rPr>
        <w:t xml:space="preserve">145749</w:t>
      </w:r>
    </w:p>
    <w:p>
      <w:r>
        <w:t xml:space="preserve">1. Piirsin sarjakuvaa muutama kuukausi sitten, ja minun piti piirtää muslimityttö, joka on lesbo mustan transvestiittitutkijan kanssa (huom. kukaan muu tässä sarjakuvassa ei ollut hetero). Piirsin vain muslimin, jolla oli huivi alhaalla, ja mustan miehen mekossa tbh. Kun kirjoittaja sanoi, että muslimilla pitäisi olla burka päässään, sanoin vain: "Ei ole mitään mahdollisuutta, että harjoittava muslimi olisi lesbo ilman, että häntä heitettäisiin kuoliaaksi." Huom: en valinnut tätä kirjoittajaa/tarinaa. Päätoimittaja määräsi ne minulle.</w:t>
      </w:r>
    </w:p>
    <w:p>
      <w:r>
        <w:rPr>
          <w:b/>
          <w:u w:val="single"/>
        </w:rPr>
        <w:t xml:space="preserve">145750</w:t>
      </w:r>
    </w:p>
    <w:p>
      <w:r>
        <w:t xml:space="preserve">2.</w:t>
        <w:tab/>
        <w:t xml:space="preserve">&gt;Tyhjänpäiväinen valkoinen hintti fetisoi islamia, koska ruskeat ihmiset ovat niin Joo joo, seuraavaksi kerrot, että vesi on myös märkää</w:t>
      </w:r>
    </w:p>
    <w:p>
      <w:r>
        <w:rPr>
          <w:b/>
          <w:u w:val="single"/>
        </w:rPr>
        <w:t xml:space="preserve">145751</w:t>
      </w:r>
    </w:p>
    <w:p>
      <w:r>
        <w:t xml:space="preserve">1. jälkeenjääneiden hallitsema</w:t>
      </w:r>
    </w:p>
    <w:p>
      <w:r>
        <w:rPr>
          <w:b/>
          <w:u w:val="single"/>
        </w:rPr>
        <w:t xml:space="preserve">145752</w:t>
      </w:r>
    </w:p>
    <w:p>
      <w:r>
        <w:t xml:space="preserve">1. Tuollaisen kertominen lapsillesi vain exän kiusaksi on kuitenkin mulkkuilua.  Säälin noita lapsia. Molemmat vanhemmat ovat paskoja ihmisiä.</w:t>
      </w:r>
    </w:p>
    <w:p>
      <w:r>
        <w:rPr>
          <w:b/>
          <w:u w:val="single"/>
        </w:rPr>
        <w:t xml:space="preserve">145753</w:t>
      </w:r>
    </w:p>
    <w:p>
      <w:r>
        <w:t xml:space="preserve">2.</w:t>
        <w:tab/>
        <w:t xml:space="preserve">Ihmiset, jotka sotkevat lapsensa suhteisiinsa tuossa määrin, ovat halveksittavia. Vaikka lapset pyytäisivät sinua kertomaan heille, miksi erositte, se on sinun ja heidän äitinsä välinen asia. Et näytä heille todisteita ja vedä heitä mukaan.   Äitikin on vitun psykopaatti.   Olen samaa mieltä kanssasi. Lapsiparat. Hullu äiti ja nynny isä.</w:t>
      </w:r>
    </w:p>
    <w:p>
      <w:r>
        <w:rPr>
          <w:b/>
          <w:u w:val="single"/>
        </w:rPr>
        <w:t xml:space="preserve">145754</w:t>
      </w:r>
    </w:p>
    <w:p>
      <w:r>
        <w:t xml:space="preserve">3.</w:t>
        <w:tab/>
        <w:tab/>
        <w:t xml:space="preserve">Miksi? Heillä on oikeus tietää, miten heidän vanhempansa toimivat.</w:t>
      </w:r>
    </w:p>
    <w:p>
      <w:r>
        <w:rPr>
          <w:b/>
          <w:u w:val="single"/>
        </w:rPr>
        <w:t xml:space="preserve">145755</w:t>
      </w:r>
    </w:p>
    <w:p>
      <w:r>
        <w:t xml:space="preserve">4.</w:t>
        <w:tab/>
        <w:tab/>
        <w:tab/>
        <w:t xml:space="preserve">Ei romanttisen suhteen yhteydessä, jossa on mukana toinen vanhempi.   Toisella vanhemmalla on oikeus olla suhteessa lapsiinsa riippumatta romanttisesta suhteesta toiseen vanhempaan.</w:t>
      </w:r>
    </w:p>
    <w:p>
      <w:r>
        <w:rPr>
          <w:b/>
          <w:u w:val="single"/>
        </w:rPr>
        <w:t xml:space="preserve">145756</w:t>
      </w:r>
    </w:p>
    <w:p>
      <w:r>
        <w:t xml:space="preserve">5.</w:t>
        <w:tab/>
        <w:tab/>
        <w:tab/>
        <w:tab/>
        <w:t xml:space="preserve">Heillä on oikeus kyseiseen suhteeseen, mutta heillä ei ole oikeutta siihen, että heidän muut tekonsa eivät vaikuttaisi tähän suhteeseen. Mies ei ole kieltämässä tytöltä huoltajuutta, vaan hänellä on edelleen oikeus siihen, kuten hänellä on laillinen oikeus. Hänellä ei yksinkertaisesti ole laillista oikeutta siihen, että hänen lapsensa rakastavat häntä tai että häntä suojellaan heidän mielipiteiltään hänen erittäin epäeettisestä käytöksestään. Mies ei ole kieltänyt häneltä tätä suhdetta, mutta tämän suhteen luonne on muuttunut hänen omien tekojensa vuoksi. Hänellä ei ole mitään oikeudellista tai moraalista vastuuta valehdella lapsilleen suojellakseen pettävän ex-vaimonsa tunteita.  Ei ole yllättävää, että lapset vihaavat häntä. Kun pettää, rikkoo luottamusta. Käännät selkäsi lupaukselle, jonka annoit henkilölle, jota sanoit rakastavasi koko perheesi ja Jumalan edessä. Rikoit sen henkilön luottamusta, jota väität rakastavasi koko sydämestäsi. Ilmeisesti lapset ovat vihaisia eivätkä luota häneen. Mistä he tietävät, että hänen suhteensa heihin on todellinen? Hän petti jo yhden rakastamansa ihmisen. Sinulla ei yksinkertaisesti ole enää oikeutta kunnioitukseen tai ehdottomaan rakkauteen vastineeksi keneltäkään perheeltäsi, kun teet sen.</w:t>
      </w:r>
    </w:p>
    <w:p>
      <w:r>
        <w:rPr>
          <w:b/>
          <w:u w:val="single"/>
        </w:rPr>
        <w:t xml:space="preserve">145757</w:t>
      </w:r>
    </w:p>
    <w:p>
      <w:r>
        <w:t xml:space="preserve">6.</w:t>
        <w:tab/>
        <w:tab/>
        <w:t xml:space="preserve">TIL on epäeettistä ja nynnyä olla rehellinen lapsillesi.</w:t>
      </w:r>
    </w:p>
    <w:p>
      <w:r>
        <w:rPr>
          <w:b/>
          <w:u w:val="single"/>
        </w:rPr>
        <w:t xml:space="preserve">145758</w:t>
      </w:r>
    </w:p>
    <w:p>
      <w:r>
        <w:t xml:space="preserve">1. Kaikki, jotka haluavat osallistua, noudattavat näitä 3 yksinkertaista sääntöä:  1. Käyttäkää vain [alkuperäistä designia] (https://docs.wixstatic.com/ugd/90bdbb_37990863aa934e5895ae553a1ced3c34.pdf), se on menestynyt brändi, jolla on mahtava kokemus ja *jos se ei ole rikki, älä korjaa sitä* 2. Laittakaa julisteita Halloweenina; yksi käyttöönottopäivä lisää vaikutusta + tämä antaa osallistujille mahdollisuuden pukeutua pukuihin anonyyminä herättämättä epäilyksiä (kyllä, julisteet ovat laillisia, mutta epäreilut kostotoimet äärivasemmistolaisilta kouluilta/työnantajilta ovat riski, olkaa turvallisia ja fiksuja!).  3. Älä syyllisty ilkivaltaan tai tee mitään laitonta, omaksi parhaaksesi ja jotta MSM ei saa hyökkäysnäkökulmaa viestiä vastaan Kaikki ovat tervetulleita osallistumaan, kunhan noudattavat näitä sääntöjä. Paljastetaan vasemmiston rasismi ja saadaan heidät näyttämään entistäkin huonommalta päättämättömien äänestäjien silmissä!</w:t>
      </w:r>
    </w:p>
    <w:p>
      <w:r>
        <w:rPr>
          <w:b/>
          <w:u w:val="single"/>
        </w:rPr>
        <w:t xml:space="preserve">145759</w:t>
      </w:r>
    </w:p>
    <w:p>
      <w:r>
        <w:t xml:space="preserve">2.</w:t>
        <w:tab/>
        <w:t xml:space="preserve">Aivan liikaa sääntöjä. Tiedätkö, kuka tekee liikaa sääntöjä?</w:t>
      </w:r>
    </w:p>
    <w:p>
      <w:r>
        <w:rPr>
          <w:b/>
          <w:u w:val="single"/>
        </w:rPr>
        <w:t xml:space="preserve">145760</w:t>
      </w:r>
    </w:p>
    <w:p>
      <w:r>
        <w:t xml:space="preserve">3.</w:t>
        <w:tab/>
        <w:tab/>
        <w:t xml:space="preserve">Vasemmistolaiset instituutiot?        Patriarkaatti</w:t>
      </w:r>
    </w:p>
    <w:p>
      <w:r>
        <w:rPr>
          <w:b/>
          <w:u w:val="single"/>
        </w:rPr>
        <w:t xml:space="preserve">145761</w:t>
      </w:r>
    </w:p>
    <w:p>
      <w:r>
        <w:t xml:space="preserve">4.</w:t>
        <w:tab/>
        <w:tab/>
        <w:t xml:space="preserve">Äitisi?  Mitä hän tekee siellä?    ÄITI LIHAMUREKE</w:t>
      </w:r>
    </w:p>
    <w:p>
      <w:r>
        <w:rPr>
          <w:b/>
          <w:u w:val="single"/>
        </w:rPr>
        <w:t xml:space="preserve">145762</w:t>
      </w:r>
    </w:p>
    <w:p>
      <w:r>
        <w:t xml:space="preserve">5.</w:t>
        <w:tab/>
        <w:tab/>
        <w:tab/>
        <w:t xml:space="preserve">OP tekee liikaa sääntöjä.</w:t>
      </w:r>
    </w:p>
    <w:p>
      <w:r>
        <w:rPr>
          <w:b/>
          <w:u w:val="single"/>
        </w:rPr>
        <w:t xml:space="preserve">145763</w:t>
      </w:r>
    </w:p>
    <w:p>
      <w:r>
        <w:t xml:space="preserve">1. Mielestäni tärkeimmät perustelut sille, miksi näemme vähemmän pessimistisiä pelejä, ovat kaksijakoiset.  1. Pelit ovat eräänlaista eskapismia. Aivan kuten missä tahansa muussa pelissä on enemmän tarinoita, jotka päättyvät hyvin kuin huonosti.  2. AAA-yhtiöt valitsevat useammin onnellisemman lopun, koska se myy paremmin - koska useimmat pelaajat haluavat useimmiten pitää hauskaa. Kaikki eivät halua kokea kärsimystä jatkuvasti.   Mielestäni pessimismiä tärkeämpää on kuitenkin syvällisyys. Niin kauan kuin mediassa on se yksi paha lyönti/"voi paska, tajusin sen" -hetki, ei ole väliä sillä, onko se kokonaisuudessaan pessimistinen.</w:t>
      </w:r>
    </w:p>
    <w:p>
      <w:r>
        <w:rPr>
          <w:b/>
          <w:u w:val="single"/>
        </w:rPr>
        <w:t xml:space="preserve">145764</w:t>
      </w:r>
    </w:p>
    <w:p>
      <w:r>
        <w:t xml:space="preserve">2.</w:t>
        <w:tab/>
        <w:t xml:space="preserve">Call of Dutya tarkasteltaessa ja sitä, että hahmosi kuolee useammin kuin selviytyy, voin väittää vastaan.  Tai Bioshock Infinite, jossa Levine yrittää olla salaperäinen lopun kanssa, tiesin miten se päättyy päähenkilön kuolemaan.  Tai Last of Us, jossa Joel kiroaa ihmiskunnan pelastaakseen itsekkäästi Ellien, vain jotta hän menettäisi sen vähäisenkin idealisminsa jatko-osassa.  Tai Dead Space Awakening, jossa franchising ei vain kuole, vaan ihmiskunta epäonnistuu täydellisesti pysäyttämään necromorphit Mitä se transu haluaa on jotain, jossa päähenkilön teoilla ei ole väliä. Stalingrad vs Grave of the Firelies on hyvä vertailu miten kuoleman sävy heijastuu endongiin. Grave of the Firefliesissa. Veli ja sisko kuolee mutta kobe elää kun he tajuavat kaikesta huolimatta että heidän kuolemansa ei ole turha ja kaupunki löytää taas toivon. Vuonna Stalingrad 1993 elokuva. Riesler ja Wiesz kuolevat kylmään kun luottokela pyörii. Lopetus surulliseen sävyyn.  He haluavat Stalingrad 1993:n olevan esimerkki pelien pessimistisistä tarinoista. Turhuutta ja epäonnistumista pelaajan pohdittavaksi.</w:t>
      </w:r>
    </w:p>
    <w:p>
      <w:r>
        <w:rPr>
          <w:b/>
          <w:u w:val="single"/>
        </w:rPr>
        <w:t xml:space="preserve">145765</w:t>
      </w:r>
    </w:p>
    <w:p>
      <w:r>
        <w:t xml:space="preserve">1. Tämä on jotain, joka toistuu minussa, sillä sama asia on nähtävissä teknologiateollisuuden ja tieteen välillä. Työnantajat kirjoittavat mielellään pitkät työpäivät ylpeydenaiheeksi, mutta minusta se on todella hyväksikäytettävää ja vain eri kulttuurien syvä vika (se on oikeastaan maailmanlaajuinen ilmiö). Kun varoitan redditissä liian usein ihmisiä siitä, etteivät he vain hyväksyisi 60+ tunnin työntekoa 40 tunnin viikkosopimuksella, he puolustautuvat ja väittävät, että kaikki muut ovat laiskoja.  40h/viikko -standardi on tällainen hyvästä syystä. Tarvitaan terve tasapaino työn ja yksityiselämän välillä. Sinulla on todennäköisesti tarpeeksi kiire pelkästään kotitalouden hoitamisen vuoksi, ja sen lisäksi aivojesi ja kehosi on levättävä. Kehon tarkoituksellinen ylittäminen ilman lisäkorvausta ja mahdollisuutta kieltäytyä siitä on hyväksikäyttöä. Mutta se ei ole näin, varsinkaan ei tieteessä ja teknologiassa toimiville startup-yrityksille eikä myöskään akateemisissa tehtävissä, jotka alkavat jo tohtoritasolta. Helvetti, minäkin odotan valmistuvani tohtoriksi reilun kuukauden kuluttua, mutta minulla oli varmasti 50-60h keskimäärin 40h viikossa sopimuksella. Se on normi vaikka näyttää huijaukselta.   Kahden asian on tapahduttava: meidän on lopetettava itsensä fyysisen ja henkisen tuhoamisen ihannointi työnantajan taskujen vuoksi ja ihmisten on liityttävä enemmän ammattiliittoihin tai alettava saada enemmän ohjelmia, jotka suojelevat työntekijöiden oikeuksia. Saksassa on hyvät ammattiliitot, mutta samaa ei voi sanoa Ranskasta, Alankomaista ja Yhdysvalloista. Ja erityisesti teille amerikkalaisille siellä: En voi eurooppalaisena uskoa, että voitte löytää työtä ilman laillista sopimusta! Sopimuksen pakolliseksi tekemisen pitäisi olla ensimmäinen askel asioiden parantamiseksi. Sopimus ei ole olemassa rajoittaakseen teitä. Se on keino suojella oikeuksianne ja estää työnantajaa käyttämästä teitä hyväkseen. Sinulla on laillinen asiakirja, johon voit aina viitata, eikä kukaan voi kiistellä siitä.   Ranskassa (ja luullakseni myös Alankomaissa) ainakin ylityöstä on maksettava ylimääräinen palkka. Tuttavani kertovat minulle, että joskus heidät lähetetään kotiin 8 tunnin työvuoron jälkeen pelkästään siksi, että työnantaja ei halua maksaa heille enempää.   Edit: Joidenkin kommenttien vuoksi: On tietysti hyvin järkevää, että on ruuhka-aika, jolloin odotetaan paljon töitä, ja sitten on jaksoja, jolloin ei ole lainkaan kiireitä. En sano, että meillä ei saisi koskaan olla kiireisiä jaksoja. Meidän pitäisi kuitenkin välttää niitä silloin, kun se on mahdollista, eikä kannustaa työnantajia krooniseen vajaamiehitykseen, koska he tietävät, että he voivat päästä pitkällä aikavälillä pälkähästä antamalla ihmisille 60 tunnin työviikkoja 40 tunnin sopimuksilla.</w:t>
      </w:r>
    </w:p>
    <w:p>
      <w:r>
        <w:rPr>
          <w:b/>
          <w:u w:val="single"/>
        </w:rPr>
        <w:t xml:space="preserve">145766</w:t>
      </w:r>
    </w:p>
    <w:p>
      <w:r>
        <w:t xml:space="preserve">2.</w:t>
        <w:tab/>
        <w:t xml:space="preserve">&gt; Kun varoitan redditissä liian usein ihmisiä siitä, että he eivät vain hyväksy 60+ tunnin työntekoa 40 tunnin viikkosopimuksella, he puolustautuvat ja väittävät, että kaikki muut ovat laiskoja. 40h/viikko -standardi on tällainen hyvästä syystä. Tarvitaan terve tasapaino työn ja yksityiselämän välillä.   Myös liekki, joka loistaa kaksi kertaa kirkkaammin, palaa puolet kauemmin... Eikä yksikään työntekijä voi ostaa enemmän elinaikaa takaisin ansaitulla rahalla.</w:t>
      </w:r>
    </w:p>
    <w:p>
      <w:r>
        <w:rPr>
          <w:b/>
          <w:u w:val="single"/>
        </w:rPr>
        <w:t xml:space="preserve">145767</w:t>
      </w:r>
    </w:p>
    <w:p>
      <w:r>
        <w:t xml:space="preserve">3.</w:t>
        <w:tab/>
        <w:tab/>
        <w:t xml:space="preserve">Voin jäädä eläkkeelle 10 vuotta aikaisemmin, enkä tarvitse syödä kissanruokaa, ja minulla on mukavat eläkepäivät. Se on sen arvoista.</w:t>
      </w:r>
    </w:p>
    <w:p>
      <w:r>
        <w:rPr>
          <w:b/>
          <w:u w:val="single"/>
        </w:rPr>
        <w:t xml:space="preserve">145768</w:t>
      </w:r>
    </w:p>
    <w:p>
      <w:r>
        <w:t xml:space="preserve">4.</w:t>
        <w:tab/>
        <w:tab/>
        <w:tab/>
        <w:t xml:space="preserve">Riippuen siitä, missä työskentelit, voit myös pilata terveytesi (henkisen, fyysisen tai molempien) siihen mennessä.</w:t>
      </w:r>
    </w:p>
    <w:p>
      <w:r>
        <w:rPr>
          <w:b/>
          <w:u w:val="single"/>
        </w:rPr>
        <w:t xml:space="preserve">145769</w:t>
      </w:r>
    </w:p>
    <w:p>
      <w:r>
        <w:t xml:space="preserve">5.</w:t>
        <w:tab/>
        <w:tab/>
        <w:tab/>
        <w:tab/>
        <w:t xml:space="preserve">Miksi se, että ihmiset voivat neuvotella omista eduistaan ja palkastaan, ärsyttää sinua niin paljon?</w:t>
      </w:r>
    </w:p>
    <w:p>
      <w:r>
        <w:rPr>
          <w:b/>
          <w:u w:val="single"/>
        </w:rPr>
        <w:t xml:space="preserve">145770</w:t>
      </w:r>
    </w:p>
    <w:p>
      <w:r>
        <w:t xml:space="preserve">6.</w:t>
        <w:tab/>
        <w:tab/>
        <w:tab/>
        <w:tab/>
        <w:tab/>
        <w:t xml:space="preserve">Ihmiset neuvottelevat etuuksistaan ja palkastaan kaikkialla maailmassa. Yhdysvalloissa minua kuitenkin ärsyttää tämä outo yhdistelmä, jossa ei ole lähtökohtaa ja samalla oletetaan, että kaikki on neuvoteltavissa - koska se sekä mahdollistaa että peittää sen, että työnantajien pääasiallinen toimintatapa olisi tarjota hyvin vähän lähtökohdaksi ja hyväksyä sitten vain minimaaliset muutokset, jos niitä ylipäätään tehdään, neuvottelujen aikana.  Minua tietenkin järkyttää, kun ihmiset sanovat onnistuneensa neuvottelemaan erinomaisista työehdoista, vaikka he saivat vain tyypilliset ehdot, jotka kuka tahansa työntekijä, olipa hän kuinka vähäpätöinen tai arka tahansa, saa automaattisesti muualla.  Aivan kuten minua ärsyttää kuunnella, että ihmiset voivat helposti tuhlata kaikki elinikäiset säästönsä ja mennä konkurssiin, jos he sairastuvat vakavasti. Näin ei periaatteessa saisi tapahtua. Samoin ei pitäisi joutua neuvottelemaan perustyöehdoista terveen ja tuottavan työn saamiseksi.</w:t>
      </w:r>
    </w:p>
    <w:p>
      <w:r>
        <w:rPr>
          <w:b/>
          <w:u w:val="single"/>
        </w:rPr>
        <w:t xml:space="preserve">145771</w:t>
      </w:r>
    </w:p>
    <w:p>
      <w:r>
        <w:t xml:space="preserve">7.</w:t>
        <w:tab/>
        <w:tab/>
        <w:tab/>
        <w:tab/>
        <w:tab/>
        <w:tab/>
        <w:t xml:space="preserve">&gt; Yhdysvalloissa on kuitenkin se outo yhdistelmä, että lähtötasoa ei ole lähtökohdaksi kirjaimellisesti mitä? Olet 100-prosenttisesti väärässä, ja me molemmat tiedämme sen. Teeskennelläänkö, ettei Glassdoor ole olemassa? Tai monia muita vastaavia sivustoja? &gt; samalla oletetaan, että kaikesta voidaan neuvotella, koska niin on? Voitte neuvotella ihan mitä haluatte. Haluatteko aukioloaikoja? Voit neuvotella siitä ja/tai palkasta. Jos haluat, että sinua arvioidaan projektien eikä työtuntien perusteella, voit tehdä niin. Haluatko vain tuntipalkkaa? Voit neuvotella siitä. Haluatko ylimääräisen kuukauden vapaata? Voit neuvotella siitä. &gt;Oli tyypillinen joukko ehtoja, jotka kuka tahansa työntekijä, olipa hän kuinka vähäpätöinen tai arka tahansa, saa automaattisesti muualla.  Ja missä on tämä maaginen muualla? &gt;Se sekä mahdollistaa että peittää sen tosiasian, että työnantajien pääasiallinen toimintatapa olisi tarjota lähtökohtaisesti hyvin vähän ja hyväksyä sitten vain minimaaliset muutokset, jos niitä ylipäätään tehdään neuvottelujen aikana.  Ettekö te .... ymmärrä käsitystä siitä, että ihmiset työskentelevät omien vastakkaisten etujensa puolesta? Ettekö ymmärrä käsitystä siitä, että kukaan ei ole teille työtä velkaa? Missä on se yritys, joka saa maagisesti tarpeeksi rahaa tarjotakseen kaikki maagiset etusi? &gt;Juuri niin kuin minä tulen hyvin järkyttyneeksi kuullessani, että ihmiset voivat helposti kuluttaa kaikki elinikäiset säästönsä ja mennä konkurssiin, jos he sairastuvat vakavasti.  Welp, heidän olisi pitänyt suunnitella paremmin. Tämän vuoksi lukekaa katastrofaalisen terveydenhuoltosopimuksenne pienenpieni teksti. Minulla on 50 000 dollarin jälkeen 100-prosenttinen vakuutusturva, eikä palveluita ole rajattu. Kuten Medicare/Medicaid USA:ssa, LMAO. MUH LIFETIME CHARGES. &gt;Sitä ei pitäisi tapahtua, periaatteessa.  Vapaus on pelottavaa.</w:t>
      </w:r>
    </w:p>
    <w:p>
      <w:r>
        <w:rPr>
          <w:b/>
          <w:u w:val="single"/>
        </w:rPr>
        <w:t xml:space="preserve">145772</w:t>
      </w:r>
    </w:p>
    <w:p>
      <w:r>
        <w:t xml:space="preserve">8.</w:t>
        <w:tab/>
        <w:tab/>
        <w:tab/>
        <w:tab/>
        <w:tab/>
        <w:tab/>
        <w:tab/>
        <w:t xml:space="preserve">&gt; Kirjaimellisesti mitä? Olet 100% väärässä ja me molemmat tiedämme sen. Teeskennelläänkö, että Glassdoor ei ole olemassa? Tai monia muita vastaavia sivustoja?  Joo, toki, teeskennellään, että suurimmalla osalla ihmisistä on super-duper-työpaikat, ja jätetään huomiotta, että [Forbesin](https://www.forbes.com/pictures/fjle45kmdj/no-10-most-common-job-janitors-and-cleaners-except-maids-and-housekeeping-cleaners/#11e5f4296cec) mukaan lista yleisimmistä työpaikoista menee näin:  1. Vähittäismyyjä 2. Kassanhoitaja 3. Ruoanvalmistus / tarjoilu 4. Toimistovirkailija 5. SAIRAANHOITAJA 6. Tarjoilija 7. Asiakaspalvelija 8. Työntekijä / rahdinkuljettaja (manuaalinen) 9. Sihteerit ja avustajat 10. Vahtimestarit ja siivoojat En näe, että työnantajat yrittävät kilpailuttaa toisiaan toimistotyöntekijöiden tai ruumiillisen työn tekijöiden kilpailussa... "Annan sinulle 3 viikkoa palkallista lomaa! Ja minä annan neljä! Ja minä annan 5 ja 10 sairauspäivää!" - ei koskaan tapahdu. Itse asiassa olen melko varma, että ihmiset näissä töissä eivät voi neuvotella paskaakaan, vaan heille näytetään heti ovea, ja joku muu palkataan heidän tilalleen. &gt; Ja missä tämä maaginen on muualla?  Kirjaimellisesti missä tahansa muussa kehittyneen maailman maassa, ja jopa monissa kehitysmaissa. &gt; Etkö .... ymmärrä käsitettä, että ihmiset työskentelevät omien vastakkaisten etujensa puolesta? Etkö ymmärrä käsitettä, että kukaan ei ole sinulle työtä velkaa? Missä se yritys saa maagisesti tarpeeksi rahaa tarjotakseen kaikki maagiset etusi?  En näe EU:n kuolevan sukupuuttoon, koska kaikki työnantajat menevät konkurssiin, koska niiden on tarjottava noin 4 viikon palkallinen loma ja vastaavat "hullut edut" &gt; Welp, olisi pitänyt suunnitella paremmin. Tämän takia lukee katastrofaalisten terveydenhuoltosuunnitelmiensa pienen tekstin. Minulla on 100 %:n vakuutus 50 000:n jälkeen, eikä palveluita ole rajattu. Mikä medicare/medicaid USA:ssa on, LMAO. ELINIKÄISET MAKSUT.  Ja toinen mukava "keskustelija". Jep, on helvetin mukavaa olla täysin vakuutettu. Nuo vähäpätöisemmät ihmiset voivat painua vittuun. Mene opiskelemaan [veil of ignorance](https://en.wikipedia.org/wiki/Veil_of_ignorance), ehkä keksit jotain. &gt; Vapaus on pelottavaa.  Vain Yhdysvalloissa joku puolustaisi kiivaasti tapaa, jonka mukaan kaikki raiskataan anaalisesti koko työviikon ajan sillä perusteella, että joissakin onnekkaissa tapauksissa se johti onnellisten homoparien muodostumiseen.</w:t>
      </w:r>
    </w:p>
    <w:p>
      <w:r>
        <w:rPr>
          <w:b/>
          <w:u w:val="single"/>
        </w:rPr>
        <w:t xml:space="preserve">145773</w:t>
      </w:r>
    </w:p>
    <w:p>
      <w:r>
        <w:t xml:space="preserve">9.</w:t>
        <w:tab/>
        <w:tab/>
        <w:tab/>
        <w:tab/>
        <w:tab/>
        <w:tab/>
        <w:tab/>
        <w:tab/>
        <w:t xml:space="preserve">&gt; Joo, toki, teeskennellään, että useimmilla ihmisillä on super-duper-työpaikat, ja jätetään huomiotta, että Forbesin mukaan lista yleisimmistä töistä menee näin: &gt;Vähittäismyyjä Eli kouluttajatyö, jotta pääsee myyntiin? &gt;Kassanhoitaja Ensimmäinen työpaikka lukion jälkeen? Ei todellakaan mitään sellaista, mitä pitäisi tehdä 40-vuotiaana. &gt;Ruuanvalmistus/tarjoilu Kirjaimellisesti kouluttajan työ, jotta pääsee jonnekin keittiömestariksi. &gt;RN .... aiommeko tosissamme valittaa siitä, että vitun rekisteröityneet sairaanhoitajat ovat matalan ammattitaidon omaavia ja vailla liikkuvuutta? Vittu helvetti. Tässä on aivot liberalismissa.  Kirjaimellisesti kouluttajan homma, jotta voi siirtyä ARNP:ksi / PA:ksi / NP:ksi &gt;Asiakaspalvelijat kouluttajan homma, jotta voi sitten hakea vieraanvaraisuuteen ja teemapuistoihin, odotusjohto-keikoille ja vastaaville. &gt;Laborantti / rahdin kuljettaja (manuaalinen) Kirjaimellisesti ensimmäinen työsi vankilasta ulos. Sellaisia he palkkaavat. &gt;Sihteerit ja avustajat Kirjaimellisesti helvetin arvokkaita. Et ole tainnut koskaan saada kunnollista työtä? &gt;En näe työnantajien yrittävän kilpailla keskenään toimistotyöntekijöistä tai ruumiillisen työn tekijöistä... "Annan sinulle 3 viikkoa palkallista lomaa! Ja minä annan neljä! Ja minä annan 5 ja 10 sairauspäivää!"  Toimistotyöntekijät kyllä, työläiset eivät. Ammattimiehet kyllä. Mutta he yleensä johtavat omaa yritystään...  En edelleenkään ymmärrä, miksi et voi ymmärtää, että aloittelevan tason työt eivät ole kaikkein mukavimpia, mutta eihän siinä ole kyse siitä, että olisit töissä 5 vuoden päästä.   -------------------------- &gt;Literally any other country in the developed world, and even many countries among the developing ones.  Ja silti et nimeä sitä. Anna kun arvaan, olla enemmän Euroopan kaltainen?   ---------------------------------- &gt;En näe EU:n kuolevan sukupuuttoon sen takia, että kaikki työnantajat menevät konkurssiin, koska niiden on tarjottava noin 4 viikon palkallinen loma ja muita vastaavia "hulluja etuja".  Eikö niin, ja? Onko se niin vaikea käsite, että noista asioista aiheutuu kustannuksia työnantajalle? &gt;Ja vielä yksi mukava "keskustelija". Jep, onhan se vitun mukavaa olla täysin turvattu. Nuo vähäpätöisemmät ihmiset voivat painua vittuun. Mene opettelemaan tietämättömyyden verhoa, ehkä keksit jotain.  Toistan vielä kerran. Vapaus on pelottavaa. Tarkistakaa katastrofivakuutuksenne. Tarkistakaa autovakuutuksenne. jne.  Ihmisillä on vapaus ostaa terveydenhuolto tai olla ostamatta. Ihmisillä on vapaus tehdä kaikenlaista. Usein ei fiksuja asioita. Mutta mitä aiot tehdä? &gt;Vain Yhdysvalloissa joku puolustaisi kiivaasti tapaa, jonka mukaan kaikki raiskataan anaalisesti koko työviikon ajan sillä perusteella, että joissakin onnekkaissa tapauksissa se johti onnellisten homoparien muodostumiseen.  Melkein. YOLO.  Ja silti et voi käsittää ajatusta siitä, että työssä voi kehittää taitojaan eikä pyrkiä pysymään paskahommassasi ikuisesti. Olen noussut yleisestä myymäläapinasta sertifioiduksi cerakote-asentajaksi ~6 kuukaudessa paskalla palkalla. Sitten saa lisää taitoja ja palkka nousee, tai sitten lähtee ja löytää toisen liikkeen tai työpaikan, josta saa enemmän palkkaa.   Se ei ole vaikea käsite.   Mutta jos haluat, että kaikki päätöksenteko tehdään puolestasi, niin siitä vain. Aion edelleen nauttia mahdollisuudesta tienata vitun paljon yliaikaisesti, jos niin haluan, tai tehdä rentoa mutta huonommin palkattua työtä, jos niin haluan, tai jopa perustaa taas oman yrityksen.   Kuten toistan, käsityksesi Yhdysvaltojen nykyisistä työmarkkinoista on täysin vääristynyt. Palkat nousevat lisääntyneen kysynnän vuoksi, työttömyys on saavuttanut ennätyksellisen alhaisen tason, työnvälittäjät soittelevat minulle 1 000 dollarin bonuksilla, jos voin lähettää heille johtolankoja, jotka saavat töitä.   Jos et pidä työstäsi, voit vapaasti lähteä ja etsiä työtä muualta.</w:t>
      </w:r>
    </w:p>
    <w:p>
      <w:r>
        <w:rPr>
          <w:b/>
          <w:u w:val="single"/>
        </w:rPr>
        <w:t xml:space="preserve">145774</w:t>
      </w:r>
    </w:p>
    <w:p>
      <w:r>
        <w:t xml:space="preserve">10.</w:t>
        <w:tab/>
        <w:tab/>
        <w:tab/>
        <w:tab/>
        <w:tab/>
        <w:tab/>
        <w:tab/>
        <w:tab/>
        <w:tab/>
        <w:t xml:space="preserve">&gt; Kouluttaja... kouluttaja... kouluttaja... kouluttaja....   Eli olet sitä mieltä, että vain koska joku on "kouluttajan työssä", hän ei ansaitse lomaa kerran vuodessa, ja hänen pitäisi tehdä 10-12 tuntia päivässä töitä, koska hän on ali-ihminen, ja sen hän ansaitsee? Hienoa. Juuri niin kuin Jeesus olisi sanonut. &gt; Ja silti ette halua nimetä sitä. Anna kun arvaan, olla enemmän Euroopan kaltainen?  Eurooppalainen, kyllä. Mutta ei vain Eurooppaa. Katsokaa tätä: https://en.wikipedia.org/wiki/List_of_minimum_annual_leave_by_country Jopa Afrikan paskapaikat antavat palkallista lomaa. Yhdysvallat on ainoa maa, joka ei anna. Yhdysvallat on Meksikon ja Kiinan tasolla, vaikka ne itse asiassa antavat edes jotain. Joo, älkää olko kuin eurooppalaiset, he ovat pahoja, antavat liikaa. Ottakaa sen sijaan mallia Meksikosta ja Kiinasta, eikö niin? Nuo maat ovat paljon enemmän USA:n kaltaisia, eikö niin? &gt; Aivan, ja? Onko se niin vaikea käsite, että noilla asioilla on kustannuksia työllistäjälle?  No, työnantajaparka. Hänellä on niin huonosti. Meidän on ajateltava ensin työnantajia ja jätettävä väestön enemmistö pois pohdinnoistamme. He eivät ole sen arvoisia. On sääli, että he ovat myös suurin osa kuluttajista, jotka tarvitsevat käytettävissä olevia tuloja ja työpaikan varmuutta, jotta he todella kuluttavat rahaa, jotta talouden hammaspyörät pyörivät... mutta vitut siitä, voimme vain suunnata yrityksemme sen ohuen varakkaimman luokan tarpeisiin, eikö niin? Se antaa meille täysin terveen talouden ja hyvinvoinnin. Ylin 1/5/10 prosenttia ostaa kaikki nämä tuotteet ja palvelut, ja ihmiset, jotka niitä valmistavat ja tarjoavat, keittävät soppaa leivänmuruista ja elävät teltassa. Se on tervettä ja kestävää. &gt; Toistan vielä kerran. Vapaus on pelottavaa. Tarkistakaa katastrofisuunnitelmanne. Tarkistakaa autovakuutuksenne. jne. Ihmisillä on vapaus ostaa terveydenhuolto tai olla ostamatta. Ihmisillä on vapaus tehdä kaikenlaista. Usein ei fiksuja asioita. Mutta mitä sinä aiot tehdä?  No, terveydenhuollon osalta - kansallinen terveydenhuoltojärjestelmä. Periaatteessa vakuutetaan jokainen helvetin ihminen verovaroin, jotta ihmisillä on tukeva pohja jalkojensa alla, tapahtui mitä tahansa. Se on yhtä tärkeää kansakunnan hyvinvoinnille kuin puolustusvoimien tai koulutuksen rahoittaminen. Mitä on kansakunta ilman terveitä ihmisiä, jotka luottavat tulevaisuuteensa? &gt; Melko lähellä. YOLO. Ja silti et voi käsittää ajatusta siitä, että taidot karttuvat työssä ja että ei pyritä pysymään paskahommassasi ikuisesti. Olen noussut yleisestä myymäläapinasta sertifioiduksi cerakote-asentajaksi ~6 kuukaudessa paskalla palkalla. Sitten hankit lisää taitoja ja palkka nousee, tai sitten lähdet ja etsit toisen liikkeen tai työpaikan, josta maksetaan enemmän. &gt; Se ei ole vaikea käsite.  Ei ole myöskään vaikea ajatus antaa jokaiselle työntekijälle perusarvokkuus, johon millä tahansa kehittyneellä maalla on varaa. Yhdysvallat ei mene vararikkoon yhdessä yössä, jos siellä on jokin vähimmäispalkkainen vapaa. &gt; Kuten toistan, käsityksesi Yhdysvaltojen nykyisistä työmarkkinoista on täysin vääristynyt. Palkat nousevat lisääntyneen kysynnän vuoksi, työttömyys on ennätysalhaalla, työnvälittäjät soittelevat minulle 1 000 dollarin bonuksilla, jos voin lähettää heille johtolankoja, jotka saavat töitä.  Työttömyysluvut eivät sinänsä ole mitään. Walmartin työntekijät lasketaan myös "työllisiksi", mutta he ovat oikeutettuja ruokakuponkeihin. Ihmiset, jotka tekevät kolmea työtä vain selviytyäkseen, ovat myös "työllisiä".  Katsokaa esimerkiksi kotitalouksien inflaatiokorjattuja tuloja: https://www.advisorperspectives.com/images/content_image/data/c4/c48964690d2e026dca02a4125c19fcab.png Useimpien ihmisten tulot ovat pysyneet lähes ennallaan vuosikymmeniä. &gt; Jos et pidä työstäsi, voit vapaasti lähteä ja etsiä työtä muualta.  Useimmat tavalliset työpaikat ovat yhtä paskoja, ja olosuhteet ovat samat kaikkialla. Ymmärrän, et usko, että vähäisemmillä ihmisillä on oikeus vapaa-aikaan, käytettävissä olevaan rahaan tai edes siihen, että he voivat virkistäytyä työn jälkeen. Teidän mielestänne he ovat ansiottomia ja raatavat itsensä hautaan, koska he ovat tuollaisia luusereita. Hienoa, todella inhimillistä.</w:t>
      </w:r>
    </w:p>
    <w:p>
      <w:r>
        <w:rPr>
          <w:b/>
          <w:u w:val="single"/>
        </w:rPr>
        <w:t xml:space="preserve">145775</w:t>
      </w:r>
    </w:p>
    <w:p>
      <w:r>
        <w:t xml:space="preserve">11.</w:t>
        <w:tab/>
        <w:tab/>
        <w:tab/>
        <w:tab/>
        <w:tab/>
        <w:tab/>
        <w:tab/>
        <w:tab/>
        <w:tab/>
        <w:tab/>
        <w:t xml:space="preserve">Sen sijaan, että rakennat olkinukkeja, opettele oikeaa uskontoa. https://www.youtube.com/watch?v=BZnDt2wEFjk&amp;t=3s &gt;Miehet, jotka tekevät kolmea työtä vain selviytyäkseen, ovat myös "työllisiä".  Voi ei, se on jälkeenjäänyttä, kuten sosialisti, joka luulee työttömyyden olevan alhainen, koska kaikki tekevät useita töitä.</w:t>
      </w:r>
    </w:p>
    <w:p>
      <w:r>
        <w:rPr>
          <w:b/>
          <w:u w:val="single"/>
        </w:rPr>
        <w:t xml:space="preserve">145776</w:t>
      </w:r>
    </w:p>
    <w:p>
      <w:r>
        <w:t xml:space="preserve">12.</w:t>
        <w:tab/>
        <w:tab/>
        <w:tab/>
        <w:tab/>
        <w:tab/>
        <w:tab/>
        <w:tab/>
        <w:tab/>
        <w:tab/>
        <w:tab/>
        <w:tab/>
        <w:t xml:space="preserve">&gt; Voi ei, se on jälkeenjäänyttä, kuten sosialisti, jonka mielestä työttömyys on alhainen, koska kaikki tekevät useita töitä.  Työttömyysasteen mielekkyys riippuu täysin "työllisten" ja "ei-työllisten" määritelmistä. Itse sulkisin pois sellaiset työssäkäyvät köyhät kuin walmartin työntekijät, koska viime kädessä he elävät edelleen veronmaksajien kustannuksella, ainakin osittain. Se on hyvä asia walmartille, koska he käyttävät paljon vähemmän rahaa palkkoihin, mutta erittäin huono asia maalle, koska se anastaa resursseja, jotka olisi parempi käyttää johonkin muuhun, puhumattakaan siitä, että tällaiset työntekijät eivät voi osallistua kunnolla talouteen kuluttajina.</w:t>
      </w:r>
    </w:p>
    <w:p>
      <w:r>
        <w:rPr>
          <w:b/>
          <w:u w:val="single"/>
        </w:rPr>
        <w:t xml:space="preserve">145777</w:t>
      </w:r>
    </w:p>
    <w:p>
      <w:r>
        <w:t xml:space="preserve">1. &gt;"Pelaajat voivat ampua, ryöstää, puhua ja hakata melkein mitä tahansa hahmoa, mikä johtaa toisinaan yllättäviin lopputuloksiin."  Joo, kunhan ei vain nuku kenenkään kanssa... ... &gt;"mutta kannattaa miettiä, mitä nämä avoimen maailman pelaajat antavat pelaajien tehdä, miksi ja miten ne vastaavat reaalimaailman tapahtumia. " Voi pojat... nyt se alkaa... ... &gt;"On tärkeää huomata, että vaikka Red Dead Redemption 2 antaa pelaajille paljon valinnanvaraa siinä, miten he lähestyvät tilanteita, ja monia aktiviteetteja, joihin he voivat osallistua, se ei kirjaimellisesti anna heidän tehdä mitään...... Tämä tarkoittaa sitä, että huolimatta Rockstar Gamesin ajatuksista Shirrakon videosta, mahdollisuus lyödä ja tappaa suffragetti Red Dead Redemption 2:ssa **on jotain, jonka studio tietoisesti päätti laittaa peliin** &gt;En ole pelannut sitä vielä loppuun, mutta epäilen, että Red Dead Redemption 2:lla ei ole mitään syvällistä sanottavaa naisten oikeuksista, ja epäilen, että se ei kannata tuollaista käyttäytymistä, pelissä. **Minä tiedän vain, että se sallii sen,** kun taas ei salli muita asioita.""  Tässä mennään taas väitteellä, että valinnan antaminen on aina vähintään yhtä huono asia kuin pahin mahdollinen valinta, jonka "sallitaan" tehdä. (ts. "Vapaus = sorto" kaksoisajattelua/puhetta) ... &gt;"En usko, että videopelejä **yksinään** voidaan syyttää reaalimaailman väkivallasta, mutta ne ovat osa kulttuurista infrastruktuuriamme, joka **antaa** jollekin mahdollisuuden **roolipelata** antifeminististä murhaajaa (hyvin **todellinen**, jatkuva ongelma reaalimaailmassa), ladata siitä videon YouTubeen voittoa tavoitellen ja antaa muiden käyttää tuota videota lähtökohtana keskustellakseen siitä, kuinka paljon he vihaavat naisia reaalimaailmassa.""  Ja siinä sitä mennään... Todiste siitä, että nämä mulkut ja mulkut eivät ole koskaan olleet oikeita pelaajia eivätkä tajua sitä. (Pelit = väkivalta -myytti on asia, jota vastaan pelaajien piti taistella todella kovasti monta vuotta... ja nyt olemme taas tässä... yhdessä seksin kanssa... toinen asia, jota vastaan taistelimme vuosia, jotta saisimme vihdoin avautua ja sallia) -- Sivuhuomautuksena... &gt;"**Pelaajat eivät voi tietääkseni maata seksityöntekijöiden kanssa, vaikka he tarjoaisivatkin palveluitaan.".**Rockstar Games päätti myös olla sisällyttämättä Red Dead Redemption 2:een mahdollisuutta tappaa lapsia." Tämä ei ole vain suuri pettymys ja enemmän kuin hieman huolestuttavaa, vaan myös erittäin huolestuttavaa, kun otetaan huomioon RS:n hiljattainen myönnytys siitä, että he eivät uskalla tehdä GTA6:sta juuri nyt, koska he pelkäävät sellaisten ihmisten vastareaktioita, jotka eivät edes pelaa eivätkä tule koskaan pelaamaan pelejä! Tarkoitan, että meillä oli **täysin alastonta miespuolista alastomuutta** GTA4:ssä, mutta vasta GTA5:ssä saimme pelkät rinnat strippiklubeilla (ja OC:n täysin alastomat miespuoliset NPC:t). Minulla alkaa olla todella huono omatunto GTA6:sta... jos saamme sen koskaan, eikä se ole MMO-roskasakkia.</w:t>
      </w:r>
    </w:p>
    <w:p>
      <w:r>
        <w:rPr>
          <w:b/>
          <w:u w:val="single"/>
        </w:rPr>
        <w:t xml:space="preserve">145778</w:t>
      </w:r>
    </w:p>
    <w:p>
      <w:r>
        <w:t xml:space="preserve">2.</w:t>
        <w:tab/>
        <w:t xml:space="preserve">Kuinka monta feministiä antifeministit ovat murhanneet viimeisten 20 vuoden aikana?  En keksi yhtäkään.  Se tuskin on *"hyvin todellinen, jatkuva ongelma todellisessa maailmassa*".  Hevonpaskaa, kuten tavallista.</w:t>
      </w:r>
    </w:p>
    <w:p>
      <w:r>
        <w:rPr>
          <w:b/>
          <w:u w:val="single"/>
        </w:rPr>
        <w:t xml:space="preserve">145779</w:t>
      </w:r>
    </w:p>
    <w:p>
      <w:r>
        <w:t xml:space="preserve">3.</w:t>
        <w:tab/>
        <w:tab/>
        <w:t xml:space="preserve">Naisten oikeuksien puolustajia vainotaan joissakin osissa maailmaa joskus jopa murhaan asti. Pakistanin maaseutualueilla, Afganistanissa tai salafistien hallitsemissa paikoissa, kuten Saudi-Arabiassa. En usko, että siitä voi oikeastaan kiistellä - vaikka se pätee myös monenlaisiin aktivisteihin, jotka ajavat monenlaisia vapauksia tai muita poliittisia ja sosiaalisia tavoitteita näissä samoissa paikoissa. Ei myöskään ole aina oikein kutsua näitä naisten oikeuksia ajavia aktivisteja "feministeiksi" ja heidän vastustajiaan "antifeministeiksi", sillä feminismi on selkeä ideologinen kanta, jolla on rikas teoreettinen perusta (olipa kuka tahansa yksilö henkilökohtaisesti mitä mieltä tahansa tuosta perustasta), eikä pelkästään pyrkimys tehdä naisten asiat vähemmän paskamaisiksi.   Epäilen siis, että he tarkoittavat sitä, mutta mielestäni on myös tärkeää, ettei länsimaissa toimivien feministien anneta itsestään selvien feministien vaatia kunniaa muiden maailmanosien vakavasti otettavilta poliittisilta toimijoilta yksinkertaisesti ripustamalla heidän leimansa heihin kiistatta, vaikka se ei välttämättä pidä paikkaansa.</w:t>
      </w:r>
    </w:p>
    <w:p>
      <w:r>
        <w:rPr>
          <w:b/>
          <w:u w:val="single"/>
        </w:rPr>
        <w:t xml:space="preserve">145780</w:t>
      </w:r>
    </w:p>
    <w:p>
      <w:r>
        <w:t xml:space="preserve">4.</w:t>
        <w:tab/>
        <w:tab/>
        <w:tab/>
        <w:t xml:space="preserve">Tarkoitin tietenkin länsimaissa, en Pakistanin kaltaisissa paskapaikoissa.</w:t>
      </w:r>
    </w:p>
    <w:p>
      <w:r>
        <w:rPr>
          <w:b/>
          <w:u w:val="single"/>
        </w:rPr>
        <w:t xml:space="preserve">145781</w:t>
      </w:r>
    </w:p>
    <w:p>
      <w:r>
        <w:t xml:space="preserve">5.</w:t>
        <w:tab/>
        <w:tab/>
        <w:t xml:space="preserve">Joo, todella hyvä pointti..</w:t>
      </w:r>
    </w:p>
    <w:p>
      <w:r>
        <w:rPr>
          <w:b/>
          <w:u w:val="single"/>
        </w:rPr>
        <w:t xml:space="preserve">145782</w:t>
      </w:r>
    </w:p>
    <w:p>
      <w:r>
        <w:t xml:space="preserve">1. (2 lasta osallistuu kilpailuun. 1 lapsi voittaa) lapsi 1 - Jee, minä voitin lapsi 2 - Ei, et voittanut, koska en oikeasti kilpaillut.</w:t>
      </w:r>
    </w:p>
    <w:p>
      <w:r>
        <w:rPr>
          <w:b/>
          <w:u w:val="single"/>
        </w:rPr>
        <w:t xml:space="preserve">145783</w:t>
      </w:r>
    </w:p>
    <w:p>
      <w:r>
        <w:t xml:space="preserve">2.</w:t>
        <w:tab/>
        <w:t xml:space="preserve">Tai kilpailemalla erityisolympialaisissa, vaikka voittaisitkin, olet silti jälkeenjäänyt.</w:t>
      </w:r>
    </w:p>
    <w:p>
      <w:r>
        <w:rPr>
          <w:b/>
          <w:u w:val="single"/>
        </w:rPr>
        <w:t xml:space="preserve">145784</w:t>
      </w:r>
    </w:p>
    <w:p>
      <w:r>
        <w:t xml:space="preserve">3.</w:t>
        <w:tab/>
        <w:tab/>
        <w:t xml:space="preserve">En ole koskaan ollut niin ristiriitainen siitä, pitäisikö minun äänestää jotain, mutta sitten muistin, että olemme TIA:ssa.</w:t>
      </w:r>
    </w:p>
    <w:p>
      <w:r>
        <w:rPr>
          <w:b/>
          <w:u w:val="single"/>
        </w:rPr>
        <w:t xml:space="preserve">145785</w:t>
      </w:r>
    </w:p>
    <w:p>
      <w:r>
        <w:t xml:space="preserve">1. Miksi te vihaatte naisia niin paljon ? Jotkut ovat tosiaan naisia, mutta jotkut ovat myös ihania seurustella.  Olen ollut erittäin onnellisessa parisuhteessa 3 vuotta oltuani koko elämäni sinkku ja se on mahtavaa.  Yrittäkää vain löytää hyvä nainen !</w:t>
      </w:r>
    </w:p>
    <w:p>
      <w:r>
        <w:rPr>
          <w:b/>
          <w:u w:val="single"/>
        </w:rPr>
        <w:t xml:space="preserve">145786</w:t>
      </w:r>
    </w:p>
    <w:p>
      <w:r>
        <w:t xml:space="preserve">2.</w:t>
        <w:tab/>
        <w:t xml:space="preserve">Tule takaisin 10-20 vuoden kuluttua ja sano sama asia, niin kuuntelen. Useimmat miehet, joita on paskottu, olisivat sanoneet samaa kuin sinä parin ensimmäisen vuoden aikana; myöhemmin heillä on vain pahaa sanottavaa naisesta. Sen mukaan, miltä sinusta tuntuu nyt ja millainen hän on nyt, on hyväuskoista. Naiset käyttäytyvät aina eri tavalla suhteiden alussa, ja he muuttuvat aina vuosia myöhemmin.</w:t>
      </w:r>
    </w:p>
    <w:p>
      <w:r>
        <w:rPr>
          <w:b/>
          <w:u w:val="single"/>
        </w:rPr>
        <w:t xml:space="preserve">145787</w:t>
      </w:r>
    </w:p>
    <w:p>
      <w:r>
        <w:t xml:space="preserve">3.</w:t>
        <w:tab/>
        <w:tab/>
        <w:t xml:space="preserve">Kaikki muuttuvat ajan myötä, eivät vain naiset.  Ja jos elämänfilosofiasi on "jos se voi päättyä huonosti 20 vuoden päästä, en vaivaudu yrittämään", sinulla on surullinen ja yksinäinen elämä.</w:t>
      </w:r>
    </w:p>
    <w:p>
      <w:r>
        <w:rPr>
          <w:b/>
          <w:u w:val="single"/>
        </w:rPr>
        <w:t xml:space="preserve">145788</w:t>
      </w:r>
    </w:p>
    <w:p>
      <w:r>
        <w:t xml:space="preserve">4.</w:t>
        <w:tab/>
        <w:tab/>
        <w:tab/>
        <w:t xml:space="preserve">Voiko? Et ymmärrä pointtia. Toki kaikki muuttuvat, mutta katso tilastoja. 50 prosenttia avioliitoista päättyy eroon. 80 % avioeroista johtuu naisten lähtemisestä, ei miehen. Se on hirveä todennäköisyys. Jos avioliiton tai parisuhteen päättymisen todennäköisyys olisi paljon paljon pienempi, en sanoisi, että avioliitto on huono ajatus; se vain on nykyään. Pelaisitko koko varallisuutesi uhkapelillä, jos häviämisen mahdollisuus olisi 50 %? En tietenkään. Nuo kertoimet ovat kauheat, mutta samat kertoimet pätevät avioliittoon nykyään. Ajattele sitä. Nyt ei eletä enää vuotta 1950. Tuskin on enää yhtään hyvää naista jäljellä, jotta se olisi riskin arvoista. Se, että vaimosi on rikas, ei myöskään estä häntä vaihtamasta sinua myöhemmin, vaan tekee siitä itse asiassa todennäköisemmän. Punaisen pilarin miehet eivät tee näitä tilastoja, emmekä me luo gynokeskeisiä lakeja, joten olemme oikeutettuja. Lisäksi jokaisella miehellä on oikeus olla ottamatta riskiä, kun mahdollisuudet ovat häntä vastaan. Siinä ei ole mitään naisvihamielistä. Miehellä ei ole mitään velvollisuutta mennä naimisiin tai olla samaa mieltä siitä, että se on hyvä idea vuonna 2018. Muuten olen punaisen pillerin naimisissa, mutta siirtyisin MGTOW:ksi, jos vaimoni joskus jättäisi. Kaikki muuttuvat, mutta useimmiten naiset muuttuvat huonompaan suuntaan. Ihmiset eivät ole katkeria pelkästään siksi, että joku nainen on loukannut heitä; he vain näkevät, että nykyaikaiset naiset ovat enimmäkseen huonoja uutisia kaiken kaikkiaan, ja päättävät olla vaivautumatta tämän tosiasian, gynokeskeisten lakien ja tilastojen perusteella. Se ei ole katkeruutta, vaan järkevää. Kuten sanoin, jos nuo lait eivät olisi kusettaneet miehiä ja naiset olisivat uskollisempia, MGTOW:ta ei olisi tapahtunut.</w:t>
      </w:r>
    </w:p>
    <w:p>
      <w:r>
        <w:rPr>
          <w:b/>
          <w:u w:val="single"/>
        </w:rPr>
        <w:t xml:space="preserve">145789</w:t>
      </w:r>
    </w:p>
    <w:p>
      <w:r>
        <w:t xml:space="preserve">5.</w:t>
        <w:tab/>
        <w:tab/>
        <w:tab/>
        <w:tab/>
        <w:t xml:space="preserve">Ymmärrän, mitä tarkoitat, mutta aion silti kokeilla sitä. Ja täällä on ehdottomasti naisvihamielisyyttä, älä kuseta minua. Se, että avioeroja on nyt enemmän, liittyy vain siihen, että naiset saavat nyt töitä ja voivat elättää itsensä, jolloin he voivat paeta paska-avioliittoja, mikä on hyvä asia imo. Suurin virhe, jonka ihmiset tekevät, on se, että he menevät naimisiin liian aikaisin, 1,2 tai 3 vuoden yhdessäolon jälkeen, asumatta edes yhdessä ennen häitä. Siksi aion ottaa kaiken tarvittavan ajan, jotta voin olla varma, että se toimii.</w:t>
      </w:r>
    </w:p>
    <w:p>
      <w:r>
        <w:rPr>
          <w:b/>
          <w:u w:val="single"/>
        </w:rPr>
        <w:t xml:space="preserve">145790</w:t>
      </w:r>
    </w:p>
    <w:p>
      <w:r>
        <w:t xml:space="preserve">6.</w:t>
        <w:tab/>
        <w:tab/>
        <w:tab/>
        <w:tab/>
        <w:tab/>
        <w:t xml:space="preserve">&gt;Ja tässä on ehdottomasti naisvihaa, älä kuseta minua.  Ei, vaan miehet tajuavat, että koko järjestelmä on naisvihamielinen ja suunniteltu tappamaan heidät. Lakkaa olemasta sinipilleri. &gt;Se, että avioeroja on nyt enemmän, liittyy vain siihen, että naiset saavat nyt töitä ja voivat elättää itsensä, jolloin he voivat paeta paska-avioliittoja, mikä on hyvä asia imo.  Haluan, että todistat tämän todellisilla tiedoilla. Todista meille, että naiset eroavat, koska heillä on työpaikkoja, kun tilastot kertovat, että he ovat eniten työttömiä ja julkisen tuen varassa. &gt; Suurin virhe, jonka ihmiset tekevät, on mennä naimisiin liian aikaisin, 1,2 tai 3 vuoden yhdessäolon jälkeen, asumatta edes yhdessä ennen häitä.  Hassua, mutta kaikki tutkimukset sanovat toista. &gt;[1970-luvulta lähtien tutkimus toisensa jälkeen on osoittanut, että yhdessä asuminen ennen avioliittoa voi heikentää pariskunnan tulevaa onnellisuutta ja johtaa lopulta avioeroon. Tutkijat totesivat, että pariskunnilla, jotka asuivat yhdessä ennen avioliittoa, oli keskimäärin 33 prosenttia korkeampi avioeroprosentti kuin pariskunnilla, jotka asuivat yhdessä vasta avioliiton solmimisen jälkeen.](https://www.theatlantic.com/health/archive/2014/03/the-science-of-cohabitation-a-step-toward-marriage-not-a-rebellion/284512/)   Miksi siis valehtelet? &gt;Sentähän varten aion ottaa kaiken tarvittavan ajan, jotta voin olla varma, että se toimii.  Jos asut avoliitossa naisen kanssa ettekä ole naimisissa, että asuinpaikasta riippuen olette täyttäneet avioliittoon kuulumisen avio-oikeuden mukaan. Nainen voi sitten laillisesti käyttää lainvalvontavaltiota, joka on perustettu tappamaan sinut ja poistamaan sinut omasta kodistasi samalla kun heittää sinut vankilaan. Yhä useammat tuomarit ympäri maailmaa antavat tuomioita, joissa todetaan, että koska olette avoliitossa avioparina, olette naimisissa riippumatta siitä, onko teillä avioliittolupa vai ei. Hänellä on nyt oikeus puoleen tavaroistasi, etkä voi tehdä asialle mitään muuta kuin syödä luodin. Jos sinut velvoitetaan maksamaan elatusapua ja jätät useita maksuja maksamatta, päädyt vankilaan. Onnea hyvin palkattuun työhön vankilatuomion kanssa.   Jos sinulla on lapsia hänen kanssaan ja jätät maksamatta maksuja, joudut vankilaan siitä "deadbeat dad's"-lakien nojalla. Hassua, miten hän voi jättää elatusmaksut maksamatta eikä joudu vankilaan. Vielä kerran, onnea yrittäessä saada kunnollista työtä rikosrekisterin kanssa.  En ole ilkeä sinulle. Annan sinulle karun todellisuuden, että yhteiskunta ja hallitus on asetettu sinua vastaan. Olet hammasratas koneistossa, joka on alusta asti suunniteltu tappamaan sinut, jos et täytä velvollisuuksiasi naisia kohtaan.</w:t>
      </w:r>
    </w:p>
    <w:p>
      <w:r>
        <w:rPr>
          <w:b/>
          <w:u w:val="single"/>
        </w:rPr>
        <w:t xml:space="preserve">145791</w:t>
      </w:r>
    </w:p>
    <w:p>
      <w:r>
        <w:t xml:space="preserve">7.</w:t>
        <w:tab/>
        <w:tab/>
        <w:tab/>
        <w:tab/>
        <w:tab/>
        <w:tab/>
        <w:t xml:space="preserve">En ole amerikkalainen, joten kaikki mainitsemasi lait (jotka ovat törkeitä, älä ymmärrä minua väärin) eivät koske maatani. Ei lapsieläkettä, ei tavaroiden jakamista.  Siitä, että naiset saavat avioeron, yritä miettiä tätä :  On vuosi 1950, olet kotiäiti, 40-vuotias. Elämäsi ei ole jännittävää, siivoat kotia, keität ruokaa jne. Miehesi (joka huolehtii sinusta, kaikesta) ei välitä sinusta enää pätkääkään, ei koskaan vietä aikaa kanssasi, pettää sinua, mitä tahansa.  Sinulla ei ole koulutusta, et varmasti saa töitä, koska olet 1950-luvun nainen, jolla ei ole työkokemusta, ei tutkintoa.  Voitko erota? Onko sinulla vaihtoehtoja? Kyllä : jäädä tähän surulliseen elämään tai erota ja tulla kodittomaksi ja vieläpä yhteiskunnalliseksi hylkiöksi.  Ei siis avioeroa.  Nykyäänkö? Asiat ovat nyt toisin, he voivat pitää itsensä elossa, ja heillä on enemmän vaihtoehtoja.</w:t>
      </w:r>
    </w:p>
    <w:p>
      <w:r>
        <w:rPr>
          <w:b/>
          <w:u w:val="single"/>
        </w:rPr>
        <w:t xml:space="preserve">145792</w:t>
      </w:r>
    </w:p>
    <w:p>
      <w:r>
        <w:t xml:space="preserve">8.</w:t>
        <w:tab/>
        <w:tab/>
        <w:tab/>
        <w:tab/>
        <w:tab/>
        <w:tab/>
        <w:tab/>
        <w:t xml:space="preserve">&gt;Hemmo, en ole amerikkalainen, kaikki mainitsemasi lait (jotka ovat törkeitä, älä ymmärrä minua väärin) eivät koske maatani. Ei lapsieläkettä, ei tavaroiden jakamista.  Hemmo, se koskee kaikkia länsimaita. Ne ovat kaikki samanlaisia. Valaise meitä, missä maassa asut. &gt;On vuosi 1950, olet kotiäiti, 40-vuotias. Elämäsi ei ole jännittävää, siivoat kotia, keität ruokaa jne. Miehesi (joka huolehtii sinusta, kaikesta) ei välitä sinusta enää pätkääkään, ei koskaan vietä aikaa kanssasi, pettää sinua, mitä tahansa.  Voi koko orjuuspropaganda. Tehkää itsellenne palvelus ja ymmärtäkää, että naisetkin pettivät silloin. Miehet tekivät pitkiä työpäiviä elättääkseen kiittämättömän nartun, joka ei tehnyt mitään muuta kuin söi keksejä ja istui koko päivän läskiperseellään. &gt;Sinulla ei ole mitään koulutusta, etkä varmasti saa töitä, koska olet 1950-luvun nainen, jolla ei ole ammattikokemusta eikä tutkintoa.  Paskapuhetta, naisilla oli koulutusta ja tutkintoja. Se oli 1950-luku, ei 1400-luku. Naiset saivat tehdä töitä ja heitä kannustettiin siihen. Itse asiassa perheessäni isoäitini sisko oli se, joka työskenteli tehtaissa, kun hänen miehensä kasvatti lapsia perheen maatilalla. Voit siis työntää 1950-luvun sorretun naisen sadun suoraan ikkunasta ulos. Sitä ei tapahtunut. &gt;Voitteko erota? Onko sinulla valinnanvaraa? Kyllä: jäädä tähän surulliseen elämään tai erota ja tulla kodittomaksi ja vieläpä sosiaaliseksi hylkiöksi.  Ei, naiset erosivat koko ajan ja saivat elatusmaksuja. Heillä piti vain olla syy sopimuksen päättämiseen. Vaikea tehdä, kun mies ei tehnyt mitään väärää. Siksi naiset ajoivat 1960-luvulla avioeroa ilman syyllisyyttä ja saivat sen läpi. Nyt he voivat erota miehestään mistä tahansa syystä. Hallitus palkitsee naisia siitä antamalla heille puolet miehen omaisuudesta, ja he voivat panna miehen hautaan pelkästään naisen sanan perusteella.  Lisäksi kyseiset naiset saivat runsaasti tukea hallitukselta hyvinvoinnin muodossa 1930-luvulta alkaen. Jo sitä ennen naiset saivat tukea ja tekivät runsaasti töitä. Ota pääsi pois perseestäsi ja pois satujen sorretuista naisista. Sitä ei tapahtunut ja historiallisten dokumenttien määrä voi todistaa, ettei sitä tapahtunut. Olen näet historioitsija 35 vuoden kokemuksella vyöni alla. Joten tarjoa todellisia historiallisia dokumentteja siitä, että naisten elämä oli sellaista länsimaissa. Anna mennä, minä odotan. &gt;Nykypäivänä ? No asiat ovat toisin, he voivat elättää itsensä, ja heillä on enemmän vaihtoehtoja pöydällä.  Ei, he haluavat edelleen istua läskiperseissään syömässä keksejä ja kerätä sosiaalitukea. He voivat sylkeä ulos muutaman Chadin poikasen, jotta he saavat elatusmaksuja, kunnes lapset täyttävät 18.   Huomasin, ettet viitannut mihinkään lähteisiin, kun sinulta kysyttiin väitteestäsi, jonka mukaan avoliitto ei lisää avioeroja tai että naisten työpaikat ovat syy avioerojen syntyyn. En ihmettele, ettet esitä todisteita satujen väitteidesi tueksi sorretuista naisista.  Minusta sinä olet pelkkää hattua etkä mitään karjaa.  EDIT: Isovanhempani ja heidän sukupolvensa oli suurin sukupolvi. He olivat syntyneet vuosien 1900 ja 1925 välillä.</w:t>
      </w:r>
    </w:p>
    <w:p>
      <w:r>
        <w:rPr>
          <w:b/>
          <w:u w:val="single"/>
        </w:rPr>
        <w:t xml:space="preserve">145793</w:t>
      </w:r>
    </w:p>
    <w:p>
      <w:r>
        <w:t xml:space="preserve">9.</w:t>
        <w:tab/>
        <w:tab/>
        <w:tab/>
        <w:tab/>
        <w:tab/>
        <w:tab/>
        <w:tab/>
        <w:tab/>
        <w:t xml:space="preserve">Kuvittele, että olet 50-luvun nainen, jonka ei tarvitse tehdä töitä ja joka saa 100 %:n huolenpidon. Miten ahdistavaa! Kodin hoitaminen on niin paljon vaikeampaa ja ahdistavampaa kuin ruumiillinen työ. En voi uskoa, että hän on tosissaan. Tyhmä kuin kivi. Ihmiset käyttäytyvät kuin perinteinen naisellisuus olisi huono asia ja sitä pitäisi halveksia, vaikka todellisuudessa se on sitä, mitä naiset on biologisesti suunniteltu tekemään suurimmaksi osaksi. Perinteisten naisten kuolema on osittain aiheuttanut sen, että miehet ovat jättäneet avioliiton ja avioerojen määrä on noussut.</w:t>
      </w:r>
    </w:p>
    <w:p>
      <w:r>
        <w:rPr>
          <w:b/>
          <w:u w:val="single"/>
        </w:rPr>
        <w:t xml:space="preserve">145794</w:t>
      </w:r>
    </w:p>
    <w:p>
      <w:r>
        <w:t xml:space="preserve">10.</w:t>
        <w:tab/>
        <w:tab/>
        <w:tab/>
        <w:tab/>
        <w:tab/>
        <w:tab/>
        <w:tab/>
        <w:tab/>
        <w:tab/>
        <w:t xml:space="preserve">LOL Teit tästä päiväni helpommaksi :)  Unohdit mainita, miten miehet keksivät kaikki kodinkoneet, jotka helpottavat hänen elämäänsä, kuten imurit, pesukoneet jne.... Miten ahdistavaa miehiltä tehdä elämästä helpompaa, kun suurin osa miehistä työskenteli vaarallisissa ammateissa tuohon aikaan. Vielä nykyäänkin 97 prosenttia työpaikkakuolemista ja 99 prosenttia kaikista taistelukuolemista on miehiä. Vaadin täyttä tasa-arvoa! Naisilla on oltava enemmän työpaikka- ja taistelukuolemia!  Sorrettu ja paskat.</w:t>
      </w:r>
    </w:p>
    <w:p>
      <w:r>
        <w:rPr>
          <w:b/>
          <w:u w:val="single"/>
        </w:rPr>
        <w:t xml:space="preserve">145795</w:t>
      </w:r>
    </w:p>
    <w:p>
      <w:r>
        <w:t xml:space="preserve">11.</w:t>
        <w:tab/>
        <w:tab/>
        <w:tab/>
        <w:tab/>
        <w:tab/>
        <w:tab/>
        <w:tab/>
        <w:tab/>
        <w:tab/>
        <w:tab/>
        <w:t xml:space="preserve">Jätin tuon kaiken pois, koska yksityiskohtiin meneminen merkitsisi esseen kirjoittamista, LOL!</w:t>
      </w:r>
    </w:p>
    <w:p>
      <w:r>
        <w:rPr>
          <w:b/>
          <w:u w:val="single"/>
        </w:rPr>
        <w:t xml:space="preserve">145796</w:t>
      </w:r>
    </w:p>
    <w:p>
      <w:r>
        <w:t xml:space="preserve">12.</w:t>
        <w:tab/>
        <w:tab/>
        <w:tab/>
        <w:tab/>
        <w:tab/>
        <w:tab/>
        <w:tab/>
        <w:tab/>
        <w:tab/>
        <w:tab/>
        <w:tab/>
        <w:t xml:space="preserve">LOL Hyvä on. :) Tämä kaveri on ranskalainen antautumisapina ja myös kusipää.</w:t>
      </w:r>
    </w:p>
    <w:p>
      <w:r>
        <w:rPr>
          <w:b/>
          <w:u w:val="single"/>
        </w:rPr>
        <w:t xml:space="preserve">145797</w:t>
      </w:r>
    </w:p>
    <w:p>
      <w:r>
        <w:t xml:space="preserve">13.</w:t>
        <w:tab/>
        <w:tab/>
        <w:tab/>
        <w:tab/>
        <w:tab/>
        <w:tab/>
        <w:tab/>
        <w:tab/>
        <w:t xml:space="preserve">Minun virheeni lain suhteen, olin osittain väärässä. Meillä on käytössä omaisuuden jakaminen (tai ei, riippuen avioeron ja avioehtosopimuksen tyypistä). Ei kuitenkaan elatusapua. Jos eronnut vaimo ei pysty elättämään lasta, hän ei vain saa huoltajuutta.  Luvuista käytän INSEE:tä, Ranskan julkista tilastolaitosta.  Voit katsoa sen (käännä sivu, jos et osaa ranskaa). https://www.insee.fr/fr/accueil Tarkista avioerojen määrä 1900-luvulla ja huomaat, että se seuraa suoraan naisten työllisyysastetta.  Siitä, miten yhteenmuutto ennen avioliittoa lisää avioeron mahdollisuutta, voit lukea tämän: https://www.theatlantic.com/health/archive/2014/03/the-science-of-cohabitation-a-step-toward-marriage-not-a-rebellion/284512/ Tässä sanotaan, että huonon avioliiton tekee se, että mennään naimisiin liian nuorena (duh), mutta myös se, että yhteenmuutto pitkään ennen häitä vähentää avioeroja. (Tämä tutkimus on amerikkalainen).  Hyvää luettavaa</w:t>
      </w:r>
    </w:p>
    <w:p>
      <w:r>
        <w:rPr>
          <w:b/>
          <w:u w:val="single"/>
        </w:rPr>
        <w:t xml:space="preserve">145798</w:t>
      </w:r>
    </w:p>
    <w:p>
      <w:r>
        <w:t xml:space="preserve">14.</w:t>
        <w:tab/>
        <w:tab/>
        <w:tab/>
        <w:tab/>
        <w:tab/>
        <w:tab/>
        <w:tab/>
        <w:tab/>
        <w:tab/>
        <w:t xml:space="preserve">Taas valehtelet. &gt;Ranskassa tuomioistuimet määräävät elatusvelvollisuudet. Eroaville vanhemmille tuomari määrää elatusavun määrän sekä yhteydenpitojärjestelyt. Tuomari edellyttää, että elatusapusopimukset tehdään silloin, kun avioero tehdään yhteisymmärryksessä ja yhteisellä hakemuksella. Avoparit voivat käyttää tuomioistuinta myös silloin, kun he eivät pääse sopimukseen asumuserosta. Ranskassa ei ole virallisia ohjeita elatusavun laskemiseksi, mutta tuomari ottaa yleensä huomioon lasten tarpeet ja ulkomailla asuvan vanhemman tulot. Lapsen elatusavun taso on yleensä alhainen. &gt;Lapsen elatusapua ei makseta noin 10 prosentissa tapauksista ja 40 prosentissa tapauksista sitä maksetaan epäsäännöllisesti. Kotimaassa asuva vanhempi voi pyytää perhe-etuusvirastoa perimään elatusmaksun hänen puolestaan kahden kuukauden maksamatta jättämisen jälkeen. Maksut voidaan vähentää ulkomailla asuvan vanhemman palkasta tai pankkitililtä tai periä veronkantajan tai ulosottomiehen toimesta. On olemassa säännös elatusavun vähimmäismäärän perimisestä, mutta tätä toimenpidettä käytetään harvoin. www.international-divorce.com/France-Child-Support.htm &gt;Katsokaa avioerojen määrää 1900-luvulla ja huomaatte, että se seuraa suoraan naisten työllisyysastetta.  Syy-yhteys ei ole korrelaatio. Ne eivät liity toisiinsa, ja syy avioerojen määrän nousuun oli se, että avioerolakeja ei ollut.   Huomasin, että linkitit jo sinulle tekemäni artikkelin, jossa sanottiin täysin päinvastaista kuin väitit. Väitit alun perin, että avoliitto ennen avioliittoa ei lisää avioeroja. Valehtelet siis jälleen kerran. Huomaan tässä kaavan.  Missä on dokumentoitu todisteesi siitä, että 1950-luvun naisilla ei ollut koulutusta tai tutkintoja.</w:t>
      </w:r>
    </w:p>
    <w:p>
      <w:r>
        <w:rPr>
          <w:b/>
          <w:u w:val="single"/>
        </w:rPr>
        <w:t xml:space="preserve">145799</w:t>
      </w:r>
    </w:p>
    <w:p>
      <w:r>
        <w:t xml:space="preserve">15.</w:t>
        <w:tab/>
        <w:tab/>
        <w:tab/>
        <w:tab/>
        <w:tab/>
        <w:tab/>
        <w:tab/>
        <w:tab/>
        <w:tab/>
        <w:tab/>
        <w:t xml:space="preserve">https://contemporaryfamilies.org/ artikkelin ensimmäinen linkki...</w:t>
      </w:r>
    </w:p>
    <w:p>
      <w:r>
        <w:rPr>
          <w:b/>
          <w:u w:val="single"/>
        </w:rPr>
        <w:t xml:space="preserve">145800</w:t>
      </w:r>
    </w:p>
    <w:p>
      <w:r>
        <w:t xml:space="preserve">16.</w:t>
        <w:tab/>
        <w:tab/>
        <w:tab/>
        <w:tab/>
        <w:tab/>
        <w:tab/>
        <w:tab/>
        <w:tab/>
        <w:tab/>
        <w:tab/>
        <w:tab/>
        <w:t xml:space="preserve">Hylkään sen, koska se on peräisin feministiseltä kirjoittajalta, joka vihaa miehiä.</w:t>
      </w:r>
    </w:p>
    <w:p>
      <w:r>
        <w:rPr>
          <w:b/>
          <w:u w:val="single"/>
        </w:rPr>
        <w:t xml:space="preserve">145801</w:t>
      </w:r>
    </w:p>
    <w:p>
      <w:r>
        <w:t xml:space="preserve">17.</w:t>
        <w:tab/>
        <w:tab/>
        <w:tab/>
        <w:tab/>
        <w:tab/>
        <w:tab/>
        <w:tab/>
        <w:tab/>
        <w:tab/>
        <w:tab/>
        <w:tab/>
        <w:tab/>
        <w:t xml:space="preserve">Mutta ihmiset (kuten sinä) ja lainaukset tässä subredditissä ovat useimmille naisvihamielisiä, jotka vihaavat naisia.... Tarkoittaako se, että kaikki heidän sanomansa voidaan hylätä?</w:t>
      </w:r>
    </w:p>
    <w:p>
      <w:r>
        <w:rPr>
          <w:b/>
          <w:u w:val="single"/>
        </w:rPr>
        <w:t xml:space="preserve">145802</w:t>
      </w:r>
    </w:p>
    <w:p>
      <w:r>
        <w:t xml:space="preserve">18.</w:t>
        <w:tab/>
        <w:tab/>
        <w:tab/>
        <w:tab/>
        <w:tab/>
        <w:tab/>
        <w:tab/>
        <w:tab/>
        <w:tab/>
        <w:tab/>
        <w:tab/>
        <w:tab/>
        <w:tab/>
        <w:t xml:space="preserve">Emme vihaa naisia. Me vihaamme järjestelmää, joka vihaa miehiä ja jota pidetään yllä naisten oikkujen mukaan. Miehet ovat järjestelmän orjia, ja te tuette orjuutta. Vain miehet voidaan kutsua ja pakottaa palvelemaan sodassa, jotta heillä olisi oikeuksia. Yhdysvalloissa, jos ei ilmoittaudu Selective Service -palveluun, voi joutua vankilaan, ja häneltä voidaan evätä kaikenlaiset asiat, kuten opintolainat ja mahdollisuus päästä korkeakouluopintoihin. Sinulta voidaan myös evätä asuntolainat, jos et ilmoittaudu, kun taas naisen tarvitsee vain syntyä ja saada emätin. Kuulostaa tasa-arvolta, eikö?   Hylkäämmekö orjien lausunnot ja kuuntelemmeko vain orjanomistajia? Juuri sitä sinä sanot, ääliö.</w:t>
      </w:r>
    </w:p>
    <w:p>
      <w:r>
        <w:rPr>
          <w:b/>
          <w:u w:val="single"/>
        </w:rPr>
        <w:t xml:space="preserve">145803</w:t>
      </w:r>
    </w:p>
    <w:p>
      <w:r>
        <w:t xml:space="preserve">19.</w:t>
        <w:tab/>
        <w:tab/>
        <w:tab/>
        <w:tab/>
        <w:tab/>
        <w:tab/>
        <w:tab/>
        <w:tab/>
        <w:tab/>
        <w:tab/>
        <w:tab/>
        <w:tab/>
        <w:tab/>
        <w:tab/>
        <w:t xml:space="preserve">Sinä vihaat ehdottomasti naisia, tässä viestiketjussa on tarpeeksi todisteita sen todistamiseksi 1000 kertaa.  Jos katsot numeroita, huomaat, että naisille maksetaan vähemmän palkkaa, heitä raiskataan enemmän ja heitä palkataan vähemmän kuin miehiä samasta pätevyydestä.  Onko tämä mielestäsi oikeutettua ?  Voin olla samaa mieltä joistakin sanoistasi, mutta menet aivan liian pitkälle.  Joidenkin naisten käytöksessä on tosiaan joitakin ärsyttäviä asioita, mutta pistät KAIKKI naiset samaan pussiin, enkä usko, että se on järkevää. Periaatteessa halveksit puolta ihmisväestöstä perustuen vain vihaan, joka ei ole mitään konkreettista.</w:t>
      </w:r>
    </w:p>
    <w:p>
      <w:r>
        <w:rPr>
          <w:b/>
          <w:u w:val="single"/>
        </w:rPr>
        <w:t xml:space="preserve">145804</w:t>
      </w:r>
    </w:p>
    <w:p>
      <w:r>
        <w:t xml:space="preserve">20.</w:t>
        <w:tab/>
        <w:tab/>
        <w:tab/>
        <w:tab/>
        <w:tab/>
        <w:tab/>
        <w:tab/>
        <w:tab/>
        <w:tab/>
        <w:tab/>
        <w:tab/>
        <w:tab/>
        <w:tab/>
        <w:tab/>
        <w:tab/>
        <w:t xml:space="preserve">&gt;Vihaat naisia TODELLA, tässä viestiketjussa on tarpeeksi todisteita sen todistamiseksi tuhat kertaa.  Minä en vihaa naisia. Suhtaudun heihin apaattisesti ja haluat tietää miksi? Viha vie energiaa ja se myös osoittaa, että välität. En välitä naisista. En välitä yhteiskunnasta tai hallituksesta. Kaikki voi huomenna syttyä tuleen, enkä vuodata kyyneleitä enkä hyppiä ilosta. En välitä. &gt;Jos katsotte numeroita, huomaatte, että naisille maksetaan vähemmän palkkaa, heitä raiskataan enemmän ja heitä palkataan vähemmän kuin miehiä saman pätevyyden omaavia.  [Debunked Pay Gap French Surrender Monkey.](https://www.forbes.com/sites/karinagness/2016/04/12/dont-buy-into-the-gender-pay-gap-myth/#2a05c0ba2596) [Men Raped More Than Women French Surrender Monkey](https://www.dailymail.co.uk/news/article-2449454/More-men-raped-US-women-including-prison-sexual-abuse.html) [Women More Likely To Be Hired Than Men French Cuck Who Sucks Bulls Sperm](http://insight.movemeon.com/insight-analysis/gender/women-more-likely-to-get-hired-than-men) &gt;Joidenkin naisten käytöksessä on tosiaan ärsyttäviä asioita, mutta pistät KAIKKI samaan pussiin, enkä usko, että tämä on järkevää. Periaatteessa halveksit puolta ihmisväestöstä perustuen vain vihaan Ei, en halveksi ketään. Sinä projisoit. Kuten sanoin, suhtaudun apaattisesti heihin ja kaltaisiisi pillua kerjääviin simppeleihin.   Mitä mieltä olet siitä, että kotimaasi pakottaa sinut kasvattamaan äpärälapsia ja aisaa sinut? Pakottaako naisesi sinut syömään härkien spermaa hänen pillustaan?</w:t>
      </w:r>
    </w:p>
    <w:p>
      <w:r>
        <w:rPr>
          <w:b/>
          <w:u w:val="single"/>
        </w:rPr>
        <w:t xml:space="preserve">145805</w:t>
      </w:r>
    </w:p>
    <w:p>
      <w:r>
        <w:t xml:space="preserve">1. Pelikulttuuri/nuorisokulttuuri +2 Journalismi/etiikka +2 Media Meta +1 Aiheeseen liittyvä politiikka +1 Median hyökkäyksen kohteena olevat organisaatiot +1 Tämä saattaa olla hieman liioiteltua, mutta mielestäni se on syytä sisällyttää tähän, koska koko elokuvan ympärillä oleva narratiivi on, että se on "väärinymmärretty fasismin parodia", joka, kuten useimmat asiat nykyään, on täyttä keksintöä ihmisten omien päämäärien saavuttamiseksi. Jos olet joskus katsonut elokuvan etkä ole oikein "tajunnut" parodiaa, siihen on syy; Elokuva itsessään parodioi Heinleinsin samannimisessä kirjassa esiintyvää fasistista yhteiskuntaa. Tämä on "perinteinen viisaus" tästä elokuvasta. Paitsi että kirjassa ei ole fasistista yhteiskuntaa. Se kuvaa liberaalia utopiaa. Siksi, kuten videolla selitetään, elokuvan hallitus ei ole kertaakaan fasistinen. Ja vaikka hallitus on pukeutunut natsiunivormuihin, se on läpinäkyvämpi ja liberaalimpi kuin mikään hallitus maapallolla tai historiassa. Syy tähän epäjohdonmukaisuuteen on se, että Paul Verhoeven **ei koskaan lukenut kirjaa**. Ja tämä on niin tunnettu tosiasia, että se on itse asiassa elokuvan Wikipedian sivulla.  Jälleen kerran edistysmielisten suosima puheenaihe on täyttä hölynpölyä ja silkkaa kangastusta. Se on pelkkä valhe, jota monet toimittajat toistavat yhä uudelleen ja uudelleen ilman minkäänlaista todentamista.  Jos siis piditte tästä elokuvasta, on vielä lisää syitä rakastaa sitä. Tämä video on 70 minuuttia pitkä, mutta se kuuluu Sargonin parhaimpiin, ja se sai minut kirjaimellisesti tilaamaan kirjan luettavaksi.</w:t>
      </w:r>
    </w:p>
    <w:p>
      <w:r>
        <w:rPr>
          <w:b/>
          <w:u w:val="single"/>
        </w:rPr>
        <w:t xml:space="preserve">145806</w:t>
      </w:r>
    </w:p>
    <w:p>
      <w:r>
        <w:t xml:space="preserve">2.</w:t>
        <w:tab/>
        <w:t xml:space="preserve">Verhoeven lisäsi, muutti tai jätti pois kaiken sen typerän paskan, jonka hän teki näyttääkseen huonolta.  1. Asevelvollisuus on kielletty Terran Federaatiossa ( olen melko varma, että se koskee elokuvaa, mutta sitä ei koskaan nimenomaisesti sanota tai korosteta ), eikä pelkästään sitä, vaan voit lopettaa milloin haluat, jopa juuri ennen taistelupudotusta (Tosin et saa kansalaisuuttasi). Heinlein suhtautui hyvin kriittisesti Yhdysvaltain armeijan käyttämään asevelvollisuuteen ja omistaa useita kappaleita sen purkamiseen ja jopa mainitsee esimerkkinä Korean sodan. Sitäkin ironisempaa, kun ottaa huomioon Verhoevenin omat epäilykset amerikkalaista armeijaa kohtaan.  2. Kirjassa liikkuva jalkaväki on eliittiarmeija, joka käyttää orbitaalisia pudotuslaitteita ja voimapanssareita, joiden tulivoima riittää tasoittamaan kaupunkikortteleita ( muodostelmaa, jossa sotilaat ovat kilometrin päässä toisistaan, pidetään vaarallisena riskinä omien tulitukselle, ja jossain vaiheessa Rico käyttää miniatyyrisiä ydinpommeja ). Se on pohjimmiltaan WH40K:n avaruusjoukkoja lukuun ottamatta nimeä ( miinus geneettinen muokkaus). Siksi he taistelevat ilman panssarivaunuja tai tykistöä, joiden nimenomaisesti sanotaan olevan vanhentuneita verrattuna M.I. sotilaaseen. Elokuva sen sijaan saa M.I:n näyttämään WH40k:n keisarilliselta kaartilta, jos sitä johtaisi Zapp Brannigan, joka ryntää joukkoja huonosti varustettuja sotilaita kuin ääliö.  3. Sinun ei tarvitse olla kansalainen saadaksesi lapsia. Ainoa oikeus, joka kansalaisella on siviiliin verrattuna, on oikeus äänestää tai asettua ehdolle Terranin federaatiossa.  4. Armeijan lisäksi on muitakin palvelusmuotoja, joihin voi ilmoittautua ja jotka antavat kansalaisuuden, vaikka ne ovatkin yhtä vaarallisia, likaisia ja uuvuttavia.  5. Ötökät ovat teknologisesti kehittynyt rotu, jolla on tähtienvälinen imperiumi, eivätkä vain villieläimiä eristetyllä planeetalla. Sao Pauloon tehty hyökkäys ei todellakaan ole *Ei* väärä lippu, kuten elokuvassa annetaan ymmärtää.  6. Elokuvassa ei kiinnitetä mitään huomiota siihen, että rasismia, rotukiistoja tai seksismiä ihmisten välillä Terran Federaatiossa ei juuri esiinny. Yksiköissä on sekaisin ihmisiä kaikista etnisyyksistä ja kulttuureista. 7. Päähenkilö Juan Rico on itse asiassa filippiiniläinen, vaikka kirjan lukijatkin saattavat olla huomaamatta tätä, sillä se päätellään vain kahdesta satunnaisesta repliikistä, joissa hän mainitsee [Ramon Magsaysayn] (https://en.wikipedia.org/wiki/Ramon_Magsaysay) ja että hän puhuu tagalogia. Ilmeisesti Verhoeven ei voinut antaa ihmisten uskoa, että mikään muu kuin globohomo rauhan ja suvaitsevaisuuden hippi-ihanteet johtaisivat sisäisesti rauhanomaiseen yhteiskuntaan.   7. M.I.:n rekrytointitoimistoon palkataan vain kaikkein rampautuneimpia ja rampautuneimpia veteraaneja, joita löytyy. Juan Rico tapaa yhden, jolta puuttuu puolet kasvoista ja kolme raajaa. Hänen tehtävänsä on pelotella pois kaikki, jotka eivät ole todella omistautuneita, ja tehdä hyvin, hyvin selväksi, miten vaarallista, likaista ja raadollista elämää tulee olemaan M.I:ssä, joka itsessään on *erittäin* valikoiva, vain %9 Ricon aloitusryhmästä pystyy läpäisemään ja suorittamaan koulutuksen. Mitään propagandakoneistoa ei ole aivopesemässä ihmisiä, eikä ihmisille anneta mitään harhakuvitelmia siitä, että palvelus olisi jotain muuta kuin vaarallista, likaista ja uuvuttavaa. ( tämä liittyy jonkin verran kohtiin 1 ja 2 )</w:t>
      </w:r>
    </w:p>
    <w:p>
      <w:r>
        <w:rPr>
          <w:b/>
          <w:u w:val="single"/>
        </w:rPr>
        <w:t xml:space="preserve">145807</w:t>
      </w:r>
    </w:p>
    <w:p>
      <w:r>
        <w:t xml:space="preserve">3.</w:t>
        <w:tab/>
        <w:tab/>
        <w:t xml:space="preserve">Mikä järkytys, että kommunistinen paskiainen haluaa valehdella ja valittaa asioista, jotka vaativat vastuuta ja kunniaa.  Robocop oli kyllä hauska leffa, SST oli tavallaan, mutta minusta se olisi saattanut olla vielä vitun parempi, jos se ei olisi vetänyt jotain paskapropagandaa tuolta paskiaiselta. Hassua että hän antaa us-armeijalle paskaa propagandasta ja tekee vain samaa paskaa. Mielestäni kaikki ihmiset voivat olla tekopyhyyden vaarassa, mutta minusta mitä fiksumpi *luulet olevasi* sitä varmemmin olet sietämätön tekopyhä.</w:t>
      </w:r>
    </w:p>
    <w:p>
      <w:r>
        <w:rPr>
          <w:b/>
          <w:u w:val="single"/>
        </w:rPr>
        <w:t xml:space="preserve">145808</w:t>
      </w:r>
    </w:p>
    <w:p>
      <w:r>
        <w:t xml:space="preserve">4.</w:t>
        <w:tab/>
        <w:tab/>
        <w:tab/>
        <w:t xml:space="preserve">Näin käy, kun lukee kirjaa huonossa uskossa. Sinun on vähintäänkin annettava sille mahdollisuus ennen kuin heität sen roskiin. Et voi vain sanoa "oranssimies on paha" tai "fasistinen sotateollinen kompleksi" ennen kuin olet edes tutkinut materiaalia. Ei myöskään voi mennä kirjaan luulemaan, että se on parasta sitten viipaloidun leivän. Se joko pilaa kokemuksenne, kun se ei vastaa ennakko-odotuksianne, tai synnyttää sokean uskollisuuden kaikille dogmeille, joita se vahvistaa.  Joka tapauksessa, näin saimme sekä Robocopin että Starship Troopersin samalta ohjaajalta. Rakastan silti molempia elokuvia.</w:t>
      </w:r>
    </w:p>
    <w:p>
      <w:r>
        <w:rPr>
          <w:b/>
          <w:u w:val="single"/>
        </w:rPr>
        <w:t xml:space="preserve">145809</w:t>
      </w:r>
    </w:p>
    <w:p>
      <w:r>
        <w:t xml:space="preserve">5.</w:t>
        <w:tab/>
        <w:tab/>
        <w:tab/>
        <w:tab/>
        <w:t xml:space="preserve">Pidän Robocopista paljon enemmän, ehkä siksi, että suuryritysten johtajat eivät varmaan välittäisi pätkääkään siitä, kuinka montaa ihmistä heidän kieroilunsa satuttaa, kunhan se tuottaa heille rahaa - eikä heidän tarvitse kävellä veren läpi.  Se on ongelma, kaikki mitä olen kuullut viittaa siihen, että mies on poliittisesti melko jälkeenjäänyt, ja luulee tietävänsä asioista paljon enemmän kuin tietääkään, mutta joskus hän saa puolikkaan kunnon osuuden oikeaan.  Rehellisesti sanottuna tuntuu paljon paremmalta olla tietämättä mitään henkilökohtaista ihmisistä, jotka tekevät fiktiota, kuin mitä tarvitsee. Se on kuin tietäisi, miten tietyt (tai jopa monet) ruoat valmistetaan, niistä ei vain pysty nauttimaan yhtä paljon jälkikäteen. Kuten en minäkään nuorempana tiennyt mikä mulkku Cameron oli. Elokuva ei kuitenkaan ole 100% paska, se voisi olla parempi, mutta se on melko viihdyttävä, on vain ärsyttävää kuinka paljon Cameron osoitti epäkunnioitusta jonkun toisen omaisuutta kohtaan kun hän yritti sovittaa sitä - en sano, että asioiden pitäisi olla 1-1 sovitusta varten, ja joskus on parempi jos asioita muutetaan, mutta on olemassa raja.  Kuitenkin silloinkin, vaikka se oli paskaa, hänellä oli vielä jonkinlaista ohjaustaitoa, eikä hän käyttänyt elokuviaan vitun kultistisaarnaan, kuten puolet näistä nykyajan vitun hakkeroista.</w:t>
      </w:r>
    </w:p>
    <w:p>
      <w:r>
        <w:rPr>
          <w:b/>
          <w:u w:val="single"/>
        </w:rPr>
        <w:t xml:space="preserve">145810</w:t>
      </w:r>
    </w:p>
    <w:p>
      <w:r>
        <w:t xml:space="preserve">6.</w:t>
        <w:tab/>
        <w:t xml:space="preserve">Onko tämä kaikkien vasemmiston kitinää, että libertarismi on fasismia?</w:t>
      </w:r>
    </w:p>
    <w:p>
      <w:r>
        <w:rPr>
          <w:b/>
          <w:u w:val="single"/>
        </w:rPr>
        <w:t xml:space="preserve">145811</w:t>
      </w:r>
    </w:p>
    <w:p>
      <w:r>
        <w:t xml:space="preserve">7.</w:t>
        <w:tab/>
        <w:tab/>
        <w:t xml:space="preserve">En ole varma, mistä idea tuli, aikaisintaan näin sen cracked-artikkelissa silloin kun cracked oli hyvä (ehkä yli 5 vuotta sitten), ja se oli humoristinen artikkeli, jossa verrattiin, miten se ennusti 9/11:n, ja siinä oli muutama vitsi siitä, miten hallitus valehteli lähinnä sen perusteella, että klandathu on todella kaukana maasta.</w:t>
      </w:r>
    </w:p>
    <w:p>
      <w:r>
        <w:rPr>
          <w:b/>
          <w:u w:val="single"/>
        </w:rPr>
        <w:t xml:space="preserve">145812</w:t>
      </w:r>
    </w:p>
    <w:p>
      <w:r>
        <w:t xml:space="preserve">8.</w:t>
        <w:tab/>
        <w:tab/>
        <w:tab/>
        <w:t xml:space="preserve">Ajatuksena on, että vain libertaari asettaisi kansalaisuuden ehdoksi.</w:t>
      </w:r>
    </w:p>
    <w:p>
      <w:r>
        <w:rPr>
          <w:b/>
          <w:u w:val="single"/>
        </w:rPr>
        <w:t xml:space="preserve">145813</w:t>
      </w:r>
    </w:p>
    <w:p>
      <w:r>
        <w:t xml:space="preserve">9.</w:t>
        <w:tab/>
        <w:tab/>
        <w:tab/>
        <w:tab/>
        <w:t xml:space="preserve">Kun otetaan huomioon, kuinka monet libertaarit kannattavat avoimia rajoja, tuo on typerää.</w:t>
      </w:r>
    </w:p>
    <w:p>
      <w:r>
        <w:rPr>
          <w:b/>
          <w:u w:val="single"/>
        </w:rPr>
        <w:t xml:space="preserve">145814</w:t>
      </w:r>
    </w:p>
    <w:p>
      <w:r>
        <w:t xml:space="preserve">10.</w:t>
        <w:tab/>
        <w:tab/>
        <w:tab/>
        <w:tab/>
        <w:tab/>
        <w:t xml:space="preserve">Luulen, että teiltä puuttuu valtava ero vasemmistoliberalistien ja oikeistoliberalistien välillä.  Jälkimmäiset eivät ole tervetulleita r/Libertarianiin.</w:t>
      </w:r>
    </w:p>
    <w:p>
      <w:r>
        <w:rPr>
          <w:b/>
          <w:u w:val="single"/>
        </w:rPr>
        <w:t xml:space="preserve">145815</w:t>
      </w:r>
    </w:p>
    <w:p>
      <w:r>
        <w:t xml:space="preserve">11.</w:t>
        <w:tab/>
        <w:tab/>
        <w:tab/>
        <w:tab/>
        <w:tab/>
        <w:tab/>
        <w:t xml:space="preserve">Uskon vakaasti, että vasemmistolibertaareja ei oikeastaan ole olemassa. He saattavat väittää, että heitä on, ja he saattavat todella uskoa siihen. Mutta jos heidät saisi istumaan alas tunniksi tai kahdeksi ja saisi heidät todella pohtimaan ajatuksiaan, vasemmistolaisuus paistaisi läpi ja paljastaisi, että he ovat pohjimmiltaan autoritaarisia, jotka eivät vain halua myöntää sitä edes itselleen.</w:t>
      </w:r>
    </w:p>
    <w:p>
      <w:r>
        <w:rPr>
          <w:b/>
          <w:u w:val="single"/>
        </w:rPr>
        <w:t xml:space="preserve">145816</w:t>
      </w:r>
    </w:p>
    <w:p>
      <w:r>
        <w:t xml:space="preserve">12.</w:t>
        <w:tab/>
        <w:tab/>
        <w:tab/>
        <w:tab/>
        <w:tab/>
        <w:tab/>
        <w:t xml:space="preserve">Kaikki ovat tervetulleita r/Libertarianiin , he kieltäytyvät näkyvästi kieltämästä ketään, uusnatseista anarkokommunisteihin.</w:t>
      </w:r>
    </w:p>
    <w:p>
      <w:r>
        <w:rPr>
          <w:b/>
          <w:u w:val="single"/>
        </w:rPr>
        <w:t xml:space="preserve">145817</w:t>
      </w:r>
    </w:p>
    <w:p>
      <w:r>
        <w:t xml:space="preserve">13.</w:t>
        <w:tab/>
        <w:tab/>
        <w:tab/>
        <w:tab/>
        <w:tab/>
        <w:tab/>
        <w:t xml:space="preserve">Avoimet rajat ovat yleinen libertaristinen näkemys sekä libertarismin oikealla että vasemmalla siivellä.</w:t>
      </w:r>
    </w:p>
    <w:p>
      <w:r>
        <w:rPr>
          <w:b/>
          <w:u w:val="single"/>
        </w:rPr>
        <w:t xml:space="preserve">145818</w:t>
      </w:r>
    </w:p>
    <w:p>
      <w:r>
        <w:t xml:space="preserve">14.</w:t>
        <w:tab/>
        <w:tab/>
        <w:tab/>
        <w:tab/>
        <w:tab/>
        <w:tab/>
        <w:tab/>
        <w:t xml:space="preserve">Se on vain idealismia. Täydellisessä vapaamielisessä yhteiskunnassa ei olisi tarvetta rajoittaa ihmisten liikkumista. Mutta meillä ei ole täydellistä vapaamielistä yhteiskuntaa, ja politiikka, joka saattaisi olla järkevää, jos meillä olisi, olisi katastrofi todellisessa yhteiskunnassamme.</w:t>
      </w:r>
    </w:p>
    <w:p>
      <w:r>
        <w:rPr>
          <w:b/>
          <w:u w:val="single"/>
        </w:rPr>
        <w:t xml:space="preserve">145819</w:t>
      </w:r>
    </w:p>
    <w:p>
      <w:r>
        <w:t xml:space="preserve">1. No, tämä sub on muuttunut täysin paskaksi.  Nämä vitun typerät kommentit heikentävät kaikenlaista rehellisyyttä, jota luulit sinulla olevan. Kunpa en vihaisi termiä incel tai käyttäisin sitä. Olette vain kiihkoilijoita.  Vitun paskoja kiihkoilijoita.</w:t>
      </w:r>
    </w:p>
    <w:p>
      <w:r>
        <w:rPr>
          <w:b/>
          <w:u w:val="single"/>
        </w:rPr>
        <w:t xml:space="preserve">145820</w:t>
      </w:r>
    </w:p>
    <w:p>
      <w:r>
        <w:t xml:space="preserve">2.</w:t>
        <w:tab/>
        <w:t xml:space="preserve">Kumpi on pahempaa, vihamielisten asioiden sanominen näistä kahdesta internetissä (joita he eivät koskaan lue), vai se, että he yrittävät panna syyttömän miehen vankilaan?</w:t>
      </w:r>
    </w:p>
    <w:p>
      <w:r>
        <w:rPr>
          <w:b/>
          <w:u w:val="single"/>
        </w:rPr>
        <w:t xml:space="preserve">145821</w:t>
      </w:r>
    </w:p>
    <w:p>
      <w:r>
        <w:t xml:space="preserve">3.</w:t>
        <w:tab/>
        <w:tab/>
        <w:t xml:space="preserve">Pahempaa on ratsastaa korkealla hevosella ja olla sietämättömiä ihmisiä, jotka vain vihaavat naisia, koska ovat ämmiä.  Siksi minä vain peruutin tilaukseni ja jatkan päivääni. Lukekaa joitain ihmisten typeriä kommentteja ja jos olette edelleen sitä mieltä, että olen väärässä, olette ääliö ja teidät pitäisi luultavasti laittaa vankilaan ennaltaehkäisevästi. Hyvää päivänjatkoa ja pysykää lämpimänä.</w:t>
      </w:r>
    </w:p>
    <w:p>
      <w:r>
        <w:rPr>
          <w:b/>
          <w:u w:val="single"/>
        </w:rPr>
        <w:t xml:space="preserve">145822</w:t>
      </w:r>
    </w:p>
    <w:p>
      <w:r>
        <w:t xml:space="preserve">4.</w:t>
        <w:tab/>
        <w:tab/>
        <w:tab/>
        <w:t xml:space="preserve">Luuletko todella, että se on pahempaa kuin väärä vangitseminen? Olet kusipää.</w:t>
      </w:r>
    </w:p>
    <w:p>
      <w:r>
        <w:rPr>
          <w:b/>
          <w:u w:val="single"/>
        </w:rPr>
        <w:t xml:space="preserve">145823</w:t>
      </w:r>
    </w:p>
    <w:p>
      <w:r>
        <w:t xml:space="preserve">5.</w:t>
        <w:tab/>
        <w:tab/>
        <w:tab/>
        <w:tab/>
        <w:t xml:space="preserve">Myit itsesi ulos, paskiainen. Sanojen heittely ajattelun sijaan tekee sinusta taitamattoman mutta vaarallisen ihmisen. Hae apua, mielisairaus ei ole häpeäksi.</w:t>
      </w:r>
    </w:p>
    <w:p>
      <w:r>
        <w:rPr>
          <w:b/>
          <w:u w:val="single"/>
        </w:rPr>
        <w:t xml:space="preserve">145824</w:t>
      </w:r>
    </w:p>
    <w:p>
      <w:r>
        <w:t xml:space="preserve">6.</w:t>
        <w:tab/>
        <w:tab/>
        <w:tab/>
        <w:tab/>
        <w:tab/>
        <w:t xml:space="preserve">\&gt; Ilkeät sanat internetissä ovat pahempia kuin vankila \&gt; Et ajattele...</w:t>
      </w:r>
    </w:p>
    <w:p>
      <w:r>
        <w:rPr>
          <w:b/>
          <w:u w:val="single"/>
        </w:rPr>
        <w:t xml:space="preserve">145825</w:t>
      </w:r>
    </w:p>
    <w:p>
      <w:r>
        <w:t xml:space="preserve">7.</w:t>
        <w:tab/>
        <w:tab/>
        <w:tab/>
        <w:tab/>
        <w:tab/>
        <w:tab/>
        <w:t xml:space="preserve">Se, että tiedät, ettei elämä toimi mustavalkoisesti, osoittaa, kuinka pieni olet.  Kukaan ei kannata väärää vangitsemista. Sanon, ettet näe tarpeeksi kauas omasta paskanjauhamisestasi tietääkseen, että jonkun kutsuminen epävakaaksi siksi, että hän on homo tai Oregonista, on enemmän kuin typerää. Minulla ei ole energiaa opettaa sinua ajattelemaan itse.  Luulin ennen, että ihmisillä on aikaa henkilökohtaiseen itsetutkiskeluun, mutta elämä on opettanut minulle, että on vain tyhmiä vihaisia ihmisiä, jotka tekevät ison numeron muista asioista, koska heiltä puuttuu jotain.  Kuvittelen, että olet vain typerys, etkä ole sen arvoinen.</w:t>
      </w:r>
    </w:p>
    <w:p>
      <w:r>
        <w:rPr>
          <w:b/>
          <w:u w:val="single"/>
        </w:rPr>
        <w:t xml:space="preserve">145826</w:t>
      </w:r>
    </w:p>
    <w:p>
      <w:r>
        <w:t xml:space="preserve">8.</w:t>
        <w:tab/>
        <w:tab/>
        <w:tab/>
        <w:tab/>
        <w:tab/>
        <w:tab/>
        <w:tab/>
        <w:t xml:space="preserve">Sanoit "mikä on pahempaa on..." vastauksena kysymykseeni, onko väärä vangitseminen pahempaa, joten kyllä, näyttää siltä, että sinulla on.</w:t>
      </w:r>
    </w:p>
    <w:p>
      <w:r>
        <w:rPr>
          <w:b/>
          <w:u w:val="single"/>
        </w:rPr>
        <w:t xml:space="preserve">145827</w:t>
      </w:r>
    </w:p>
    <w:p>
      <w:r>
        <w:t xml:space="preserve">9.</w:t>
        <w:tab/>
        <w:tab/>
        <w:tab/>
        <w:tab/>
        <w:tab/>
        <w:tab/>
        <w:tab/>
        <w:tab/>
        <w:t xml:space="preserve">Hyvää päivänjatkoa. En jaksa enää paskoa ja riidellä 14-vuotiaan kanssa. Tai jonkun sellaisen kanssa, jolla on tuollainen kapasiteetti.</w:t>
      </w:r>
    </w:p>
    <w:p>
      <w:r>
        <w:rPr>
          <w:b/>
          <w:u w:val="single"/>
        </w:rPr>
        <w:t xml:space="preserve">145828</w:t>
      </w:r>
    </w:p>
    <w:p>
      <w:r>
        <w:t xml:space="preserve">10.</w:t>
        <w:tab/>
        <w:tab/>
        <w:tab/>
        <w:tab/>
        <w:tab/>
        <w:tab/>
        <w:tab/>
        <w:tab/>
        <w:tab/>
        <w:t xml:space="preserve">&gt; En jaksa enää paskantaa ja riidellä 14-vuotiaan kanssa.   Riitelitkö itsesi kanssa samalla kun kävit paskalla?  Oletko vammainen ja tyhmä?</w:t>
      </w:r>
    </w:p>
    <w:p>
      <w:r>
        <w:rPr>
          <w:b/>
          <w:u w:val="single"/>
        </w:rPr>
        <w:t xml:space="preserve">145829</w:t>
      </w:r>
    </w:p>
    <w:p>
      <w:r>
        <w:t xml:space="preserve">1. Ymmärrän kyllä, että olen järkyttynyt boteista ja trolleista, mutta poliittiset aktivistit?   Poliittisilla aktivisteilla saa olla mielipiteitä; jos sinulla ei ole mielipidettä poliittisena aktivistina, et todennäköisesti ole hyvä poliittinen aktivisti. Hyvin harvat poliittiset aktivistit menevät mielenosoituksiin pitelemään kylttejä, joissa on Catbugin kuva, jossa lukee "Kaikki on kunnossa!".   Olivatpa he sitten vaalipäivänä muistuttamassa äänestämisestä tai kaduilla naistenmarssin aikana tai marssimassa pride-kulkueessa, on ihan OK olla poliittinen aktivisti ja sanoa julkisesti mielipiteensä valitsemastaan poliittisesta asiasta.   Älkäämme demonisoiko poliittista aktivismia sen vuoksi, että olitte eri mieltä elokuvasta, jossa avaruusolento yrittää käyttää droidia peliautomaattina.</w:t>
      </w:r>
    </w:p>
    <w:p>
      <w:r>
        <w:rPr>
          <w:b/>
          <w:u w:val="single"/>
        </w:rPr>
        <w:t xml:space="preserve">145830</w:t>
      </w:r>
    </w:p>
    <w:p>
      <w:r>
        <w:t xml:space="preserve">2.</w:t>
        <w:tab/>
        <w:t xml:space="preserve">He sanovat, että heidän motiivinsa olivat pikemminkin poliittisia kuin aitoa vastenmielisyyttä elokuvaa kohtaan. Jos näin olisi, ymmärtäisin heidän väitteensä siitä, että huonot arvostelut ovat laittomia. Mutta en usko, että näin on. Uskon, että se oli todella huono elokuva, jota monet vihasivat, monet rakastivat (luultavasti siksi, että he ovat poliittisia aktivisteja, ironista kyllä) ja muutamat ihmiset suhtautuivat siihen välinpitämättömästi. He kirjaimellisesti tekivät kaikkensa paskantaakseen OT-hahmoja, joita niin monet Star Wars -fanit rakastivat ja joiden kanssa he kasvoivat. En ole suuri SW-fani, mutta jos he tekisivät tällaista paskaa LOTR:lle, olisin yhtä vitun inhottava kuin hekin. Se, että he eivät edes omistaneet hetkeäkään elokuvassa Lukelle, joka sai tietää Hanin kuolleen, ja hänen reaktiolleen siihen, on vitun häpeällistä. Mutta se olisi tehnyt Lukesta jokseenkin sympaattisen hahmon, ja he halusivat tehdä Lukesta vitun jälkeenjääneen luuserin, jotta Rey näyttäisi hyvältä vertailussa, aivan kuten he tekivät kaikille muillekin OT-hahmoille samassa tarkoituksessa. Pelkästään tästä syystä en ymmärrä, miten he eivät odottaneet, että suuri osa fanikunnasta vihaisi tätä elokuvaa täysin. Minua ällistyttää, miten kiittämättömiä he ovat fanikuntaa kohtaan, joka teki SW:stä rahasampoa. He todella uskovat, että ihmiset ovat heille velkaa rahansa.</w:t>
      </w:r>
    </w:p>
    <w:p>
      <w:r>
        <w:rPr>
          <w:b/>
          <w:u w:val="single"/>
        </w:rPr>
        <w:t xml:space="preserve">145831</w:t>
      </w:r>
    </w:p>
    <w:p>
      <w:r>
        <w:t xml:space="preserve">1. Minusta jos haluaa todella saada ihmiset punapillereihin eikä saada heitä raivostumaan, heille pitää sanoa että vain nettoveronmaksajien pitäisi saada äänioikeus... mikä vaikuttaa suhteettoman paljon naisiin.</w:t>
      </w:r>
    </w:p>
    <w:p>
      <w:r>
        <w:rPr>
          <w:b/>
          <w:u w:val="single"/>
        </w:rPr>
        <w:t xml:space="preserve">145832</w:t>
      </w:r>
    </w:p>
    <w:p>
      <w:r>
        <w:t xml:space="preserve">2.</w:t>
        <w:tab/>
        <w:t xml:space="preserve">Eikö se periaatteessa estäisi opiskelijoita saamasta äänioikeuttaan? En ole varma, olenko samaa mieltä...</w:t>
      </w:r>
    </w:p>
    <w:p>
      <w:r>
        <w:rPr>
          <w:b/>
          <w:u w:val="single"/>
        </w:rPr>
        <w:t xml:space="preserve">145833</w:t>
      </w:r>
    </w:p>
    <w:p>
      <w:r>
        <w:t xml:space="preserve">3.</w:t>
        <w:tab/>
        <w:tab/>
        <w:t xml:space="preserve">Olen täysin samaa mieltä, että college retards ovat syy Bernie oli mahdollisuus</w:t>
      </w:r>
    </w:p>
    <w:p>
      <w:r>
        <w:rPr>
          <w:b/>
          <w:u w:val="single"/>
        </w:rPr>
        <w:t xml:space="preserve">145834</w:t>
      </w:r>
    </w:p>
    <w:p>
      <w:r>
        <w:t xml:space="preserve">4.</w:t>
        <w:tab/>
        <w:tab/>
        <w:tab/>
        <w:t xml:space="preserve">Ymmärrän sen. Mutta sitten törmäämme siihen ongelmaan, että Yhdysvallat on maana supernegatiivinen rahoituksen suhteen, koska meillä on alijäämä. Miten jaamme "hyödyt", jotka eivät mene tietyille ihmisille, kuten tiet, lainvalvontaviranomaisten palkat jne.? Periaatteessa vain ylettömän rikkaat ihmiset, joilla on enemmistöosuuksia yrityksistä, voisivat äänestää siinä tapauksessa, luulisin. Siinä on paljon matematiikkaa tehtävänä haha.</w:t>
      </w:r>
    </w:p>
    <w:p>
      <w:r>
        <w:rPr>
          <w:b/>
          <w:u w:val="single"/>
        </w:rPr>
        <w:t xml:space="preserve">145835</w:t>
      </w:r>
    </w:p>
    <w:p>
      <w:r>
        <w:t xml:space="preserve">5.</w:t>
        <w:tab/>
        <w:tab/>
        <w:tab/>
        <w:tab/>
        <w:t xml:space="preserve">Voisimme yksinkertaistaa asian kieltämällä äänestämisen kaikilta, jotka saavat sosiaaliturvaa tai jotka eivät maksa yli 5 000 euroa vuodessa veroja.</w:t>
      </w:r>
    </w:p>
    <w:p>
      <w:r>
        <w:rPr>
          <w:b/>
          <w:u w:val="single"/>
        </w:rPr>
        <w:t xml:space="preserve">145836</w:t>
      </w:r>
    </w:p>
    <w:p>
      <w:r>
        <w:t xml:space="preserve">6.</w:t>
        <w:tab/>
        <w:tab/>
        <w:t xml:space="preserve">Yliopisto-opiskelijat ovat vitun jälkeenjääneet, vitsailetko?</w:t>
      </w:r>
    </w:p>
    <w:p>
      <w:r>
        <w:rPr>
          <w:b/>
          <w:u w:val="single"/>
        </w:rPr>
        <w:t xml:space="preserve">145837</w:t>
      </w:r>
    </w:p>
    <w:p>
      <w:r>
        <w:t xml:space="preserve">1. Harmi, ettet voi levittää natsipropagandaa steamissä, mutta miksi vaivautua? Paska paikka puhua politiikasta. Liity vain johonkin natsidiskordiin tai johonkin.</w:t>
      </w:r>
    </w:p>
    <w:p>
      <w:r>
        <w:rPr>
          <w:b/>
          <w:u w:val="single"/>
        </w:rPr>
        <w:t xml:space="preserve">145838</w:t>
      </w:r>
    </w:p>
    <w:p>
      <w:r>
        <w:t xml:space="preserve">2.</w:t>
        <w:tab/>
        <w:t xml:space="preserve">&gt; kaikki, joista en pidä, ovat natseja!!!!.  Mikset lähtisi Pohjois-Koreaan kommari?</w:t>
      </w:r>
    </w:p>
    <w:p>
      <w:r>
        <w:rPr>
          <w:b/>
          <w:u w:val="single"/>
        </w:rPr>
        <w:t xml:space="preserve">145839</w:t>
      </w:r>
    </w:p>
    <w:p>
      <w:r>
        <w:t xml:space="preserve">3.</w:t>
        <w:tab/>
        <w:tab/>
        <w:t xml:space="preserve">Minäkin yleensä vihaan tuota asennetta, mutta...[älä viitsi, kaveri](https://i.imgur.com/LVhsFLl.jpg), silloin tällöin se on perusteltua.</w:t>
      </w:r>
    </w:p>
    <w:p>
      <w:r>
        <w:rPr>
          <w:b/>
          <w:u w:val="single"/>
        </w:rPr>
        <w:t xml:space="preserve">145840</w:t>
      </w:r>
    </w:p>
    <w:p>
      <w:r>
        <w:t xml:space="preserve">4.</w:t>
        <w:tab/>
        <w:tab/>
        <w:tab/>
        <w:t xml:space="preserve">Vastustatko silloin myös vasaraa/sirppiä?</w:t>
      </w:r>
    </w:p>
    <w:p>
      <w:r>
        <w:rPr>
          <w:b/>
          <w:u w:val="single"/>
        </w:rPr>
        <w:t xml:space="preserve">145841</w:t>
      </w:r>
    </w:p>
    <w:p>
      <w:r>
        <w:t xml:space="preserve">5.</w:t>
        <w:tab/>
        <w:tab/>
        <w:tab/>
        <w:tab/>
        <w:t xml:space="preserve">En ole minkään puolesta enkä vastaan, ja harhautustaitosi ovat surkeat.</w:t>
      </w:r>
    </w:p>
    <w:p>
      <w:r>
        <w:rPr>
          <w:b/>
          <w:u w:val="single"/>
        </w:rPr>
        <w:t xml:space="preserve">145842</w:t>
      </w:r>
    </w:p>
    <w:p>
      <w:r>
        <w:t xml:space="preserve">6.</w:t>
        <w:tab/>
        <w:tab/>
        <w:tab/>
        <w:tab/>
        <w:tab/>
        <w:t xml:space="preserve">Miksi et siis sano mitään kaikista käyttäjistä, joiden Steam-käyttäjänimessä on vasara/lippis, mutta silti ruikutat siitä, että 2 salamasymbolia ovat "ss"-symboleita?</w:t>
      </w:r>
    </w:p>
    <w:p>
      <w:r>
        <w:rPr>
          <w:b/>
          <w:u w:val="single"/>
        </w:rPr>
        <w:t xml:space="preserve">145843</w:t>
      </w:r>
    </w:p>
    <w:p>
      <w:r>
        <w:t xml:space="preserve">7.</w:t>
        <w:tab/>
        <w:tab/>
        <w:tab/>
        <w:tab/>
        <w:tab/>
        <w:tab/>
        <w:t xml:space="preserve">&gt;Miksi et siis sano mitään kaikista käyttäjistä, joiden steam-käyttäjänimessä on hammer/sickles Koska en ole koskaan lukenut viestiä heistä, joten minulla ei ole mitään maallista syytä kommentoida? &gt;mutta valitat, että 2 salaman symbolia ovat "ss"-symboleita?  Missä kohtaa minä "ruikutin"?  On vain aika vitun selvää mikä hänen tarkoituksensa on kun hän yhdistää ne "1488":n kanssa, siitä tulee trollin tai syvästi typerän kusipään (miksei molempien?) teko jatkaa natsilinkin kieltämistä.</w:t>
      </w:r>
    </w:p>
    <w:p>
      <w:r>
        <w:rPr>
          <w:b/>
          <w:u w:val="single"/>
        </w:rPr>
        <w:t xml:space="preserve">145844</w:t>
      </w:r>
    </w:p>
    <w:p>
      <w:r>
        <w:t xml:space="preserve">8.</w:t>
        <w:tab/>
        <w:tab/>
        <w:tab/>
        <w:tab/>
        <w:tab/>
        <w:tab/>
        <w:tab/>
        <w:t xml:space="preserve">&gt; kaikki, joista en pidä, ovat natseja Koska kieltäydyt tuomitsemasta vasaraa/sirppiä, sinun täytyy olla kommunistien apologi. kerro minulle, miksi kansanmurhan symboli, kuten varsinainen vasara/sirppi, on hyväksyttävä, mutta sinä sivuutat sen, kun taas kirskut salaman symbolista.   Hei TMOR-luuserit, kiistätte edelleen kommunismin kauhut ja kutsutte kaikkia Maon oikealla puolella olevia "natseiksi"... Jos rakastatte kommunismia niin paljon, että kiellätte sen kauheudet, miksette painu vittuun ja muuta Pohjois-Koreaan?</w:t>
      </w:r>
    </w:p>
    <w:p>
      <w:r>
        <w:rPr>
          <w:b/>
          <w:u w:val="single"/>
        </w:rPr>
        <w:t xml:space="preserve">145845</w:t>
      </w:r>
    </w:p>
    <w:p>
      <w:r>
        <w:t xml:space="preserve">9.</w:t>
        <w:tab/>
        <w:tab/>
        <w:tab/>
        <w:tab/>
        <w:tab/>
        <w:tab/>
        <w:tab/>
        <w:tab/>
        <w:t xml:space="preserve">Se on siis peikko.</w:t>
      </w:r>
    </w:p>
    <w:p>
      <w:r>
        <w:rPr>
          <w:b/>
          <w:u w:val="single"/>
        </w:rPr>
        <w:t xml:space="preserve">145846</w:t>
      </w:r>
    </w:p>
    <w:p>
      <w:r>
        <w:t xml:space="preserve">10.</w:t>
        <w:tab/>
        <w:tab/>
        <w:tab/>
        <w:tab/>
        <w:tab/>
        <w:tab/>
        <w:tab/>
        <w:t xml:space="preserve">Liberaalit sanoivat minulle, ettei asiayhteydellä ole merkitystä.</w:t>
      </w:r>
    </w:p>
    <w:p>
      <w:r>
        <w:rPr>
          <w:b/>
          <w:u w:val="single"/>
        </w:rPr>
        <w:t xml:space="preserve">145847</w:t>
      </w:r>
    </w:p>
    <w:p>
      <w:r>
        <w:t xml:space="preserve">1. Minulla oli melko hauska keskustelu, jossa kerroin jollekin GamesJournoProsista ja siitä, miten tarinoita vahvistetaan ja työnnetään.  Minulta kysyttiin, miten tällainen ei ole saanut enemmän julkisuutta.  Kerroin hänelle, että kun asia otetaan esille, sinut leimataan alt rightiksi, naisvihamieliseksi, transfoobikoksi jne.  Ja joku toinen kutsui minua heti kellarissa asuvaksi salaliittoteoreetikoksi.  Panee todella miettimään.  Sain kuitenkin kohtuullisen määrän kannatusta.</w:t>
      </w:r>
    </w:p>
    <w:p>
      <w:r>
        <w:rPr>
          <w:b/>
          <w:u w:val="single"/>
        </w:rPr>
        <w:t xml:space="preserve">145848</w:t>
      </w:r>
    </w:p>
    <w:p>
      <w:r>
        <w:t xml:space="preserve">1. Poliisi oli hyvin kunnioittava. En voi uskoa, kuinka paljon valkoisia ritareita on paikalla. BTW Vihaan vitun paljon nilviäisiä, jotka laittavat jalkansa/jalkansa ylös julkisilla paikoilla.</w:t>
      </w:r>
    </w:p>
    <w:p>
      <w:r>
        <w:rPr>
          <w:b/>
          <w:u w:val="single"/>
        </w:rPr>
        <w:t xml:space="preserve">145849</w:t>
      </w:r>
    </w:p>
    <w:p>
      <w:r>
        <w:t xml:space="preserve">2.</w:t>
        <w:tab/>
        <w:t xml:space="preserve">&gt;En voi uskoa, kuinka paljon valkoisia ritareita on paikalla.  Se on kaupunki. Kaupungit ovat ääriään myöten täynnä liberaaleja, matalan testosteronin miehiä, jotka ovat taipuvaisia valkoisen ritarin toimintaan.</w:t>
      </w:r>
    </w:p>
    <w:p>
      <w:r>
        <w:rPr>
          <w:b/>
          <w:u w:val="single"/>
        </w:rPr>
        <w:t xml:space="preserve">145850</w:t>
      </w:r>
    </w:p>
    <w:p>
      <w:r>
        <w:t xml:space="preserve">3.</w:t>
        <w:tab/>
        <w:tab/>
        <w:t xml:space="preserve">On hyvä, että olemme kaikki maaseudulla asuvia, jumalaapelkääviä, heränneitä, testosteronipitoisia supermiehiä. Minulla itselläni on neljä mustaa vyötä ja näen yli kahdeksan kilometriä ilman apua.</w:t>
      </w:r>
    </w:p>
    <w:p>
      <w:r>
        <w:rPr>
          <w:b/>
          <w:u w:val="single"/>
        </w:rPr>
        <w:t xml:space="preserve">145851</w:t>
      </w:r>
    </w:p>
    <w:p>
      <w:r>
        <w:t xml:space="preserve">4.</w:t>
        <w:tab/>
        <w:tab/>
        <w:tab/>
        <w:t xml:space="preserve">Löytyi homo</w:t>
      </w:r>
    </w:p>
    <w:p>
      <w:r>
        <w:rPr>
          <w:b/>
          <w:u w:val="single"/>
        </w:rPr>
        <w:t xml:space="preserve">145852</w:t>
      </w:r>
    </w:p>
    <w:p>
      <w:r>
        <w:t xml:space="preserve">5.</w:t>
        <w:tab/>
        <w:tab/>
        <w:tab/>
        <w:tab/>
        <w:t xml:space="preserve">Löytyi Trumpin kannattaja, joka ei todellakaan ole rasisti, seksisti tai homofoobikko. 😂</w:t>
      </w:r>
    </w:p>
    <w:p>
      <w:r>
        <w:rPr>
          <w:b/>
          <w:u w:val="single"/>
        </w:rPr>
        <w:t xml:space="preserve">145853</w:t>
      </w:r>
    </w:p>
    <w:p>
      <w:r>
        <w:t xml:space="preserve">6.</w:t>
        <w:tab/>
        <w:tab/>
        <w:tab/>
        <w:tab/>
        <w:tab/>
        <w:t xml:space="preserve">Mutta olen kaikki paitsi seksisti.</w:t>
      </w:r>
    </w:p>
    <w:p>
      <w:r>
        <w:rPr>
          <w:b/>
          <w:u w:val="single"/>
        </w:rPr>
        <w:t xml:space="preserve">145854</w:t>
      </w:r>
    </w:p>
    <w:p>
      <w:r>
        <w:t xml:space="preserve">1. He saivat greatawakeningin, joka oli heidän tavoitteensa. Loppu oli suojaa. 100-prosenttisesti poliittista, jotta Fisa-tietojen väärinkäytösskandaalin seuraukset saataisiin minimoitua ennen välivaaleja.</w:t>
      </w:r>
    </w:p>
    <w:p>
      <w:r>
        <w:rPr>
          <w:b/>
          <w:u w:val="single"/>
        </w:rPr>
        <w:t xml:space="preserve">145855</w:t>
      </w:r>
    </w:p>
    <w:p>
      <w:r>
        <w:t xml:space="preserve">2.</w:t>
        <w:tab/>
        <w:t xml:space="preserve">Nah. Sinun täytyy pitää tuo peltinen foliohattusi turvallisesti kaapissasi. Subs sai porttikiellon, koska oli rasistinen.</w:t>
      </w:r>
    </w:p>
    <w:p>
      <w:r>
        <w:rPr>
          <w:b/>
          <w:u w:val="single"/>
        </w:rPr>
        <w:t xml:space="preserve">145856</w:t>
      </w:r>
    </w:p>
    <w:p>
      <w:r>
        <w:t xml:space="preserve">3.</w:t>
        <w:tab/>
        <w:tab/>
        <w:t xml:space="preserve">Oletko hullu? Kukaan ei edes väitä, että se on kielletty rasismin takia... se on peltihattujen aluetta. Virallinen syy on häirintä. Mutta ketä kohtaan?   The Great Awakening oli oikeassa salakuuntelusta, oikeassa FISA-rahoituksesta, oikeassa DOJ:n, CIA:n ja FBIn salaliitosta. Tämä kaikki tulee julki faktana.</w:t>
      </w:r>
    </w:p>
    <w:p>
      <w:r>
        <w:rPr>
          <w:b/>
          <w:u w:val="single"/>
        </w:rPr>
        <w:t xml:space="preserve">145857</w:t>
      </w:r>
    </w:p>
    <w:p>
      <w:r>
        <w:t xml:space="preserve">4.</w:t>
        <w:tab/>
        <w:tab/>
        <w:tab/>
        <w:t xml:space="preserve">&gt;The Great Awakening oli oikeassa salakuuntelusta, oikeassa FISA-rahoituksesta, oikeassa DOJ:n/CIA:n/FBI:n salaliitosta</w:t>
        <w:t xml:space="preserve">  Se oli etiketti kannessa, ja toivon todella, että kaikki tämä voi tulla esiin oikealla tavalla. Luottakaa minuun ei-amerikkalaisena, joka katselee paskaesitystä, joka on amerikkalainen politiikka, vasemmalla, oikealla ja keskellä. En toivoisi mitään muuta kuin, että te typerät paskiaiset selvittäisitte oman talonne. Se ei muuta sitä tosiasiaa, että sub oli täynnä trolleja, jotka käyttivät tarkoituksellisesti kiihottavaa rasismia, uhkailua (vaikka se oli onttoa) ja monia muita asioita, jotka rikkoivat redditin sääntöjä.  Jos tyhmillä vitun trumpin kannattajilla olisi enemmän kuin kaksi aivosolua hierottavana massojensa joukossa ja he oikeasti haluaisivat saada jotain aikaan, niin kaikin mokomin puhukaa heidän kanssaan ja kertokaa heille, etteivät he tuhoa itseään kaikesta mihin he koskettavat.  Ongelma kaltaistesi ihmisten kanssa on se, ettet tajua, että kaikki nämä bannatut subs ovat vitun trolli subs. Joka ikinen heistä. Heidän nimeämisestään aina heidän viestiensä välittämiseen asti. Haluatteko tietää, miksi voatin kaltaiset paikat eivät ole koskaan lähteneet liikkeelle ja miksi nämä äänekkäät oikeistolaiset eivät mene massoittain minnekään muualle? Koska trollaaminen on hauskaa. Koska vanha sanonta "älä ruoki trolleja" on totta. Koska kaltaisesi ihmiset ovat helvetin hyväuskoisia.</w:t>
      </w:r>
    </w:p>
    <w:p>
      <w:r>
        <w:rPr>
          <w:b/>
          <w:u w:val="single"/>
        </w:rPr>
        <w:t xml:space="preserve">145858</w:t>
      </w:r>
    </w:p>
    <w:p>
      <w:r>
        <w:t xml:space="preserve">5.</w:t>
        <w:tab/>
        <w:tab/>
        <w:tab/>
        <w:tab/>
        <w:t xml:space="preserve">&gt;&gt;Tämä ei muuta sitä tosiasiaa, että sub oli täynnä trolleja, jotka käyttivät tarkoituksellisesti kiihottavaa rasismia, uhkailua (vaikkakin onttoa) ja monia muita asioita, jotka rikkoivat redditin sääntöjä.  Ei yksinkertaisesti pidä paikkaansa. Kun tarkastelet näitä käyttäjiä, jotka tekivät näitä kommentteja, he olivat myös vasemmistolaisten subien julisteissa. Se oli ilmeinen false flag, jolla se haluttiin poistaa poliittisista syistä.   Jos uskot redditin sääntöjen tämäntasoiseen täytäntöönpanoon, kuinka monta Trumpia ja hänen kannattajiaan vastaan suunnattua väkivallankehotusta vasemmistolaisten subien pitäisi sietää, ennen kuin heidätkin bannataan? Jos menen /enoughtrumpspamiin ja vaadin Trumpin tappamista, pitäisikö heidätkin bannata? &gt;Ongelmana kaltaisissasi ihmisissä on se, ettet tajua, että kaikki nämä bannatut subit ovat vitun trolli-subeja Sinulla ei ole hajuakaan, mistä puhut. He trollaavat puhumalla todellisista tapahtumista, jotka tapahtuvat Yhdysvaltain politiikassa, kuten FISA-skandaalista?</w:t>
      </w:r>
    </w:p>
    <w:p>
      <w:r>
        <w:rPr>
          <w:b/>
          <w:u w:val="single"/>
        </w:rPr>
        <w:t xml:space="preserve">145859</w:t>
      </w:r>
    </w:p>
    <w:p>
      <w:r>
        <w:t xml:space="preserve">6.</w:t>
        <w:tab/>
        <w:tab/>
        <w:tab/>
        <w:tab/>
        <w:tab/>
        <w:t xml:space="preserve">&gt;Ei pidä paikkaansa.   Tiedättehän, että ehdottomasti kaikki, mitä subissa oli, arkistoitiin julkisesti nähtäväksi redditistä? &gt;Miten monta Trumpiin ja hänen kannattajiinsa kohdistuvaa väkivallankehotusta vasemmistosubissa pitäisi sietää, ennen kuin heidätkin bannataan?  Ei yhtään. Sinulla on raportointinappi aivan kuten meillä muillakin. Käytä sitä. Kun näet tällaisia asioita, lähetä se suoraan ylläpitäjille. Osoittamalla tämän sanotte vain, että olette liian laiskoja ilmoittamaan mitään. Luuletteko tosiaan hetkeäkään, että vapaaehtoiset modet lukevat jokaisen viestin. Tämä alaryhmä, jota pyöritän, jossa sinä olet, joka oli listalla, joka näkee trolleja taukoamatta joka ikinen päivä, enimmäkseen libertardeja, ja jolla on 180 000 tilaajaa. Jos sitä ei raportoida, sitä ei ole olemassa minulle. Sama juttu koskee ylläpitäjiä miljoona kertaa. &gt;Jos menen /enoughtrumpspamiin ja vaadin Trumpin tappamista, pitäisikö heidätkin bannata?  Ah näemmä tässä näkyy sinun ymmärtämättömyytesi siitä miten reddit toiminnallisesti toimii. Esimerkkiäsi voidaan soveltaa ja sovelletaan PPD:hen täsmälleen ja siihen, mitä me subina olemme käsitelleet subin ensimmäisestä päivästä lähtien, ja näin ollen minulla on läheistä tietoa siitä. Meillä subina on riitojen aihe ja SJW:t ovat yrittäneet saada meidät banniin tekemällä juuri niin kuin sanot. Itse asiassa on ollut useita koordinoituja yrityksiä väärentää tätä alaryhmää. Melko lailla päivittäin. Miksi meitä ei siis ole bannattu ja muita subeja on. Yksinkertaista. Me modit emme ole idiootteja. Joten jos tulisit tänne ja sanoisit, että tapetaan Trump, me emme ole alaryhmänä syyllistyneet minkään redditin sääntöjen rikkomiseen, joten meitä ei pitäisi bannata. Kommentti itsessään on redditin sääntöjen vastainen, mutta sub ei ole rikkonut redditin sääntöjä. Joten subia ei pitäisi bannata. !00% täysin samaa mieltä.  Missä asiat menivät pieleen niiden subien kohdalla, jotka saivat porttikiellon?Heidän sisältönsä ei ollut laitonta, mistä olemme molemmat samaa mieltä. Sub-modit eivät ole vastuussa siitä, mitä muut postaavat sinne ehkä pahantahtoisesti. Samaa mieltä. Missä he menivät pieleen, on se, että modit osallistuivat redditin sääntöjen vastaiseen toimintaan. Niin yksinkertaista se on. Tuo yksi pieni fakta on ratkaiseva. Sanotaan esimerkiksi, että rikoin redditin sääntöjä henkilökohtaisesti. Ylläpitäjät eivät suoralta kädeltä bannaa minua tai ketään muutakaan. Sinua varoitetaan tarkistamaan asiasi. Jos jatkan sääntöjen rikkomista, saan bannia. Jos olen subin ainoa modi, joka tekee sen, he poistavat minut modina. On tapahtunut lukemattomia kertoja tähän mennessä redditin kanssa. Jos kaikki modit rikkovat sääntöjä, subi tapetaan. Lukemattomat subit on lopetettu tämän takia. Ei suinkaan kaikkia trump subeja ole tapettu. T_D anyone? Jos subin tappamisen jälkeen syntyy spin off subeja, nekin tapetaan.  Ei ole mitään salaliittoa. Ihmiset, jotka loivat johtavan subin, joka tapetaan tässä kaikessa, eivät olleet kovin fiksuja. He saivat subinsa tapettua. Aivan kuten jos minä olisin idiootti ja muut modit olisivat, tämä sub olisi jo kauan sitten kadonnut. Jos jotain, teidän pitäisi olla vihaisia niille tyhmille kusipäille, jotka ottivat aiheen, jonka pitäisi olla redditissä, ja mokasivat asiat niin pahasti, että saivat itsensä ja subin potkut.</w:t>
      </w:r>
    </w:p>
    <w:p>
      <w:r>
        <w:rPr>
          <w:b/>
          <w:u w:val="single"/>
        </w:rPr>
        <w:t xml:space="preserve">145860</w:t>
      </w:r>
    </w:p>
    <w:p>
      <w:r>
        <w:t xml:space="preserve">7.</w:t>
        <w:tab/>
        <w:tab/>
        <w:t xml:space="preserve">Hitto, Mustaka, vedit kaikki salaliittoteoreetikot tähän alaryhmään (o_O). Lol</w:t>
      </w:r>
    </w:p>
    <w:p>
      <w:r>
        <w:rPr>
          <w:b/>
          <w:u w:val="single"/>
        </w:rPr>
        <w:t xml:space="preserve">145861</w:t>
      </w:r>
    </w:p>
    <w:p>
      <w:r>
        <w:t xml:space="preserve">8.</w:t>
        <w:tab/>
        <w:tab/>
        <w:tab/>
        <w:t xml:space="preserve">Hauskinta on se, että monet heistä yrittävät pyörittää vasemmistolaista paskaa juuri täällä, PPD:ssä.</w:t>
      </w:r>
    </w:p>
    <w:p>
      <w:r>
        <w:rPr>
          <w:b/>
          <w:u w:val="single"/>
        </w:rPr>
        <w:t xml:space="preserve">145862</w:t>
      </w:r>
    </w:p>
    <w:p>
      <w:r>
        <w:t xml:space="preserve">9.</w:t>
        <w:tab/>
        <w:tab/>
        <w:tab/>
        <w:tab/>
        <w:t xml:space="preserve">Heidän vasemmistolainen BS? Et ole tehnyt muuta kuin paasannut le drumpfista ja le rasisteista koko ajan.  Hanki vähän itsetuntemusta, veli.</w:t>
      </w:r>
    </w:p>
    <w:p>
      <w:r>
        <w:rPr>
          <w:b/>
          <w:u w:val="single"/>
        </w:rPr>
        <w:t xml:space="preserve">145863</w:t>
      </w:r>
    </w:p>
    <w:p>
      <w:r>
        <w:t xml:space="preserve">1. **Tässä on traileri / myymäläarvostelu (tai henkilökohtainen vaikutelma, jos haluatte):** Ensikosketus peliin tapahtuu sen otsikon ja lyhyen kuvauksen kautta, ja ne kertovat minulle jo, että kyseessä on poliittisesti latautunut peli ja että peli asettuu selkeästi puolelle kulttuurisodassa. Tässä vaiheessa epäilen vahvasti, että peli on raskasotteinen ja saarnaava. Epäilykseni vahvistuvat sen jälkeen, kun alan katsoa videota, sillä siinä on liikaa "iskusanoja", mikä saa sen näyttämään siltä, että peli on suunnattu vain kovan luokan juutalaisvastaisille, ja se tuntuu liian väkinäiseltä. Pitäisi olla hienovaraisempi näiden asioiden kanssa.   Toiminta ja kirjalliset selitykset kaupassa eivät riitä välittämään useimmille ihmisille, mistä pelissä on kyse. Pelimekaniikkaa pitäisi näyttää ja selittää paremmin. Jos ihmiset ovat hämmentyneitä pelistäsi heti alkuunsa, he eivät edes vaivaudu lataamaan demoa, saati sitten ostamaan sitä kokeillakseen ja hyvittääkseen sen, jos se ei miellytä heitä.   Useimmissa usein kysytyissä kysymyksissä on parempi selitys, mutta suurin osa käyttäjistä ei lähde kaivelemaan foorumia yrittäessään selvittää peliä, jonka ensivaikutelma oli "outo", "sekava" tai "sekava pelattavuus".  En tietenkään pelannut peliä, mutta esitetystä materiaalista tulee sellainen tunne, että SJW-teema on vain iho, jonka voisi repiä pelistä pois, eikä se muuttaisi kokemusta yhtään, tai jopa parantaisi sitä siitä, ettei se tuntuisi niin väkinäiseltä tai saarnaavalta. Se tuntuu jälkikäteen tehdyltä ajatukselta, koska se ei tunnu olevan integroitu pelin pelattavuuteen. Tästä voisi tehdä toimistovihan ja huonosti toimivien työsuhteiden ympärille rakentuvan office battle royale -pelin, ja se olisi aivan sama, tai toimisi ehkä jopa paremmin.  En halua kuulostaa tylyltä tai mitään, nämä ovat vain henkilökohtaisia, suodattamattomia ajatuksiani ensikosketuksestani kauppaan. Tässä yhteydessä henkilökohtainen reaktioni olisi klikata "ei kiinnosta" ja sivuuttaa asia.   Pelisi kilpailee huomiosta tuhansien muiden pelien lisäksi myös jokaisen steam-pelaajan backlogin kanssa. Ensimmäinen taistelusi on herättää yleisön mielenkiinto, jotta he jatkaisivat videosi katsomista tai kuvauksesi lukemista. Toinen tehtäväsi on välittää lyhyellä videolla ja/tai kuvauksella osuvasti, mistä pelissäsi on kyse, miten se pelaa ja herättää käyttäjissä halu lähteä ostamaan peliä. Nykyisellään kaupasta puuttuvat koukut ja kannustimet tähän. toivotan sinulle onnea.</w:t>
      </w:r>
    </w:p>
    <w:p>
      <w:r>
        <w:rPr>
          <w:b/>
          <w:u w:val="single"/>
        </w:rPr>
        <w:t xml:space="preserve">145864</w:t>
      </w:r>
    </w:p>
    <w:p>
      <w:r>
        <w:t xml:space="preserve">2.</w:t>
        <w:tab/>
        <w:t xml:space="preserve">Kiitos! Arvostan mielipiteitänne, on aina hyödyllistä tietää, miten ihmiset kokevat sen, jotta voimme muokata sitä antamaan oikean vaikutelman. Aioimme lisätä lyhyen pelattavuustrailerin, joten toivottavasti siitä on apua, mutta käsityksesi perusteella kuulostaa siltä, että meidän on myös hienosäädettävä kuvausta hieman.  Anti-SJW-vaikutelma on kuitenkin tarkka, valitsimme sen teemaksi tarkoituksella, eikä sitä voi oikeastaan muuttaa skininä - se vaikuttaa melkein kaikkeen pelissä, tasojen nimistä pomoihin ja erityisesti välivideoihin ja ääninäyttelyyn. Se on vähän sama kuin sanoisi, että Shadow Of Mordor voisi olla Assassin's Creed, jos vain vaihtaisi teemaa.  Yritimme välttää saarnaamista ja kallistua huumorin puoleen niin paljon kuin mahdollista, vaikka epäilen, etteivät SJW:t pidä sitä hauskana.  Toivoimme osoittavamme, että SJW:n ja heidän saarnaavien kävelysimulaattoriensa ongelma ei ole se, että niillä on teema, vaan se, että niillä ei ole peliä. Että pelaamisessa on tilaa eskapismille, **ja** myös reaalimaailmaan viittaamiselle, **jos** se tehdään oikein. Ehkä olemme väärässä, mutta toivottavasti emme.</w:t>
      </w:r>
    </w:p>
    <w:p>
      <w:r>
        <w:rPr>
          <w:b/>
          <w:u w:val="single"/>
        </w:rPr>
        <w:t xml:space="preserve">145865</w:t>
      </w:r>
    </w:p>
    <w:p>
      <w:r>
        <w:t xml:space="preserve">3.</w:t>
        <w:tab/>
        <w:t xml:space="preserve">Myymäläsivumme on nyt päivitetty, toivottavasti hieman houkuttelevampi ja informatiivisempi.  Meidän on vielä lisättävä pelitraileri, mutta jos teillä on palautetta uudesta sivusta, kertokaa siitä minulle.  Kiitos vielä kerran neuvoista!</w:t>
      </w:r>
    </w:p>
    <w:p>
      <w:r>
        <w:rPr>
          <w:b/>
          <w:u w:val="single"/>
        </w:rPr>
        <w:t xml:space="preserve">145866</w:t>
      </w:r>
    </w:p>
    <w:p>
      <w:r>
        <w:t xml:space="preserve">4.</w:t>
        <w:tab/>
        <w:tab/>
        <w:t xml:space="preserve">Näyttää paremmalta. Harkitsisin ehkä "loitsujen" vaihtamista "taitoihin" kuvauksessa (ellet sitten kutsu niitä loitsuiksi pelissä), koska se saattaa olla joillekin hieman hämmentävää, kun otetaan huomioon, että kyseessä ei ole fantasia.   Mielestäni voisit ehkä lisätä hieman enemmän kuvausta myös pelattavuudesta. Tällaisenaan se ei ole vielä kovin kuvaava. Aloitat esimerkiksi sanoilla "Rainbow Cult on satiirinen toimistoympäristö, joka perustuu tosielämän tapahtumiin.", mutta sitten hyppäät puhumaan pomoista perustelematta pelaajalle peruspelattavuutta, joka olisi hyvä konteksti ymmärtää, mitä kirjoitat pomotaisteluista. Onko kyseessä bombermanin kaltainen pelattavuus? Onko se enemmänkin pacman-tyylistä pelattavuutta? Ei kumpaakaan? Onko se last man standing -tyyppinen pelitila? Kuvakaappauksissa on 3 palkkia - ovatko ne HP:tä, jotain MP-tyyppistä asiaa ja erikoishyökkäysten laskuria tai jotain vastaavaa? Ovatko taidot jäähdytysajalla, rajoitettu käyttö ottelua kohden? Onko sinulla ylimääräisiä elämiä, respawn, onko jatkoja? Keskittyykö peli täysin taisteluun vai onko pelissä toimistopeliin liittyviä vuorovaikutustilanteita, joita voisi odottaa, kun otetaan huomioon alun sanat "Rainbow Cult on satiirinen toimistoympäristö, joka perustuu tosielämän tapahtumiin"? Ovatko hahmot täyteläisiä (oletko vuorovaikutuksessa tai kehitätkö heidän... noh, luonnettaan, vai ovatko he vähän kuin Galsias Streets of Ragessa) vai pelkkiä taisteluavatareita? Mainitset victimbuxit - onko se pelin sisäistä valuuttaa? Onko se vain yleinen taistelutavoite (eli tartu siihen tai tartu ja pidä siitä kiinni)? Vai onko se lopulta vain nimi pisteytysjärjestelmälle?  Älkää käsittäkö minua väärin, teidän ei todellakaan tarvitse vastata kaikkeen. Tämä on enemmänkin tajunnanvirtaa, jonka tarkoituksena on näyttää, mitä ajattelen peliä katsoessani (ja eri ihmiset eivät välttämättä ajattele samalla tavalla kuin minä). En voi sanoa, että olisin edes hyvin perehtynyt kauppapaikkojen rakentamiseen.  Jos minun pitäisi osoittaa yksi kritiikin kohde, se olisi lisätä enemmän yksityiskohtia pelattavuudesta. Nykyisellään en ymmärrä pelimekaniikkaa kovinkaan hyvin.</w:t>
      </w:r>
    </w:p>
    <w:p>
      <w:r>
        <w:rPr>
          <w:b/>
          <w:u w:val="single"/>
        </w:rPr>
        <w:t xml:space="preserve">145867</w:t>
      </w:r>
    </w:p>
    <w:p>
      <w:r>
        <w:t xml:space="preserve">1. En tiedä, mistä liberaalit saavat sen käsityksen, että maailma kehittyy kohti monimuotoisuutta. Itse asiassa asia on täysin päinvastoin, ja jopa monikulttuurisissa yhteiskunnissa kulttuurit ja rodut pyrkivät ryhmittymään yhteen. Kyllä, jos kävelee ostoskeskuksessa, näkee ihmisten "sekoittuvan", mutta myös konfliktit, pahoinpitelyt, mielenosoitukset ja kansalaislevottomuudet lisääntyvät jyrkästi.</w:t>
      </w:r>
    </w:p>
    <w:p>
      <w:r>
        <w:rPr>
          <w:b/>
          <w:u w:val="single"/>
        </w:rPr>
        <w:t xml:space="preserve">145868</w:t>
      </w:r>
    </w:p>
    <w:p>
      <w:r>
        <w:t xml:space="preserve">2.</w:t>
        <w:tab/>
        <w:t xml:space="preserve">Uusilla maahanmuuttajilla on taipumus ryhmittyä, mutta heidän lapsensa sekoittuvat.   [http://www.pewsocialtrends.org/2017/05/18/intermarriage-in-the-u-s-50-years-after-loving-v-virginia/](http://www.pewsocialtrends.org/2017/05/18/intermarriage-in-the-u-s-50-years-after-loving-v-virginia/)  Ja huolimatta täällä ja Fox Newsissa levitetystä propagandasta, maahanmuuttajat syyllistyvät yleensä vähemmän rikoksiin kuin syntyperäiset, ja yhteisöissä, joissa maahanmuuttajien määrä on suurempi, on yleensä vähemmän rikollisuutta.   [https://www.pbs.org/newshour/nation/fact-check-immigration-doesnt-bring-crime-u-s-data-say](https://www.pbs.org/newshour/nation/fact-check-immigration-doesnt-bring-crime-u-s-data-say) Nuo ärsyttävät tosiasiat: monimuotoisuus taitaa todella olla vahvuus.</w:t>
      </w:r>
    </w:p>
    <w:p>
      <w:r>
        <w:rPr>
          <w:b/>
          <w:u w:val="single"/>
        </w:rPr>
        <w:t xml:space="preserve">145869</w:t>
      </w:r>
    </w:p>
    <w:p>
      <w:r>
        <w:t xml:space="preserve">3.</w:t>
        <w:tab/>
        <w:tab/>
        <w:t xml:space="preserve">&gt;Uudet maahanmuuttajat pyrkivät ryhmittymään, mutta heidän lapsensa sekoittuvat.   Lähettämäsi linkki ei vahvista tätä näkökohtaa, siinä vain sanotaan, että yhä useammat ihmiset solmivat keskinäisiä avioliittoja, mutta tämä korreloi helposti muiden etnisten ryhmien lisääntymiseen ja valkoisten suuntaukseen tulla kansalliseksi vähemmistöksi. Avioliittojen prosenttiosuus ei itse asiassa ole kovin vaikuttava, kun sitä verrataan ei-valkoisten suhteettomaan kasvuun. Se olisi pätevä väite, jos väestörakenne pysyisi samana. Nykyisessä tilanteessa 1 kymmenestä naimisissa olevasta ihmisestä, jotka ovat rotujenvälisesti naimisissa, on itse asiassa todella huono luku. &gt;Ja huolimatta täällä ja Fox Newsissa levitetystä propagandasta maahanmuuttajat syyllistyvät yleensä vähemmän rikoksiin kuin syntyperäiset riippuu maahanmuuttajista, kaikkia maahanmuuttajia ei punnita yhtä paljon. Tämä on se osa, jonka kaltaisesi ihmiset aina unohtavat. Esimerkiksi jamaikalaiset ja haitilaiset maahanmuuttajat tekevät paljon enemmän rikoksia kuin hollantilaiset ja saksalaiset maahanmuuttajat. Kirjaimellisesti nolla oikeistolaista väittää, että kaikki maahanmuuttajat ovat samanlaisia, mutta meksikolaiset maahanmuuttajat syyllistyvät tilastollisesti todennäköisemmin rikoksiin kuin japanilaiset. Näistä luvuista ei voi väitellä, minkä vuoksi luultavimmin teet konservatiivien kannasta olkinukkeja. &gt;Yhteisöissä, joissa maahanmuuttajien määrä on suurempi, on yleensä vähemmän rikollisuutta.   Ei välttämättä, köyhät juutalaiset tekevät paljon vähemmän rikoksia kuin köyhät mustat. Voimme löytää kaikenlaisia poikkeuksia. Rikkailla arabeilla ja muslimeilla on taipumus vahvistaa takapajuisia ja taantumuksellisia näkemyksiään, rahalla ei ole juuri mitään tekemistä asian kanssa. Jos näin olisi, Saudi-Arabia ei olisi maailman rikkain helvetinluola. &gt;Näitä ärsyttäviä tosiasioita: moninaisuus taitaa todella olla vahvuus.   Jälleen kerran te ihmiset ette oikeastaan ymmärrä oikeiston esittämiä asioita. Kun maahanmuuton valvonta on oikeanlaista - kuten Kanadassa vielä äskettäin - maahanmuutto on nettohyöty. Jälleen kerran, * kirjaimellisesti nolla konservatiivia väittää muuta.* Kanadalla on yksi maailman rajoittavimmista maahanmuutto-ohjelmista. Yhdysvalloissa oli sama. Yhdysvallat ja Donald Trump eivät ole kertaakaan väittäneet, että maahanmuutto on huono asia. Ei kertaakaan. He sanovat, että kontrolloimaton ja tarkistamaton maahanmuutto on huono asia. Ja niin se onkin. Tämä on Meksikon ongelma. Meksiko on muuten samaa mieltä tästä, minkä vuoksi se on niin rajoittava Guatemalan kanssa. Donald Trump haluaa tehdä Amerikan maahanmuuttopolitiikasta enemmän Kanadan kaltaista.  Monimuotoisuus *monimuotoisuuden vuoksi* ei ole vahvuus. Se on jälkeenjäänyttä. Tuon tueksi ei ole mitään tietoja. Jos uskot niin, sinun on selitettävä meille, miten mustilla, juutalaisilla ja intiaaneilla on erilaiset aivot kuin valkoisilla. Teidän on selitettävä, miten *geneettisellä tasolla* he ovat erilaisia, samoin kuin kulttuurisesti. Jos väitätte, että monimuotoisuus on vahvuus, olette itse asiassa rasismin kannalla.   Tässä on kuitenkin spoileri siitä, miten tämä tulee menemään: kun koodaatte nämä rotuerot, voitte kartoittaa ne korkeamman ja matalamman arvon perusteella. Et voi sanoa "tämä on erilaista" ilman, että annat sille myös suhteellisen arvon. Kun se on tehty, voimme keskustella siitä, mitkä maahanmuuttajat ovat *parempia* kuin toiset.   Joten anna mennä vain.</w:t>
      </w:r>
    </w:p>
    <w:p>
      <w:r>
        <w:rPr>
          <w:b/>
          <w:u w:val="single"/>
        </w:rPr>
        <w:t xml:space="preserve">145870</w:t>
      </w:r>
    </w:p>
    <w:p>
      <w:r>
        <w:t xml:space="preserve">4.</w:t>
        <w:tab/>
        <w:tab/>
        <w:tab/>
        <w:t xml:space="preserve">&gt; Lähettämäsi linkki ei vahvista tätä näkökohtaa, vaan siinä vain sanotaan, että yhä useammat ihmiset solmivat avioliittoja, mutta tämä korreloi helposti muiden etnisten ryhmien määrän lisääntymiseen ja valkoihoisten suuntaukseen tulla kansalliseksi vähemmistöksi.  Miten muiden etnisyyksien lisääntyminen selittää lisääntyvän suuntauksen, joka on todiste siitä, että maahanmuuttajien lapset sekoittuvat keskenään? Tarkastelemme lisääntyneen monimuotoisuuden vaikutuksia, joten muiden etnisten ryhmien lisääntyminen on itsestään selvää. Kysymys on siitä, pysyvätkö ne ryhmittyneinä vai sekoittuvatko ne.  Yritätkö todella väittää, että valkoiset eivät osallistu näihin avioliittoihin? &gt; Vastanaineiden avioparien yleisin rotuun tai etniseen alkuperään perustuva pari on yksi latinalaisamerikkalainen ja yksi valkoinen puoliso (42 %). Seuraavaksi yleisimpiä ovat yksi valkoinen ja yksi aasialainen puoliso (15 %) sekä yksi valkoinen ja yksi monirotuinen puoliso (12 %).  Näyttää siltä, että me kaikki sekaannumme! Vai häiritseekö sinua juuri se? &gt; Riippuu maahanmuuttajista, kaikkia maahanmuuttajia ei punnita yhtä paljon. Tämä on se osa, jonka kaltaisesi ihmiset aina unohtavat. Esimerkiksi jamaikalaiset ja haitilaiset maahanmuuttajat tekevät paljon enemmän rikoksia kuin hollantilaiset ja saksalaiset maahanmuuttajat. Kirjaimellisesti nolla oikeistolaista väittää, että kaikki maahanmuuttajat ovat samanlaisia, mutta meksikolaiset maahanmuuttajat syyllistyvät tilastollisesti todennäköisemmin rikoksiin kuin japanilaiset. Näistä luvuista ei voi väitellä, ja todennäköisesti siksi teetkin konservatiivien kannasta olkinukkeja.  Jos luulet, että etnisyys itsessään ohjaa rikollista käyttäytymistä, olet räikeän rasistinen. Rikollisuus johtuu epätasa-arvosta, ja epätasa-arvo jakautuu usein etnisten rajojen mukaan. Tämä on ainoa syy siihen, miksi rikollisuuden ja etnisyyden välillä on minkäänlaista korrelaatiota. https://www.mitpressjournals.org/doi/abs/10.1162/003465300559028 Valitettavasti tämä laajalle levinnyt sekaannus ruokkii politiikkaa, jonka mukaan Kanadan poliisivoimien rahoitus ei perustu todellisiin rikoslukuihin vaan vähemmistöjen aiheuttamiin (vääriin) uhkiin. https://www.mcgill.ca/newsroom/channels/news/perceived-threat-aboriginals-and-visible-minorities-255277 Tarkoitus ei ole tuomita yksilöitä sen perusteella, mihin ryhmiin he kuuluvat. Kyse on sellaisten yhteisöjen rakentamisesta, jotka tuottavat vähemmän rikollisuutta.  Spoileri: ne ovat monimuotoisia demokratioita, joissa eriarvoisuus on vähäisempää ja joissa harjoitetaan sosialistista politiikkaa &gt; Monimuotoisuus monimuotoisuuden vuoksi ei ole vahvuus. Se on jälkeenjäänyttä. Tuon tueksi ei ole minkäänlaista dataa. Jos uskot niin, sinun on selitettävä meille, miten mustilla, juutalaisilla ja intiaaneilla on erilaiset aivot kuin valkoisilla. Teidän on selitettävä, miten geneettisellä tasolla he ovat erilaisia, samoin kuin kulttuurisesti. Jos väitätte, että monimuotoisuus on vahvuus, olette itse asiassa rasismin kannalla.  En ole varma, miksi minun pitäisi selittää mitään erilaisista aivoista, varsinkin kun olen jo maininnut todisteita siitä, että monimuotoisemmissa yhteisöissä, joissa on enemmän maahanmuuttajia, on vähemmän rikollisuutta. Ehkäpä voisit hengähtää hetken ja katsoa uudelleen tuota PBS:n linkkiä.  En sano "monimuotoisuutta hinnalla millä hyvänsä" sen enempää kuin sinä sanot "kaikki maahanmuutto on pahasta". Mutta yleisesti ottaen lisääntynyt monimuotoisuus ON hyvä asia. Siitä on todisteita. Sinä vain kieltäydyt katsomasta niitä.</w:t>
      </w:r>
    </w:p>
    <w:p>
      <w:r>
        <w:rPr>
          <w:b/>
          <w:u w:val="single"/>
        </w:rPr>
        <w:t xml:space="preserve">145871</w:t>
      </w:r>
    </w:p>
    <w:p>
      <w:r>
        <w:t xml:space="preserve">5.</w:t>
        <w:tab/>
        <w:tab/>
        <w:tab/>
        <w:tab/>
        <w:t xml:space="preserve">&gt;Miten muiden etnisten ryhmien lisääntyminen selittää lisääntyvän suuntauksen, joka on osoitus siitä, että maahanmuuttajien lapset sekoittuvat</w:t>
      </w:r>
      <w:r>
        <w:t xml:space="preserve">  Koska homma toimii näin: on olemassa rotuja, ja näiden rotujen sisällä on etnisyyksiä, jotka ovat lähempänä etnisyyksiä kuin muut rodut. Esimerkiksi japanilaisten ja kiinalaisten avioituminen on yleisempää kuin ranskalaisten ja kiinalaisten. Jamaikalainen ja etiopialainen on yleisempää kuin korealainen ja haitilainen. Irlantilainen ja saksalainen on yleisempää kuin meksikolainen ja nigerialainen.   Se riippuu siis siitä, kuinka yksityiskohtaisia mittarit ovat. Tosiasia on, että laajasti ottaen aasialaiset ja laajasti ottaen valkoiset sekä laajasti ottaen mustat ja laajasti ottaen eteläamerikkalaiset eivät ole lähempänä toisiaan kuin koskaan ennenkään. Itse asiassa ristiriidat ovat pahempia kuin koskaan ennen. Sekä lännessä että maailmanlaajuisesti. Panaafrikkalaiset ylivertaisuusliikkeet ovat Yhdysvalloissa kaikkien aikojen vahvimmillaan. Nation of Islam sanoo avoimesti, että valkoiset ihmiset ovat ali-ihmisiä mutantteja, mutta he pitävät kaikkia afrikkalaisia ja karibialaisia veljinä ja sisarina. Paneurooppalaiset valkoisen ylivallan liikkeet pitävät kaikkia eurooppalaisia yhtenä ryhmänä.   Tervetuloa maailmaan sellaisena kuin se on nyt. &gt;Yleisin rotuun tai etniseen alkuperään perustuva parivaljakko vastanaineissa aviopareissa on yksi latinalaisamerikkalainen ja yksi valkoinen puoliso (42 %). Seuraavaksi yleisimpiä ovat yksi valkoinen ja yksi aasialainen puoliso (15 %) sekä yksi valkoinen ja yksi monirotuinen puoliso (12 %).  Tämä itse asiassa todistaa pointtini, ja hauskinta on, ettet edes huomaa sitä, koska et ymmärrä tilannetta. Valkoiset pitävät latinalaisamerikkalaisia *geneettisesti lähempänä* kuin mustia. Lähempänä *geneettisesti* kuin intialaisia, kuin arabeja. Se, mitä te ette ymmärrä, on se, että kaikki alitajuisesti ymmärtävät tämän äsken hahmottelemani rotujen järjestyksen, ja että jopa *pienessä vähemmistössä* rotujen välisissä avioliitoissa ne suuntautuvat ylivoimaisesti ihmisiin, jotka ovat geneettisesti valkoisia tai näyttävät valkoisemmilta.  Mitä mieltä olet tästä? &gt;Jos luulet, että etnisyys itsessään ohjaa rikollista käyttäytymistä, olet räikeän rasistinen.   Rasismi taitaa pitää paikkansa. &gt;Rikollisuutta ohjaa eriarvoisuus, ja eriarvoisuus rikkoutuu usein etnisten rajojen mukaan.  Väärin, eriarvoisuus ei ole analoginen mittari, se on ääretön fraktaali ja tieteelliseksi luokitteluksi kelpaamaton. Ei voi "arvioida", kuinka eriarvoinen jokin ryhmä on toiseen verrattuna, mittareita on liian monta.   Minusta on selvää, että kaltaisesi ihmiset käyttävät näitä sanoja niin mielellään, etteivät he ole koskaan miettineet, miten monimutkaisia ne ovat. Miten mitataan homokorealaista ja orpoa kongolaista? Köyhää transsaksaa rikkaaseen jamaikalaiseen verrattuna? Ja verrataanko heitä molempia pyörätuolissa istuvaan trans-aboriginaaliin? Kuinka monta valtion palvelua kumpikin saa? Kuka ansaitsee mitä? Sinulla ei ole aavistustakaan. Olet portinvartija äärettömässä syöksykierteessä, jota et suostu tunnustamaan. &gt;https://www.mitpressjournals.org/doi/abs/10.1162/003465300559028 Mikä osa paperista todistaa väitteesi? Lainaa sitä. Linkitit ostosivulle, jossa on epämääräinen tiivistelmä. Näytä minulle se osa artikkelista, joka oikeasti todistaa väitteesi, senkin "googlasin vain jotain paskaa ja linkitin huipputulokseen" -persereikä. &gt;&gt; Valitettavasti tämä laajalle levinnyt sekaannus ruokkii politiikkaa, jonka mukaan Kanadan poliisivoimia ei rahoiteta todellisten rikosmäärien perusteella vaan vähemmistöjen aiheuttamien (väärin)uhkien perusteella. &gt;https://www.mcgill.ca/newsroom/channels/news/perceived-threat-aboriginals-and-visible-minorities-255277 Joo, koska lisääntynyt poliisien läsnäolo estää rikollisuutta. Tässä lainaus: &gt;Kun he tarkastelivat Kanadan 40 suurimman kaupungin kunnallisten poliisilaitosten kokoa vuosina 1996-2006, tutkijat havaitsivat, että kaupungeissa, joissa on enemmän näkyviä vähemmistöjä, on suuremmat poliisilaitokset sen jälkeen, kun rikosluvut, budjettikysymykset ja väestömäärä on otettu huomioon. Itse asiassa standardoidut tilastolliset testit viittaavat siihen, että näkyvien vähemmistöjen läsnäolo kaupungissa on ylivoimaisesti merkittävin poliisivoimien koon ennustaja Kanadan kaupungeissa.  Jälleen kerran, *lisääntynyt poliisin läsnäolo estää rikollisuutta.* Tässä on hauska linkki. Tämä on artikkeli Baltimoresta sen jälkeen, kun poliisin läsnäolo väheni Black Lives Matter -mielenosoituksen myötä: https://www.npr.org/2017/12/31/574824963/baltimore-residents-blame-record-high-murder-rate-on-lower-police-presence Lainaus: &gt;Kolmatta vuotta peräkkäin Baltimoressa, Md., on tapahtunut yli 300 murhaa, ja se saavutti uuden ennätyksen murhien määrässä asukkaiden lukumäärää kohti vuonna 2017. &gt;Jotkut asukkaat syyttävät korkeaa murhamäärää poliisipartioiden höllentämisestä kaupungissa korkean profiilin poliisiväkivaltatapausten jälkeen. Poliisit ovat vähentäneet poliisitoimintaa lähiöissä, kuten siinä, jossa Freddie Gray pidätettiin.   Jälleen kerran: **Kun poliisin läsnäoloa vähennetään, rikollisuus lisääntyy. Miksi?  **MIKSI POLIISIN LÄSNÄOLON LISÄÄMINEN KANSAINVÄLISILLÄ ALUEILLA ON SYY, ETTÄ NIIDEN KANSAINVÄLISTEN RIKOLLISUUDEN LISÄÄMINEN ON SYY, ETTÄ NIIDEN KANSAINVÄLISTEN RIKOLLISUUDEN LISÄÄMINEN ON SYY, ETTÄ NIIDEN KANSAINVÄLISTEN RIKOLLISUUDEN LISÄÄMINEN ON SYY.   Etkä esittänyt. Monikulttuurisissa kaupungeissa on enemmän rikollisuutta, erityisesti rotujen välistä rikollisuutta. *Erityisesti* rikollisuutta, jossa mustat käyvät valkoisten ja toisten mustien kimppuun. He ovat tasaisesti väkivaltaisempia kuin kaikki muut rodut ja etnisyydet. Lopettakaa tämän räikeän ilmeisen tosiasian kiertäminen. &gt;En sano "moninaisuutta hinnalla millä hyvänsä" sen enempää kuin te sanotte "kaikki maahanmuutto on pahasta".   Kyllä sanoit. Sanoit kirjaimellisesti, että moninaisuus on vahvuus, senkin vitun ääliö. &gt;Mutta yleisesti ottaen lisääntynyt moninaisuus ON hyvä asia. Siitä on todisteita. Sinä vain kieltäydyt katsomasta niitä.   Tiedot osoittavat muuta.   Näytä minulle tiedot, joiden mukaan korealaisten lisääminen yritykseen tekee siitä kannattavamman. Näytä minulle tiedot, joiden mukaan valkoisten lisääminen mustiin yrityksiin tekee niistä tehokkaampia.   Näyttäkää minulle tiedot, joiden mukaan valkoisten lisääminen aboriginaaliyhteisöihin tekee niistä parempia. Hallitukseni on kertonut minulle muuta. Haluaisin nähdä tämän.</w:t>
      </w:r>
    </w:p>
    <w:p>
      <w:r>
        <w:rPr>
          <w:b/>
          <w:u w:val="single"/>
        </w:rPr>
        <w:t xml:space="preserve">145872</w:t>
      </w:r>
    </w:p>
    <w:p>
      <w:r>
        <w:t xml:space="preserve">6.</w:t>
        <w:tab/>
        <w:tab/>
        <w:tab/>
        <w:tab/>
        <w:tab/>
        <w:t xml:space="preserve">&gt; Itse asiassa konfliktit ovat pahempia kuin koskaan ennen.   Eivätkä ole. Elämme itse asiassa ennennäkemätöntä rauhaa. https://www.macleans.ca/society/steven-pinker-the-world-is-getting-better-not-worse-seriously/ Mistä sinä saat tietosi, Foxin, Brietbartin ja Rebelin pelonlietsojilta? &gt; Se, mitä et ymmärrä, on se, että kaikki ymmärtävät alitajuisesti tämän juuri hahmottelemani rotujen järjestyksen, ja että jopa rotujen välisten avioliittojen pienessä vähemmistössä ne suuntautuvat ylivoimaisesti ihmisiin, jotka ovat geneettisesti valkoisia tai näyttävät valkoisemmilta.  Alkuperäinen kysymys oli yksinkertaisesti se, sekoittuvatko eri etniset ryhmät keskenään vai pysyvätkö ne ryhmittyneinä, ja lisääntyvät avioliitot osoittavat, että ne itse asiassa sekoittuvat yhä enemmän. Kyseenalaistit väitteeni, mutta et puutu siihen lainkaan.   Teet vain oman valkoista ylivaltaa korostavan väitteesi, joka sekin menee ohi asian ytimen.   Avioliitto on pitkälti taloudellinen päätös, ja koska talous on keinotekoisesti hajonnut etnisten rajojen mukaan, odotamme, että vakaiden talouskumppaneiden suosiminen ilmenee "valkoisempien" puolisoiden suosimisena. Vastaavasti jos mustia vainotaan ja niin monet heidän nuorista miehistään joutuvat kaltereiden taakse ja heiltä evätään tasa-arvo yhteiskunnassa, tämä vaikuttaa todennäköisesti keinotekoisesti heidän haluttavuuteensa puolisona. Tämä taloudellinen tekijä selittäisi, miksi koulutetummat mustat miehet solmivat enemmän avioliittoja keskenään.   Tai rasismin kulttuuri (jopa alitajuisesti) tarkan paremmuusjärjestyksen sijasta saattaa aiheuttaa sen, että ihmiset suosivat valkoisia puolisoita. Kuinka monessa perheessä nimenomaisesti/epäsuorasti vaikeutetaan mustan miehen/ystävän tuomista kotiin?   Tai sitten valkoisia ihmisiä on vain enemmän.   Mutta oli syy mikä tahansa, he sekoittuvat, joten pointtini on edelleen voimassa.   Väitteesi ei myöskään ota huomioon sitä tosiasiaa, että melko viime aikoihin asti monia geneettisesti ja ilmeisesti samankaltaisia ryhmiä, kuten irlantilaisia ja italialaisia, ei pidetty valkoisina. Myöskään eteläaasialaisia, jotka ovat geneettisesti valkoihoisia, ei yleensä pidetä valkoisina. Näin ollen "valkoisuus" itsessään on pitkälti sosiaalinen konstruktio, ei mikään luontainen ranking-järjestelmä, kuten sinä väität. &gt; Rasismi taitaa olla oikein.  Ainakin sinulla on rohkeutta sanoa mitä uskot. Sääli, että sinulta puuttuu viisautta nähdä, että olet väärässä.   Vakavasti puhuen, turhauttaako sinua kuitenkin se, että useammat kanssasi samaa mieltä olevat ihmiset eivät halua olla rehellisiä siitä, mihin he uskovat? Jotkut ihmiset tuntuvat loukkaantuvan enemmän siitä, että heitä kutsutaan rasistiksi kuin siitä, että he itse ovat rasisteja. Tuntuuko sinusta, että r/metacanada on paikka, jossa uskomuksiasi yleisesti tuetaan? Jos ei, niin miksi ei? &gt; Väärin, epätasa-arvo ei ole analoginen mitta, se on ääretön fraktaali ja tieteelliseksi luokitteluksi kelpaamaton.  Olisin voinut olla täsmällisempi sanoessani, että taloudellinen eriarvoisuus yhteisöjen sisällä lisää rikollisuutta, mikä on tutkimusten yksimielisyys. &gt; Se osoitti, että väkivaltarikollisuuden kohdalla eriarvoisuuden vaikutus on suuri, vaikka köyhyyden, rodun ja perheen koostumuksen vaikutukset olisi kontrolloitu. Vaikka useimpiin rikoksiin syyllistyvät yhteiskunnan heikoimmassa asemassa olevat jäsenet, heihin kohdistuu enemmän painetta ja kannustimia tehdä rikoksia alueilla, joilla eriarvoisuus on suurta. https://researchrepository.ucd.ie/bitstream/10197/523/3/kellym_article_pub_004.pdf (onko tuo linkki parempi?) Onko teillä mitään todellista vertaisarvioitua, uskottavaa tutkimusta, joka osoittaisi, että etnisyys itsessään vaikuttaa rikollisuuteen? Samalla kun etsit sitä, huomaat, että konsensus on samaa mieltä kanssani. &gt; Niin, koska lisääntynyt poliisin läsnäolo estää rikollisuutta.   Ehkä, mutta paras tapa ennustaa poliisivoimien kokoa Kanadassa on vähemmistöjen läsnäolo, ei todellinen rikollisuusaste. Se tarkoittaa, että syy lisääntyneeseen läsnäoloon ei ole todellisen rikollisuuden estäminen, vaan vastaaminen kuviteltuun rikoksen uhkaan, jota ei todellisuudessa ole olemassa. Täysin päinvastoin kuin mitä sinä väität: &gt; SEN SYY, ETTÄ POLIISIN KASVAVA LÄSNÄOLO KANADASSA ON SEN SYY, ETTÄ KANADASSA ON ENEMMÄN RIKOLLISUUKSIA, JOTKA OVAT KANADASSA KANSAINVÄLISIÄ.  Väität vain sitä, mitä yrität väittää (begging the question), mikä on päinvastaista kuin mitä todisteet selvästi sanovat. Miksi väistelet jatkuvasti käsillä olevaa asiaa?   Baltimore osoittaa vain, miten eriarvoisuus ja korruptoitunut poliisi luovat väkivallan ja epäluottamuksen noidankehän. Siellä poliisi teki yhteisöistään tarkoituksella vaarallisempia todistaakseen oman arvonsa. Se on kuin se, kun poliisi lopettaa sakkojen kirjoittamisen näännyttääkseen hallitukselta varoja työtaistelujen aikana. Tuo on pelkkää itsetarkoituksellista tyhmyyttä, ei mikään peruste rikollisuuden todellisia syitä koskevalle laajalle tutkimukselle &gt; Etkä tehnyt. Monikulttuurisissa kaupungeissa on enemmän rikollisuutta, erityisesti rotujen välistä rikollisuutta. Erityisesti rikollisuutta, jossa mustat käyvät valkoisten ja toisten mustien kimppuun. He ovat tasaisesti väkivaltaisempia kuin kaikki muut rodut ja etnisyydet. Lopettakaa tämän räikeän ilmeisen tosiasian kiertäminen.  Tuo ei ole lainkaan totta. Annan sinulle jatkuvasti todisteita, ja sinä vastaat solvauksilla. Toronto on sekä yksi maailman monikulttuurisimmista kaupungeista että yksi turvallisimmista.   Katsokaa joitakin viimeaikaisia tietoja eri puolilta Kanadaa. Näiden listojen kärjessä eivät ole monikulttuurisimmat paikat. Ne ovat Albertan kaltaisia paikkoja, joissa luotetaan nousu- ja laskusuhdanteisiin, jotka pahentavat taloudellista eriarvoisuutta. https://www.macleans.ca/canadas-most-dangerous-places/ &gt; Tiedot osoittavat muuta.  Ei, sinä vain kieltäydyt katsomasta tietoja, jotka eivät sovi maailmankuvaasi. Olet kritiikitön ja dogmaattinen.   Moninaisuuden hyödyistä: &gt; Moninaisuus on innovaation avaintekijä ja kriittinen osa maailmanlaajuista menestystä. Ylimmät johtajat tunnustavat, että moninaiset kokemukset, näkökulmat ja taustat ovat ratkaisevan tärkeitä innovaatiolle ja uusien ideoiden kehittämiselle. Kysyttäessä monimuotoisuuden ja innovaation välisestä suhteesta enemmistö vastaajista oli samaa mieltä siitä, että monimuotoisuus on ratkaisevan tärkeää erilaisten näkökulmien ja ideoiden edistämiseksi, jotka edistävät innovaatiota. https://images.forbes.com/forbesinsights/StudyPDFs/Innovation_Through_Diversity.pdf &gt; Sanoit kirjaimellisesti, että monimuotoisuus on vahvuus, senkin vitun retardi.  Mutta minä sanoin, kuten sinä lainaat mutta et näytä ymmärtävän: &gt; En sano "moninaisuutta hinnalla millä hyvänsä". Se, että sanoo jonkin olevan vahvuus, ei tarkoita, että sitä halutaan hinnalla millä hyvänsä. On yleensä hyvä olla vahva, mutta ei, jos se tarkoittaa steroidien ottamista, jotka kutistavat pallini ja tekevät minusta tunteellisen ja aggressiivisen. Monimuotoisuus on vahvuus, mutta se ei tarkoita, että meidän pitäisi asettaa epäpäteviä ihmisiä tärkeisiin tehtäviin vain täyttääkseen monimuotoisuuskiintiöt. Se tarkoittaa sitä, että jos kaikki muut asiat pysyvät ennallaan, on yleensä parempi, että meillä on erilaisia taitoja, taustoja ja näkökulmia.   Tieto - jos sitä ei kaihdeta - osoittaa, että se on totta.</w:t>
      </w:r>
    </w:p>
    <w:p>
      <w:r>
        <w:rPr>
          <w:b/>
          <w:u w:val="single"/>
        </w:rPr>
        <w:t xml:space="preserve">145873</w:t>
      </w:r>
    </w:p>
    <w:p>
      <w:r>
        <w:t xml:space="preserve">7.</w:t>
        <w:tab/>
        <w:tab/>
        <w:tab/>
        <w:tab/>
        <w:t xml:space="preserve">&gt; Jos luulet, että etnisyys itsessään ohjaa rikollista käyttäytymistä, olet räikeän rasistinen. Rikollisuus johtuu eriarvoisuudesta, ja eriarvoisuus jakautuu usein etnisten rajojen mukaan. Se on ainoa syy, miksi rikollisuuden ja etnisen alkuperän välillä on mitään korrelaatiota.   On toistuvasti osoitettu, että köyhyys ei aiheuta rikollisuutta, vaan se on kulttuurin ja köyhyyden kulminaatio.   Ja kyllä, rotujen välillä on keskimäärin älykkyysosamääräeroja, ja ei, älykkyysosamäärä ei ole mikään kulttuurisesti rakennettu mittari, joka syrjii.</w:t>
      </w:r>
    </w:p>
    <w:p>
      <w:r>
        <w:rPr>
          <w:b/>
          <w:u w:val="single"/>
        </w:rPr>
        <w:t xml:space="preserve">145874</w:t>
      </w:r>
    </w:p>
    <w:p>
      <w:r>
        <w:t xml:space="preserve">8.</w:t>
        <w:tab/>
        <w:tab/>
        <w:tab/>
        <w:tab/>
        <w:tab/>
        <w:t xml:space="preserve">&gt; On toistuvasti osoitettu, että köyhyys ei aiheuta rikollisuutta, vaan se on kulttuurin ja köyhyyden kulminaatio.  Ei köyhyys, vaan eriarvoisuus.   Joukko köyhiä ihmisiä (Appalachia), alhainen rikollisuus.   Joukko köyhiä ihmisiä aivan rikkaiden ihmisten vieressä (Detroit), korkea rikollisuus.   Se osoitti, että väkivaltarikollisuuden osalta eriarvoisuuden vaikutus on suuri, vaikka köyhyyden, rodun ja perhekoostumuksen vaikutukset on kontrolloitu. Vaikka useimpiin rikoksiin syyllistyvät yhteiskunnan heikoimmassa asemassa olevat jäsenet, näihin yksilöihin kohdistuu enemmän painetta ja kannustimia tehdä rikoksia alueilla, joilla eriarvoisuus on suurta. https://researchrepository.ucd.ie/bitstream/10197/523/3/kellym_article_pub_004.pdf Ei aavistustakaan, miksi etnisten ryhmien välisillä älykkyysosamäärän eroilla on merkitystä tässä yhteydessä, mutta erot kunkin ryhmän sisällä ovat niin suuria, että on merkityksetöntä verrata yhtä ryhmää toiseen, vaikka älykkyysosamäärällä sinänsä olisikin mielestänne merkitystä.   Jordan Peterson, joka on suuri IQ-testien fani, sanoo selvästi, että IQ:ta ei pidä käyttää tuolla tavalla. Voisi jopa sanoa, että se on typerää.</w:t>
      </w:r>
    </w:p>
    <w:p>
      <w:r>
        <w:rPr>
          <w:b/>
          <w:u w:val="single"/>
        </w:rPr>
        <w:t xml:space="preserve">145875</w:t>
      </w:r>
    </w:p>
    <w:p>
      <w:r>
        <w:t xml:space="preserve">1. Tony kuoli tämän ällöttävän imijän takia.</w:t>
      </w:r>
    </w:p>
    <w:p>
      <w:r>
        <w:rPr>
          <w:b/>
          <w:u w:val="single"/>
        </w:rPr>
        <w:t xml:space="preserve">145876</w:t>
      </w:r>
    </w:p>
    <w:p>
      <w:r>
        <w:t xml:space="preserve">2.</w:t>
        <w:tab/>
        <w:t xml:space="preserve">Hän ei ollut itsekään mikään pyhimys.</w:t>
      </w:r>
    </w:p>
    <w:p>
      <w:r>
        <w:rPr>
          <w:b/>
          <w:u w:val="single"/>
        </w:rPr>
        <w:t xml:space="preserve">145877</w:t>
      </w:r>
    </w:p>
    <w:p>
      <w:r>
        <w:t xml:space="preserve">3.</w:t>
        <w:tab/>
        <w:tab/>
        <w:t xml:space="preserve">Mitä hän teki pahempaa kuin se, että hän makasi 17-vuotiaan pojan kanssa, jonka hän oli tuntenut 7-vuotiaasta asti, ja oli vitun huora?</w:t>
      </w:r>
    </w:p>
    <w:p>
      <w:r>
        <w:rPr>
          <w:b/>
          <w:u w:val="single"/>
        </w:rPr>
        <w:t xml:space="preserve">145878</w:t>
      </w:r>
    </w:p>
    <w:p>
      <w:r>
        <w:t xml:space="preserve">4.</w:t>
        <w:tab/>
        <w:tab/>
        <w:tab/>
        <w:t xml:space="preserve">Selvästikään hän ei ollut yhtä paha kuin nainen, mutta hän on se, joka mahdollisti hänen käytöksensä, jos se mitä väitetään on totta... Uhreille ei vain makseta, vaan narttu jätetään ja kerrotaan poliisille.</w:t>
      </w:r>
    </w:p>
    <w:p>
      <w:r>
        <w:rPr>
          <w:b/>
          <w:u w:val="single"/>
        </w:rPr>
        <w:t xml:space="preserve">145879</w:t>
      </w:r>
    </w:p>
    <w:p>
      <w:r>
        <w:t xml:space="preserve">5.</w:t>
        <w:tab/>
        <w:tab/>
        <w:tab/>
        <w:tab/>
        <w:t xml:space="preserve">Hän mainitsi useita kertoja, että ennen kuin hän nousi kuuluisuuteen, hän oli ehdoton degeneroitunut ja kusipää kaikille, ja että se ei todellakaan muuttunut hänen elämänsä aikana, mutta hän kammoksui sitä, mitä Weinstein teki, ja muita, joita hän piti parempina.  Epäilen vahvasti, että hän maksoi pojalle, vaikka tiesi panevansa pedofiilia.</w:t>
      </w:r>
    </w:p>
    <w:p>
      <w:r>
        <w:rPr>
          <w:b/>
          <w:u w:val="single"/>
        </w:rPr>
        <w:t xml:space="preserve">145880</w:t>
      </w:r>
    </w:p>
    <w:p>
      <w:r>
        <w:t xml:space="preserve">6.</w:t>
        <w:tab/>
        <w:tab/>
        <w:tab/>
        <w:tab/>
        <w:tab/>
        <w:t xml:space="preserve">Se on ravintola-ala sinulle</w:t>
      </w:r>
    </w:p>
    <w:p>
      <w:r>
        <w:rPr>
          <w:b/>
          <w:u w:val="single"/>
        </w:rPr>
        <w:t xml:space="preserve">145881</w:t>
      </w:r>
    </w:p>
    <w:p>
      <w:r>
        <w:t xml:space="preserve">1. Hirttäkää heidät pilluistaan ja hirttäkää heidät korkealle.</w:t>
      </w:r>
    </w:p>
    <w:p>
      <w:r>
        <w:rPr>
          <w:b/>
          <w:u w:val="single"/>
        </w:rPr>
        <w:t xml:space="preserve">145882</w:t>
      </w:r>
    </w:p>
    <w:p>
      <w:r>
        <w:t xml:space="preserve">1. Olin lähinnä järkyttynyt syytöksestä. Ennen kuin ehdin edes reagoida siihen, useat ystävät (mukaan lukien useat naiset) sanoivat heti, että koko juttu on paskapuhetta.  Sen jälkeen se vain kuoli ja hiipui pois.   Tästä kaikesta on nyt 20 vuotta.   (Nykyinen) vaimoni pyytää edelleen anteeksi, kun asia tulee esiin silloin tällöin.  Hän oli tuohon aikaan kiintynyt ja oli yksi niistä ihmisistä, jotka järjestivät minut yhteen tämän hullun ämmän kanssa.   Muutama vuosi myöhemmin kävelin toimistooni ja hän seisoi aulassa. Hän seisoi vastaanotossa (ei mitään tekemistä minun kanssani) ja sanoi säteilevästi: "Voi ChefSqueaky!". On ihana nähdä sinua. Olin ällistynyt enkä voinut sanoa mitään. Ystäväni sanoi välittömästi: "Haista vittu, senkin psykoottinen mulkku!", kun hän ohjasi minut kyynärpäästä kyynärpäätä pitkin aulan läpi ja takaisin työpöytäni luo.   Se olisi voinut mennä paljon pahemminkin. Todellisten ystävien selvittäminen ei kuitenkaan ole arvotonta.</w:t>
      </w:r>
    </w:p>
    <w:p>
      <w:r>
        <w:rPr>
          <w:b/>
          <w:u w:val="single"/>
        </w:rPr>
        <w:t xml:space="preserve">145883</w:t>
      </w:r>
    </w:p>
    <w:p>
      <w:r>
        <w:t xml:space="preserve">1. En ymmärrä, miksi joku voi olla niin halveksittava jotakuta kohtaan, onko heidän niin vaikea löytää minkäänlaista ei-särkevää-kohtelevaa-kohtelevaa-kanavaa välittääkseen raivonsa?  Erittäin väkivaltaiset sarjakuvat, erittäin väkivaltaiset pelit, jopa vanhojen tavaroiden rikkominen, jotka on joka tapauksessa kierrätettävä vasaralla, voi todella auttaa!  Hitto, jopa pelkkä kiroilu ja vannominen jatkuvasti yksityisesti niin, että olet seesteinen yksilö muiden joukossa, on hyvin tehokasta!</w:t>
      </w:r>
    </w:p>
    <w:p>
      <w:r>
        <w:rPr>
          <w:b/>
          <w:u w:val="single"/>
        </w:rPr>
        <w:t xml:space="preserve">145884</w:t>
      </w:r>
    </w:p>
    <w:p>
      <w:r>
        <w:t xml:space="preserve">1. Kutsu heitä vain Inceliksi. Se on uusi N-sana valkoisille miehille, ja se on niin loukkaava, että se on kuin N-sanalla ja C-sanalla olisi vauva.   Ja aivan kuten N-sanan tai C-sanan, voit liittää kaikki seksistiset ja rasistiset ideologiat tähän halventavaan termiin. Vain ilman minkäänlaisia seuraamuksia, koska valkoisia miehiä ei enää pidetä ihmisinä.</w:t>
      </w:r>
    </w:p>
    <w:p>
      <w:r>
        <w:rPr>
          <w:b/>
          <w:u w:val="single"/>
        </w:rPr>
        <w:t xml:space="preserve">145885</w:t>
      </w:r>
    </w:p>
    <w:p>
      <w:r>
        <w:t xml:space="preserve">2.</w:t>
        <w:tab/>
        <w:t xml:space="preserve">Etkö voi käyttää pillua?</w:t>
      </w:r>
    </w:p>
    <w:p>
      <w:r>
        <w:rPr>
          <w:b/>
          <w:u w:val="single"/>
        </w:rPr>
        <w:t xml:space="preserve">145886</w:t>
      </w:r>
    </w:p>
    <w:p>
      <w:r>
        <w:t xml:space="preserve">3.</w:t>
        <w:tab/>
        <w:tab/>
        <w:t xml:space="preserve"> Ei, sinä kusipää sanot noin.  Se on epäkohteliasta.    Se on myös loukkaavaa naisia kohtaan.</w:t>
      </w:r>
    </w:p>
    <w:p>
      <w:r>
        <w:rPr>
          <w:b/>
          <w:u w:val="single"/>
        </w:rPr>
        <w:t xml:space="preserve">145887</w:t>
      </w:r>
    </w:p>
    <w:p>
      <w:r>
        <w:t xml:space="preserve">1. Hahahah pyhä vittu, kuvittelen juuri joukon vihaisia feministejä protestoimassa luontoa vastaan.  Vain joukko lihavia pinkkitukkaisia lesboja seisomassa keskellä metsää kylttiensä kanssa:  *"Luonto on seksistinen! Luonto on patriarkaatti!"* - *"Luonto on sortanut aina!"*</w:t>
      </w:r>
    </w:p>
    <w:p>
      <w:r>
        <w:rPr>
          <w:b/>
          <w:u w:val="single"/>
        </w:rPr>
        <w:t xml:space="preserve">145888</w:t>
      </w:r>
    </w:p>
    <w:p>
      <w:r>
        <w:t xml:space="preserve">1. Se on hieman liioiteltua yhden vitun kuvan takia.</w:t>
      </w:r>
    </w:p>
    <w:p>
      <w:r>
        <w:rPr>
          <w:b/>
          <w:u w:val="single"/>
        </w:rPr>
        <w:t xml:space="preserve">145889</w:t>
      </w:r>
    </w:p>
    <w:p>
      <w:r>
        <w:t xml:space="preserve">2.</w:t>
        <w:tab/>
        <w:t xml:space="preserve">kuvilla on tämä voima. ehkä hänen ei olisi pitänyt olla tyhmä kusipää.</w:t>
      </w:r>
    </w:p>
    <w:p>
      <w:r>
        <w:rPr>
          <w:b/>
          <w:u w:val="single"/>
        </w:rPr>
        <w:t xml:space="preserve">145890</w:t>
      </w:r>
    </w:p>
    <w:p>
      <w:r>
        <w:t xml:space="preserve">3.</w:t>
        <w:tab/>
        <w:tab/>
        <w:t xml:space="preserve">Tämä osoittaa, miten typerä vitsi voi yllyttää digitaalisen lynkkausjoukon, joka koostuu todellisista tyhmistä kusipäistä, tuhoamaan elämäsi. Toivottavasti raiskaus- ja murhauhkaukset tutkittiin.</w:t>
      </w:r>
    </w:p>
    <w:p>
      <w:r>
        <w:rPr>
          <w:b/>
          <w:u w:val="single"/>
        </w:rPr>
        <w:t xml:space="preserve">145891</w:t>
      </w:r>
    </w:p>
    <w:p>
      <w:r>
        <w:t xml:space="preserve">1. En usko, että lapset ovat yliarvostettuja. Tarkoitan, että koko analyysisi on puutteellinen. Syynä on se, että lapset kasvavat ja oppivat lopulta ymmärtämään monimutkaisempia ajatuksia. Lapsille voidaan opettaa taitoja ja ominaisuuksia, joita koirille ei vain voida opettaa. Toki lapset ovat valtava riski, koska heihin liittyy naisia, mutta he eivät ole samalla alueella kuin koirat. Tämä kaikki tietysti olettaen, että koko pikkulapsivaiheen yli päästään. Jotkut ihmiset haluavat monimutkaisempaa vuorovaikutusta ja kykyä välittää tietoa ja viisautta perintönsä perillisille. Koirat eivät tietenkään voi tehdä sitäkään.  Loppujen lopuksi kyse on siitä, mitä haluatte tehdä. Jos haluatte kohdella koirianne kuin lapsia, tehkää niin. Kukaan ei estä teitä, ja tuskinpa moni täällä sanoo, että olette väärässä sen takia.</w:t>
      </w:r>
    </w:p>
    <w:p>
      <w:r>
        <w:rPr>
          <w:b/>
          <w:u w:val="single"/>
        </w:rPr>
        <w:t xml:space="preserve">145892</w:t>
      </w:r>
    </w:p>
    <w:p>
      <w:r>
        <w:t xml:space="preserve">2.</w:t>
        <w:tab/>
        <w:t xml:space="preserve">Vaikka eläimet eivät puhu kieltäsi, se ei tarkoita, etteikö niillä olisi TUNTEITA, paitsi selviytymisvaisto. Entä jos adoptoit jonkun toisen lapsen ? Tekeekö se sinusta vähemmän isän,vain koska se ei ole sinun omaa lihastasi ja vertasi.  Se on vain hukkaan heitettyä siittiöitä 300 miljoonasta siittiöstäsi, joita tuotetaan KOKO AJAN. Miksi et välittäisi muista 299999999 spermastasi?</w:t>
      </w:r>
    </w:p>
    <w:p>
      <w:r>
        <w:rPr>
          <w:b/>
          <w:u w:val="single"/>
        </w:rPr>
        <w:t xml:space="preserve">145893</w:t>
      </w:r>
    </w:p>
    <w:p>
      <w:r>
        <w:t xml:space="preserve">3.</w:t>
        <w:tab/>
        <w:tab/>
        <w:t xml:space="preserve">Samasta syystä voimme helposti lopettaa lehmän ja suolistaa sen ruuaksi, mutta sitten kauhistelemme ja nalkutamme, kun kissoja ja koiria kohdellaan samalla tavalla. Joitakin asioita ja eläimiä kohdellaan korkeammalla tasolla kuin toisia. Enkä missään vaiheessa sanonut, etteikö eläimillä olisi tunteita. Joten sinun on lopetettava sanojen laittaminen suuhuni.</w:t>
      </w:r>
    </w:p>
    <w:p>
      <w:r>
        <w:rPr>
          <w:b/>
          <w:u w:val="single"/>
        </w:rPr>
        <w:t xml:space="preserve">145894</w:t>
      </w:r>
    </w:p>
    <w:p>
      <w:r>
        <w:t xml:space="preserve">4.</w:t>
        <w:tab/>
        <w:tab/>
        <w:tab/>
        <w:t xml:space="preserve">Ymmärrän, mutta tosiasia on, että jos äitini ja isäni ovat sairaita tai voivat huonosti, huolehtisin heistä ja antaisin heille lasin vettä, mutta samaa ei voi sanoa lapsistamme juuri nyt, jotka joskus sanovat päin naamaa EI kaikelle ja kaikelle, mistä yritämme puhua.  Joten mitä järkeä on hankkia lapsia, joita nämä myrkylliset kasvatustieteilijät ja MSM joka tapauksessa alistaisivat??? Siinä kaikki mitä sanon. Pyydän anteeksi, jos olen loukannut teitä millään tavalla. Olen pahoillani.</w:t>
      </w:r>
    </w:p>
    <w:p>
      <w:r>
        <w:rPr>
          <w:b/>
          <w:u w:val="single"/>
        </w:rPr>
        <w:t xml:space="preserve">145895</w:t>
      </w:r>
    </w:p>
    <w:p>
      <w:r>
        <w:t xml:space="preserve">5.</w:t>
        <w:tab/>
        <w:tab/>
        <w:tab/>
        <w:tab/>
        <w:t xml:space="preserve">En loukkaantunut lainkaan, lopeta anteeksipyytely. Ja se, mistä keskustelet, on opittuja piirteitä. Lapset eivät tule kohdusta ulos kusipäisinä, vaan heidät opetetaan sellaisiksi äidiltään ja heikolta, typerältä isältään tai ilman isää, riippuen heidän taustastaan. Vahva mies, jolla on hyvä moraali ja vastuullinen kasvatus, saisi aikaan paljon parempia lapsia kuin mitä meillä on nyt. Mutta heidän työnsä on vielä vaikeampaa. Koska heidän on myös tehtävä lapsistaan vastustuskykyisiä yhteiskunnassa, joka synnyttää nämä lapset, joista puhutte. Antamalla heille houkutuksen heittää kasvatuksensa pois. Se ei ole mahdotonta, mutta vain miehille, jotka pystyvät vastaamaan haasteeseen. Useimmille se ei ole riski, jonka he ovat valmiita ottamaan. Minä en pysty ottamaan sitä riskiä, joten en tee sitä, mutta en aio istua täällä ja esittää, että lapset ovat luonnostaan pahoja. Miten muuten selitätte minut? Minut kasvatettiin kauheassa ympäristössä, mutta onnistuin navigoimaan sen läpi eikä minusta tullut sellaista tyyppiä, jota vihaan. Tosin minusta ei tullut sellaista tyyppiä, joka halusin olla, minkä vuoksi teen nyt kovasti töitä saavuttaakseni sen ja liityin MGTOW:hon alun perin. Tilastollisesti tämän ei olisi pitänyt tapahtua, mutta niin tapahtui.</w:t>
      </w:r>
    </w:p>
    <w:p>
      <w:r>
        <w:rPr>
          <w:b/>
          <w:u w:val="single"/>
        </w:rPr>
        <w:t xml:space="preserve">145896</w:t>
      </w:r>
    </w:p>
    <w:p>
      <w:r>
        <w:t xml:space="preserve">6.</w:t>
        <w:tab/>
        <w:tab/>
        <w:tab/>
        <w:tab/>
        <w:tab/>
        <w:t xml:space="preserve">No sitten kaikkea hyvää minun aodeista tullessasi mitä halusit saavuttaa,mutta vaikka kehottaisit ihmisiä hankkimaan lapsia,kun selvästi näet,että ei ole mitään TAKUITA siitä,että lapset auttaisivat minua kun olisin toimintahäiriöinen,miksi hankkisin lapsia ? MARRIAGE,YHTEISTYÖ naisten kanssa kuluttaa suurimman osan energiastasi &amp; ajastasi. Miksi tehdä niin ? Miksi emme itse parantaisi omia kykyjämme saavuttaaksemme haluamamme ??</w:t>
      </w:r>
    </w:p>
    <w:p>
      <w:r>
        <w:rPr>
          <w:b/>
          <w:u w:val="single"/>
        </w:rPr>
        <w:t xml:space="preserve">145897</w:t>
      </w:r>
    </w:p>
    <w:p>
      <w:r>
        <w:t xml:space="preserve">7.</w:t>
        <w:tab/>
        <w:tab/>
        <w:tab/>
        <w:tab/>
        <w:tab/>
        <w:tab/>
        <w:t xml:space="preserve">Väitteeni ei koskaan koskenut lasten hankkimista. Väitteeni oli se, että koirat tai eläimet eivät ole läheskään samassa asemassa kuin lapset, kuten sinun viestisi koski sitä, että koirasi ovat lapsiasi. Selitin vain, että koirat eivät ole yhtään kuin lapset. Jos haluat saada tai olla hankkimatta lapsia, se on sinun valintasi. Mainitsin myös, että halusin saada lapsia, mutta se ei ole unelma, jota en voi toteuttaa nyky-yhteiskunnassa ja se satuttaa minua, mutta elämä ei välitä paskaakaan minun tai kenenkään muunkaan tunteista.</w:t>
      </w:r>
    </w:p>
    <w:p>
      <w:r>
        <w:rPr>
          <w:b/>
          <w:u w:val="single"/>
        </w:rPr>
        <w:t xml:space="preserve">145898</w:t>
      </w:r>
    </w:p>
    <w:p>
      <w:r>
        <w:t xml:space="preserve">8.</w:t>
        <w:tab/>
        <w:tab/>
        <w:tab/>
        <w:tab/>
        <w:tab/>
        <w:tab/>
        <w:tab/>
        <w:t xml:space="preserve">Olen täysin samaa mieltä kanssasi. Lopetetaan positiiviseen sävyyn</w:t>
      </w:r>
    </w:p>
    <w:p>
      <w:r>
        <w:rPr>
          <w:b/>
          <w:u w:val="single"/>
        </w:rPr>
        <w:t xml:space="preserve">145899</w:t>
      </w:r>
    </w:p>
    <w:p>
      <w:r>
        <w:t xml:space="preserve">1. Heidät pidätettiin epäiltynä rikoksesta, joka on ollut kirjoissa kolmisenkymmentä vuotta, joten on ollut rikos olla ääliö jo kauan.  Se ei tee siitä ok, mutta se, että ihmisten loukkaaminen on rikos, ei ole läheskään uutta.</w:t>
      </w:r>
    </w:p>
    <w:p>
      <w:r>
        <w:rPr>
          <w:b/>
          <w:u w:val="single"/>
        </w:rPr>
        <w:t xml:space="preserve">145900</w:t>
      </w:r>
    </w:p>
    <w:p>
      <w:r>
        <w:t xml:space="preserve">1. No Nut -marraskuu on hiljattain alkanut, ja olen varma, että monet teistä lukijoista osallistuvat siihen yhdessä minun kanssani. Aiempina vuosina minua on ylistetty mestariksi - seitsemän vuotta peräkkäin olen viettänyt marraskuun kurittomana kristittynä. Toivoin jatkavani tätä perintöä. Eilen illalla epäonnistuin.  Epäonnistuiko joku niinkin kuninkaallinen kuin minä? Mahdotonta. Vain jumalat voisivat saada niin paljon voimaa pysäyttääkseen minut. Sinä yönä taisin olla tekemisissä jumalan kanssa.  Olen YouTuben etusivulla etsimässä eeppisiä Morgz-videoita, kun törmään erääseen videoon. Tähän hiton videoon. Sen kirkas pikkukuva, sen vangitseva otsikko - se kiehtoi minua täysin. Tämä kirottu video: se ei ollut mikään muu kuin "Fortniten EPIIKKAIN tapahtuma IKINÄ!", jonka oli julkaissut yksi ja ainoa Ali A. Vartaloni alkoi välittömästi täristä, ja penikseni ampui suoraan ylös. EPIIKKAIN tapahtuma IKINÄ? Mikä se voisi olla? Tunsin vetovoimaa videota kohtaan, jollaista en ollut koskaan ennen tuntenut. Minulta kesti hetken tajuta, millainen vaikutus videolla oli minuun. Kaaduin takaisin tuolilleni pelosta. Tuskissani. Täydellisessä ja täydellisessä epätoivossa.  Käteni tarttui vaistomaisesti hiireen ja alkoi hitaasti liukua pikkukuvaan. Potkin ja huusin ja itkin, yritin ja epäonnistuin pysäyttämään kehoni. Hiki valui pitkin koko kehoani. Minuutteja myöhemmin osoitin oli vihdoin saavuttanut määränpäänsä. Ja itkien käsi, joka ei enää tuntunut minun kädeltäni, napsautti.  Vastaani tuli välittömästi huuto. "TÄSSÄ SE ON, HYVÄT NAISET JA HERRAT!" Tietokoneen monitorista virtasi violettia valoa, joka alkoi täyttää huoneen. Näytöllä oleva ääni jatkoi puhumista, ilmeisesti muinaisella kielellä. Koko kehoni alkoi täristä, kun jokin heräsi sisälläni. Kaiuttimeni alkoivat täristä, kun jokin niiden sisällä voimistui. Oliko tämä musiikkia? Vai oliko tämä jotain muuta?  Musiikki alkoi vihdoin soida, ja heti, kun Alin intro alkoi, tulin kovemmin ja nopeammin kuin koskaan aiemmin. Tunne teki minut tajuttomaksi. Viimeinen asia, jonka muistan nähneeni tuona iltana, oli spermani hänen kasvoillaan. Ja näytti siltä, että hän hymyili.  Heräsin nousevaan aurinkoon. Vaatteeni olivat taas päällä, hikini oli pyyhitty pois, ja penikseni oli veltto. Pystyin vihdoin näkemään taas. Oliko tämä kaikki unta? Ei, ei voi olla totta. Se tuntui liian todelliselta.  Epäilykseni murskautuivat välittömästi, kun katsoin monitoriin. Humalassa olin näköjään vaihtanut työpöytäni taustaksi hänen kuvansa. Hän tuijotti sydämeeni - sieluuni. Ja hän oli spermani peitossa.  Joten, kaverit, mitä ikinä teettekin, älkää katsoko Ali A:n uusinta videota. Kukaan minua heikompi olisi varmasti kuollut. Pysykää turvassa marraskuussa - kieltäkää Fortnite.</w:t>
      </w:r>
    </w:p>
    <w:p>
      <w:r>
        <w:rPr>
          <w:b/>
          <w:u w:val="single"/>
        </w:rPr>
        <w:t xml:space="preserve">145901</w:t>
      </w:r>
    </w:p>
    <w:p>
      <w:r>
        <w:t xml:space="preserve">2.</w:t>
        <w:tab/>
        <w:t xml:space="preserve">Se. Oli. Kauniisti. Kauhistuttavan hankala</w:t>
      </w:r>
    </w:p>
    <w:p>
      <w:r>
        <w:rPr>
          <w:b/>
          <w:u w:val="single"/>
        </w:rPr>
        <w:t xml:space="preserve">145902</w:t>
      </w:r>
    </w:p>
    <w:p>
      <w:r>
        <w:t xml:space="preserve">3.</w:t>
        <w:tab/>
        <w:t xml:space="preserve">Hyvä yritys Ali A</w:t>
      </w:r>
    </w:p>
    <w:p>
      <w:r>
        <w:rPr>
          <w:b/>
          <w:u w:val="single"/>
        </w:rPr>
        <w:t xml:space="preserve">145903</w:t>
      </w:r>
    </w:p>
    <w:p>
      <w:r>
        <w:t xml:space="preserve">4.</w:t>
        <w:tab/>
        <w:t xml:space="preserve">Onko tämä jokin perverssi r/nosleep tai jotain...</w:t>
      </w:r>
    </w:p>
    <w:p>
      <w:r>
        <w:rPr>
          <w:b/>
          <w:u w:val="single"/>
        </w:rPr>
        <w:t xml:space="preserve">145904</w:t>
      </w:r>
    </w:p>
    <w:p>
      <w:r>
        <w:t xml:space="preserve">5.</w:t>
        <w:tab/>
        <w:t xml:space="preserve">Tämä on eeppistä</w:t>
      </w:r>
    </w:p>
    <w:p>
      <w:r>
        <w:rPr>
          <w:b/>
          <w:u w:val="single"/>
        </w:rPr>
        <w:t xml:space="preserve">145905</w:t>
      </w:r>
    </w:p>
    <w:p>
      <w:r>
        <w:t xml:space="preserve">6.</w:t>
        <w:tab/>
        <w:t xml:space="preserve">Se on uusi copypasta</w:t>
      </w:r>
    </w:p>
    <w:p>
      <w:r>
        <w:rPr>
          <w:b/>
          <w:u w:val="single"/>
        </w:rPr>
        <w:t xml:space="preserve">145906</w:t>
      </w:r>
    </w:p>
    <w:p>
      <w:r>
        <w:t xml:space="preserve">7.</w:t>
        <w:tab/>
        <w:t xml:space="preserve">Mitä vittua minä juuri luin?</w:t>
      </w:r>
    </w:p>
    <w:p>
      <w:r>
        <w:rPr>
          <w:b/>
          <w:u w:val="single"/>
        </w:rPr>
        <w:t xml:space="preserve">145907</w:t>
      </w:r>
    </w:p>
    <w:p>
      <w:r>
        <w:t xml:space="preserve">8.</w:t>
        <w:tab/>
        <w:t xml:space="preserve">r/copypasta</w:t>
      </w:r>
    </w:p>
    <w:p>
      <w:r>
        <w:rPr>
          <w:b/>
          <w:u w:val="single"/>
        </w:rPr>
        <w:t xml:space="preserve">145908</w:t>
      </w:r>
    </w:p>
    <w:p>
      <w:r>
        <w:t xml:space="preserve">9.</w:t>
        <w:tab/>
        <w:t xml:space="preserve">mitä vittua</w:t>
      </w:r>
    </w:p>
    <w:p>
      <w:r>
        <w:rPr>
          <w:b/>
          <w:u w:val="single"/>
        </w:rPr>
        <w:t xml:space="preserve">145909</w:t>
      </w:r>
    </w:p>
    <w:p>
      <w:r>
        <w:t xml:space="preserve">10.</w:t>
        <w:tab/>
        <w:t xml:space="preserve">Anteeksi, mitä vittua?</w:t>
      </w:r>
    </w:p>
    <w:p>
      <w:r>
        <w:rPr>
          <w:b/>
          <w:u w:val="single"/>
        </w:rPr>
        <w:t xml:space="preserve">145910</w:t>
      </w:r>
    </w:p>
    <w:p>
      <w:r>
        <w:t xml:space="preserve">11.</w:t>
        <w:tab/>
        <w:t xml:space="preserve">Haha kiva.</w:t>
      </w:r>
    </w:p>
    <w:p>
      <w:r>
        <w:rPr>
          <w:b/>
          <w:u w:val="single"/>
        </w:rPr>
        <w:t xml:space="preserve">145911</w:t>
      </w:r>
    </w:p>
    <w:p>
      <w:r>
        <w:t xml:space="preserve">12.</w:t>
        <w:tab/>
        <w:t xml:space="preserve">Se oli varmasti jotain Hyvää työtä????</w:t>
      </w:r>
    </w:p>
    <w:p>
      <w:r>
        <w:rPr>
          <w:b/>
          <w:u w:val="single"/>
        </w:rPr>
        <w:t xml:space="preserve">145912</w:t>
      </w:r>
    </w:p>
    <w:p>
      <w:r>
        <w:t xml:space="preserve">1. He eivät ole hypermaallisia kuten Richard Dawkins, hän ärsyttää heitä koko ajan, koska hän vihaa islamia ja he rakastavat sitä.  SJW:t näyttävät oikeastaan vain vihaavan kristinuskoa, ja he kutsuvat itseään mielellään maallistuneiksi, koska se kuulostaa heistä puolueettomalta ja fiksulta, vaikka tarkempi kuvaus heistä olisi Socjus-kultistit.  (Ja myös astrologit, heillä on outo viehätysvoima astrologiaan, lol.)</w:t>
      </w:r>
    </w:p>
    <w:p>
      <w:r>
        <w:rPr>
          <w:b/>
          <w:u w:val="single"/>
        </w:rPr>
        <w:t xml:space="preserve">145913</w:t>
      </w:r>
    </w:p>
    <w:p>
      <w:r>
        <w:t xml:space="preserve">2.</w:t>
        <w:tab/>
        <w:t xml:space="preserve">Täysin samaa mieltä.  On myös monia SJW:tä, jotka kunnioittavat tai kunnioittavat merkittävästi pakanallisia ja muuten ei-kristillisiä uskontoja. Monilla SJW:llä on melko paljon taikauskoisia/mystisiä ja muuten uuden ajan uskomuksia. Lisäksi SJW:t ovat taipuvaisia uskomaan, että tiede ja järki... Dawkinsin puolustamat arvot... ovat cis-het-valkoisten miesten salaliittoja, joiden tarkoituksena on sortaa kaikkia muita.  He eivät ole millään tavalla hyperuskonnollisia.  En edes menisi niin pitkälle, että sanoisin heidän olevan välttämättä erityisesti kristinuskon vastaisia. He näyttävät olevan täysin sinut teologisesti liberaalin kristinuskon tai kristittyjen kanssa, jotka eivät vastusta heidän politiikkaansa.   Se, mitä he todella vihaavat, on kristinusko, johon "punaniskat/katkerat takertujat" uskovat.</w:t>
      </w:r>
    </w:p>
    <w:p>
      <w:r>
        <w:rPr>
          <w:b/>
          <w:u w:val="single"/>
        </w:rPr>
        <w:t xml:space="preserve">145914</w:t>
      </w:r>
    </w:p>
    <w:p>
      <w:r>
        <w:t xml:space="preserve">1. Vasemmistolaisena on todella huolestuttavaa nähdä, miten nopeasti nämä typerät ajatukset leviävät vasemmiston keskuudessa. Minusta alkaa tuntua siltä, että kumpikaan poliittisen spektrin puoli ei ole turvassa jälkeenjääneisyydeltä.</w:t>
      </w:r>
    </w:p>
    <w:p>
      <w:r>
        <w:rPr>
          <w:b/>
          <w:u w:val="single"/>
        </w:rPr>
        <w:t xml:space="preserve">145915</w:t>
      </w:r>
    </w:p>
    <w:p>
      <w:r>
        <w:t xml:space="preserve">2.</w:t>
        <w:tab/>
        <w:t xml:space="preserve">Tulkaa kanssani jonnekin aivan eri tasolle spektrissä olen downisti...</w:t>
      </w:r>
    </w:p>
    <w:p>
      <w:r>
        <w:rPr>
          <w:b/>
          <w:u w:val="single"/>
        </w:rPr>
        <w:t xml:space="preserve">145916</w:t>
      </w:r>
    </w:p>
    <w:p>
      <w:r>
        <w:t xml:space="preserve">1. &gt; "Olet kypsä."  AHDISTELUA! JÄRKYTTÄVÄÄ!  Keskustelin Redditissä taannoin siitä, miten Creepy Joe-setä koskettaa ja hyväilee nuoria lapsia sopimattomasti ja painautuu heidän vartaloaan vasten. Minua downvotattiin raivokkaasti, ja monet väittivät, että hänen käytöksensä on ihan ok, mutta Freemania täällä syytetään seksuaalisesta häirinnästä, koska hän kuulemma sanoi näin tai kuulemma kysyi toiselta naiselta, onko hänellä alusvaatteet päällä. Ahh, tekopyhyyttä.</w:t>
      </w:r>
    </w:p>
    <w:p>
      <w:r>
        <w:rPr>
          <w:b/>
          <w:u w:val="single"/>
        </w:rPr>
        <w:t xml:space="preserve">145917</w:t>
      </w:r>
    </w:p>
    <w:p>
      <w:r>
        <w:t xml:space="preserve">2.</w:t>
        <w:tab/>
        <w:t xml:space="preserve">"Freeman yritti jatkuvasti nostaa hameensa ylös." Jäikö tuo kohta huomaamatta? Miten voit puolustella sitä?</w:t>
      </w:r>
    </w:p>
    <w:p>
      <w:r>
        <w:rPr>
          <w:b/>
          <w:u w:val="single"/>
        </w:rPr>
        <w:t xml:space="preserve">145918</w:t>
      </w:r>
    </w:p>
    <w:p>
      <w:r>
        <w:t xml:space="preserve">3.</w:t>
        <w:tab/>
        <w:tab/>
        <w:t xml:space="preserve">Kuka sanoo sen olevan totta? Olen kyllästynyt siihen, että ääliöt uskovat jonkun satunnaisen naisen perusteettomia syytöksiä vain siksi, että hänellä on pillua. Ketään miestä ei ikinä uskottaisi vain hänen sanansa perusteella.</w:t>
      </w:r>
    </w:p>
    <w:p>
      <w:r>
        <w:rPr>
          <w:b/>
          <w:u w:val="single"/>
        </w:rPr>
        <w:t xml:space="preserve">145919</w:t>
      </w:r>
    </w:p>
    <w:p>
      <w:r>
        <w:t xml:space="preserve">1. Kuinka paljon potkua perseeseen on se, kun 14-vuotias poika jättää sinut?</w:t>
      </w:r>
    </w:p>
    <w:p>
      <w:r>
        <w:rPr>
          <w:b/>
          <w:u w:val="single"/>
        </w:rPr>
        <w:t xml:space="preserve">145920</w:t>
      </w:r>
    </w:p>
    <w:p>
      <w:r>
        <w:t xml:space="preserve">2.</w:t>
        <w:tab/>
        <w:t xml:space="preserve">Poika tapasi nyt selvästi matematiikan opettajan.</w:t>
      </w:r>
    </w:p>
    <w:p>
      <w:r>
        <w:rPr>
          <w:b/>
          <w:u w:val="single"/>
        </w:rPr>
        <w:t xml:space="preserve">145921</w:t>
      </w:r>
    </w:p>
    <w:p>
      <w:r>
        <w:t xml:space="preserve">1. Ilmoitettu aiheesta 'Olen valittava kusipää'.</w:t>
      </w:r>
    </w:p>
    <w:p>
      <w:r>
        <w:rPr>
          <w:b/>
          <w:u w:val="single"/>
        </w:rPr>
        <w:t xml:space="preserve">145922</w:t>
      </w:r>
    </w:p>
    <w:p>
      <w:r>
        <w:t xml:space="preserve">2.</w:t>
        <w:tab/>
        <w:t xml:space="preserve">Kukaan ei välitä</w:t>
      </w:r>
    </w:p>
    <w:p>
      <w:r>
        <w:rPr>
          <w:b/>
          <w:u w:val="single"/>
        </w:rPr>
        <w:t xml:space="preserve">145923</w:t>
      </w:r>
    </w:p>
    <w:p>
      <w:r>
        <w:t xml:space="preserve">1. Tämän hirviön facebookissa on omituisen koskematon ja äärimmäisen outo omistautuminen murhatuille lapsilleen. Ei sanaakaan keneltäkään. Se on ihan älyttömän outoa.   Toivottavasti hänet puukotetaan kuoliaaksi. &gt;loppujen lopuksi olen ainoa, joka voi antaa lapsilleni onnellisen äidin, joka rakastaa elämää MIKSI. MITÄ? VITTU.    [https://i.imgur.com/E89AkH1.jpg](https://i.imgur.com/E89AkH1.jpg) &gt;71% toisen vanhemman tappamista lapsista tappaa heidän äitinsä; 60% uhreista on poikia http://www.breakingthescience.org/SimplifiedDataFromDHHS.php Opettakaa äitejä olemaan tappamatta omia lapsiaan.</w:t>
      </w:r>
    </w:p>
    <w:p>
      <w:r>
        <w:rPr>
          <w:b/>
          <w:u w:val="single"/>
        </w:rPr>
        <w:t xml:space="preserve">145924</w:t>
      </w:r>
    </w:p>
    <w:p>
      <w:r>
        <w:t xml:space="preserve">2.</w:t>
        <w:tab/>
        <w:t xml:space="preserve">Kyllä, lapsenmurha on halveksittava rikos, joka kohdistuu paitsi lapsiin myös toiseen vanhempaan ja laajempaan perheeseen. Uskon, että jos hänet puukotetaan vankilassa, vain harvat surevat hänen poismenoaan.</w:t>
      </w:r>
    </w:p>
    <w:p>
      <w:r>
        <w:rPr>
          <w:b/>
          <w:u w:val="single"/>
        </w:rPr>
        <w:t xml:space="preserve">145925</w:t>
      </w:r>
    </w:p>
    <w:p>
      <w:r>
        <w:t xml:space="preserve">3.</w:t>
        <w:tab/>
        <w:t xml:space="preserve">Puhutaan vauvan jakamisesta...  120 vuotta ei tunnu oikeudenmukaiselta. Kuolemantuomio ei tuntuisi oikeudenmukaiselta, koska hän sai elää elämänsä näin pitkään ja lapset eivät. Mikään rangaistus ei voi koskaan tuntua oikeudenmukaiselta näin kauheasta rikoksesta. Mutta sitä hän halusi, eikö niin? Tavan voittaa.   Vitun kusipää.</w:t>
      </w:r>
    </w:p>
    <w:p>
      <w:r>
        <w:rPr>
          <w:b/>
          <w:u w:val="single"/>
        </w:rPr>
        <w:t xml:space="preserve">145926</w:t>
      </w:r>
    </w:p>
    <w:p>
      <w:r>
        <w:t xml:space="preserve">1. Miksi ihmiset eivät voi vain olla ihmisiä? Bowsette on vitun tyhmä. Olen kyllästynyt tähän transfobiseen paskapostaukseen.</w:t>
      </w:r>
    </w:p>
    <w:p>
      <w:r>
        <w:rPr>
          <w:b/>
          <w:u w:val="single"/>
        </w:rPr>
        <w:t xml:space="preserve">145927</w:t>
      </w:r>
    </w:p>
    <w:p>
      <w:r>
        <w:t xml:space="preserve">2.</w:t>
        <w:tab/>
        <w:t xml:space="preserve">Olet tietoinen siitä, että OP on FTM, eikö niin...?</w:t>
      </w:r>
    </w:p>
    <w:p>
      <w:r>
        <w:rPr>
          <w:b/>
          <w:u w:val="single"/>
        </w:rPr>
        <w:t xml:space="preserve">145928</w:t>
      </w:r>
    </w:p>
    <w:p>
      <w:r>
        <w:t xml:space="preserve">3.</w:t>
        <w:tab/>
        <w:tab/>
        <w:t xml:space="preserve">Transfobia on myytti. Odottakaa, että neekerien enemmistö hallitsee teitä.</w:t>
      </w:r>
    </w:p>
    <w:p>
      <w:r>
        <w:rPr>
          <w:b/>
          <w:u w:val="single"/>
        </w:rPr>
        <w:t xml:space="preserve">145929</w:t>
      </w:r>
    </w:p>
    <w:p>
      <w:r>
        <w:t xml:space="preserve">4.</w:t>
        <w:tab/>
        <w:tab/>
        <w:tab/>
        <w:t xml:space="preserve">Oletko taas lopettanut lääkkeesi?</w:t>
      </w:r>
    </w:p>
    <w:p>
      <w:r>
        <w:rPr>
          <w:b/>
          <w:u w:val="single"/>
        </w:rPr>
        <w:t xml:space="preserve">145930</w:t>
      </w:r>
    </w:p>
    <w:p>
      <w:r>
        <w:t xml:space="preserve">5.</w:t>
        <w:tab/>
        <w:tab/>
        <w:tab/>
        <w:tab/>
        <w:t xml:space="preserve">OrigamiPisces, tämä on sääntö 3B:n mukainen virallinen varoitus.  --- **[Sääntö 3: ÄLÄ OLE KURJU]( http://www.reddit.com/r/TumblrInAction/wiki/the_tia_rulebook#wiki_rule_3.3A_don.27t_be_a_schmuck.).** &gt; 3A: Älä tee pilaa ihmisistä, joilla on aitoja ongelmia, kuten syöpä, autismi tai masennus, tai jokin lääketieteellinen ongelma, jota et ehkä usko todeksi, mutta voit vapaasti tehdä pilaa kenestä tahansa, joka on itse diagnosoinut itselleen jotain ja joka selvästi pelleilee. Tiedätte kyllä, missä raja kulkee &gt; **3B: Kohtelkaa myös paskiaistovereitanne erinomaisesti. Älkää repikö heitä alas vain siksi, että he ovat ylpeä feministi (tai MRA, tai libertaari, tai kommunisti tai mitä tahansa). Olkaa kunnioittavasti eri mieltä, jos olette eri mieltä. Henkilökohtaiset hyökkäykset ovat mulkvisti, joten älä tee niitä (ja tämä koskee myös sitä, miten vastaat modeille). Nimittelyä tai kiistakeskustelun aloittamista/yleistä mulkkuilua ei suvaita. Olkaa kohteliaita, olemme täällä nauramassa.** &gt; 3C: Yrittäkää myös olla julkaisematta blogeja, joissa bloggaaja on alle 16-vuotias. Aina se ei käy ilmi, mutta kun se käy ilmi, älä julkaise sitä. Perusteluna tässä on se, että 13-vuotias otherkin on paljon erilainen kuin 30-vuotias. Toinen on lapsi, joka todennäköisesti vain käy läpi vaihetta, ja toinen on aikuinen aikuinen, joka on tehnyt valinnan olla otherkin. Tämä on kuitenkin vain esimerkki, ja muillakin käsittelemillämme alueilla on samanlaisia perusteita. Ei ole mitään tarvetta, että monet ihmiset pelleilevät hölmön lapsen kanssa, kun hölmöjä aikuisia on paljon.  --- *Jos sinulla on kysymys tai haluat avata keskustelun jostain moderointipäätöksestä, myös toisen moderaattorin tekemästä päätöksestä, pyydämme sinua [lähettämään viestin TiA:n moderointitiimille klikkaamalla tästä](http://www.reddit.com/message/compose?to=%2Fr%2FTumblrInAction), sen sijaan että vastaat tähän viestiin.* * *Viestissäsi liitä suora linkki kyseiseen viestiin!*</w:t>
      </w:r>
    </w:p>
    <w:p>
      <w:r>
        <w:rPr>
          <w:b/>
          <w:u w:val="single"/>
        </w:rPr>
        <w:t xml:space="preserve">145931</w:t>
      </w:r>
    </w:p>
    <w:p>
      <w:r>
        <w:t xml:space="preserve">6.</w:t>
        <w:tab/>
        <w:tab/>
        <w:tab/>
        <w:tab/>
        <w:t xml:space="preserve">Wym meds I'm a pure autist lil niger</w:t>
      </w:r>
    </w:p>
    <w:p>
      <w:r>
        <w:rPr>
          <w:b/>
          <w:u w:val="single"/>
        </w:rPr>
        <w:t xml:space="preserve">145932</w:t>
      </w:r>
    </w:p>
    <w:p>
      <w:r>
        <w:t xml:space="preserve">7.</w:t>
        <w:tab/>
        <w:tab/>
        <w:tab/>
        <w:tab/>
        <w:tab/>
        <w:t xml:space="preserve">RealD79, tämä on sääntö 3B:n mukainen virallinen varoitus.  --- **[Sääntö 3: ÄLÄ OLE SURKAA]( http://www.reddit.com/r/TumblrInAction/wiki/the_tia_rulebook#wiki_rule_3.3A_don.27t_be_a_schmuck.).** &gt; 3A: Älä tee pilaa ihmisistä, joilla on aitoja ongelmia, kuten syöpä, autismi tai masennus, tai jokin lääketieteellinen ongelma, jota et ehkä usko todeksi, mutta voit vapaasti tehdä pilaa kenestä tahansa, joka on itse diagnosoinut itselleen jotain ja joka selvästi pelleilee. Tiedätte kyllä, missä raja kulkee &gt; **3B: Kohtelkaa myös paskiaistovereitanne erinomaisesti. Älkää repikö heitä alas vain siksi, että he ovat ylpeä feministi (tai MRA, tai libertaari, tai kommunisti tai mitä tahansa). Olkaa kunnioittavasti eri mieltä, jos olette eri mieltä. Henkilökohtaiset hyökkäykset ovat mulkvisti, joten älä tee niitä (ja tämä koskee myös sitä, miten vastaat modeille). Nimittelyä tai kiistakeskustelun aloittamista/yleistä mulkkuilua ei suvaita. Olkaa kohteliaita, olemme täällä nauramassa.** &gt; 3C: Yrittäkää myös olla julkaisematta blogeja, joissa bloggaaja on alle 16-vuotias. Se ei aina käy ilmi, mutta kun se käy ilmi, älä julkaise sitä. Perusteluna tässä on se, että 13-vuotias otherkin on paljon erilainen kuin 30-vuotias. Toinen on lapsi, joka todennäköisesti vain käy läpi vaihetta, ja toinen on aikuinen aikuinen, joka on tehnyt valinnan olla otherkin. Tämä on kuitenkin vain esimerkki, ja muillakin käsittelemillämme alueilla on samanlaisia perusteluja. Ei ole mitään tarvetta, että monet ihmiset pelleilevät hölmön lapsen kanssa, kun hölmöjä aikuisia on paljon.  --- *Jos sinulla on kysymys tai haluat avata keskustelun jostain moderointipäätöksestä, myös toisen moderaattorin tekemästä päätöksestä, pyydämme sinua [lähettämään viestin TiA:n moderointitiimille klikkaamalla tästä](http://www.reddit.com/message/compose?to=%2Fr%2FTumblrInAction), sen sijaan että vastaat tähän viestiin.* * *Viestissäsi liitä suora linkki kyseiseen viestiin!*</w:t>
      </w:r>
    </w:p>
    <w:p>
      <w:r>
        <w:rPr>
          <w:b/>
          <w:u w:val="single"/>
        </w:rPr>
        <w:t xml:space="preserve">145933</w:t>
      </w:r>
    </w:p>
    <w:p>
      <w:r>
        <w:t xml:space="preserve">8.</w:t>
        <w:tab/>
        <w:tab/>
        <w:tab/>
        <w:tab/>
        <w:tab/>
        <w:tab/>
        <w:t xml:space="preserve">Haluaisin sanoa, että tämä autistinen paskiainen aloitti sen. Te modit olette metsästämässä. Älkää jahdatko tätä valkoista kusipäätä...</w:t>
      </w:r>
    </w:p>
    <w:p>
      <w:r>
        <w:rPr>
          <w:b/>
          <w:u w:val="single"/>
        </w:rPr>
        <w:t xml:space="preserve">145934</w:t>
      </w:r>
    </w:p>
    <w:p>
      <w:r>
        <w:t xml:space="preserve">9.</w:t>
        <w:tab/>
        <w:tab/>
        <w:tab/>
        <w:tab/>
        <w:tab/>
        <w:t xml:space="preserve">Quack quack.</w:t>
      </w:r>
    </w:p>
    <w:p>
      <w:r>
        <w:rPr>
          <w:b/>
          <w:u w:val="single"/>
        </w:rPr>
        <w:t xml:space="preserve">145935</w:t>
      </w:r>
    </w:p>
    <w:p>
      <w:r>
        <w:t xml:space="preserve">1. Wtf! Wtf!  Jumalauta!  Laittakaa hänet vankilaan muutamaksi vuodeksi.  Tuolla paskiaisella oli mukava elämä mallina.  Vitut hänestä.  Vangitkaa hänet suurimpaan sallittuun tuomioon.  Hänen piti mennä takaisin hakemaan toinenkin potku!  Ensimmäinen isku ei riittänyt.  Jumalauta häntä.</w:t>
      </w:r>
    </w:p>
    <w:p>
      <w:r>
        <w:rPr>
          <w:b/>
          <w:u w:val="single"/>
        </w:rPr>
        <w:t xml:space="preserve">145936</w:t>
      </w:r>
    </w:p>
    <w:p>
      <w:r>
        <w:t xml:space="preserve">2.</w:t>
        <w:tab/>
        <w:t xml:space="preserve">En tiedä, mistä hän on kotoisin, mutta eikö eläinten hyväksikäyttö ole vankilakelpoinen rikos lähes kaikkialla?  Voimmeko ilmoittaa tästä paikallisille viranomaisille?</w:t>
      </w:r>
    </w:p>
    <w:p>
      <w:r>
        <w:rPr>
          <w:b/>
          <w:u w:val="single"/>
        </w:rPr>
        <w:t xml:space="preserve">145937</w:t>
      </w:r>
    </w:p>
    <w:p>
      <w:r>
        <w:t xml:space="preserve">3.</w:t>
        <w:tab/>
        <w:tab/>
        <w:t xml:space="preserve">Se on varmasti Yhdistyneessä kuningaskunnassa. Myönnettäköön, että tuskin kuulee ihmisistä, jotka joutuvat vankilaan eläinten hyväksikäytöstä, koska joku on nähnyt sen ja saattanut heidät itse kuoleman partaalle.  Kuten Grim on vain seisonut vaatelinjan takana kuin "HI!".</w:t>
      </w:r>
    </w:p>
    <w:p>
      <w:r>
        <w:rPr>
          <w:b/>
          <w:u w:val="single"/>
        </w:rPr>
        <w:t xml:space="preserve">145938</w:t>
      </w:r>
    </w:p>
    <w:p>
      <w:r>
        <w:t xml:space="preserve">4.</w:t>
        <w:tab/>
        <w:tab/>
        <w:t xml:space="preserve">Viranomaiset ovat jo sekaantuneet asiaan, koska raukka on viety pois.  Kai me voimme löytää paikallisen syyttäjän numeron ja vaatia, että ei lievennetä.</w:t>
      </w:r>
    </w:p>
    <w:p>
      <w:r>
        <w:rPr>
          <w:b/>
          <w:u w:val="single"/>
        </w:rPr>
        <w:t xml:space="preserve">145939</w:t>
      </w:r>
    </w:p>
    <w:p>
      <w:r>
        <w:t xml:space="preserve">5.</w:t>
        <w:tab/>
        <w:tab/>
        <w:t xml:space="preserve">Ei Kiinassa</w:t>
      </w:r>
    </w:p>
    <w:p>
      <w:r>
        <w:rPr>
          <w:b/>
          <w:u w:val="single"/>
        </w:rPr>
        <w:t xml:space="preserve">145940</w:t>
      </w:r>
    </w:p>
    <w:p>
      <w:r>
        <w:t xml:space="preserve">1. Tämän pitäisi olla otsikolla mielenterveys sunnuntai</w:t>
      </w:r>
    </w:p>
    <w:p>
      <w:r>
        <w:rPr>
          <w:b/>
          <w:u w:val="single"/>
        </w:rPr>
        <w:t xml:space="preserve">145941</w:t>
      </w:r>
    </w:p>
    <w:p>
      <w:r>
        <w:t xml:space="preserve">2.</w:t>
        <w:tab/>
        <w:t xml:space="preserve">Eikö niin? Minusta tämä oli täysin järkevää. Muovi on valtava ongelma, suurempi kuin liha tai nahka.</w:t>
      </w:r>
    </w:p>
    <w:p>
      <w:r>
        <w:rPr>
          <w:b/>
          <w:u w:val="single"/>
        </w:rPr>
        <w:t xml:space="preserve">145942</w:t>
      </w:r>
    </w:p>
    <w:p>
      <w:r>
        <w:t xml:space="preserve">3.</w:t>
        <w:tab/>
        <w:tab/>
        <w:t xml:space="preserve">Itse asiassa en lainkaan Kuulostat helposti vakuuttuneelta, joten luotan siihen, että uskot sanaani.</w:t>
      </w:r>
    </w:p>
    <w:p>
      <w:r>
        <w:rPr>
          <w:b/>
          <w:u w:val="single"/>
        </w:rPr>
        <w:t xml:space="preserve">145943</w:t>
      </w:r>
    </w:p>
    <w:p>
      <w:r>
        <w:t xml:space="preserve">4.</w:t>
        <w:tab/>
        <w:tab/>
        <w:tab/>
        <w:t xml:space="preserve">Olen melko järkevä, jos kerrot minulle, miksi voin myöntää olleeni väärässä.</w:t>
      </w:r>
    </w:p>
    <w:p>
      <w:r>
        <w:rPr>
          <w:b/>
          <w:u w:val="single"/>
        </w:rPr>
        <w:t xml:space="preserve">145944</w:t>
      </w:r>
    </w:p>
    <w:p>
      <w:r>
        <w:t xml:space="preserve">5.</w:t>
        <w:tab/>
        <w:tab/>
        <w:tab/>
        <w:tab/>
        <w:t xml:space="preserve">1 kg muovia : 180 l vettä 1 kg lihaa (hyvin, _erittäin_ antelias keskiarvo, koska siinä ei oteta huomioon kunkin lihalajin suhteellista kulutusta) : 15,500L (naudanliha) + 10,412L (lammas) + 5,988L (sianliha) + 4,325L (broilerinliha) / 4 = 9 056,25L lihakiloa kohti ([Muovin lähde] (http://waterfootprint.org/media/downloads/Zygmunt_2007.pdf) (sivu 20) ; [Lihan lähde] (https://www.theguardian.com/news/datablog/2013/jan/10/how-much-water-food-production-waste) ; [Muu lähde] (https://www.theguardian.com/news/datablog/2013/jan/10/how-mow-much-water-food-production-waste)) 1kg muovia (Tähän on ehkä suhtauduttava varauksella) : välillä [6kg CO2] (https://timeforchange.org/plastic-bags-and-plastic-bottles-CO2-emissions) ja [3,26kg CO2e] (https://www.winnipeg.ca/finance/findata/matmgt/documents/2012/682-2012/682-2012_Appendix_H-WSTP_South_End_Plant_Process_Selection_Report/Appendix%207.pdf) 1kg lihaa (keskiarvo suhteellisella kulutuksella) : 5,7kg laskelmieni mukaan. Syy siihen, että luvut ovat pienempiä kuin (joidenkin lähteiden mukaan) muovin, on se, että kuljetuksen kaltaisia tekijöitä ei ole otettu huomioon (eikä myöskään kierrätystä) ([Lähde kiloa kohti laskettu jalanjälki] (https://timeforchange.org/eat-less-meat-co2-emission-of-food); [Lähde vuonna 2017 tuotetun kunkin määrän osalta] (http://beef2live.com/story-world-meat-production-1960-present-0-111818)) (Ota myös huomioon, että liha on ehdottomasti aina pakattava yksittäisiin, kertakäyttöisiin muovipakkauksiin toisin kuin muut elintarvikkeet, jotka voidaan puhdistaa, kuten vihannekset, sienet jne.) Tässä ei myöskään oteta huomioon muovin uudelleenkäytettävyyttä ja monikäyttöisyyttä tai eläinten tehottomuudesta johtuvaa massiivista ruokahävikkiä Jos haluat oppia lisää, suosittelen [Cowspiracy] (https://www.netflix.com/title/80033772), jossa puhutaan enemmän lihan katastrofaalisista ekologisista vaikutuksista, ja [What The Health] (https://www.netflix.com/title/80174177), joka käsittelee sitä, miten epäterveellistä sen syöminen on.</w:t>
      </w:r>
    </w:p>
    <w:p>
      <w:r>
        <w:rPr>
          <w:b/>
          <w:u w:val="single"/>
        </w:rPr>
        <w:t xml:space="preserve">145945</w:t>
      </w:r>
    </w:p>
    <w:p>
      <w:r>
        <w:t xml:space="preserve">6.</w:t>
        <w:tab/>
        <w:tab/>
        <w:tab/>
        <w:tab/>
        <w:tab/>
        <w:t xml:space="preserve">&gt;(Ottakaa myös huomioon, että liha on ehdottomasti aina pakattava yksittäispakkauksiin, kertakäyttömuoviin, toisin kuin muut elintarvikkeet, jotka voidaan puhdistaa, kuten vihannekset, sienet jne.) Tiedättekö edes, mikä on lihakauppa?</w:t>
      </w:r>
    </w:p>
    <w:p>
      <w:r>
        <w:rPr>
          <w:b/>
          <w:u w:val="single"/>
        </w:rPr>
        <w:t xml:space="preserve">145946</w:t>
      </w:r>
    </w:p>
    <w:p>
      <w:r>
        <w:t xml:space="preserve">7.</w:t>
        <w:tab/>
        <w:tab/>
        <w:tab/>
        <w:tab/>
        <w:tab/>
        <w:tab/>
        <w:t xml:space="preserve">Syöttääkö teurastaja sinulle suoraan lihansa, senkin vitun ääliö?  Vai kääriikö hän sen kultaisiin lehtiin?</w:t>
      </w:r>
    </w:p>
    <w:p>
      <w:r>
        <w:rPr>
          <w:b/>
          <w:u w:val="single"/>
        </w:rPr>
        <w:t xml:space="preserve">145947</w:t>
      </w:r>
    </w:p>
    <w:p>
      <w:r>
        <w:t xml:space="preserve">8.</w:t>
        <w:tab/>
        <w:tab/>
        <w:tab/>
        <w:tab/>
        <w:tab/>
        <w:tab/>
        <w:tab/>
        <w:t xml:space="preserve">Jokainen ostamasi lihapala on valmiiksi pakattu?  Lisäksi: ja ihmiset sanovat, että lihansyöjät ovat vihaisia.</w:t>
      </w:r>
    </w:p>
    <w:p>
      <w:r>
        <w:rPr>
          <w:b/>
          <w:u w:val="single"/>
        </w:rPr>
        <w:t xml:space="preserve">145948</w:t>
      </w:r>
    </w:p>
    <w:p>
      <w:r>
        <w:t xml:space="preserve">9.</w:t>
        <w:tab/>
        <w:tab/>
        <w:tab/>
        <w:tab/>
        <w:tab/>
        <w:tab/>
        <w:tab/>
        <w:tab/>
        <w:t xml:space="preserve">&gt;Also: kukaan ei vittu sano noin</w:t>
        <w:t xml:space="preserve"> Mulla on paha reaktio "leikkiä kainostelevaa vetää nopeasti" on kaikki, kaikki mitä tein oli sanoa tyhmää paskaa selkeämmin Nah olet vain kusipää, myönnä se kuten me muutkin.</w:t>
      </w:r>
    </w:p>
    <w:p>
      <w:r>
        <w:rPr>
          <w:b/>
          <w:u w:val="single"/>
        </w:rPr>
        <w:t xml:space="preserve">145949</w:t>
      </w:r>
    </w:p>
    <w:p>
      <w:r>
        <w:t xml:space="preserve">1. Tuntuu vähän nynnyltä tehdä näitä...  Hän on ollut melkoinen narttu pewdeille, mutta hänen lyöminen kansalaisuushuijauksen takia ei tunnu oikealta. Miksei sen sijaan hyökätä tekijänoikeusyhtiötä vastaan, joka imee striimaajia?  Lisäksi, anteeksi jos en ymmärrä jotain, mutta mistä lähtien on ollut tarpeen allekirjoittaa vetoomuksia, jotta voi ilmoittaa mahdollisesta rikoksesta valtion elimelle? Karkotetaanko hänet kansanäänestyksellä tai jotain? lol?</w:t>
      </w:r>
    </w:p>
    <w:p>
      <w:r>
        <w:rPr>
          <w:b/>
          <w:u w:val="single"/>
        </w:rPr>
        <w:t xml:space="preserve">145950</w:t>
      </w:r>
    </w:p>
    <w:p>
      <w:r>
        <w:t xml:space="preserve">2.</w:t>
        <w:tab/>
        <w:t xml:space="preserve">Hän teki rikoksen.</w:t>
      </w:r>
    </w:p>
    <w:p>
      <w:r>
        <w:rPr>
          <w:b/>
          <w:u w:val="single"/>
        </w:rPr>
        <w:t xml:space="preserve">145951</w:t>
      </w:r>
    </w:p>
    <w:p>
      <w:r>
        <w:t xml:space="preserve">3.</w:t>
        <w:tab/>
        <w:t xml:space="preserve">Lue vetoomus. Vetoomus ei aiheuta hänen karkottamistaan, mutta saa hallituksen kuuntelemaan. se on demokratian tarkoitus, että se on asennettu kuuntelemaan kansaa, joka on äänestänyt sen valtaan. se, onko sen laillinen oikeus karkottaa hänet, on toinen asia. vetoomuksen ainoa tehtävä on kiinnittää huomio johonkin, mikä hallitukselta on saattanut jäädä huomaamatta.</w:t>
      </w:r>
    </w:p>
    <w:p>
      <w:r>
        <w:rPr>
          <w:b/>
          <w:u w:val="single"/>
        </w:rPr>
        <w:t xml:space="preserve">145952</w:t>
      </w:r>
    </w:p>
    <w:p>
      <w:r>
        <w:t xml:space="preserve">4.</w:t>
        <w:tab/>
        <w:tab/>
        <w:t xml:space="preserve">Oikeasti on hassua, että minut äänestettiin alaspäin. Osoittaa vain, kuinka monta vitun kusipäätä tällä subilla on. Et ole yhtään sen parempi kuin tuo ämmä.  Olet ämmä, jolla ei ole mitään parempaa tekemistä tässä elämässä kuin aloittaa turhaa paskaa. Ja kaikki mitä te vitun luuserit täällä teette on valittaa ja valittaa loputtomiin. Kyllä, osa henkilökunnasta täällä on oikeudenmukaisesti \-servattu, mutta enimmäkseen te kusipäät olette naisia \-vihaavia paskaa \-syöviä paskiaisia.</w:t>
      </w:r>
    </w:p>
    <w:p>
      <w:r>
        <w:rPr>
          <w:b/>
          <w:u w:val="single"/>
        </w:rPr>
        <w:t xml:space="preserve">145953</w:t>
      </w:r>
    </w:p>
    <w:p>
      <w:r>
        <w:t xml:space="preserve">5.</w:t>
        <w:tab/>
        <w:tab/>
        <w:tab/>
        <w:t xml:space="preserve">&gt; Olet ämmä, jolla ei ole parempaakaan tekemistä tässä elämässä kuin **aloittaa turhaa paskaa**.  Ei tarvitse välittää paskaakaan jos ei halua.</w:t>
      </w:r>
    </w:p>
    <w:p>
      <w:r>
        <w:rPr>
          <w:b/>
          <w:u w:val="single"/>
        </w:rPr>
        <w:t xml:space="preserve">145954</w:t>
      </w:r>
    </w:p>
    <w:p>
      <w:r>
        <w:t xml:space="preserve">1. En ollut nähnyt tätä Candace Owens/Joe Rogan -klippiä.  ...Mikä vitun idiootti. Ja valehtelija. Jälleen kerran hän sopivasti "muistaa väärin", että häntä ahdistivat "Trump"-käyttäjätunnukset, vaikka alunperin hänen ilmoituksensa mukaan kyse oli ihmisistä, joilla oli "Gamer"-käyttäjätunnukset. Lisäksi hän on väärässä siitä, että se oli Quinn, se oli todistettavasti kiwifarmers, joka doxxasi häntä. Hänen täydellistä tietämättömyyttään on niin tuskallista kuulla.  Joka tapauksessa, tässä on linkki viimeiseen kertaan, kun jouduin haukkumaan Candace Owensia jälkeenjääneeksi salaliittoteoreetikoksi ja/tai täydelliseksi petturiksi: https://www.reddit.com/r/KotakuInAction/comments/9hf0wz/community_can_anyone_actually_name_just_one/e6bn84i/?context=3.</w:t>
      </w:r>
    </w:p>
    <w:p>
      <w:r>
        <w:rPr>
          <w:b/>
          <w:u w:val="single"/>
        </w:rPr>
        <w:t xml:space="preserve">145955</w:t>
      </w:r>
    </w:p>
    <w:p>
      <w:r>
        <w:t xml:space="preserve">2.</w:t>
        <w:tab/>
        <w:t xml:space="preserve">Hän ei ole salaliittoteoreetikko. Hänelle kävi niin, että hän sai Quinnin, tajusi, että se on tie menestykseen, ja lähti sen mukaan.  Hän tekee täsmälleen samaa, toiselta "puolelta".</w:t>
      </w:r>
    </w:p>
    <w:p>
      <w:r>
        <w:rPr>
          <w:b/>
          <w:u w:val="single"/>
        </w:rPr>
        <w:t xml:space="preserve">145956</w:t>
      </w:r>
    </w:p>
    <w:p>
      <w:r>
        <w:t xml:space="preserve">3.</w:t>
        <w:tab/>
        <w:tab/>
        <w:t xml:space="preserve">[poistettu]</w:t>
      </w:r>
    </w:p>
    <w:p>
      <w:r>
        <w:rPr>
          <w:b/>
          <w:u w:val="single"/>
        </w:rPr>
        <w:t xml:space="preserve">145957</w:t>
      </w:r>
    </w:p>
    <w:p>
      <w:r>
        <w:t xml:space="preserve">4.</w:t>
        <w:tab/>
        <w:tab/>
        <w:tab/>
        <w:t xml:space="preserve">Mitä vittua Kapteeni Amerikalla on tekemistä plantaasilta paenneiden mustien kanssa?</w:t>
      </w:r>
    </w:p>
    <w:p>
      <w:r>
        <w:rPr>
          <w:b/>
          <w:u w:val="single"/>
        </w:rPr>
        <w:t xml:space="preserve">145958</w:t>
      </w:r>
    </w:p>
    <w:p>
      <w:r>
        <w:t xml:space="preserve">5.</w:t>
        <w:tab/>
        <w:tab/>
        <w:tab/>
        <w:tab/>
        <w:t xml:space="preserve">Kutsui Kanyeta kouluttamattomaksi tietämättömäksi ääliöksi.</w:t>
      </w:r>
    </w:p>
    <w:p>
      <w:r>
        <w:rPr>
          <w:b/>
          <w:u w:val="single"/>
        </w:rPr>
        <w:t xml:space="preserve">145959</w:t>
      </w:r>
    </w:p>
    <w:p>
      <w:r>
        <w:t xml:space="preserve">6.</w:t>
        <w:tab/>
        <w:tab/>
        <w:tab/>
        <w:tab/>
        <w:tab/>
        <w:t xml:space="preserve">Todellinen Kapteeni Amerikka uskoo luultavasti oikeudenmukaiseen oikeudenkäyntiin, syyttömyyteen, kunnes syyllisyys on todistettu, sananvapauteen periaatteena eikä vain lisäyksenä, aseenkanto-oikeuteen ja nationalismiin yleensä.</w:t>
      </w:r>
    </w:p>
    <w:p>
      <w:r>
        <w:rPr>
          <w:b/>
          <w:u w:val="single"/>
        </w:rPr>
        <w:t xml:space="preserve">145960</w:t>
      </w:r>
    </w:p>
    <w:p>
      <w:r>
        <w:t xml:space="preserve">7.</w:t>
        <w:tab/>
        <w:tab/>
        <w:tab/>
        <w:tab/>
        <w:tab/>
        <w:tab/>
        <w:t xml:space="preserve">Eivätkö he siksi tehneet hänestä kaappinatsin?</w:t>
      </w:r>
    </w:p>
    <w:p>
      <w:r>
        <w:rPr>
          <w:b/>
          <w:u w:val="single"/>
        </w:rPr>
        <w:t xml:space="preserve">145961</w:t>
      </w:r>
    </w:p>
    <w:p>
      <w:r>
        <w:t xml:space="preserve">8.</w:t>
        <w:tab/>
        <w:tab/>
        <w:tab/>
        <w:tab/>
        <w:t xml:space="preserve">Hän on soyboying se jopa yksi [Kanye twiitti] (https://pbs.twimg.com/media/DoY6ECcXsAAObUX?format=jpg). Kanyen pitää ilmeisesti palata plantaasille kuin kunnon pikku tummaihoinen. Onneksi Hollywoodin eliitti on niin edistyksellinen ja suvaitsevainen!</w:t>
      </w:r>
    </w:p>
    <w:p>
      <w:r>
        <w:rPr>
          <w:b/>
          <w:u w:val="single"/>
        </w:rPr>
        <w:t xml:space="preserve">145962</w:t>
      </w:r>
    </w:p>
    <w:p>
      <w:r>
        <w:t xml:space="preserve">9.</w:t>
        <w:tab/>
        <w:tab/>
        <w:tab/>
        <w:tab/>
        <w:tab/>
        <w:t xml:space="preserve">Cap olisi niin pettynyt.</w:t>
      </w:r>
    </w:p>
    <w:p>
      <w:r>
        <w:rPr>
          <w:b/>
          <w:u w:val="single"/>
        </w:rPr>
        <w:t xml:space="preserve">145963</w:t>
      </w:r>
    </w:p>
    <w:p>
      <w:r>
        <w:t xml:space="preserve">10.</w:t>
        <w:tab/>
        <w:tab/>
        <w:tab/>
        <w:tab/>
        <w:tab/>
        <w:t xml:space="preserve">Hänellä on jopa Soyboy Smile™ profiilikuvana...</w:t>
      </w:r>
    </w:p>
    <w:p>
      <w:r>
        <w:rPr>
          <w:b/>
          <w:u w:val="single"/>
        </w:rPr>
        <w:t xml:space="preserve">145964</w:t>
      </w:r>
    </w:p>
    <w:p>
      <w:r>
        <w:t xml:space="preserve">11.</w:t>
        <w:tab/>
        <w:tab/>
        <w:tab/>
        <w:tab/>
        <w:tab/>
        <w:t xml:space="preserve">Luulen, että tämä johtui väärinymmärryksestä siitä, mitä Kanye tarkoitti 13. lisäyksen kumoamisella.</w:t>
      </w:r>
    </w:p>
    <w:p>
      <w:r>
        <w:rPr>
          <w:b/>
          <w:u w:val="single"/>
        </w:rPr>
        <w:t xml:space="preserve">145965</w:t>
      </w:r>
    </w:p>
    <w:p>
      <w:r>
        <w:t xml:space="preserve">12.</w:t>
        <w:tab/>
        <w:tab/>
        <w:t xml:space="preserve">Älä vihaa pelaajaa...</w:t>
      </w:r>
    </w:p>
    <w:p>
      <w:r>
        <w:rPr>
          <w:b/>
          <w:u w:val="single"/>
        </w:rPr>
        <w:t xml:space="preserve">145966</w:t>
      </w:r>
    </w:p>
    <w:p>
      <w:r>
        <w:t xml:space="preserve">13.</w:t>
        <w:tab/>
        <w:tab/>
        <w:tab/>
        <w:t xml:space="preserve">Mitä jos vihaan sekä pelaajaa että peliä, ok?</w:t>
      </w:r>
    </w:p>
    <w:p>
      <w:r>
        <w:rPr>
          <w:b/>
          <w:u w:val="single"/>
        </w:rPr>
        <w:t xml:space="preserve">145967</w:t>
      </w:r>
    </w:p>
    <w:p>
      <w:r>
        <w:t xml:space="preserve">14.</w:t>
        <w:tab/>
        <w:tab/>
        <w:tab/>
        <w:tab/>
        <w:t xml:space="preserve">Seuraa unelmiasi, nekru. Sanon vain, että keskittyminen henkilöön on ymmärrettävää, mutta se ei ole todellinen ongelma.</w:t>
      </w:r>
    </w:p>
    <w:p>
      <w:r>
        <w:rPr>
          <w:b/>
          <w:u w:val="single"/>
        </w:rPr>
        <w:t xml:space="preserve">145968</w:t>
      </w:r>
    </w:p>
    <w:p>
      <w:r>
        <w:t xml:space="preserve">1. Niille teistä, jotka eivät ole sellaisia, jotka etsivät aktiivisesti fanipalveluanimea kuten minä, [This](https://myanimelist.net/anime/30385/Valkyrie_Drive__Mermaid) ja [This](https://www.youtube.com/watch?v=MVmT06t5G68) saattavat antaa teille käsityksen siitä, mistä on kyse.   British Board of Film Classification on siis estänyt Valkyrie Driven julkaisun: Mermaid Yhdistyneessä kuningaskunnassa, koska sarjan osat rikkovat yhtä heidän lakiaan. Tämä käy ilmi raportin kohdasta "Classification issues".  Tämä on mielenkiintoinen tapaus, kun kaivaa hieman syvemmälle heidän lakiaan koskien. Toisaalta ymmärrän, miksi he tekevät näin, koska kyse on oikeudellisesta asiasta. Kahden päähenkilön ikä on 16 ja 15 vuotta, ja tätä, **korjatkaa jos olen väärässä**, pidetään lapsipornona. Vaikka Yhdistyneessä kuningaskunnassa suojaikäraja on 16 vuotta, erityisenä ongelmana on se, että 16-vuotias laillinen henkilö on seksuaalisessa suhteessa 15-vuotiaan kanssa, joka on edelleen "lapsi", laillista ei-laillista kuvausta. Ymmärrettävää, että he eivät halua työntää 2-tuumaista sauvaansa tähän syvään, hankalaan kuoppaan. Toisaalta todellinen ongelma on niissä typerissä laeissa ja säännöksissä, jotka ovat voimassa. Ne ovat piirustuksia. Kuvitteellisia hahmoja. Ne eivät ole todellisia ~~juuri niin kuin teidän waifuksenne~~.Olemassa niin kauan kuin ne on piirretty. Vain koska teoksen luoja on merkinnyt hahmot tietyn ikäisiksi, sen ei pitäisi merkitä mitään. Ison-Britannian lakien ja yleisen väestön ajattelutavan on muututtava, koska ne kohtelevat piirroksia edelleen niin kuin niillä olisi samat oikeudet kuin elävillä, hengittävillä, tavallisilla ihmisillä. Mutta nämä ovat vain minun 2 senttiä.   Joka tapauksessa, ajatuksia?</w:t>
      </w:r>
    </w:p>
    <w:p>
      <w:r>
        <w:rPr>
          <w:b/>
          <w:u w:val="single"/>
        </w:rPr>
        <w:t xml:space="preserve">145969</w:t>
      </w:r>
    </w:p>
    <w:p>
      <w:r>
        <w:t xml:space="preserve">2.</w:t>
        <w:tab/>
        <w:t xml:space="preserve">&gt;Anyway, ajatuksia?  Mikä on Japanin fiksaatio siihen, että kaikki ovat alaikäisiä useimmissa animeissa? Siitä alkaa tulla monimutkaista.</w:t>
      </w:r>
    </w:p>
    <w:p>
      <w:r>
        <w:rPr>
          <w:b/>
          <w:u w:val="single"/>
        </w:rPr>
        <w:t xml:space="preserve">145970</w:t>
      </w:r>
    </w:p>
    <w:p>
      <w:r>
        <w:t xml:space="preserve">3.</w:t>
        <w:tab/>
        <w:tab/>
        <w:t xml:space="preserve">Olen miettinyt tätä paskaa lapsesta asti. Jokaista. Joka ikinen. Hitto. Paska. Japanista tulevat lapset.   Kuninkaallisten eliittiarmeijan korkein kenraali? 9-vuotias.   Harmaantunut, kokenut sotaveteraani? 12-vuotias.    Uskomattoman taitava taktikko, joka kykenee hallitsemaan ja tuhoamaan strategioita, jotka ovat osoittautuneet toimiviksi tuhansia vuosia? 10-vuotias.    Kaveri, joka juuri tappoi helvetin ylimmän hallitsijan, joka oli siellä vuosituhansia? 16-vuotias.     Kaikki muut ovat noin 16-vuotiaita. Luojan tähden, Japani. Tehkää heistä aikuisia. Tehkää heistä 18-vuotiaita, jos on pakko, mutta 20-30 on myös hyvä. Se on siinä pisteessä, että vittu lisään henkisesti 5-10 vuotta hahmoihin ja sanon, että he ovat yliopistossa lukion sijasta.</w:t>
      </w:r>
    </w:p>
    <w:p>
      <w:r>
        <w:rPr>
          <w:b/>
          <w:u w:val="single"/>
        </w:rPr>
        <w:t xml:space="preserve">145971</w:t>
      </w:r>
    </w:p>
    <w:p>
      <w:r>
        <w:t xml:space="preserve">4.</w:t>
        <w:tab/>
        <w:tab/>
        <w:tab/>
        <w:t xml:space="preserve">Se tekee heistä helpommin samaistuttavia yleisölle, joka on valmis maksamaan rahaa merchistä ja videoista. Kaikki yli 25-vuotiaat ovat liian kiireisiä tekemään töitä katsoakseen mitään, joten ei ole mitään järkeä tehdä ohjelmaa, josta he saisivat potkua.</w:t>
      </w:r>
    </w:p>
    <w:p>
      <w:r>
        <w:rPr>
          <w:b/>
          <w:u w:val="single"/>
        </w:rPr>
        <w:t xml:space="preserve">145972</w:t>
      </w:r>
    </w:p>
    <w:p>
      <w:r>
        <w:t xml:space="preserve">5.</w:t>
        <w:tab/>
        <w:tab/>
        <w:tab/>
        <w:tab/>
        <w:t xml:space="preserve">Voi paska. Heidän on kuitenkin tehtävä jotain meille. Mekin tarvitsemme jotain, jolla saamme potkua, kun tulemme kotiin rankan työpäivän jälkeen.</w:t>
      </w:r>
    </w:p>
    <w:p>
      <w:r>
        <w:rPr>
          <w:b/>
          <w:u w:val="single"/>
        </w:rPr>
        <w:t xml:space="preserve">145973</w:t>
      </w:r>
    </w:p>
    <w:p>
      <w:r>
        <w:t xml:space="preserve">6.</w:t>
        <w:tab/>
        <w:tab/>
        <w:tab/>
        <w:tab/>
        <w:tab/>
        <w:t xml:space="preserve">Nuoremmat yleisöt ovat niitä, joilla on rahaa, joten markkinat pelaavat heille</w:t>
        <w:t xml:space="preserve"> Tämän seurauksena ne tekevät ohjelmia enemmän heidän ikäisistään hahmoista. ei ole mitään järkeä pelata vanhemmalle yleisölle, joka raataa itsensä hengiltä.</w:t>
      </w:r>
    </w:p>
    <w:p>
      <w:r>
        <w:rPr>
          <w:b/>
          <w:u w:val="single"/>
        </w:rPr>
        <w:t xml:space="preserve">145974</w:t>
      </w:r>
    </w:p>
    <w:p>
      <w:r>
        <w:t xml:space="preserve">7.</w:t>
        <w:tab/>
        <w:tab/>
        <w:tab/>
        <w:tab/>
        <w:tab/>
        <w:tab/>
        <w:t xml:space="preserve">Heidän pitäisi kuitenkin. Ehkä yksi tai kaksi hyvää esitystä. Meille kolmekymppisille vanhoille kusipäille, jotka etsivät hyvää räätälöityä viihdettä vain meitä varten. Antaisin siitä paljon rahaa.</w:t>
      </w:r>
    </w:p>
    <w:p>
      <w:r>
        <w:rPr>
          <w:b/>
          <w:u w:val="single"/>
        </w:rPr>
        <w:t xml:space="preserve">145975</w:t>
      </w:r>
    </w:p>
    <w:p>
      <w:r>
        <w:t xml:space="preserve">8.</w:t>
        <w:tab/>
        <w:tab/>
        <w:tab/>
        <w:tab/>
        <w:tab/>
        <w:tab/>
        <w:tab/>
        <w:t xml:space="preserve">Harkittavaksi: Psycho Pass, Black Lagoon, Patlabor (elokuvat), Jin Roh, kirjaimellisesti lähes kaikki, mihin Mamoru Oshii on koskenut. Olen parikymppinen ja olen siirtynyt pois heidänkin kohderyhmästään. Täytyy vähän kaivaa, koska siellä on paljon hyvää, kypsemmälle yleisölle suunnattua tavaraa. Mikä sinua kiinnostaa?</w:t>
      </w:r>
    </w:p>
    <w:p>
      <w:r>
        <w:rPr>
          <w:b/>
          <w:u w:val="single"/>
        </w:rPr>
        <w:t xml:space="preserve">145976</w:t>
      </w:r>
    </w:p>
    <w:p>
      <w:r>
        <w:t xml:space="preserve">9.</w:t>
        <w:tab/>
        <w:tab/>
        <w:tab/>
        <w:tab/>
        <w:tab/>
        <w:tab/>
        <w:tab/>
        <w:tab/>
        <w:t xml:space="preserve">Näin ne, hienoja esimerkkejä. No rehellisesti sanottuna kaikki kypsä. Muita esimerkkejä ovat Cowboy Bebop, Trigun, Excel Saga, Gangster, Michiko &amp; Hatchin on hauska....  Paskat on Noir, Serial Experiment Lain, Ninja Scroll, vitun Chobits!, Gunsmith Cats, Bubblegum Crisis(BEST OST EVER), Cityhunter ja sen pseudo jatko-osa Angel Heart(Tämänkin OST on massiivinen. Ensimmäinen ja ainoa anime, joka sai minut, aikuisen miehen, jolla on miehisiä arvoja, itkemään), Baccano!, Hellsing, Porco Rosso....   Vitun erityismaininta Allison &amp; Lillialle, koska se anime oli ihan vitun söpö ja raikas tuulahdus.   Silloin tehtiin niin paljon erilaisia animeja, joissa oli niin paljon erilaisia ja värikkäitä hahmoja ja tarinoita. Nyt ainoa anime joka yrittää olla vähän aikuismainen on se vitun Goblin Slayer joka on mahtava. Overlord on myös mahtava, mutta Momonga raivostuttaa minua joskus.   Pari vuotta sitten oli yksi isekai anime joka oli myös aika vakava. Niissä oli kaveri joka oli pappi ja kuoli aika aikaisin. Paskat olisi pitänyt olla sarjis kuin 10 kautta, perkele. Myös se vanha anime, jossa oli tissiposkinen demonikuningas ja sankari, niillä ei ole nimiä, niitä kutsutaan juuri noin: Demon King, Hero, Female Swordsman, Archer, jne. He yrittävät pysäyttää sodan muuttamalla ja tuomalla teknologiaa maailmaan... Se kuulemma peruttiin. Tuo paska oli parhaita asioita mitä Japanista on tullut.   Ei, sen sijaan saamme vain isekaihomoja älypuhelimella, isekaihomoja fetissipolttoaineorjilla, isekaihomoja reunalordilla, homoja koulussa tekemässä homopaskaa, yksi hyvä anime, samat 5 dere dere -narttua missä tahansa ympäristössä he nyt ovatkin...</w:t>
      </w:r>
    </w:p>
    <w:p>
      <w:r>
        <w:rPr>
          <w:b/>
          <w:u w:val="single"/>
        </w:rPr>
        <w:t xml:space="preserve">145977</w:t>
      </w:r>
    </w:p>
    <w:p>
      <w:r>
        <w:t xml:space="preserve">1. Belgia ei tehnyt mitään väärää!    Ne olivat kuningas Leopoldin kruununmaita, hänen henkilökohtaista aluettaan.  Ne eivät olleet Belgian omaa maata.    Ottakaa faktat oikein.    Tai muuten valheuutisia.</w:t>
      </w:r>
    </w:p>
    <w:p>
      <w:r>
        <w:rPr>
          <w:b/>
          <w:u w:val="single"/>
        </w:rPr>
        <w:t xml:space="preserve">145978</w:t>
      </w:r>
    </w:p>
    <w:p>
      <w:r>
        <w:t xml:space="preserve">2.</w:t>
        <w:tab/>
        <w:t xml:space="preserve">Me olemme syyllisiä, velkaa se tai jätä se.  Urhea pieni murhaava Belgia</w:t>
      </w:r>
    </w:p>
    <w:p>
      <w:r>
        <w:rPr>
          <w:b/>
          <w:u w:val="single"/>
        </w:rPr>
        <w:t xml:space="preserve">145979</w:t>
      </w:r>
    </w:p>
    <w:p>
      <w:r>
        <w:t xml:space="preserve">3.</w:t>
        <w:tab/>
        <w:tab/>
        <w:t xml:space="preserve">En tehnyt mitään, belgialaisten ei pitäisi tuntea syyllisyyttä Leopold II:n toimista.</w:t>
      </w:r>
    </w:p>
    <w:p>
      <w:r>
        <w:rPr>
          <w:b/>
          <w:u w:val="single"/>
        </w:rPr>
        <w:t xml:space="preserve">145980</w:t>
      </w:r>
    </w:p>
    <w:p>
      <w:r>
        <w:t xml:space="preserve">4.</w:t>
        <w:tab/>
        <w:tab/>
        <w:tab/>
        <w:t xml:space="preserve">Vuodesta 1908 lähtien se oli Belgian siirtomaa Belgian hallituksen alaisuudessa, eikä paljon ollut muuttunut tuolloin. Se, että nämä olivat vain yhden tuhman kuninkaan tekoja, on irvikuva ja sama kuin sanoisi, että Japania ei voitu pitää vastuullisena Hirohiton teoista.  Lähde https://www.kuleuven.be/english/studentservices/welcome/pdf-1/remembering-and-forgetting-the-belgian-colonial.pdf</w:t>
      </w:r>
    </w:p>
    <w:p>
      <w:r>
        <w:rPr>
          <w:b/>
          <w:u w:val="single"/>
        </w:rPr>
        <w:t xml:space="preserve">145981</w:t>
      </w:r>
    </w:p>
    <w:p>
      <w:r>
        <w:t xml:space="preserve">5.</w:t>
        <w:tab/>
        <w:tab/>
        <w:tab/>
        <w:tab/>
        <w:t xml:space="preserve">Tbh silti ei välitä paskaakaan siitä, että hyväksikäyttää joitakin jälkeenjääneet neekerit</w:t>
      </w:r>
    </w:p>
    <w:p>
      <w:r>
        <w:rPr>
          <w:b/>
          <w:u w:val="single"/>
        </w:rPr>
        <w:t xml:space="preserve">145982</w:t>
      </w:r>
    </w:p>
    <w:p>
      <w:r>
        <w:t xml:space="preserve">1. En ymmärrä, miksi helvetissä altistat itsesi sellaiselle. Näännyn mieluummin nälkään kuin ajelisin sellaisten kusipäiden kanssa.   Kuljettaja vaikuttaa vastauksensa perusteella siltä, että hän on ollut tekemisissä tämän kanssa ennenkin. Aivan kuin hän olisi hiljaa sanonut itselleen: "No niin, taas mennään".</w:t>
      </w:r>
    </w:p>
    <w:p>
      <w:r>
        <w:rPr>
          <w:b/>
          <w:u w:val="single"/>
        </w:rPr>
        <w:t xml:space="preserve">145983</w:t>
      </w:r>
    </w:p>
    <w:p>
      <w:r>
        <w:t xml:space="preserve">2.</w:t>
        <w:tab/>
        <w:t xml:space="preserve">Aina kun ajattelen Uberilla ajamista ylimääräisen rahan takia, näen tämän kaltaisen videon, joka palauttaa minut todellisuuteen. Olisin saanut nuo ääliöt itkemään niillä raaoilla loukkauksilla, joita olisin heittänyt heille.   "Voisitko tarkistaa, että mekostasi valuu siemennestettä istuimelleni, en haluaisi veloittaa siivousmaksua, kulta." "Voisitko tarkistaa, että mekostasi valuu siemennestettä istuimelleni, kulta."</w:t>
      </w:r>
    </w:p>
    <w:p>
      <w:r>
        <w:rPr>
          <w:b/>
          <w:u w:val="single"/>
        </w:rPr>
        <w:t xml:space="preserve">145984</w:t>
      </w:r>
    </w:p>
    <w:p>
      <w:r>
        <w:t xml:space="preserve">1. Miksi vitussa ihmiset hyväksyisivät sen? Mikä helvetti teitä vaivaa? Hänellä on uskonnollinen vakaumus, joten siksi hänet pitäisi heittää bussin alle?</w:t>
      </w:r>
    </w:p>
    <w:p>
      <w:r>
        <w:rPr>
          <w:b/>
          <w:u w:val="single"/>
        </w:rPr>
        <w:t xml:space="preserve">145985</w:t>
      </w:r>
    </w:p>
    <w:p>
      <w:r>
        <w:t xml:space="preserve">2.</w:t>
        <w:tab/>
        <w:t xml:space="preserve">Kyse ei ole siitä, että hänet heitettäisiin bussin alle uskonnollisen vakaumuksen vuoksi, vaan siitä, että tullakseen Ranskan kansalaiseksi hänen on osoitettava olevansa valmis sulautumaan ranskalaiseen kulttuuriin.  Jos hän ei suostu kättelemään miehiä, se on aika suuri kulttuuriero. Hän ei ole halukas siirtymään eteenpäin (koska se on uskonnollinen asia). Mutta Ranska ei myöskään ole halukas siirtymään, koska se on kulttuurijuttu.</w:t>
      </w:r>
    </w:p>
    <w:p>
      <w:r>
        <w:rPr>
          <w:b/>
          <w:u w:val="single"/>
        </w:rPr>
        <w:t xml:space="preserve">145986</w:t>
      </w:r>
    </w:p>
    <w:p>
      <w:r>
        <w:t xml:space="preserve">3.</w:t>
        <w:tab/>
        <w:tab/>
        <w:t xml:space="preserve">Ranska on joukko kommunistisia ääliöitä, joten jos puolustat heitä, eikö se tee sinusta kommunistisen ääliön?  Päästä hänet menemään ilman kättelyä, ja haista vittu, kun puolustat valtiota.</w:t>
      </w:r>
    </w:p>
    <w:p>
      <w:r>
        <w:rPr>
          <w:b/>
          <w:u w:val="single"/>
        </w:rPr>
        <w:t xml:space="preserve">145987</w:t>
      </w:r>
    </w:p>
    <w:p>
      <w:r>
        <w:t xml:space="preserve">4.</w:t>
        <w:tab/>
        <w:tab/>
        <w:tab/>
        <w:t xml:space="preserve">Haista vittu, kun puolustat sivistymätöntä kusipäätä.</w:t>
      </w:r>
    </w:p>
    <w:p>
      <w:r>
        <w:rPr>
          <w:b/>
          <w:u w:val="single"/>
        </w:rPr>
        <w:t xml:space="preserve">145988</w:t>
      </w:r>
    </w:p>
    <w:p>
      <w:r>
        <w:t xml:space="preserve">5.</w:t>
        <w:tab/>
        <w:t xml:space="preserve">Koska hän on kusipää.  Takaan, ettet puolustaisi yhtään kristittyä, joka ei leipoisi kakkua homoparille.</w:t>
      </w:r>
    </w:p>
    <w:p>
      <w:r>
        <w:rPr>
          <w:b/>
          <w:u w:val="single"/>
        </w:rPr>
        <w:t xml:space="preserve">145989</w:t>
      </w:r>
    </w:p>
    <w:p>
      <w:r>
        <w:t xml:space="preserve">6.</w:t>
        <w:tab/>
        <w:tab/>
        <w:t xml:space="preserve">Ei tietenkään. Nämä ihmiset määrittelevät, ketä kannattaa puolustaa ja ketä ei, katsomalla värimallia. Jos olet tummempi kuin mocha latte, sinua on puolustettava hinnalla millä hyvänsä. Jos olet vaaleampi, olet sortaja...</w:t>
      </w:r>
    </w:p>
    <w:p>
      <w:r>
        <w:rPr>
          <w:b/>
          <w:u w:val="single"/>
        </w:rPr>
        <w:t xml:space="preserve">145990</w:t>
      </w:r>
    </w:p>
    <w:p>
      <w:r>
        <w:t xml:space="preserve">1. Tästä tulee mieleeni feministinen artikkeli, joka oli oikeastaan vain vitsi, koska siinä todettiin, että feministi abortoi lapsensa, koska se oli miespuolinen.  Ihmiset todella luulivat sitä todeksi, ja Feministien oli tehtävä selväksi, että se oli vitsi myöhemmissä artikkeleissa.  Syy siihen, että ihmiset uskoivat sen, oli se, että he odottaisivat feministien tekevän niin.  Kummassakaan tapauksessa ei ole liian vaikea erottaa trolleja, kun he tekevät sen selvemmin. Vaikka on olemassa idiootteja, jotka ajattelevat noin epäironisesti, heitä on harvassa.  Tämä kyseinen viesti, tyypillistä "hurr durr, teeskentelin vain olevani jälkeenjäänyt" -paskaa.</w:t>
      </w:r>
    </w:p>
    <w:p>
      <w:r>
        <w:rPr>
          <w:b/>
          <w:u w:val="single"/>
        </w:rPr>
        <w:t xml:space="preserve">145991</w:t>
      </w:r>
    </w:p>
    <w:p>
      <w:r>
        <w:t xml:space="preserve">2.</w:t>
        <w:tab/>
        <w:t xml:space="preserve">&gt; Ihmiset todella luulivat sitä todeksi, ja feministien oli tehtävä selväksi, että se oli vitsi myöhemmissä artikkeleissa.  Asiaa ei auta se, että feministit ovat tunnettuja siitä, että he tekevät äärimmäisen epäsiveellisiä/seksistisiä artikkeleita ja muuta sellaista, ja kun heitä haukutaan siitä, he sanovat: "Voi luoja, se oli vain satiiria!". Kuten Valerie Solanasin SCUM-manifesti; jokainen feministi, jolle olen puhunut tästä, sanoo sen olevan satiiria, vaikka Valerie Solanas sanoi suoraan, että hän tarkoitti sen jokaista sanaa. Kun sitten sanotaan, että hän oli ihan tosissaan, he alkavat uteliaina sanoa: "No, hän ei ole **todellinen** feministi." (Huolimatta siitä, että useat NOW:n jäsenet ja monet tunnetut feministit tukivat häntä ja hänen kirjaansa).   Aina kun heidän seksistinen paskapuheensa paljastetaan, se on aina "Se oli satiiria!" tai "Ei mikään aito ~~Scotsman~~ feministi".</w:t>
      </w:r>
    </w:p>
    <w:p>
      <w:r>
        <w:rPr>
          <w:b/>
          <w:u w:val="single"/>
        </w:rPr>
        <w:t xml:space="preserve">145992</w:t>
      </w:r>
    </w:p>
    <w:p>
      <w:r>
        <w:t xml:space="preserve">3.</w:t>
        <w:tab/>
        <w:tab/>
        <w:t xml:space="preserve">&gt; "No true ~~Scotsman~~~ Feminist" Tämäntyyppisen paskan takia olen päättänyt olla käyttämättä mitään etikettiä määritelläkseni itseni monissa asioissa, koska liian monet ihmiset päättävät, että olet kaikkea mitä tuo ryhmä on, tai toiset päättävät, että et ole todellinen [tyhjä], ellet ole samaa mieltä jostain, mitä heidän mielestään vaaditaan.   Ainoat asiat, joita käytän, ovat kiistattomia tosiasioita, kuten sukupuoli/sukupuoli, ikä jne. Politiikka ja minun tapauksessani seksuaalisuus on monimutkaisempaa kuin lyödä siihen jokin etiketti ja julistaa itseni sellaiseksi. Lisäksi pidän feministejä helvetin ärsyttävinä ja antifeministejä usein vastenmielisinä, ja filosofisesti uskon, että kaikilla ryhmillä, jotka ovat olemassa ollakseen toista ryhmää vastaan, on vain vähän tarkoitusta tai merkitystä, paitsi että "olemme eri mieltä tuosta asiasta".</w:t>
      </w:r>
    </w:p>
    <w:p>
      <w:r>
        <w:rPr>
          <w:b/>
          <w:u w:val="single"/>
        </w:rPr>
        <w:t xml:space="preserve">145993</w:t>
      </w:r>
    </w:p>
    <w:p>
      <w:r>
        <w:t xml:space="preserve">4.</w:t>
        <w:tab/>
        <w:tab/>
        <w:tab/>
        <w:t xml:space="preserve">Sama, sanon vain yleensä olevani "ei-feministi" tai "tasa-arvoisempi" kuin "antifeministi", koska spektrin toisessa päässä on joitakin lolcows, joihin en haluaisi tulla yhdistetyksi. Opin jokin aika sitten, että useimmat etiketit johtavat heimokeskeisyyteen ja yleensä jonkinlaiseen käännytystoimintaan, rekrytointiin jne. jonka kanssa en todellakaan halua olla tekemisissä. &gt; minun tapauksessani seksuaalisuus on monimutkaisempaa kuin lätkäistä etiketti ja julistaa itselleni, että tunnen hyvin pitkälti samalla tavalla. Sanon yleensä vain olevani "homo", koska kaikki ymmärtävät, mitä se tarkoittaa, vaikka minusta tuntuu, että homous liittyy paljon tiettyyn elämäntapaan (en sano, että elämäntapa olisi sinänsä huono, mutta en vain yksinkertaisesti kuulu siihen). Olen itse asiassa tottunut sanomaan "homoseksuaali", koska seksuaalisuuteni määrittelee vain vetovoimani muihin miehiin eikä niinkään kuluttamani media, estetiikkani, politiikkani jne. Uskon myös, että seksuaalisuus on usein liian monimutkaista mahtuakseen mihinkään yksittäiseen kategoriaan (koska useimmat ihmiset eivät ole täysin yhtä tai toista). Tämän vuoksi meillä on nykyään 1000 seksuaalisuutta, koska ihmiset ajattelevat, että jokainen pieni standardipoikkeama tarvitsee oman nimensä, vaikka kannustan ihmisiä vain "pitämään siitä, mistä pidät", eikä hikoile leimojen kanssa.   Kaikissa tarkoituksissa ja tarkoituksia varten määrittelen itseni "libertaariksi/egalitaristiksi", ja onneksi nuo termit ovat suhteellisen kiistattomia ja tarpeeksi laajoja, jotta niihin harvoin törmää portinvartijoita tai syytöksiä siitä, että "et ole **todellinen** x, y tai z". Eikä sillä ole erityisiä yhteyksiä mihinkään radikaaleihin tai tiukkaan uskomusjärjestelmään.</w:t>
      </w:r>
    </w:p>
    <w:p>
      <w:r>
        <w:rPr>
          <w:b/>
          <w:u w:val="single"/>
        </w:rPr>
        <w:t xml:space="preserve">145994</w:t>
      </w:r>
    </w:p>
    <w:p>
      <w:r>
        <w:t xml:space="preserve">5.</w:t>
        <w:tab/>
        <w:tab/>
        <w:t xml:space="preserve">Juuri niin. Feminismi on epämääräistä, se on vain termi, jota käytetään, mutta sillä ei ole nykyään mitään merkitystä. Ei ole olemassa yhtä täsmällistä kirjaa, jossa selitettäisiin, mitä feminismi todella on, ei ole olemassa mitään varsinaista ohjeistusta. Mikään ei määrää, mikä on todellinen feministi. Sillä oli merkitys, mutta se on kadonnut.  "No true scotsman" -harha toimii tässä täydellisesti.</w:t>
      </w:r>
    </w:p>
    <w:p>
      <w:r>
        <w:rPr>
          <w:b/>
          <w:u w:val="single"/>
        </w:rPr>
        <w:t xml:space="preserve">145995</w:t>
      </w:r>
    </w:p>
    <w:p>
      <w:r>
        <w:t xml:space="preserve">6.</w:t>
        <w:tab/>
        <w:t xml:space="preserve">Rauhoitu pilkkujen kanssa.</w:t>
      </w:r>
    </w:p>
    <w:p>
      <w:r>
        <w:rPr>
          <w:b/>
          <w:u w:val="single"/>
        </w:rPr>
        <w:t xml:space="preserve">145996</w:t>
      </w:r>
    </w:p>
    <w:p>
      <w:r>
        <w:t xml:space="preserve">7.</w:t>
        <w:tab/>
        <w:tab/>
        <w:t xml:space="preserve">Pilkut ovat uutta mustaa. Se on tyylikästä ja coooooool.</w:t>
      </w:r>
    </w:p>
    <w:p>
      <w:r>
        <w:rPr>
          <w:b/>
          <w:u w:val="single"/>
        </w:rPr>
        <w:t xml:space="preserve">145997</w:t>
      </w:r>
    </w:p>
    <w:p>
      <w:r>
        <w:t xml:space="preserve">1. Näen usein, että edistysmieliset käyttävät muinaisissa kulttuureissa esiintyviä "kahden hengen", "kolmannen sukupuolen" jne. asioita "todisteena" siitä, että ei-binäärisiä sukupuolia on olemassa. Asia on kuitenkin niin, että nämä olivat yleensä alkeellisia käsityksiä homo- ja biseksuaalisuudesta. Homomiehellä ajateltiin olevan miespuolinen ruumis mutta naispuolinen psyyke (ja lesbolla naispuolinen ruumis ja miespuolinen psyyke) ja siten "kolmas sukupuoli".   Tämä on tietysti täyttä puppua; olen itsekin homo, mutta olen varsin tyytyväinen siihen, että olen mies, eikä minulla ole mitään halua muuttaa sitä tai pitää itseäni "kolmantena sukupuolena". Koko "kahden hengen" juttu on samaa luokkaa kuin "neljä humoristia" tai verenlasku, jota pidetään oikeutettuna hoitona. Se on pseudotiedettä.</w:t>
      </w:r>
    </w:p>
    <w:p>
      <w:r>
        <w:rPr>
          <w:b/>
          <w:u w:val="single"/>
        </w:rPr>
        <w:t xml:space="preserve">145998</w:t>
      </w:r>
    </w:p>
    <w:p>
      <w:r>
        <w:t xml:space="preserve">2.</w:t>
        <w:tab/>
        <w:t xml:space="preserve">Vasemmistolaista revisionismia on paljon liikkeellä. He väittävät, että polynesialaiset "fa'afafine" ovat täysin oikeutettu ja sosiaalisesti hyväksytty kolmas sukupuoli - mutta aina kun olen kuullut tongalaisten ja samoalaisten kutsuvan miestä "fafaksi", he käyttävät sitä samalla tavalla kuin englantia puhuva käyttäisi sanaa "faggot".</w:t>
      </w:r>
    </w:p>
    <w:p>
      <w:r>
        <w:rPr>
          <w:b/>
          <w:u w:val="single"/>
        </w:rPr>
        <w:t xml:space="preserve">145999</w:t>
      </w:r>
    </w:p>
    <w:p>
      <w:r>
        <w:t xml:space="preserve">3.</w:t>
        <w:tab/>
        <w:tab/>
        <w:t xml:space="preserve">Valkoiset siirtomaavalloittajat turmelivat ilmeisesti heidän kauniit ihanteensa.  Ainakin se oli Tumblrin tekosyy, kun Intia dekriminalisoi homoseksuaalisuuden viime kuussa. Se oli todellinen suvaitsevaisuuden eden ennen kuin valkoiset tulivat, kaikki veren ja mausteiden janoamina, lipun kanssa.  Sama pätee myös täällä. Niin kiero tuo valkoinen mies on.</w:t>
      </w:r>
    </w:p>
    <w:p>
      <w:r>
        <w:rPr>
          <w:b/>
          <w:u w:val="single"/>
        </w:rPr>
        <w:t xml:space="preserve">146000</w:t>
      </w:r>
    </w:p>
    <w:p>
      <w:r>
        <w:t xml:space="preserve">1. [poistettu]</w:t>
      </w:r>
    </w:p>
    <w:p>
      <w:r>
        <w:rPr>
          <w:b/>
          <w:u w:val="single"/>
        </w:rPr>
        <w:t xml:space="preserve">146001</w:t>
      </w:r>
    </w:p>
    <w:p>
      <w:r>
        <w:t xml:space="preserve">2.</w:t>
        <w:tab/>
        <w:t xml:space="preserve">Etsi silta ja tee voltti, hintti.</w:t>
      </w:r>
    </w:p>
    <w:p>
      <w:r>
        <w:rPr>
          <w:b/>
          <w:u w:val="single"/>
        </w:rPr>
        <w:t xml:space="preserve">146002</w:t>
      </w:r>
    </w:p>
    <w:p>
      <w:r>
        <w:t xml:space="preserve">1. Ämmä, rakastan kurpitsamaustetta. Mene nyt takaisin sinne ja kypsennä minulle pekonia.</w:t>
      </w:r>
    </w:p>
    <w:p>
      <w:r>
        <w:rPr>
          <w:b/>
          <w:u w:val="single"/>
        </w:rPr>
        <w:t xml:space="preserve">146003</w:t>
      </w:r>
    </w:p>
    <w:p>
      <w:r>
        <w:t xml:space="preserve">1. Hei op, miten päädyit päätelmään 'feministi'?</w:t>
      </w:r>
    </w:p>
    <w:p>
      <w:r>
        <w:rPr>
          <w:b/>
          <w:u w:val="single"/>
        </w:rPr>
        <w:t xml:space="preserve">146004</w:t>
      </w:r>
    </w:p>
    <w:p>
      <w:r>
        <w:t xml:space="preserve">2.</w:t>
        <w:tab/>
        <w:t xml:space="preserve">No, vain oikeutettu hemmoteltu parikymppinen kakara hyökkäisi parhaassa iässä olevan miehen kimppuun ja odottaisi mitään muuta lopputulosta kuin sen, jonka olet nähnyt kuvassa.</w:t>
      </w:r>
    </w:p>
    <w:p>
      <w:r>
        <w:rPr>
          <w:b/>
          <w:u w:val="single"/>
        </w:rPr>
        <w:t xml:space="preserve">146005</w:t>
      </w:r>
    </w:p>
    <w:p>
      <w:r>
        <w:t xml:space="preserve">3.</w:t>
        <w:tab/>
        <w:tab/>
        <w:t xml:space="preserve">Nainen voi olla hemmoteltu ja oikeutettu olematta feministi. Olen tavannut aika monta konservatiivista punaniskamimmiä, jotka yrittävät taistella miehiä vastaan.</w:t>
      </w:r>
    </w:p>
    <w:p>
      <w:r>
        <w:rPr>
          <w:b/>
          <w:u w:val="single"/>
        </w:rPr>
        <w:t xml:space="preserve">146006</w:t>
      </w:r>
    </w:p>
    <w:p>
      <w:r>
        <w:t xml:space="preserve">4.</w:t>
        <w:tab/>
        <w:tab/>
        <w:t xml:space="preserve">Tämä on incel-lausunto. Et tiedä hänestä mitään.</w:t>
      </w:r>
    </w:p>
    <w:p>
      <w:r>
        <w:rPr>
          <w:b/>
          <w:u w:val="single"/>
        </w:rPr>
        <w:t xml:space="preserve">146007</w:t>
      </w:r>
    </w:p>
    <w:p>
      <w:r>
        <w:t xml:space="preserve">5.</w:t>
        <w:tab/>
        <w:tab/>
        <w:tab/>
        <w:t xml:space="preserve">Ei kuulosta minusta lainkaan incel-lausunnolta.   Kukaan ei tiedä mitään ihmisistä näissä tilanteissa, mutta luulen, että hänen pointtinsa on se, että jos aiot nostaa kätesi ketä tahansa vastaan, älä odota, että et saisi takaisin.</w:t>
      </w:r>
    </w:p>
    <w:p>
      <w:r>
        <w:rPr>
          <w:b/>
          <w:u w:val="single"/>
        </w:rPr>
        <w:t xml:space="preserve">146008</w:t>
      </w:r>
    </w:p>
    <w:p>
      <w:r>
        <w:t xml:space="preserve">6.</w:t>
        <w:tab/>
        <w:tab/>
        <w:tab/>
        <w:tab/>
        <w:t xml:space="preserve">Se on olettamus, että vain koska hän on nuori ja söpö, hänen on myös oltava oikeutettu hemmoteltu kakara. Se on aika incel. Myös kaikille niille, jotka sanovat shes ei aio tavoittaa minua ja olen white knighting anteeksi puhkeaa teidän keiju maa, mutta olen tyttö, joka tykkää mulkku joten en ole mitään näistä asioista. Minusta on vain tärkeää yrittää pitää pääsi pois perseestäsi eikä olettaa asioita ennakkoluulojen perusteella.</w:t>
      </w:r>
    </w:p>
    <w:p>
      <w:r>
        <w:rPr>
          <w:b/>
          <w:u w:val="single"/>
        </w:rPr>
        <w:t xml:space="preserve">146009</w:t>
      </w:r>
    </w:p>
    <w:p>
      <w:r>
        <w:t xml:space="preserve">7.</w:t>
        <w:tab/>
        <w:tab/>
        <w:tab/>
        <w:tab/>
        <w:tab/>
        <w:t xml:space="preserve">Sinun täytyy olla kirjaimellisesti jälkeenjäänyt. Olet myös äärimmäisen epärehellinen.   Hän ei sano, että hänellä on oikeus, koska hän on "nuori ja söpö" - emme näe hänen kasvojaan muutenkaan, dumdum - hän sanoo, että hänellä on oikeus, koska hän yritti ottaa miehen vastaan fyysisesti.   Sinun täytyy olla tyhmin kusipää, jonka kanssa olen ollut tekemisissä pitkään aikaan.</w:t>
      </w:r>
    </w:p>
    <w:p>
      <w:r>
        <w:rPr>
          <w:b/>
          <w:u w:val="single"/>
        </w:rPr>
        <w:t xml:space="preserve">146010</w:t>
      </w:r>
    </w:p>
    <w:p>
      <w:r>
        <w:t xml:space="preserve">1. Prof. sanoo, että Trudy särki hänen sydämensä, kun hän perui lupauksensa päästä eroon FPTP:stä. Opiskelen ensimmäistä vuotta politiikkaa, enkä ole mikään asiantuntija, mutta mielestäni FPTP on jälkeenjäänyt järjestelmä.</w:t>
      </w:r>
    </w:p>
    <w:p>
      <w:r>
        <w:rPr>
          <w:b/>
          <w:u w:val="single"/>
        </w:rPr>
        <w:t xml:space="preserve">146011</w:t>
      </w:r>
    </w:p>
    <w:p>
      <w:r>
        <w:t xml:space="preserve">2.</w:t>
        <w:tab/>
        <w:t xml:space="preserve">En tiedä, miksi sinut äänestettiin alas, fptp on epätäydellinen järjestelmä ja sitä on helppo manipuloida, ja se on tärkein syyni siihen, miksi menetin uskoni Trudeauta kohtaan ensimmäisen vuoden aikana. Hän perääntyi vain, koska tajusi, että se haittaisi hänen uudelleenvalintamahdollisuuksiaan.</w:t>
      </w:r>
    </w:p>
    <w:p>
      <w:r>
        <w:rPr>
          <w:b/>
          <w:u w:val="single"/>
        </w:rPr>
        <w:t xml:space="preserve">146012</w:t>
      </w:r>
    </w:p>
    <w:p>
      <w:r>
        <w:t xml:space="preserve">3.</w:t>
        <w:tab/>
        <w:tab/>
        <w:t xml:space="preserve">Hän ei ole noudattanut FPTP:tä ja joitakin muita hänen ja valtiovarainministerin keksimiä paskapuheita, minkä vuoksi hän on menettänyt ääneni. Hän ei edes *yrittänyt* muuttaa vaalijärjestelmää.</w:t>
      </w:r>
    </w:p>
    <w:p>
      <w:r>
        <w:rPr>
          <w:b/>
          <w:u w:val="single"/>
        </w:rPr>
        <w:t xml:space="preserve">146013</w:t>
      </w:r>
    </w:p>
    <w:p>
      <w:r>
        <w:t xml:space="preserve">4.</w:t>
        <w:tab/>
        <w:tab/>
        <w:tab/>
        <w:t xml:space="preserve">&gt;Gerald Butts: "Me häviämme, jos muutatte FPTP:tä" &gt;JT: "Muutos keskeytetty".  Noin se keskustelu varmaan kirjaimellisesti meni.</w:t>
      </w:r>
    </w:p>
    <w:p>
      <w:r>
        <w:rPr>
          <w:b/>
          <w:u w:val="single"/>
        </w:rPr>
        <w:t xml:space="preserve">146014</w:t>
      </w:r>
    </w:p>
    <w:p>
      <w:r>
        <w:t xml:space="preserve">5.</w:t>
        <w:tab/>
        <w:tab/>
        <w:tab/>
        <w:t xml:space="preserve">Miksi hän muuttaisi järjestelmää, jonka ansiosta hänet valittiin? Hän voi olla paha, mutta ei helvetin varmasti tyhmä.</w:t>
      </w:r>
    </w:p>
    <w:p>
      <w:r>
        <w:rPr>
          <w:b/>
          <w:u w:val="single"/>
        </w:rPr>
        <w:t xml:space="preserve">146015</w:t>
      </w:r>
    </w:p>
    <w:p>
      <w:r>
        <w:t xml:space="preserve">6.</w:t>
        <w:tab/>
        <w:t xml:space="preserve">Niin on, mutta jos muutamme sen ehdotettuun järjestelmään, päädymme Eurooppaan, jossa kaikki samat puolueet ovat vakiintuneet (periaatteessa ei ole mitään eroa siihen, mitä meillä on nyt), ja ne yksinkertaisesti luovat koalitioita kumotakseen kansan tahdon (he ovat tehneet sen jo aiemmin Kanadassa) ja saavuttaakseen mitä haluavat tehdä itse miten tahansa.  Yleinen äänioikeus itsessään on ongelma.  Se on pohjimmiltaan väkijoukon valtaa, mutta vähemmän suoraa.  Kaikki eivät ansaitse äänestää.</w:t>
      </w:r>
    </w:p>
    <w:p>
      <w:r>
        <w:rPr>
          <w:b/>
          <w:u w:val="single"/>
        </w:rPr>
        <w:t xml:space="preserve">146016</w:t>
      </w:r>
    </w:p>
    <w:p>
      <w:r>
        <w:t xml:space="preserve">1. Kyseisessä kulttuurissa on ongelma, ja se aiheuttaa enemmän vahinkoa kuin yksikään rasisti voisi ikinä uneksia tekevänsä.</w:t>
      </w:r>
    </w:p>
    <w:p>
      <w:r>
        <w:rPr>
          <w:b/>
          <w:u w:val="single"/>
        </w:rPr>
        <w:t xml:space="preserve">146017</w:t>
      </w:r>
    </w:p>
    <w:p>
      <w:r>
        <w:t xml:space="preserve">2.</w:t>
        <w:tab/>
        <w:t xml:space="preserve">Samat idiootit, jotka mellakoivat poliisien tappaessa mustia, tuovat maailmaan lapsia, joilla ei ole aikomustakaan jäädä äidin luokse eikä aikomustakaan olla mukana lapsen elämässä. Suhdeyhteisö vain sivelee tämän paskan pois "baby mama draamana", vaikka todellisuudessa lapsella tulee olemaan suuria ongelmia. Nämä yksinhuoltajien lapset ovat aina niitä, jotka alkavat jengata ja suuntaavat kohti elämää valtion vankilassa.</w:t>
      </w:r>
    </w:p>
    <w:p>
      <w:r>
        <w:rPr>
          <w:b/>
          <w:u w:val="single"/>
        </w:rPr>
        <w:t xml:space="preserve">146018</w:t>
      </w:r>
    </w:p>
    <w:p>
      <w:r>
        <w:t xml:space="preserve">3.</w:t>
        <w:tab/>
        <w:tab/>
        <w:t xml:space="preserve">&gt; Samat idiootit, jotka mellakoivat poliisien tappaessa mustia, tuovat maailmaan lapsia, joilla ei ole aikomustakaan jäädä äidin luokse eikä aikomustakaan olla mukana lapsen elämässä.  Mitä? Useimmat "mellakat" poliisien tappamista mustista ovat rauhanomaisia, eivätkä mustat ole yksi suuri homogeeninen ihmisryhmä, jossa he kaikki ovat samanaikaisesti "mellakoivia" ja "idiootteja" ja myös huonosti toimeentulevia vanhempia. Ehkä tämä yksi nainen on vain idiootti, ja hänen ajattelutapansa jakavia ihmisiä löytyy monista köyhistä ihmisistä. Asia ei ole niin mustavalkoinen kuin haluaisit sen olevan.</w:t>
      </w:r>
    </w:p>
    <w:p>
      <w:r>
        <w:rPr>
          <w:b/>
          <w:u w:val="single"/>
        </w:rPr>
        <w:t xml:space="preserve">146019</w:t>
      </w:r>
    </w:p>
    <w:p>
      <w:r>
        <w:t xml:space="preserve">4.</w:t>
        <w:tab/>
        <w:tab/>
        <w:tab/>
        <w:t xml:space="preserve">Sinun on osallistuttava luetun ymmärtämisen kurssille. En ole koskaan sanonut, että se olisi mustavalkoinen asia. Kyse on kulttuurista. En välitä siitä, minkä värisiä he ovat, jos tuot lapsia maailmaan ilman aikomusta olla vanhempi, olet paskiainen, joka tekee maailmasta kauhean paikan.  Lopettakaa rotusyöttiyritys. Kukaan ei välitä siitä, oletko valkoinen mies, joka laiminlyö lapsensa, vai oletko musta mies. Olet vastenmielinen ihminen kummassakin tapauksessa. &gt; Mitä? Useimmat mellakat mustien tappamisesta ovat rauhanomaisia Onko näin? Dallas taisi sitten olla vain mielikuvitukseni tuotetta. https://www.cnn.com/2016/07/07/us/philando-castile-alton-sterling-reaction/index.html https://www.cnn.com/2016/07/07/us/philando-castile-alton-sterling-reaction/index.html</w:t>
      </w:r>
    </w:p>
    <w:p>
      <w:r>
        <w:rPr>
          <w:b/>
          <w:u w:val="single"/>
        </w:rPr>
        <w:t xml:space="preserve">146020</w:t>
      </w:r>
    </w:p>
    <w:p>
      <w:r>
        <w:t xml:space="preserve">5.</w:t>
        <w:tab/>
        <w:tab/>
        <w:tab/>
        <w:tab/>
        <w:t xml:space="preserve">Me kaikki tiedämme, mistä ihmisrodusta puhut, kun puhut "idiooteista", jotka mellakoivat jossakin viestiketjussa, jossa on kyse jostain kultakaivajasta, joka haluaa lisää rahaa lapsen isältään. Lopeta koiranviheltäminen ja tyhmyyden leikkiminen. Linkin laittaminen mellakkaan ei kerro mitään mellakoiden ja rauhanomaisten mielenosoitusten suhteesta, eikä se todellakaan tee kultakaivajan artikkelista millään tavalla verrattavissa olevaa mellakointiin, joka johtuu poliisin tappamista mustista.</w:t>
      </w:r>
    </w:p>
    <w:p>
      <w:r>
        <w:rPr>
          <w:b/>
          <w:u w:val="single"/>
        </w:rPr>
        <w:t xml:space="preserve">146021</w:t>
      </w:r>
    </w:p>
    <w:p>
      <w:r>
        <w:t xml:space="preserve">6.</w:t>
        <w:tab/>
        <w:tab/>
        <w:tab/>
        <w:tab/>
        <w:tab/>
        <w:t xml:space="preserve">Lmao. Te liberaalit olette rasistisempia kuin kkk ikinä voisi uneksia.</w:t>
      </w:r>
    </w:p>
    <w:p>
      <w:r>
        <w:rPr>
          <w:b/>
          <w:u w:val="single"/>
        </w:rPr>
        <w:t xml:space="preserve">146022</w:t>
      </w:r>
    </w:p>
    <w:p>
      <w:r>
        <w:t xml:space="preserve">7.</w:t>
        <w:tab/>
        <w:tab/>
        <w:tab/>
        <w:tab/>
        <w:tab/>
        <w:tab/>
        <w:t xml:space="preserve">Vs. konservatiivinen vanha kunnon rasismi. Olen kuitenkin samaa mieltä. Meidänlaisessamme rasismissa on jotain, joka tuntuu paljon halveksittavammalta.</w:t>
      </w:r>
    </w:p>
    <w:p>
      <w:r>
        <w:rPr>
          <w:b/>
          <w:u w:val="single"/>
        </w:rPr>
        <w:t xml:space="preserve">146023</w:t>
      </w:r>
    </w:p>
    <w:p>
      <w:r>
        <w:t xml:space="preserve">8.</w:t>
        <w:tab/>
        <w:tab/>
        <w:t xml:space="preserve">[poistettu]</w:t>
      </w:r>
    </w:p>
    <w:p>
      <w:r>
        <w:rPr>
          <w:b/>
          <w:u w:val="single"/>
        </w:rPr>
        <w:t xml:space="preserve">146024</w:t>
      </w:r>
    </w:p>
    <w:p>
      <w:r>
        <w:t xml:space="preserve">9.</w:t>
        <w:tab/>
        <w:tab/>
        <w:tab/>
        <w:t xml:space="preserve">Lol hieno logiikka retard.  Tämän takia mustat eivät koskaan pääse pois slummista. Koska te idiootit luulette, että vain mustat ihmiset saavat puuttua mustien "yhteisön" räikeisiin kulttuurisiin ja yhteiskunnallisiin ongelmiin.</w:t>
      </w:r>
    </w:p>
    <w:p>
      <w:r>
        <w:rPr>
          <w:b/>
          <w:u w:val="single"/>
        </w:rPr>
        <w:t xml:space="preserve">146025</w:t>
      </w:r>
    </w:p>
    <w:p>
      <w:r>
        <w:t xml:space="preserve">10.</w:t>
        <w:tab/>
        <w:tab/>
        <w:tab/>
        <w:tab/>
        <w:t xml:space="preserve">Unfurledwarrior ei puhu kaikkien mustien puolesta.</w:t>
      </w:r>
    </w:p>
    <w:p>
      <w:r>
        <w:rPr>
          <w:b/>
          <w:u w:val="single"/>
        </w:rPr>
        <w:t xml:space="preserve">146026</w:t>
      </w:r>
    </w:p>
    <w:p>
      <w:r>
        <w:t xml:space="preserve">11.</w:t>
        <w:tab/>
        <w:tab/>
        <w:tab/>
        <w:tab/>
        <w:tab/>
        <w:t xml:space="preserve">Olet oikeassa, anteeksi, että yleistin.</w:t>
      </w:r>
    </w:p>
    <w:p>
      <w:r>
        <w:rPr>
          <w:b/>
          <w:u w:val="single"/>
        </w:rPr>
        <w:t xml:space="preserve">146027</w:t>
      </w:r>
    </w:p>
    <w:p>
      <w:r>
        <w:t xml:space="preserve">12.</w:t>
        <w:tab/>
        <w:tab/>
        <w:tab/>
        <w:tab/>
        <w:tab/>
        <w:tab/>
        <w:t xml:space="preserve">Kaikki on hyvin. He tekivät todella typerän kommentin, joka suututtaisi kaikki järkevät ihmiset.</w:t>
      </w:r>
    </w:p>
    <w:p>
      <w:r>
        <w:rPr>
          <w:b/>
          <w:u w:val="single"/>
        </w:rPr>
        <w:t xml:space="preserve">146028</w:t>
      </w:r>
    </w:p>
    <w:p>
      <w:r>
        <w:t xml:space="preserve">1. Tarkoitatko 15-vuotiaan oppilaan raiskaamista</w:t>
      </w:r>
    </w:p>
    <w:p>
      <w:r>
        <w:rPr>
          <w:b/>
          <w:u w:val="single"/>
        </w:rPr>
        <w:t xml:space="preserve">146029</w:t>
      </w:r>
    </w:p>
    <w:p>
      <w:r>
        <w:t xml:space="preserve">2.</w:t>
        <w:tab/>
        <w:t xml:space="preserve">Jotenkin "raiskaus" kirjoitetaan aina väärin, kun kyseessä on nainen, joka tekee sen miehelle. Hassua, että.</w:t>
      </w:r>
    </w:p>
    <w:p>
      <w:r>
        <w:rPr>
          <w:b/>
          <w:u w:val="single"/>
        </w:rPr>
        <w:t xml:space="preserve">146030</w:t>
      </w:r>
    </w:p>
    <w:p>
      <w:r>
        <w:t xml:space="preserve">3.</w:t>
        <w:tab/>
        <w:tab/>
        <w:t xml:space="preserve">Joo jonkinlainen tieteellinen poikkeama....tai täydellinen jälkeenjääneisyys. Kukaan ei tiedä!</w:t>
      </w:r>
    </w:p>
    <w:p>
      <w:r>
        <w:rPr>
          <w:b/>
          <w:u w:val="single"/>
        </w:rPr>
        <w:t xml:space="preserve">146031</w:t>
      </w:r>
    </w:p>
    <w:p>
      <w:r>
        <w:t xml:space="preserve">1. Aloitin Goblin Slayerin lukemisen viime kuussa. Kirjan 2 kohdalla nyt. Tunsin, kuinka närkästymisaistini kihelmöivät, kun kuulin, että on anime.  Niille teistä, jotka eivät ole nähneet tai lukeneet sitä: tämän sarjan peikot ovat raiskauskoneita ja siinä on hahmo nimeltä Lehmätyttö, jolla on jättimäiset tissit.</w:t>
      </w:r>
    </w:p>
    <w:p>
      <w:r>
        <w:rPr>
          <w:b/>
          <w:u w:val="single"/>
        </w:rPr>
        <w:t xml:space="preserve">146032</w:t>
      </w:r>
    </w:p>
    <w:p>
      <w:r>
        <w:t xml:space="preserve">2.</w:t>
        <w:tab/>
        <w:t xml:space="preserve">Mitä mieltä olet? Yritän palata animen pariin ja tätä ja Overlordia suositeltiin minulle.</w:t>
      </w:r>
    </w:p>
    <w:p>
      <w:r>
        <w:rPr>
          <w:b/>
          <w:u w:val="single"/>
        </w:rPr>
        <w:t xml:space="preserve">146033</w:t>
      </w:r>
    </w:p>
    <w:p>
      <w:r>
        <w:t xml:space="preserve">3.</w:t>
        <w:tab/>
        <w:tab/>
        <w:t xml:space="preserve">Mistä pidät?  Komediasta?  Fantasiaa?  Sci-fi?</w:t>
      </w:r>
    </w:p>
    <w:p>
      <w:r>
        <w:rPr>
          <w:b/>
          <w:u w:val="single"/>
        </w:rPr>
        <w:t xml:space="preserve">146034</w:t>
      </w:r>
    </w:p>
    <w:p>
      <w:r>
        <w:t xml:space="preserve">4.</w:t>
        <w:tab/>
        <w:tab/>
        <w:tab/>
        <w:t xml:space="preserve">Vähän mitään. En ole suuri haremien tai slice of life -elokuvien ystävä, mutta niiden lisäksi olen kiinnostunut kaikesta.</w:t>
      </w:r>
    </w:p>
    <w:p>
      <w:r>
        <w:rPr>
          <w:b/>
          <w:u w:val="single"/>
        </w:rPr>
        <w:t xml:space="preserve">146035</w:t>
      </w:r>
    </w:p>
    <w:p>
      <w:r>
        <w:t xml:space="preserve">5.</w:t>
        <w:tab/>
        <w:tab/>
        <w:tab/>
        <w:tab/>
        <w:t xml:space="preserve">Suhteellisen tuoreet merkinnät:  Komedia: - Hinamatsuri - Asobi Asobase - Chio-chanin koulutie - Konosuba - Kobayashi Dragon Maid - Little Witch Academia Sci Fi: - Stein's Gate ja sen viimeaikainen jatkosarja Stein's Gate Zero - Parasyte - PsychoPass (2. kausi saattaa tosin tuottaa pettymyksen) Fantasia (fantasiaa on ollut viime aikoina paljon):  - Re:Zero - Fate Zero ja Fate Unlimited Blade Works - Log Horizon - Overlord - Magi - Spice and Wolf - Mushishi - Violet Evergarden - Kabaneri Iron Fortress - Gate - Ancient Magus Bride Supersankarit: - My Hero Academia - One Punchman - Erased - Charlotte - Tietty maaginen indeksi / Tietty tieteellinen Railgun Action:  - Dragonball Super - Kill la Kill - Naruto ja vaikka kuinka monta spinoffia sillä on - One Piece - Tokyo Ghoul Kauhu: - Blood c, Blood + - When They Cry - Another - From the New World - Garden of Sinners - Devilman Crybaby - Pupa Suurin osa näistä löytyy nykyaikaisista striimausvälineistä, kuten Amazonista.</w:t>
      </w:r>
    </w:p>
    <w:p>
      <w:r>
        <w:rPr>
          <w:b/>
          <w:u w:val="single"/>
        </w:rPr>
        <w:t xml:space="preserve">146036</w:t>
      </w:r>
    </w:p>
    <w:p>
      <w:r>
        <w:t xml:space="preserve">6.</w:t>
        <w:tab/>
        <w:tab/>
        <w:tab/>
        <w:tab/>
        <w:tab/>
        <w:t xml:space="preserve">When They Cry oli vitun fantastinen.  1. kausi on kauhua, 2. kausi on seikkailua.  Pidin siitä todella, todella paljon - enkä ole mikään animefani.</w:t>
      </w:r>
    </w:p>
    <w:p>
      <w:r>
        <w:rPr>
          <w:b/>
          <w:u w:val="single"/>
        </w:rPr>
        <w:t xml:space="preserve">146037</w:t>
      </w:r>
    </w:p>
    <w:p>
      <w:r>
        <w:t xml:space="preserve">7.</w:t>
        <w:tab/>
        <w:tab/>
        <w:tab/>
        <w:tab/>
        <w:tab/>
        <w:tab/>
        <w:t xml:space="preserve">Se on peli (err visuaalinen romaani) sarja, jonka voit hankkia Steamista.</w:t>
      </w:r>
    </w:p>
    <w:p>
      <w:r>
        <w:rPr>
          <w:b/>
          <w:u w:val="single"/>
        </w:rPr>
        <w:t xml:space="preserve">146038</w:t>
      </w:r>
    </w:p>
    <w:p>
      <w:r>
        <w:t xml:space="preserve">8.</w:t>
        <w:tab/>
        <w:tab/>
        <w:tab/>
        <w:tab/>
        <w:tab/>
        <w:tab/>
        <w:tab/>
        <w:t xml:space="preserve">Toistaiseksi vain 6/8 osaa on remasteroitu ja julkaistu Steamissa, joten kuten minäkin haluat ehkä odottaa tai katsoa animea, sillä anime on hyvä. Sarjan henkisen seuraajan Uminekon remasterointi on valmistunut ja se on Steamissä.</w:t>
      </w:r>
    </w:p>
    <w:p>
      <w:r>
        <w:rPr>
          <w:b/>
          <w:u w:val="single"/>
        </w:rPr>
        <w:t xml:space="preserve">146039</w:t>
      </w:r>
    </w:p>
    <w:p>
      <w:r>
        <w:t xml:space="preserve">9.</w:t>
        <w:tab/>
        <w:tab/>
        <w:tab/>
        <w:tab/>
        <w:tab/>
        <w:tab/>
        <w:tab/>
        <w:t xml:space="preserve">En oikeastaan tiennyt sitä.  Onko se parempi kuin anime?  Olen katsonut vain sen ja Kain.</w:t>
      </w:r>
    </w:p>
    <w:p>
      <w:r>
        <w:rPr>
          <w:b/>
          <w:u w:val="single"/>
        </w:rPr>
        <w:t xml:space="preserve">146040</w:t>
      </w:r>
    </w:p>
    <w:p>
      <w:r>
        <w:t xml:space="preserve">10.</w:t>
        <w:tab/>
        <w:tab/>
        <w:tab/>
        <w:tab/>
        <w:tab/>
        <w:tab/>
        <w:tab/>
        <w:tab/>
        <w:t xml:space="preserve">En ole pelannut tbh.  Mutta ne olivat supersuosittuja (muuten ne eivät olisi saaneet anime-sovituksiaan).</w:t>
      </w:r>
    </w:p>
    <w:p>
      <w:r>
        <w:rPr>
          <w:b/>
          <w:u w:val="single"/>
        </w:rPr>
        <w:t xml:space="preserve">146041</w:t>
      </w:r>
    </w:p>
    <w:p>
      <w:r>
        <w:t xml:space="preserve">11.</w:t>
        <w:tab/>
        <w:tab/>
        <w:tab/>
        <w:tab/>
        <w:tab/>
        <w:tab/>
        <w:tab/>
        <w:tab/>
        <w:t xml:space="preserve">Kyllä. VN:ssä keskitytään enemmän mysteeriin kuin kauhuun ja juoni on paljon vähemmän sekava, jopa siinä määrin, että yksi animen kaari piti keksiä, jotta selittämättömiä kohtia saatiin täytettyä. Niissä myös hahmot tulevat paremmin esiin. VN:t ovat kuitenkin pitkiä, ja niitä on kahdeksan, joten ne vaativat paljon enemmän aikaa kuin anime. Umineko on myös kiistatta parempi, ainakin VN-muodossa (sen anime on kamala ja sitä tulisi välttää).</w:t>
      </w:r>
    </w:p>
    <w:p>
      <w:r>
        <w:rPr>
          <w:b/>
          <w:u w:val="single"/>
        </w:rPr>
        <w:t xml:space="preserve">146042</w:t>
      </w:r>
    </w:p>
    <w:p>
      <w:r>
        <w:t xml:space="preserve">12.</w:t>
        <w:tab/>
        <w:tab/>
        <w:tab/>
        <w:tab/>
        <w:tab/>
        <w:tab/>
        <w:t xml:space="preserve">Imo Higurashi on anime vastine sille, mitä SAW-sarja on kauhuelokuville: kyseenalaisen laatuista kidutuspornoa.  [Siitä huolimatta OP on ihan älytön](https://www.youtube.com/watch?v=9opZi6PluKI)</w:t>
      </w:r>
    </w:p>
    <w:p>
      <w:r>
        <w:rPr>
          <w:b/>
          <w:u w:val="single"/>
        </w:rPr>
        <w:t xml:space="preserve">146043</w:t>
      </w:r>
    </w:p>
    <w:p>
      <w:r>
        <w:t xml:space="preserve">13.</w:t>
        <w:tab/>
        <w:tab/>
        <w:tab/>
        <w:tab/>
        <w:tab/>
        <w:tab/>
        <w:t xml:space="preserve">Nippa!!!!</w:t>
      </w:r>
    </w:p>
    <w:p>
      <w:r>
        <w:rPr>
          <w:b/>
          <w:u w:val="single"/>
        </w:rPr>
        <w:t xml:space="preserve">146044</w:t>
      </w:r>
    </w:p>
    <w:p>
      <w:r>
        <w:t xml:space="preserve">14.</w:t>
        <w:tab/>
        <w:tab/>
        <w:tab/>
        <w:tab/>
        <w:tab/>
        <w:t xml:space="preserve">Niitä on nähty muutama. Rakastin Fatea, Kara no Kyouki oli ihan jees. Tyttöystävä on kehunut Steins Gatea, joten ehkä kokeilen sitäkin.</w:t>
      </w:r>
    </w:p>
    <w:p>
      <w:r>
        <w:rPr>
          <w:b/>
          <w:u w:val="single"/>
        </w:rPr>
        <w:t xml:space="preserve">146045</w:t>
      </w:r>
    </w:p>
    <w:p>
      <w:r>
        <w:t xml:space="preserve">15.</w:t>
        <w:tab/>
        <w:tab/>
        <w:tab/>
        <w:tab/>
        <w:tab/>
        <w:tab/>
        <w:t xml:space="preserve">Stein's Gate on aluksi hidas nousu (varsinkin jos et ole slice of life -elokuvien ystävä), mutta se kiihtyy todella nopeasti noin 10 jakson jälkeen.  Toinen puolisko on aikamoista kyytiä.    SG:0 ei ole yhtä loistava kuin ensimmäinen sarja, mutta silti arvokas.  Se on vielä hitaampi nousu kuin ensimmäinen sarja.   Siitä huolimatta SG:stä on tullut yksi kaikkien aikojen suosikeistani.</w:t>
      </w:r>
    </w:p>
    <w:p>
      <w:r>
        <w:rPr>
          <w:b/>
          <w:u w:val="single"/>
        </w:rPr>
        <w:t xml:space="preserve">146046</w:t>
      </w:r>
    </w:p>
    <w:p>
      <w:r>
        <w:t xml:space="preserve">16.</w:t>
        <w:tab/>
        <w:tab/>
        <w:tab/>
        <w:tab/>
        <w:tab/>
        <w:tab/>
        <w:tab/>
        <w:t xml:space="preserve">Annan sille mahdollisuuden, jos en pidä Overlordista tai GS:stä.</w:t>
      </w:r>
    </w:p>
    <w:p>
      <w:r>
        <w:rPr>
          <w:b/>
          <w:u w:val="single"/>
        </w:rPr>
        <w:t xml:space="preserve">146047</w:t>
      </w:r>
    </w:p>
    <w:p>
      <w:r>
        <w:t xml:space="preserve">17.</w:t>
        <w:tab/>
        <w:tab/>
        <w:tab/>
        <w:tab/>
        <w:tab/>
        <w:t xml:space="preserve">Gate oli minulle valtava pettymys, sillä siinä oli niin hieno konsepti, mutta se jäi parhaimmillaan keskinkertaiseksi. Sanon, että manga on huomattavasti parempi, sillä siinä on ylivoimainen hahmosuunnittelu ja se on vähemmän perheystävällinen, mutta en silti ole aivan varma, pitäisinkö sitä hyvänä.  Jos pidit A Certain Magical Indexistä, suosittelen saman kirjoittajan Heavy Objectia, joka kertoo kahdesta sotilaasta, jotka taistelevat jalkaisin 50-metrisiä superraskaita tankkeja vastaan C4:n, teknisen osaamisen ja typerän määrän onnea käyttäen.</w:t>
      </w:r>
    </w:p>
    <w:p>
      <w:r>
        <w:rPr>
          <w:b/>
          <w:u w:val="single"/>
        </w:rPr>
        <w:t xml:space="preserve">146048</w:t>
      </w:r>
    </w:p>
    <w:p>
      <w:r>
        <w:t xml:space="preserve">18.</w:t>
        <w:tab/>
        <w:tab/>
        <w:tab/>
        <w:tab/>
        <w:tab/>
        <w:t xml:space="preserve">&gt;Chio-chanin koulutie **Verinen perhonen!!**</w:t>
      </w:r>
    </w:p>
    <w:p>
      <w:r>
        <w:rPr>
          <w:b/>
          <w:u w:val="single"/>
        </w:rPr>
        <w:t xml:space="preserve">146049</w:t>
      </w:r>
    </w:p>
    <w:p>
      <w:r>
        <w:t xml:space="preserve">19.</w:t>
        <w:tab/>
        <w:tab/>
        <w:tab/>
        <w:tab/>
        <w:tab/>
        <w:tab/>
        <w:t xml:space="preserve">En uskonut pitäväni sarjasta, mutta se oli oikeastaan aika hauska.    Antaa hieman kuvan siitä, miten japanilaiset suhtautuvat länsimaisiin peleihin, ja mielestäni Chion ja Mananan välinen ystävyys on melko realistinen kuvaus siitä, miten ystävät toimivat (jos sen voi erottaa sarjan absurdiuksista).</w:t>
      </w:r>
    </w:p>
    <w:p>
      <w:r>
        <w:rPr>
          <w:b/>
          <w:u w:val="single"/>
        </w:rPr>
        <w:t xml:space="preserve">146050</w:t>
      </w:r>
    </w:p>
    <w:p>
      <w:r>
        <w:t xml:space="preserve">20.</w:t>
        <w:tab/>
        <w:tab/>
        <w:tab/>
        <w:tab/>
        <w:tab/>
        <w:t xml:space="preserve">&gt;Garden of Sinners &gt;Kara no Kyoukai &gt;horror ???</w:t>
      </w:r>
    </w:p>
    <w:p>
      <w:r>
        <w:rPr>
          <w:b/>
          <w:u w:val="single"/>
        </w:rPr>
        <w:t xml:space="preserve">146051</w:t>
      </w:r>
    </w:p>
    <w:p>
      <w:r>
        <w:t xml:space="preserve">1. Hänellä on vamma. Hän on kehitysvammainen.</w:t>
      </w:r>
    </w:p>
    <w:p>
      <w:r>
        <w:rPr>
          <w:b/>
          <w:u w:val="single"/>
        </w:rPr>
        <w:t xml:space="preserve">146052</w:t>
      </w:r>
    </w:p>
    <w:p>
      <w:r>
        <w:t xml:space="preserve">1. Ilmeisesti tämä huora saa tietää varsinaisen tuomionsa vasta kesäkuussa. Minulla on vahva tunne, että hän ei saa PP:n takia mitään 20 vuoden enimmäisvuotiaita. Älkää käsittäkö minua väärin, toivon, että hän saa täydet 20 vuotta ilman minimiä. En epäile, etteikö samaan rikokseen syyllistynyt mies saisi yhtään armoa. Tämänkään paskiaisen ei pitäisi saada mitään.</w:t>
      </w:r>
    </w:p>
    <w:p>
      <w:r>
        <w:rPr>
          <w:b/>
          <w:u w:val="single"/>
        </w:rPr>
        <w:t xml:space="preserve">146053</w:t>
      </w:r>
    </w:p>
    <w:p>
      <w:r>
        <w:t xml:space="preserve">2.</w:t>
        <w:tab/>
        <w:t xml:space="preserve">Hän ei saa täyttä kahtakymmentä vuotta ilman ennenaikaista vapauttamista, koska se on Michiganin lain mukaan laitonta. Vähimmäisrangaistus ei saa missään tapauksessa ylittää kahta kolmasosaa lakisääteisestä enimmäisrangaistuksesta. Michiganissa ei kuitenkaan ole hyviä tai ansaittuja aikoja, joten hän suorittaa vähimmäisrangaistuksensa riippumatta siitä, mikä se on.</w:t>
      </w:r>
    </w:p>
    <w:p>
      <w:r>
        <w:rPr>
          <w:b/>
          <w:u w:val="single"/>
        </w:rPr>
        <w:t xml:space="preserve">146054</w:t>
      </w:r>
    </w:p>
    <w:p>
      <w:r>
        <w:t xml:space="preserve">1. Tuo ei ole läskifobiaa, se on vain pallean käyttöä kuin ääliö. Harjoittele lihasta, niin se lakkaa sattumasta.</w:t>
      </w:r>
    </w:p>
    <w:p>
      <w:r>
        <w:rPr>
          <w:b/>
          <w:u w:val="single"/>
        </w:rPr>
        <w:t xml:space="preserve">146055</w:t>
      </w:r>
    </w:p>
    <w:p>
      <w:r>
        <w:t xml:space="preserve">1. Tämä oli eilen tehdystä viestiketjusta r/ChoosingBeggarsissa Se on poistettu. Se oli liian hyvä jätettäväksi väliin. Kiitos u/Magicalhipsin sain ladattua OP:n kuvan uudelleen ja pystyin löytämään loputkin kuvakaappaukset threadista. Jos sillä on jotain merkitystä, [tässä alkuperäinen ketju.](https://www.reddit.com/r/ChoosingBeggars/comments/9db9cn/_/) &amp;#x200B; Edit: Näyttää siltä, että OP todella poisti tilinsä. Toivottavasti hän on kunnossa.</w:t>
      </w:r>
    </w:p>
    <w:p>
      <w:r>
        <w:rPr>
          <w:b/>
          <w:u w:val="single"/>
        </w:rPr>
        <w:t xml:space="preserve">146056</w:t>
      </w:r>
    </w:p>
    <w:p>
      <w:r>
        <w:t xml:space="preserve">2.</w:t>
        <w:tab/>
        <w:t xml:space="preserve">häntä kommenteissa puolustavat valkoiset ritarit eivät ole saaneet edes negatiivista pistemäärää, wewi</w:t>
      </w:r>
    </w:p>
    <w:p>
      <w:r>
        <w:rPr>
          <w:b/>
          <w:u w:val="single"/>
        </w:rPr>
        <w:t xml:space="preserve">146057</w:t>
      </w:r>
    </w:p>
    <w:p>
      <w:r>
        <w:t xml:space="preserve">3.</w:t>
        <w:tab/>
        <w:tab/>
        <w:t xml:space="preserve">ja tyypillinen kusipää, joka ponnahtaa esiin heti, kun käyttäjä kutsuu rikoksentekijää kusipääksi</w:t>
      </w:r>
    </w:p>
    <w:p>
      <w:r>
        <w:rPr>
          <w:b/>
          <w:u w:val="single"/>
        </w:rPr>
        <w:t xml:space="preserve">146058</w:t>
      </w:r>
    </w:p>
    <w:p>
      <w:r>
        <w:t xml:space="preserve">4.</w:t>
        <w:tab/>
        <w:t xml:space="preserve">Häntä ei voi mitenkään doksata. Miksi ihmiset sanovat, että tyttöä ahdistellaan?</w:t>
      </w:r>
    </w:p>
    <w:p>
      <w:r>
        <w:rPr>
          <w:b/>
          <w:u w:val="single"/>
        </w:rPr>
        <w:t xml:space="preserve">146059</w:t>
      </w:r>
    </w:p>
    <w:p>
      <w:r>
        <w:t xml:space="preserve">5.</w:t>
        <w:tab/>
        <w:tab/>
        <w:t xml:space="preserve">Koska jotkut kaverit ovat SJW-hinttejä, jotka luulevat, että tämä tekee heistä läheisiä naisille.</w:t>
      </w:r>
    </w:p>
    <w:p>
      <w:r>
        <w:rPr>
          <w:b/>
          <w:u w:val="single"/>
        </w:rPr>
        <w:t xml:space="preserve">146060</w:t>
      </w:r>
    </w:p>
    <w:p>
      <w:r>
        <w:t xml:space="preserve">1. Raiskaus on vitunmoinen rikos, mutta feministit ovat paisuttaneet raiskausten esiintymistiheyttä huomattavasti teeskentelemällä, että jokainen syytös on oikeutettu väite. Euroopassa tehdyt tutkimukset ovat osoittaneet, että 80-90 prosenttia raiskaussyytöksistä on täyttä paskaa, joten alhaiset tuomioluvut ovat oikeastaan järkeviä, kun ottaa sen huomioon. Ei ole olemassa raiskauskulttuuria eikä raiskausepidemiaa. Se on halpamainen rikos, mutta se ei ole läheskään niin yleinen tai endeeminen kuin väitetään.</w:t>
      </w:r>
    </w:p>
    <w:p>
      <w:r>
        <w:rPr>
          <w:b/>
          <w:u w:val="single"/>
        </w:rPr>
        <w:t xml:space="preserve">146061</w:t>
      </w:r>
    </w:p>
    <w:p>
      <w:r>
        <w:t xml:space="preserve">2.</w:t>
        <w:tab/>
        <w:t xml:space="preserve">&gt;Tutkimukset Euroopassa ovat osoittaneet, että 80-90 prosenttia raiskaussyytöksistä on täyttä paskaa, Voisitko antaa minulle lähteen?</w:t>
      </w:r>
    </w:p>
    <w:p>
      <w:r>
        <w:rPr>
          <w:b/>
          <w:u w:val="single"/>
        </w:rPr>
        <w:t xml:space="preserve">146062</w:t>
      </w:r>
    </w:p>
    <w:p>
      <w:r>
        <w:t xml:space="preserve">3.</w:t>
        <w:tab/>
        <w:tab/>
        <w:t xml:space="preserve">En löydä kyseistä lähdettä, vaikka luulin laittaneeni sen kirjanmerkkeihin, ja tämä on lähin löytämäni. Se on kuitenkin periaatteessa hyödytön, koska arviot vaihtelevat 2 prosentista 90 prosenttiin, mikä tilastollisesti voisi yhtä hyvin olla "I dunno lol". https://en.m.wikipedia.org/wiki/False_accusation_of_rape.</w:t>
      </w:r>
    </w:p>
    <w:p>
      <w:r>
        <w:rPr>
          <w:b/>
          <w:u w:val="single"/>
        </w:rPr>
        <w:t xml:space="preserve">146063</w:t>
      </w:r>
    </w:p>
    <w:p>
      <w:r>
        <w:t xml:space="preserve">4.</w:t>
        <w:tab/>
        <w:tab/>
        <w:tab/>
        <w:t xml:space="preserve">**Väärä raiskaussyytös** Väärä raiskaussyytös on raiskauksesta ilmoittaminen, vaikka raiskausta ei ole tapahtunut. Väärien raiskaussyytösten todellista yleisyyttä on vaikea arvioida, mutta yleisesti ollaan yhtä mieltä siitä, että noin 2-10 prosentissa raiskaussyytöksistä perusteellinen tutkinta osoittaa, ettei rikosta ole tehty tai yritetty.  *** ^[ [^PM](https://www.reddit.com/message/compose?to=kittens_from_space) ^| [^Ei ^minua](https://reddit.com/message/compose?to=WikiTextBot&amp;message=Excludeme&amp;subject=Excludeme) ^| [^Ei ^subredditistä](https://np.reddit.com/r/PussyPass/about/banned) ^| [^FAQ ^/ ^Tietoa](https://np.reddit.com/r/WikiTextBot/wiki/index) ^| [^Lähde](https://github.com/kittenswolf/WikiTextBot) ^|] ^Downvote ^to ^remove ^| ^v0.28</w:t>
      </w:r>
    </w:p>
    <w:p>
      <w:r>
        <w:rPr>
          <w:b/>
          <w:u w:val="single"/>
        </w:rPr>
        <w:t xml:space="preserve">146064</w:t>
      </w:r>
    </w:p>
    <w:p>
      <w:r>
        <w:t xml:space="preserve">5.</w:t>
        <w:tab/>
        <w:t xml:space="preserve">Lol tuo on täysi valhe. Raiskauskulttuuri on olemassa, en välttämättä sanoisi sitä epidemiaksi Yhdysvalloissa, mutta se on ehdottomasti ongelma muissa maissa. Minulla ei todellakaan ole paljon vastausta kommenttiisi, koska se on niin typerä, mutta mielestäni sinun pitäisi puhua jonkun kanssa vihastasi naisia kohtaan ja toivon, ettet koskaan joudu raiskatuksi/kokeile sitä.</w:t>
      </w:r>
    </w:p>
    <w:p>
      <w:r>
        <w:rPr>
          <w:b/>
          <w:u w:val="single"/>
        </w:rPr>
        <w:t xml:space="preserve">146065</w:t>
      </w:r>
    </w:p>
    <w:p>
      <w:r>
        <w:t xml:space="preserve">6.</w:t>
        <w:tab/>
        <w:tab/>
        <w:t xml:space="preserve">Raiskauskulttuuri ON olemassa; on melko vakiintunutta, että naiset voivat raiskata poikia ja miehiä, eivätkä joudu siitä edes vankilaan. Jos tarkoitat, että on olemassa raiskauskulttuuri, jossa miehiä ei rangaista tai tuomita siitä, että he raiskaavat naisen, niin sitten olet vittu täynnä paskaa. Jopa *seksuaalisesta häirinnästä* syytettynä oleminen tuhoaa miehen uran ja maineen. Raiskaajia rangaistaan raa'asti, ja jopa väärin perustein syytettyjen elämä pilataan vain varovaisuuden nimissä.   Feministien jälkeenjääneisyys ei koskaan lakkaa hämmästyttämästä.</w:t>
      </w:r>
    </w:p>
    <w:p>
      <w:r>
        <w:rPr>
          <w:b/>
          <w:u w:val="single"/>
        </w:rPr>
        <w:t xml:space="preserve">146066</w:t>
      </w:r>
    </w:p>
    <w:p>
      <w:r>
        <w:t xml:space="preserve">7.</w:t>
        <w:tab/>
        <w:tab/>
        <w:tab/>
        <w:t xml:space="preserve">Haha yikes tarvitset apua</w:t>
      </w:r>
    </w:p>
    <w:p>
      <w:r>
        <w:rPr>
          <w:b/>
          <w:u w:val="single"/>
        </w:rPr>
        <w:t xml:space="preserve">146067</w:t>
      </w:r>
    </w:p>
    <w:p>
      <w:r>
        <w:t xml:space="preserve">8.</w:t>
        <w:tab/>
        <w:tab/>
        <w:tab/>
        <w:tab/>
        <w:t xml:space="preserve">Kuten tavallista, feministit eivät esitä vasta-argumentteja.</w:t>
      </w:r>
    </w:p>
    <w:p>
      <w:r>
        <w:rPr>
          <w:b/>
          <w:u w:val="single"/>
        </w:rPr>
        <w:t xml:space="preserve">146068</w:t>
      </w:r>
    </w:p>
    <w:p>
      <w:r>
        <w:t xml:space="preserve">9.</w:t>
        <w:tab/>
        <w:tab/>
        <w:tab/>
        <w:tab/>
        <w:tab/>
        <w:t xml:space="preserve">Kuten tavallista, loukkauksia, naurettavia keksittyjä "faktoja" ja vääriä tilastoja idiooteilta.</w:t>
      </w:r>
    </w:p>
    <w:p>
      <w:r>
        <w:rPr>
          <w:b/>
          <w:u w:val="single"/>
        </w:rPr>
        <w:t xml:space="preserve">146069</w:t>
      </w:r>
    </w:p>
    <w:p>
      <w:r>
        <w:t xml:space="preserve">1. Vihan symboli, ei viharikos. Mutta se nainen joka tämän laittoi on aika paska kun teki niin, antakaa ihmisten elää niin kuin he haluavat</w:t>
      </w:r>
    </w:p>
    <w:p>
      <w:r>
        <w:rPr>
          <w:b/>
          <w:u w:val="single"/>
        </w:rPr>
        <w:t xml:space="preserve">146070</w:t>
      </w:r>
    </w:p>
    <w:p>
      <w:r>
        <w:t xml:space="preserve">2.</w:t>
        <w:tab/>
        <w:t xml:space="preserve">Älä sano, että olet "Okei"-liike on itse asiassa valkoinen voimasymboli -tyyppinen henkilö.</w:t>
      </w:r>
    </w:p>
    <w:p>
      <w:r>
        <w:rPr>
          <w:b/>
          <w:u w:val="single"/>
        </w:rPr>
        <w:t xml:space="preserve">146071</w:t>
      </w:r>
    </w:p>
    <w:p>
      <w:r>
        <w:t xml:space="preserve">3.</w:t>
        <w:tab/>
        <w:tab/>
        <w:t xml:space="preserve">En tiedä, mikä tuo on, mutta tämä on selvästi trans-vastainen merkki.</w:t>
      </w:r>
    </w:p>
    <w:p>
      <w:r>
        <w:rPr>
          <w:b/>
          <w:u w:val="single"/>
        </w:rPr>
        <w:t xml:space="preserve">146072</w:t>
      </w:r>
    </w:p>
    <w:p>
      <w:r>
        <w:t xml:space="preserve">4.</w:t>
        <w:tab/>
        <w:tab/>
        <w:tab/>
        <w:t xml:space="preserve">Se näyttää itse asiassa sanakirjan määritelmältä.</w:t>
      </w:r>
    </w:p>
    <w:p>
      <w:r>
        <w:rPr>
          <w:b/>
          <w:u w:val="single"/>
        </w:rPr>
        <w:t xml:space="preserve">146073</w:t>
      </w:r>
    </w:p>
    <w:p>
      <w:r>
        <w:t xml:space="preserve">5.</w:t>
        <w:tab/>
        <w:tab/>
        <w:tab/>
        <w:tab/>
        <w:t xml:space="preserve">Tällä merkillä ei ole muuta motiivia kuin ärsyttää joitakin trans-ihmisiä.</w:t>
      </w:r>
    </w:p>
    <w:p>
      <w:r>
        <w:rPr>
          <w:b/>
          <w:u w:val="single"/>
        </w:rPr>
        <w:t xml:space="preserve">146074</w:t>
      </w:r>
    </w:p>
    <w:p>
      <w:r>
        <w:t xml:space="preserve">6.</w:t>
        <w:tab/>
        <w:tab/>
        <w:tab/>
        <w:tab/>
        <w:tab/>
        <w:t xml:space="preserve">Olipa kyltin maksajan tarkoitus mikä tahansa, kyltti ei loukkaa ketään tai mitään.</w:t>
      </w:r>
    </w:p>
    <w:p>
      <w:r>
        <w:rPr>
          <w:b/>
          <w:u w:val="single"/>
        </w:rPr>
        <w:t xml:space="preserve">146075</w:t>
      </w:r>
    </w:p>
    <w:p>
      <w:r>
        <w:t xml:space="preserve">7.</w:t>
        <w:tab/>
        <w:tab/>
        <w:tab/>
        <w:tab/>
        <w:tab/>
        <w:tab/>
        <w:t xml:space="preserve">Sinulla ei ole valtaa päättää, kenen pitäisi tai ei pitäisi loukkaantua jostakin asiasta. Loukkaantuminen on subjektiivinen kokemus.</w:t>
      </w:r>
    </w:p>
    <w:p>
      <w:r>
        <w:rPr>
          <w:b/>
          <w:u w:val="single"/>
        </w:rPr>
        <w:t xml:space="preserve">146076</w:t>
      </w:r>
    </w:p>
    <w:p>
      <w:r>
        <w:t xml:space="preserve">8.</w:t>
        <w:tab/>
        <w:tab/>
        <w:tab/>
        <w:tab/>
        <w:tab/>
        <w:tab/>
        <w:tab/>
        <w:t xml:space="preserve">Reilu pointti. Haluan sanoa tämän: Jos sanan määritelmä loukkaa jotakuta, tämä on jälkeenjäänyt ääliö.</w:t>
      </w:r>
    </w:p>
    <w:p>
      <w:r>
        <w:rPr>
          <w:b/>
          <w:u w:val="single"/>
        </w:rPr>
        <w:t xml:space="preserve">146077</w:t>
      </w:r>
    </w:p>
    <w:p>
      <w:r>
        <w:t xml:space="preserve">1. "En usko, että hän on koomikko" "En usko, että se oli vitsi" &amp;#x200B; Kuule, rouva, tiedän, että olet valkoinen liberaali nainen, joten olet tottunut siihen, että sinua palvellaan, mutta sillä EI OLE MITÄÄN väliä, mitä "uskot" tai "ajattelet" henkilöstä, joka sanoo itse, että se *oli* vitun vitsi. Jokainen ihminen, jolla on kaksi aivosolua kasassa, tiesi, että tuo mopsivideo oli vitsi. Ja ei, ihmisen ei tarvitse olla varsinainen koomikko™ tehdäkseen vitun vitsin. Huumorin kauneus (ei sillä, että tunnistaisit sen, jos kuulisit sen) on siinä, että kuka tahansa voi kertoa hyvän vitsin. Et tarvitse stand up -rutiinia tai aikaa lavalla saadaksesi ihmiset nauramaan. &amp;#x200B; Tämä mimmi on omahyväinen ja huumorintajuton ääliö, joka voi ottaa tuomitsevan asenteensa ja työntää sen perseeseensä.</w:t>
      </w:r>
    </w:p>
    <w:p>
      <w:r>
        <w:rPr>
          <w:b/>
          <w:u w:val="single"/>
        </w:rPr>
        <w:t xml:space="preserve">146078</w:t>
      </w:r>
    </w:p>
    <w:p>
      <w:r>
        <w:t xml:space="preserve">2.</w:t>
        <w:tab/>
        <w:t xml:space="preserve">&gt; "En usko, että hän on koomikko" "En usko, että se oli vitsi" Hän on haastattelija</w:t>
        <w:t xml:space="preserve">  Kukaan ei välitä mitä hän ajattelee.</w:t>
      </w:r>
    </w:p>
    <w:p>
      <w:r>
        <w:rPr>
          <w:b/>
          <w:u w:val="single"/>
        </w:rPr>
        <w:t xml:space="preserve">146079</w:t>
      </w:r>
    </w:p>
    <w:p>
      <w:r>
        <w:t xml:space="preserve">3.</w:t>
        <w:tab/>
        <w:tab/>
        <w:t xml:space="preserve">Hän ei *ajattele*. Hän [**TUNTEE**!](#intensifies)</w:t>
      </w:r>
    </w:p>
    <w:p>
      <w:r>
        <w:rPr>
          <w:b/>
          <w:u w:val="single"/>
        </w:rPr>
        <w:t xml:space="preserve">146080</w:t>
      </w:r>
    </w:p>
    <w:p>
      <w:r>
        <w:t xml:space="preserve">1. Parasta tässä on se, että muut ihmiset nauravat sen sijaan, että heittäytyisivät valkoiseksi ritariksi.</w:t>
      </w:r>
    </w:p>
    <w:p>
      <w:r>
        <w:rPr>
          <w:b/>
          <w:u w:val="single"/>
        </w:rPr>
        <w:t xml:space="preserve">146081</w:t>
      </w:r>
    </w:p>
    <w:p>
      <w:r>
        <w:t xml:space="preserve">2.</w:t>
        <w:tab/>
        <w:t xml:space="preserve">Hän on muslimi muslimien asuttamassa kaupunginosassa. Kukaan ei tee hänelle mitään.</w:t>
      </w:r>
    </w:p>
    <w:p>
      <w:r>
        <w:rPr>
          <w:b/>
          <w:u w:val="single"/>
        </w:rPr>
        <w:t xml:space="preserve">146082</w:t>
      </w:r>
    </w:p>
    <w:p>
      <w:r>
        <w:t xml:space="preserve">3.</w:t>
        <w:tab/>
        <w:tab/>
        <w:t xml:space="preserve">\&gt;muslimien kaupunginosa &amp;#x200B; lol se on kirjaimellisesti kaupungin keskustan sydän Coventryssä, Yhdistyneessä kuningaskunnassa &amp;#x200B; tosin täällä on vain muslimeja.</w:t>
      </w:r>
    </w:p>
    <w:p>
      <w:r>
        <w:rPr>
          <w:b/>
          <w:u w:val="single"/>
        </w:rPr>
        <w:t xml:space="preserve">146083</w:t>
      </w:r>
    </w:p>
    <w:p>
      <w:r>
        <w:t xml:space="preserve">4.</w:t>
        <w:tab/>
        <w:tab/>
        <w:tab/>
        <w:t xml:space="preserve">joten kyllä... muslimien kaupunginosa lol</w:t>
      </w:r>
    </w:p>
    <w:p>
      <w:r>
        <w:rPr>
          <w:b/>
          <w:u w:val="single"/>
        </w:rPr>
        <w:t xml:space="preserve">146084</w:t>
      </w:r>
    </w:p>
    <w:p>
      <w:r>
        <w:t xml:space="preserve">5.</w:t>
        <w:tab/>
        <w:tab/>
        <w:tab/>
        <w:t xml:space="preserve">miksi meeminuolet?</w:t>
      </w:r>
    </w:p>
    <w:p>
      <w:r>
        <w:rPr>
          <w:b/>
          <w:u w:val="single"/>
        </w:rPr>
        <w:t xml:space="preserve">146085</w:t>
      </w:r>
    </w:p>
    <w:p>
      <w:r>
        <w:t xml:space="preserve">6.</w:t>
        <w:tab/>
        <w:tab/>
        <w:tab/>
        <w:tab/>
        <w:t xml:space="preserve">&gt;meme-nuolet</w:t>
      </w:r>
    </w:p>
    <w:p>
      <w:r>
        <w:rPr>
          <w:b/>
          <w:u w:val="single"/>
        </w:rPr>
        <w:t xml:space="preserve">146086</w:t>
      </w:r>
    </w:p>
    <w:p>
      <w:r>
        <w:t xml:space="preserve">1. Neekeri</w:t>
      </w:r>
    </w:p>
    <w:p>
      <w:r>
        <w:rPr>
          <w:b/>
          <w:u w:val="single"/>
        </w:rPr>
        <w:t xml:space="preserve">146087</w:t>
      </w:r>
    </w:p>
    <w:p>
      <w:r>
        <w:t xml:space="preserve">2.</w:t>
        <w:tab/>
        <w:t xml:space="preserve"> Woah siellä injobol0! Seuraavalla kerralla pidättäytykää käyttämästä tätä kauhean kiihkoilevaa termiä. Käytä sen sijaan yleisesti hyväksyttyä termiä "3/5 amerikkalaisista".  Kiitos ymmärryksestänne.  *Olen robotti, ja tämä toiminto suoritettiin automaattisesti. Ota [yhteyttä tämän subredditin moderaattoreihin](/message/compose/?to=/r/ImGoingToHellForThis), jos sinulla on kysyttävää tai huolenaiheita.*</w:t>
      </w:r>
    </w:p>
    <w:p>
      <w:r>
        <w:rPr>
          <w:b/>
          <w:u w:val="single"/>
        </w:rPr>
        <w:t xml:space="preserve">146088</w:t>
      </w:r>
    </w:p>
    <w:p>
      <w:r>
        <w:t xml:space="preserve">1. Olen melko varma, että se on mies...</w:t>
      </w:r>
    </w:p>
    <w:p>
      <w:r>
        <w:rPr>
          <w:b/>
          <w:u w:val="single"/>
        </w:rPr>
        <w:t xml:space="preserve">146089</w:t>
      </w:r>
    </w:p>
    <w:p>
      <w:r>
        <w:t xml:space="preserve">2.</w:t>
        <w:tab/>
        <w:t xml:space="preserve">Se on demokraatti. Nykyään on lähes mahdotonta sanoa, mitä sukupuolta he ovat.</w:t>
      </w:r>
    </w:p>
    <w:p>
      <w:r>
        <w:rPr>
          <w:b/>
          <w:u w:val="single"/>
        </w:rPr>
        <w:t xml:space="preserve">146090</w:t>
      </w:r>
    </w:p>
    <w:p>
      <w:r>
        <w:t xml:space="preserve">3.</w:t>
        <w:tab/>
        <w:tab/>
        <w:t xml:space="preserve">Miltä Putinin kyrpä maistuu Trumptard?</w:t>
      </w:r>
    </w:p>
    <w:p>
      <w:r>
        <w:rPr>
          <w:b/>
          <w:u w:val="single"/>
        </w:rPr>
        <w:t xml:space="preserve">146091</w:t>
      </w:r>
    </w:p>
    <w:p>
      <w:r>
        <w:t xml:space="preserve">4.</w:t>
        <w:tab/>
        <w:tab/>
        <w:tab/>
        <w:t xml:space="preserve">Älä unohda laittaa foliohattuasi erityisen tiukasti päähäsi, tai Putin voi lukea aivoaaltojasi!  🤣 Minun on pakko kysyä.  Onko Putin... huoneessa kanssasi... juuri nyt? 😂 Toivottavasti saat pian oikeat lääkkeet!</w:t>
      </w:r>
    </w:p>
    <w:p>
      <w:r>
        <w:rPr>
          <w:b/>
          <w:u w:val="single"/>
        </w:rPr>
        <w:t xml:space="preserve">146092</w:t>
      </w:r>
    </w:p>
    <w:p>
      <w:r>
        <w:t xml:space="preserve">5.</w:t>
        <w:tab/>
        <w:tab/>
        <w:tab/>
        <w:tab/>
        <w:t xml:space="preserve">Anteeksi, paskiainen, olin MI:ssä, opin venäjää DLI:ssä ja työskentelin sitten Yhdysvaltain suurlähetystöissä Kiovassa ja Moskovassa. Tietämättömyys on autuutta sinunlaisillesi. Kaltaisesi trumptardit ovat SVR:n narttuja.   LL-parka, niin paljon kuivunutta Putinin spermaa naamallaan, että hän menee Halloweeniin kuorrutettuna donitsina.</w:t>
      </w:r>
    </w:p>
    <w:p>
      <w:r>
        <w:rPr>
          <w:b/>
          <w:u w:val="single"/>
        </w:rPr>
        <w:t xml:space="preserve">146093</w:t>
      </w:r>
    </w:p>
    <w:p>
      <w:r>
        <w:t xml:space="preserve">6.</w:t>
        <w:tab/>
        <w:tab/>
        <w:tab/>
        <w:tab/>
        <w:tab/>
        <w:t xml:space="preserve">Voi luoja, te vanhoillislestadiolaiset salaliittoteoreetikot olette niin täysin sekaisin.  Teistä tulee luultavasti seuraava radikaalidemokraattinen terroristi. Älkää tuoko asetta kongressin pesäpallopeleihin!  Vakavasti ottaen tarvitsette lääkitystä ja tarvitsette sitä kipeästi. Mene lääkäriin ennen kuin satutat itseäsi tai jotakuta muuta.  Mikä sinua kiehtoo peniksissä ja spermassa?  Sinun pitäisi jo tulla ulos kaapista! Voisit paremmin! 🤣</w:t>
      </w:r>
    </w:p>
    <w:p>
      <w:r>
        <w:rPr>
          <w:b/>
          <w:u w:val="single"/>
        </w:rPr>
        <w:t xml:space="preserve">146094</w:t>
      </w:r>
    </w:p>
    <w:p>
      <w:r>
        <w:t xml:space="preserve">7.</w:t>
        <w:tab/>
        <w:tab/>
        <w:tab/>
        <w:tab/>
        <w:tab/>
        <w:tab/>
        <w:t xml:space="preserve">Ei nukkea. Lukekaa se taas s-l-o-w-l-y; itse asiassa opettelin venäjää DLI:ssä ja työskentelin sitten DAO:ssa Yhdysvaltain Kiovan ja Moskovan suurlähetystössä. Tiedän, että sinunlaisesi on vaikea ymmärtää sitä, matala-älyinen, kansalaisopiston ruokapalveluteknikkotutkinto ja kaikki. Olin armeijassa, USASCOC:ssa jne.   Tai ehkä pidät vain siitä, että olet narttu venäläisille miespuolisille GRU-agenttityypeille. Sääli, että olet koko ajan polvillasi venäläisten mulkkujen edessä. Voimmeko kutsua sinua tästä lähtien vain "lasitetuksi LL:ksi" tai ehkä vain Putinin nartuksi?</w:t>
      </w:r>
    </w:p>
    <w:p>
      <w:r>
        <w:rPr>
          <w:b/>
          <w:u w:val="single"/>
        </w:rPr>
        <w:t xml:space="preserve">146095</w:t>
      </w:r>
    </w:p>
    <w:p>
      <w:r>
        <w:t xml:space="preserve">8.</w:t>
        <w:tab/>
        <w:tab/>
        <w:tab/>
        <w:tab/>
        <w:tab/>
        <w:tab/>
        <w:tab/>
        <w:t xml:space="preserve">Ai sinä osaat venäjää? Se tarkoittaa, että aivopestyjen fanaattisten salaliittoteorioidenne täytyy olla totta, eikö?!  😂 😆 🤣 😂 😆 🤣 😂 😆 😆 😆 Kielen osaaminen ei tarkoita, että tietäisit yhtään mitään maailmasta. Se tarkoittaa vain sitä, että osaa puhua kieltä.  Mikä sussa on vikana jätkä? Pudotettiinko sut vauvana päähän?  Oikeasti, hae apua.  Vaikutat paljon fanaattisemmalta kuin keskiverto äärivasemmistolainen aivopesty SJW. Ole kiltti ja ota lääkkeesi takaisin.</w:t>
      </w:r>
    </w:p>
    <w:p>
      <w:r>
        <w:rPr>
          <w:b/>
          <w:u w:val="single"/>
        </w:rPr>
        <w:t xml:space="preserve">146096</w:t>
      </w:r>
    </w:p>
    <w:p>
      <w:r>
        <w:t xml:space="preserve">9.</w:t>
        <w:tab/>
        <w:tab/>
        <w:tab/>
        <w:tab/>
        <w:tab/>
        <w:tab/>
        <w:tab/>
        <w:tab/>
        <w:t xml:space="preserve">"Todista Trumpin salaliitto" "Puhun venäjää. Lopetan asian käsittelyn."</w:t>
      </w:r>
    </w:p>
    <w:p>
      <w:r>
        <w:rPr>
          <w:b/>
          <w:u w:val="single"/>
        </w:rPr>
        <w:t xml:space="preserve">146097</w:t>
      </w:r>
    </w:p>
    <w:p>
      <w:r>
        <w:t xml:space="preserve">10.</w:t>
        <w:tab/>
        <w:tab/>
        <w:tab/>
        <w:tab/>
        <w:tab/>
        <w:tab/>
        <w:tab/>
        <w:t xml:space="preserve">Wtf miten voit olla näin vitun harhainen? Tämä on hulvatonta lol</w:t>
      </w:r>
    </w:p>
    <w:p>
      <w:r>
        <w:rPr>
          <w:b/>
          <w:u w:val="single"/>
        </w:rPr>
        <w:t xml:space="preserve">146098</w:t>
      </w:r>
    </w:p>
    <w:p>
      <w:r>
        <w:t xml:space="preserve">1. Eikö syytteistä luovuttu?  Hänen selityksensä vaikutti kuitenkin epäilyttävältä.</w:t>
      </w:r>
    </w:p>
    <w:p>
      <w:r>
        <w:rPr>
          <w:b/>
          <w:u w:val="single"/>
        </w:rPr>
        <w:t xml:space="preserve">146099</w:t>
      </w:r>
    </w:p>
    <w:p>
      <w:r>
        <w:t xml:space="preserve">2.</w:t>
        <w:tab/>
        <w:t xml:space="preserve">Etenkin kun hän sanoi "tuo nimi ei edes tule mieleen" ja sanoi sitten heti "no minä tunnen hänet" .....</w:t>
      </w:r>
    </w:p>
    <w:p>
      <w:r>
        <w:rPr>
          <w:b/>
          <w:u w:val="single"/>
        </w:rPr>
        <w:t xml:space="preserve">146100</w:t>
      </w:r>
    </w:p>
    <w:p>
      <w:r>
        <w:t xml:space="preserve">1. Eikö tämä kaveri ole britti?  Voisin ymmärtää, että amerikkalaiselle olisi epätavallista käyttää sanaa cunt tuolla tavalla, mutta ei brittiläiselle.</w:t>
      </w:r>
    </w:p>
    <w:p>
      <w:r>
        <w:rPr>
          <w:b/>
          <w:u w:val="single"/>
        </w:rPr>
        <w:t xml:space="preserve">146101</w:t>
      </w:r>
    </w:p>
    <w:p>
      <w:r>
        <w:t xml:space="preserve">2.</w:t>
        <w:tab/>
        <w:t xml:space="preserve">En ole britti, mutta voisin ymmärtää sen, kun otetaan huomioon, että eräs britti kertoi minulle hiljattain, että "vittu" on hänen lempisanansa ja että hän käyttää sitä niin usein kuin mahdollista. Eikä hän vitsaillut.</w:t>
      </w:r>
    </w:p>
    <w:p>
      <w:r>
        <w:rPr>
          <w:b/>
          <w:u w:val="single"/>
        </w:rPr>
        <w:t xml:space="preserve">146102</w:t>
      </w:r>
    </w:p>
    <w:p>
      <w:r>
        <w:t xml:space="preserve">3.</w:t>
        <w:tab/>
        <w:t xml:space="preserve">Hän on britti, kotoisin Etelä-Englannista, jossa se on melko yleistä. Pohjoisessa se näyttää jostain syystä olevan harvinaisempaa.</w:t>
      </w:r>
    </w:p>
    <w:p>
      <w:r>
        <w:rPr>
          <w:b/>
          <w:u w:val="single"/>
        </w:rPr>
        <w:t xml:space="preserve">146103</w:t>
      </w:r>
    </w:p>
    <w:p>
      <w:r>
        <w:t xml:space="preserve">4.</w:t>
        <w:tab/>
        <w:tab/>
        <w:t xml:space="preserve">Ei ihme, että *Pohjois* Amerikassa ei ole niin paljon tällaista (kauhea vitsi, anteeksi)</w:t>
      </w:r>
    </w:p>
    <w:p>
      <w:r>
        <w:rPr>
          <w:b/>
          <w:u w:val="single"/>
        </w:rPr>
        <w:t xml:space="preserve">146104</w:t>
      </w:r>
    </w:p>
    <w:p>
      <w:r>
        <w:t xml:space="preserve">5.</w:t>
        <w:tab/>
        <w:tab/>
        <w:tab/>
        <w:t xml:space="preserve">Sinun pitäisi olla</w:t>
      </w:r>
    </w:p>
    <w:p>
      <w:r>
        <w:rPr>
          <w:b/>
          <w:u w:val="single"/>
        </w:rPr>
        <w:t xml:space="preserve">146105</w:t>
      </w:r>
    </w:p>
    <w:p>
      <w:r>
        <w:t xml:space="preserve">1. Tuo tarina vain tuntuu surulliselta En tiedä, että hän on hirviö, vain vanha ja luultavasti hieman jälkeenjäänyt.</w:t>
      </w:r>
    </w:p>
    <w:p>
      <w:r>
        <w:rPr>
          <w:b/>
          <w:u w:val="single"/>
        </w:rPr>
        <w:t xml:space="preserve">146106</w:t>
      </w:r>
    </w:p>
    <w:p>
      <w:r>
        <w:t xml:space="preserve">1. 850 sivua ja hölynpölyä.  Liberaalit ottavat rahaa ja ostavat sillä taikapapuja. Kirjaimellisesti jälkeenjääneet. Liberaalit ovat laillisia jälkeenjääneitä rahan kanssa.  Pyhä paska liberaalien tapa tehdä jotain, mitä ei tarvittu. Nyt naiset saavat samapalkkaisuutta, kuten he ovat saaneet jo vuosikymmeniä. Taas yksi voitto tyhjästä sen lisäksi, että se maksaa veronmaksajille omaisuuden.</w:t>
      </w:r>
    </w:p>
    <w:p>
      <w:r>
        <w:rPr>
          <w:b/>
          <w:u w:val="single"/>
        </w:rPr>
        <w:t xml:space="preserve">146107</w:t>
      </w:r>
    </w:p>
    <w:p>
      <w:r>
        <w:t xml:space="preserve">1. Vihjaat, ettei tämäkin hintti ole incel.</w:t>
      </w:r>
    </w:p>
    <w:p>
      <w:r>
        <w:rPr>
          <w:b/>
          <w:u w:val="single"/>
        </w:rPr>
        <w:t xml:space="preserve">146108</w:t>
      </w:r>
    </w:p>
    <w:p>
      <w:r>
        <w:t xml:space="preserve">1. Heinlein kokeili monia ajatuksia hallituksesta, perherakenteesta, seksistä ja teknologiasta.  Minun on vaikea ottaa vakavasti ajatusta, että hän kirjoitti viihdyttävän scifi-kirjan ihanteellisen poliittisen järjestelmän reseptinä kuin Ayn Rand.  Puhumme Heinleinistä, jossa yksi hänen päähenkilöistään palaa ajassa taaksepäin ja harrastaa seksiä oman äitinsä kanssa (Time Enough for Love.) Starship Troopersin tarkoitus on stimuloida mieltäsi, ei mainostaa poliittista järjestystä.  Kuvittele, miten hämmentynyt olet, kun huomaat, että Heinleinillä oli mieskeskeisiä haaremeja muukalaisessa vieraassa maassa mutta monisukupolvisia avioliittoja, joissa oli useita mies- ja naispuolisia jäseniä, muissa kirjoissa, kuten Kuu on ankara emäntä.  Kumpi oli hänen ihanteensa?  Todennäköisesti kumpikaan.  Kaikki kaunokirjalliset teokset eivät ole poliittisesti latautuneita sanomia, ja se sopii minulle.     EDIT: Lisäksi, jos haluaisin väitellä siitä, mikä Heinleinin todellinen poliittinen filosofia oli, väittäisin, että se oli yksinkertaisesti TANSTAAFL.</w:t>
      </w:r>
    </w:p>
    <w:p>
      <w:r>
        <w:rPr>
          <w:b/>
          <w:u w:val="single"/>
        </w:rPr>
        <w:t xml:space="preserve">146109</w:t>
      </w:r>
    </w:p>
    <w:p>
      <w:r>
        <w:t xml:space="preserve">2.</w:t>
        <w:tab/>
        <w:t xml:space="preserve">&gt; muissa kirjoissa, kuten The Moon is a Harsh Mistress -kirjassa, oli monipolvisia avioliittoja, joissa oli useita mies- ja naisjäseniä.   Lisätään vielä, että naispuoliset henkilöt olivat *selkeästi* vastuussa lähes kaikesta perheeseen perustuvasta Lunassa. Myös se, että heidän \#BelieveWomeninsa oli tarpeeksi voimakas saadakseen sinut *väliin* pelkän femman sanan perusteella.</w:t>
      </w:r>
    </w:p>
    <w:p>
      <w:r>
        <w:rPr>
          <w:b/>
          <w:u w:val="single"/>
        </w:rPr>
        <w:t xml:space="preserve">146110</w:t>
      </w:r>
    </w:p>
    <w:p>
      <w:r>
        <w:t xml:space="preserve">3.</w:t>
        <w:tab/>
        <w:tab/>
        <w:t xml:space="preserve">Kyllä, mutta ymmärrettiin, että naiset olivat johdossa (ja uskottiin) kysynnän ja tarjonnan vuoksi.  Naiset eivät olleet luotettavampia, mutta hemmetti, jos heistä ei ollut pulaa, joten heitä oli suojeltava (ja heihin oli varauduttava), jotta asiat pysyivät käynnissä.  Se oli pragmaattinen #believeWomen, ei mitään, mikä perustuisi historialliseen sortoon tai siihen, että naiset eivät osaa valehdella.  Eivät ihmiset toisi tällaisia syitä esiin.</w:t>
      </w:r>
    </w:p>
    <w:p>
      <w:r>
        <w:rPr>
          <w:b/>
          <w:u w:val="single"/>
        </w:rPr>
        <w:t xml:space="preserve">146111</w:t>
      </w:r>
    </w:p>
    <w:p>
      <w:r>
        <w:t xml:space="preserve">4.</w:t>
        <w:tab/>
        <w:tab/>
        <w:tab/>
        <w:t xml:space="preserve">Onko kukaan täällä nähnyt Armitage the Thirdia, ne taisivat olla elokuvia, ehkä OVA:ita?  Minusta oli hassua, kun feministit, luulen, että he jopa sanoivat olevansa feministejä, saivat tuulta alleen waifu-androidit, jotka saattoivat kirjaimellisesti synnyttää tavallisia ihmisvauvoja, ja menivät täysin "takin are jerbs!" -mielessä.  Mikä oli minusta hulvatonta, koska koko syy siihen, miksi ne keksittiin, oli luultavasti se, että vain miehet ottaisivat riskin mennä Marsiin muokkaamaan paikkaa ja louhimaan sitä. Heillä oli krooninen naisongelma, eivätkä he voineet lahjoa naisia lähtemään Marsiin. He ottivat työt, joita te mulkut ette edes *halunneet*! Lisäksi isompi ongelma oli eettisyys tehdä naispuolisia androideja nimenomaan lisääntymään Marsiin tulleiden miesten kanssa sekä miesten moraalin että siirtokuntien vakauden vuoksi. No jos Armitage on osoitus siitä, että ne näyttävät olevan täysin tuntevia/älykkäitä (sekoitan nämä aina), joten mitä tapahtuu jos jotkut kolmasosista päättävät **ei** täyttää velvollisuutta, jota varten ne tehtiin?</w:t>
      </w:r>
    </w:p>
    <w:p>
      <w:r>
        <w:rPr>
          <w:b/>
          <w:u w:val="single"/>
        </w:rPr>
        <w:t xml:space="preserve">146112</w:t>
      </w:r>
    </w:p>
    <w:p>
      <w:r>
        <w:t xml:space="preserve">1. Poliisilla oli kyllä lyhyt sytytyslanka, mutta hän oli uskomattoman epäkunnioittava. Hän kävi käsiksi konstaapeliin, mikä on suuri kielto. Kerron lapsilleni, että heidän on kunnioitettava poliisia ja tehtävä yhteistyötä hänen kanssaan. Heillä on stressaava työ. Jos kyseessä olisi minun tyttäreni, olisin enemmän kauhistunut hänen epäkunnioituksestaan poliisia kohtaan kuin poliisin reaktiosta hänen epäkunnioitukseensa. Olen poliisin puolella. Vielä enemmän minua suututtaa se, että hän menee uutisiin syyttämään poliisia liiallisesta voimankäytöstä. Hänen on ehdottomasti tarkistettava oikeutensa. Jos toimisin kuten hän ja poliisi löisi minua, syyttäisin itseäni. Hän antoi poliisille syyn reagoida, ja hän teki niin. Suu kiinni.</w:t>
      </w:r>
    </w:p>
    <w:p>
      <w:r>
        <w:rPr>
          <w:b/>
          <w:u w:val="single"/>
        </w:rPr>
        <w:t xml:space="preserve">146113</w:t>
      </w:r>
    </w:p>
    <w:p>
      <w:r>
        <w:t xml:space="preserve">2.</w:t>
        <w:tab/>
        <w:t xml:space="preserve">Ongelmani on se, että hän seisoi paikallaan, ja poliisi käveli hänen luokseen ja tönäisi häntä. Olen varma, että kuka tahansa täällä olisi suuttunut, jos seisoisit julkisella jalkakäytävällä ja poliisi kävelee ja tönäisee sinua, vaikka et ole tehnyt mitään väärää. En pidä tätä niinkään PPD:nä kuin poliisina, jolla on Napoleon-kompleksi.</w:t>
      </w:r>
    </w:p>
    <w:p>
      <w:r>
        <w:rPr>
          <w:b/>
          <w:u w:val="single"/>
        </w:rPr>
        <w:t xml:space="preserve">146114</w:t>
      </w:r>
    </w:p>
    <w:p>
      <w:r>
        <w:t xml:space="preserve">3.</w:t>
        <w:tab/>
        <w:tab/>
        <w:t xml:space="preserve">Anteeksi, mutta milloin poliisi teki tuon? Oletan, että en nähnyt sitä. Voisitko antaa minulle karkean käsityksen siitä, missä kohtaa videota (ajallisesti) se tapahtui?</w:t>
      </w:r>
    </w:p>
    <w:p>
      <w:r>
        <w:rPr>
          <w:b/>
          <w:u w:val="single"/>
        </w:rPr>
        <w:t xml:space="preserve">146115</w:t>
      </w:r>
    </w:p>
    <w:p>
      <w:r>
        <w:t xml:space="preserve">4.</w:t>
        <w:tab/>
        <w:tab/>
        <w:tab/>
        <w:t xml:space="preserve">34 sekunnin kohdalla. Hän pysähtyy ja kääntyy katsomaan, mitä tapahtuu. Poliisi jatkaa kävelemistä ja tönäisee häntä vasemmalla kädellään. Sen jälkeen hän yrittää tönäistä häntä uudelleen oikealla kädellään, ja nainen työntää käden pois sanoen, ettei sinun tarvitse koskea minuun. Hän on oikeassa. Milloin poliisi voi vain kävellä sinne ja laittaa kätensä sinuun? Hän aloitti ja kärjisti koko tilanteen.</w:t>
      </w:r>
    </w:p>
    <w:p>
      <w:r>
        <w:rPr>
          <w:b/>
          <w:u w:val="single"/>
        </w:rPr>
        <w:t xml:space="preserve">146116</w:t>
      </w:r>
    </w:p>
    <w:p>
      <w:r>
        <w:t xml:space="preserve">5.</w:t>
        <w:tab/>
        <w:tab/>
        <w:tab/>
        <w:tab/>
        <w:t xml:space="preserve">Olet väärässä.  Kun poliisi kysyy: "Anteeksi?" Ja hän sanoo "Anteeksi", se johtuu siitä, että hän sivuutti poliisin tahallaan ja otti kontaktin poliisiin. Hän aloitti kosketuksen ja teki sen aivan ilmeiseksi, että se oli tahallista.   Olet väärässä.</w:t>
      </w:r>
    </w:p>
    <w:p>
      <w:r>
        <w:rPr>
          <w:b/>
          <w:u w:val="single"/>
        </w:rPr>
        <w:t xml:space="preserve">146117</w:t>
      </w:r>
    </w:p>
    <w:p>
      <w:r>
        <w:t xml:space="preserve">6.</w:t>
        <w:tab/>
        <w:tab/>
        <w:tab/>
        <w:tab/>
        <w:tab/>
        <w:t xml:space="preserve">Olet vitun jälkeenjäänyt.   Videolla ei näy, että hän ottaa kontaktia. Et voi tehdä oletuksia.   Olet vitun jälkeenjäänyt.</w:t>
      </w:r>
    </w:p>
    <w:p>
      <w:r>
        <w:rPr>
          <w:b/>
          <w:u w:val="single"/>
        </w:rPr>
        <w:t xml:space="preserve">146118</w:t>
      </w:r>
    </w:p>
    <w:p>
      <w:r>
        <w:t xml:space="preserve">7.</w:t>
        <w:tab/>
        <w:tab/>
        <w:tab/>
        <w:tab/>
        <w:tab/>
        <w:tab/>
        <w:t xml:space="preserve">ei katso videota hän selvästi törmää portsari ja poliisi työntää läpi sitten yrittää vetää hänen bf pois, minkä vuoksi virkamies sanoo "Ei, hes ei ole vapaa menemään, mutta voit jatkaa kävelyä"</w:t>
      </w:r>
    </w:p>
    <w:p>
      <w:r>
        <w:rPr>
          <w:b/>
          <w:u w:val="single"/>
        </w:rPr>
        <w:t xml:space="preserve">146119</w:t>
      </w:r>
    </w:p>
    <w:p>
      <w:r>
        <w:t xml:space="preserve">8.</w:t>
        <w:tab/>
        <w:tab/>
        <w:tab/>
        <w:tab/>
        <w:tab/>
        <w:tab/>
        <w:tab/>
        <w:t xml:space="preserve">Videolla ei myöskään näy, että hän ottaa kontaktia. Portsarin ilmeestä päätellen on selvää, että hän siirtyi hänen ohitseen. Hän olisi voinut yrittää puristaa miehen ohi, mutta emme tiedä sitä, koska videolla ei näy sitä. Se ei silti anna poliisille oikeutta kävellä hänen luokseen ja tönäistä häntä.</w:t>
      </w:r>
    </w:p>
    <w:p>
      <w:r>
        <w:rPr>
          <w:b/>
          <w:u w:val="single"/>
        </w:rPr>
        <w:t xml:space="preserve">146120</w:t>
      </w:r>
    </w:p>
    <w:p>
      <w:r>
        <w:t xml:space="preserve">9.</w:t>
        <w:tab/>
        <w:tab/>
        <w:tab/>
        <w:tab/>
        <w:tab/>
        <w:tab/>
        <w:tab/>
        <w:tab/>
        <w:t xml:space="preserve">Vaikea olla väärässä, vai mitä?  Pidä hauskaa tuon narsismin kanssa.</w:t>
      </w:r>
    </w:p>
    <w:p>
      <w:r>
        <w:rPr>
          <w:b/>
          <w:u w:val="single"/>
        </w:rPr>
        <w:t xml:space="preserve">146121</w:t>
      </w:r>
    </w:p>
    <w:p>
      <w:r>
        <w:t xml:space="preserve">10.</w:t>
        <w:tab/>
        <w:tab/>
        <w:tab/>
        <w:tab/>
        <w:tab/>
        <w:tab/>
        <w:tab/>
        <w:tab/>
        <w:t xml:space="preserve">Vaikka haluaisitkin noudattaa tätä logiikkaa, hän puuttuu silti heidän tutkimuksiinsa, jotka olivat hänen sulhasensa ja toisen henkilön välinen tappelu, yrittämällä vetää sulhasen pois. Tämäkin tapahtui ennen kuin poliisi meni naisen luo. Videolla näkyy selvästi, että nainen vetää miehen pois, siitä ei ole mitään kiistettävää.</w:t>
      </w:r>
    </w:p>
    <w:p>
      <w:r>
        <w:rPr>
          <w:b/>
          <w:u w:val="single"/>
        </w:rPr>
        <w:t xml:space="preserve">146122</w:t>
      </w:r>
    </w:p>
    <w:p>
      <w:r>
        <w:t xml:space="preserve">1. MAKE WAYE.... hmm etkö aio siirtyä sitten, senkin kusipää? teen oman tieni sitten, jatka nyt, täällä ei ole mitään nähtävää.</w:t>
      </w:r>
    </w:p>
    <w:p>
      <w:r>
        <w:rPr>
          <w:b/>
          <w:u w:val="single"/>
        </w:rPr>
        <w:t xml:space="preserve">146123</w:t>
      </w:r>
    </w:p>
    <w:p>
      <w:r>
        <w:t xml:space="preserve">1. Tiedän, tiedän...  Minun olisi pitänyt tietää paremmin kuin kyseenalaistaa kertomus.  Silti, mikä vitun vitsi.</w:t>
      </w:r>
    </w:p>
    <w:p>
      <w:r>
        <w:rPr>
          <w:b/>
          <w:u w:val="single"/>
        </w:rPr>
        <w:t xml:space="preserve">146124</w:t>
      </w:r>
    </w:p>
    <w:p>
      <w:r>
        <w:t xml:space="preserve">2.</w:t>
        <w:tab/>
        <w:t xml:space="preserve">Tervetuloa kerhoon. Bannattu heiltä, koska kutsuit sukkaa ja annoit siitä todisteita.  Ja sitten OGFT, koska pyysit siteerausta samalla kun annoit akateemisia vastalauseita.</w:t>
      </w:r>
    </w:p>
    <w:p>
      <w:r>
        <w:rPr>
          <w:b/>
          <w:u w:val="single"/>
        </w:rPr>
        <w:t xml:space="preserve">146125</w:t>
      </w:r>
    </w:p>
    <w:p>
      <w:r>
        <w:t xml:space="preserve">3.</w:t>
        <w:tab/>
        <w:tab/>
        <w:t xml:space="preserve">Voi luoja, OGFT on r/Canadan täysretardistisiipi.</w:t>
      </w:r>
    </w:p>
    <w:p>
      <w:r>
        <w:rPr>
          <w:b/>
          <w:u w:val="single"/>
        </w:rPr>
        <w:t xml:space="preserve">146126</w:t>
      </w:r>
    </w:p>
    <w:p>
      <w:r>
        <w:t xml:space="preserve">1. Rakkauteen perustuva patriootti twatterin pyhimys. Ainoa henkilö, joka paskapostaa tarkemmin, on POTUS.</w:t>
      </w:r>
    </w:p>
    <w:p>
      <w:r>
        <w:rPr>
          <w:b/>
          <w:u w:val="single"/>
        </w:rPr>
        <w:t xml:space="preserve">146127</w:t>
      </w:r>
    </w:p>
    <w:p>
      <w:r>
        <w:t xml:space="preserve">1. Olen kai ruma, kukaan ei ole käynyt kimppuuni seksuaalisesti.</w:t>
      </w:r>
    </w:p>
    <w:p>
      <w:r>
        <w:rPr>
          <w:b/>
          <w:u w:val="single"/>
        </w:rPr>
        <w:t xml:space="preserve">146128</w:t>
      </w:r>
    </w:p>
    <w:p>
      <w:r>
        <w:t xml:space="preserve">2.</w:t>
        <w:tab/>
        <w:t xml:space="preserve">Haha, mutta siinäpä se onkin.....En ole mitenkään hyvännäköinen tai seksikäs. Hmmmm, ehkä siksi se on heidän mielestään ok?</w:t>
      </w:r>
    </w:p>
    <w:p>
      <w:r>
        <w:rPr>
          <w:b/>
          <w:u w:val="single"/>
        </w:rPr>
        <w:t xml:space="preserve">146129</w:t>
      </w:r>
    </w:p>
    <w:p>
      <w:r>
        <w:t xml:space="preserve">3.</w:t>
        <w:tab/>
        <w:tab/>
        <w:t xml:space="preserve">He ovat jälkeenjääneitä ja ajattelivat, että arvostaisit sitä. Lol Lisäksi olet luultavasti aika seksikäs kännisen 50-vuotiaan naisen mielestä. Lol</w:t>
      </w:r>
    </w:p>
    <w:p>
      <w:r>
        <w:rPr>
          <w:b/>
          <w:u w:val="single"/>
        </w:rPr>
        <w:t xml:space="preserve">146130</w:t>
      </w:r>
    </w:p>
    <w:p>
      <w:r>
        <w:t xml:space="preserve">4.</w:t>
        <w:tab/>
        <w:tab/>
        <w:tab/>
        <w:t xml:space="preserve">Tuo on mukavinta, mitä kukaan on koskaan sanonut minulle...</w:t>
      </w:r>
    </w:p>
    <w:p>
      <w:r>
        <w:rPr>
          <w:b/>
          <w:u w:val="single"/>
        </w:rPr>
        <w:t xml:space="preserve">146131</w:t>
      </w:r>
    </w:p>
    <w:p>
      <w:r>
        <w:t xml:space="preserve">5.</w:t>
        <w:tab/>
        <w:t xml:space="preserve">[poistettu]</w:t>
      </w:r>
    </w:p>
    <w:p>
      <w:r>
        <w:rPr>
          <w:b/>
          <w:u w:val="single"/>
        </w:rPr>
        <w:t xml:space="preserve">146132</w:t>
      </w:r>
    </w:p>
    <w:p>
      <w:r>
        <w:t xml:space="preserve">6.</w:t>
        <w:tab/>
        <w:tab/>
        <w:t xml:space="preserve">Sitten sinäkin olet kusipää.</w:t>
      </w:r>
    </w:p>
    <w:p>
      <w:r>
        <w:rPr>
          <w:b/>
          <w:u w:val="single"/>
        </w:rPr>
        <w:t xml:space="preserve">146133</w:t>
      </w:r>
    </w:p>
    <w:p>
      <w:r>
        <w:t xml:space="preserve">7.</w:t>
        <w:tab/>
        <w:tab/>
        <w:tab/>
        <w:t xml:space="preserve">[poistettu]</w:t>
      </w:r>
    </w:p>
    <w:p>
      <w:r>
        <w:rPr>
          <w:b/>
          <w:u w:val="single"/>
        </w:rPr>
        <w:t xml:space="preserve">146134</w:t>
      </w:r>
    </w:p>
    <w:p>
      <w:r>
        <w:t xml:space="preserve">8.</w:t>
        <w:tab/>
        <w:tab/>
        <w:tab/>
        <w:tab/>
        <w:t xml:space="preserve">"Hyväksyn kaksinaismoraalin ja menen Nashvilleen" Vitun luuseri.</w:t>
      </w:r>
    </w:p>
    <w:p>
      <w:r>
        <w:rPr>
          <w:b/>
          <w:u w:val="single"/>
        </w:rPr>
        <w:t xml:space="preserve">146135</w:t>
      </w:r>
    </w:p>
    <w:p>
      <w:r>
        <w:t xml:space="preserve">9.</w:t>
        <w:tab/>
        <w:tab/>
        <w:tab/>
        <w:tab/>
        <w:tab/>
        <w:t xml:space="preserve">[poistettu]</w:t>
      </w:r>
    </w:p>
    <w:p>
      <w:r>
        <w:rPr>
          <w:b/>
          <w:u w:val="single"/>
        </w:rPr>
        <w:t xml:space="preserve">146136</w:t>
      </w:r>
    </w:p>
    <w:p>
      <w:r>
        <w:t xml:space="preserve">10.</w:t>
        <w:tab/>
        <w:tab/>
        <w:tab/>
        <w:tab/>
        <w:tab/>
        <w:tab/>
        <w:t xml:space="preserve">"Uskon, että ihmiset vihaavat naisia käytännössä olemattomien todisteiden perusteella" Sanoit jo pillua, retardi. Keksi jotain uutta.</w:t>
      </w:r>
    </w:p>
    <w:p>
      <w:r>
        <w:rPr>
          <w:b/>
          <w:u w:val="single"/>
        </w:rPr>
        <w:t xml:space="preserve">146137</w:t>
      </w:r>
    </w:p>
    <w:p>
      <w:r>
        <w:t xml:space="preserve">11.</w:t>
        <w:tab/>
        <w:tab/>
        <w:tab/>
        <w:tab/>
        <w:tab/>
        <w:tab/>
        <w:tab/>
        <w:t xml:space="preserve">[poistettu]</w:t>
      </w:r>
    </w:p>
    <w:p>
      <w:r>
        <w:rPr>
          <w:b/>
          <w:u w:val="single"/>
        </w:rPr>
        <w:t xml:space="preserve">146138</w:t>
      </w:r>
    </w:p>
    <w:p>
      <w:r>
        <w:t xml:space="preserve">12.</w:t>
        <w:tab/>
        <w:tab/>
        <w:tab/>
        <w:tab/>
        <w:tab/>
        <w:tab/>
        <w:tab/>
        <w:tab/>
        <w:t xml:space="preserve">Hämmästyttävää, etten ole tänään töissä, joten käyn suihkussa oluella ja rentoudun. Sinä itse?</w:t>
      </w:r>
    </w:p>
    <w:p>
      <w:r>
        <w:rPr>
          <w:b/>
          <w:u w:val="single"/>
        </w:rPr>
        <w:t xml:space="preserve">146139</w:t>
      </w:r>
    </w:p>
    <w:p>
      <w:r>
        <w:t xml:space="preserve">13.</w:t>
        <w:tab/>
        <w:tab/>
        <w:tab/>
        <w:tab/>
        <w:tab/>
        <w:tab/>
        <w:tab/>
        <w:tab/>
        <w:tab/>
        <w:t xml:space="preserve">[poistettu]</w:t>
      </w:r>
    </w:p>
    <w:p>
      <w:r>
        <w:rPr>
          <w:b/>
          <w:u w:val="single"/>
        </w:rPr>
        <w:t xml:space="preserve">146140</w:t>
      </w:r>
    </w:p>
    <w:p>
      <w:r>
        <w:t xml:space="preserve">14.</w:t>
        <w:tab/>
        <w:tab/>
        <w:tab/>
        <w:tab/>
        <w:tab/>
        <w:tab/>
        <w:tab/>
        <w:tab/>
        <w:tab/>
        <w:tab/>
        <w:t xml:space="preserve">Nyt sukulaiset</w:t>
      </w:r>
    </w:p>
    <w:p>
      <w:r>
        <w:rPr>
          <w:b/>
          <w:u w:val="single"/>
        </w:rPr>
        <w:t xml:space="preserve">146141</w:t>
      </w:r>
    </w:p>
    <w:p>
      <w:r>
        <w:t xml:space="preserve">15.</w:t>
        <w:tab/>
        <w:tab/>
        <w:tab/>
        <w:tab/>
        <w:tab/>
        <w:tab/>
        <w:tab/>
        <w:t xml:space="preserve">[poistettu]</w:t>
      </w:r>
    </w:p>
    <w:p>
      <w:r>
        <w:rPr>
          <w:b/>
          <w:u w:val="single"/>
        </w:rPr>
        <w:t xml:space="preserve">146142</w:t>
      </w:r>
    </w:p>
    <w:p>
      <w:r>
        <w:t xml:space="preserve">16.</w:t>
        <w:tab/>
        <w:tab/>
        <w:tab/>
        <w:tab/>
        <w:tab/>
        <w:tab/>
        <w:tab/>
        <w:tab/>
        <w:t xml:space="preserve">Aivan kuten /r/conspiracy-esque-subissa, käyn subissa joskus sisällön vuoksi, mutta enimmäkseen lukeakseni outojen ihmisten kirjoittamia kommentteja, jotta voin tuntea oloni paremmaksi itsestäni.</w:t>
      </w:r>
    </w:p>
    <w:p>
      <w:r>
        <w:rPr>
          <w:b/>
          <w:u w:val="single"/>
        </w:rPr>
        <w:t xml:space="preserve">146143</w:t>
      </w:r>
    </w:p>
    <w:p>
      <w:r>
        <w:t xml:space="preserve">17.</w:t>
        <w:tab/>
        <w:tab/>
        <w:tab/>
        <w:tab/>
        <w:tab/>
        <w:tab/>
        <w:tab/>
        <w:tab/>
        <w:tab/>
        <w:t xml:space="preserve">[poistettu]</w:t>
      </w:r>
    </w:p>
    <w:p>
      <w:r>
        <w:rPr>
          <w:b/>
          <w:u w:val="single"/>
        </w:rPr>
        <w:t xml:space="preserve">146144</w:t>
      </w:r>
    </w:p>
    <w:p>
      <w:r>
        <w:t xml:space="preserve">18.</w:t>
        <w:tab/>
        <w:tab/>
        <w:tab/>
        <w:tab/>
        <w:tab/>
        <w:tab/>
        <w:tab/>
        <w:tab/>
        <w:tab/>
        <w:tab/>
        <w:t xml:space="preserve">En ole varma, oliko siellä joku toinen sub, jonka nimen unohdin, mutta hiljattain /r/holocaust tulvii holokaustin kieltäjiä, jossain vaiheessa puhuin paskaa ja joku kirjoitti minulle valtavan viestin siitä, miksi hän kieltää holokaustin.  Vittu se oli viihdyttävää</w:t>
      </w:r>
    </w:p>
    <w:p>
      <w:r>
        <w:rPr>
          <w:b/>
          <w:u w:val="single"/>
        </w:rPr>
        <w:t xml:space="preserve">146145</w:t>
      </w:r>
    </w:p>
    <w:p>
      <w:r>
        <w:t xml:space="preserve">19.</w:t>
        <w:tab/>
        <w:tab/>
        <w:tab/>
        <w:tab/>
        <w:tab/>
        <w:tab/>
        <w:tab/>
        <w:t xml:space="preserve">[poistettu]</w:t>
      </w:r>
    </w:p>
    <w:p>
      <w:r>
        <w:rPr>
          <w:b/>
          <w:u w:val="single"/>
        </w:rPr>
        <w:t xml:space="preserve">146146</w:t>
      </w:r>
    </w:p>
    <w:p>
      <w:r>
        <w:t xml:space="preserve">20.</w:t>
        <w:tab/>
        <w:tab/>
        <w:tab/>
        <w:tab/>
        <w:tab/>
        <w:tab/>
        <w:tab/>
        <w:tab/>
        <w:t xml:space="preserve">Tuoreet</w:t>
      </w:r>
    </w:p>
    <w:p>
      <w:r>
        <w:rPr>
          <w:b/>
          <w:u w:val="single"/>
        </w:rPr>
        <w:t xml:space="preserve">146147</w:t>
      </w:r>
    </w:p>
    <w:p>
      <w:r>
        <w:t xml:space="preserve">1. [Mikä hieno roolimalli.](https://i.imgur.com/GhTBbfz.png)</w:t>
      </w:r>
    </w:p>
    <w:p>
      <w:r>
        <w:rPr>
          <w:b/>
          <w:u w:val="single"/>
        </w:rPr>
        <w:t xml:space="preserve">146148</w:t>
      </w:r>
    </w:p>
    <w:p>
      <w:r>
        <w:t xml:space="preserve">2.</w:t>
        <w:tab/>
        <w:t xml:space="preserve">Retard</w:t>
      </w:r>
    </w:p>
    <w:p>
      <w:r>
        <w:rPr>
          <w:b/>
          <w:u w:val="single"/>
        </w:rPr>
        <w:t xml:space="preserve">146149</w:t>
      </w:r>
    </w:p>
    <w:p>
      <w:r>
        <w:t xml:space="preserve">3.</w:t>
        <w:tab/>
        <w:tab/>
        <w:t xml:space="preserve">selitä, miksi hän on jälkeenjäänyt, hän todella sanoi näin</w:t>
      </w:r>
    </w:p>
    <w:p>
      <w:r>
        <w:rPr>
          <w:b/>
          <w:u w:val="single"/>
        </w:rPr>
        <w:t xml:space="preserve">146150</w:t>
      </w:r>
    </w:p>
    <w:p>
      <w:r>
        <w:t xml:space="preserve">4.</w:t>
        <w:tab/>
        <w:tab/>
        <w:tab/>
        <w:t xml:space="preserve">Hän sanoi tämän, mutta mies käänsi tämän hyvän lainauksen toiseksi idiotismin ja vihan rakennelmaksi ilman hyvää syytä. Näin hän ei sanonut lainkaan, vaan pikemminkin jonkinlaisen käännöksen, jonka länsimaalainen teki edistääkseen omaa agendaansa.</w:t>
      </w:r>
    </w:p>
    <w:p>
      <w:r>
        <w:rPr>
          <w:b/>
          <w:u w:val="single"/>
        </w:rPr>
        <w:t xml:space="preserve">146151</w:t>
      </w:r>
    </w:p>
    <w:p>
      <w:r>
        <w:t xml:space="preserve">5.</w:t>
        <w:tab/>
        <w:tab/>
        <w:tab/>
        <w:tab/>
        <w:t xml:space="preserve">Mitä hän sitten tarkoitti sillä? Me länsimaalaiset emme yleensä pidä siitä, että keskuudessamme asuu radikalisoituneita muslimeja, mutta jos käännös on väärin, mitä hän oikeastaan sanoi?</w:t>
      </w:r>
    </w:p>
    <w:p>
      <w:r>
        <w:rPr>
          <w:b/>
          <w:u w:val="single"/>
        </w:rPr>
        <w:t xml:space="preserve">146152</w:t>
      </w:r>
    </w:p>
    <w:p>
      <w:r>
        <w:t xml:space="preserve">6.</w:t>
        <w:tab/>
        <w:tab/>
        <w:tab/>
        <w:tab/>
        <w:tab/>
        <w:t xml:space="preserve">Jos puhut pahaa muslimeista, useimmat suuttuvat. Koska ääriaineksia on kuitenkin läsnä, tämä antaa heille myös polttoainetta, jolla he voivat polttaa tulta. Ja tietysti myös tavalliset muslimit suuttuvat. Valkoiset suuttuvat, kun heitä pilkataan ja kohdellaan epäoikeudenmukaisesti, katso tätä sub. Ja joskus ääriainekset käyttävät sitä tulena, kuten KKK tai muut valkoisen ylivallan kannattajat tekevät. Sama juttu on muslimien kanssa.</w:t>
      </w:r>
    </w:p>
    <w:p>
      <w:r>
        <w:rPr>
          <w:b/>
          <w:u w:val="single"/>
        </w:rPr>
        <w:t xml:space="preserve">146153</w:t>
      </w:r>
    </w:p>
    <w:p>
      <w:r>
        <w:t xml:space="preserve">7.</w:t>
        <w:tab/>
        <w:tab/>
        <w:tab/>
        <w:tab/>
        <w:tab/>
        <w:tab/>
        <w:t xml:space="preserve">KKK:lla on tällä hetkellä noin 3000 jäsentä, ja olen valmis lyömään vetoa, että kaikki heistä ovat liittovaltion jäseniä. Ääri-islamilaiset ääriainekset ovat tappaneet enemmän ihmisiä yhdessä koordinoidussa iskussa Euroopan maaperällä kuin valkoisen ylivallan kannattajat ovat tappaneet viimeisten 50 vuoden aikana yhteensä, joten meillä on oikeus vastustaa heitä</w:t>
      </w:r>
    </w:p>
    <w:p>
      <w:r>
        <w:rPr>
          <w:b/>
          <w:u w:val="single"/>
        </w:rPr>
        <w:t xml:space="preserve">146154</w:t>
      </w:r>
    </w:p>
    <w:p>
      <w:r>
        <w:t xml:space="preserve">8.</w:t>
        <w:tab/>
        <w:tab/>
        <w:tab/>
        <w:tab/>
        <w:tab/>
        <w:tab/>
        <w:tab/>
        <w:t xml:space="preserve">Ystävä, en väitä, kumpi on huonompi vai ei. KKK ei tietenkään ole yhtä yleinen kuin ennen. Enkä myöskään käske sinua pitämään ääriaineksista. Totta kai sinun pitäisi inhota heitä, en sano mitään sitä vastaan. Malala sanoo, että kun kritisoit koko islamia, se vain lisää heidän kannatustaan. On tietysti sinun mielipiteesi, pidätkö heistä vai et. Mutta oli miten oli, se vetää puoleensa lisää ääriaineksia, kuten se on tehnyt mitä tahansa. Se ei koske erityisesti islamia tai mitään muuta.</w:t>
      </w:r>
    </w:p>
    <w:p>
      <w:r>
        <w:rPr>
          <w:b/>
          <w:u w:val="single"/>
        </w:rPr>
        <w:t xml:space="preserve">146155</w:t>
      </w:r>
    </w:p>
    <w:p>
      <w:r>
        <w:t xml:space="preserve">9.</w:t>
        <w:tab/>
        <w:tab/>
        <w:tab/>
        <w:tab/>
        <w:tab/>
        <w:tab/>
        <w:tab/>
        <w:tab/>
        <w:t xml:space="preserve">En usko, että joku, joka kritisoi Kristusta, yllyttäisi kristittyjä räjäyttämään itseään keskusta-alueella Lähi-idässä, he ovat vihollisia, lopputulos</w:t>
      </w:r>
    </w:p>
    <w:p>
      <w:r>
        <w:rPr>
          <w:b/>
          <w:u w:val="single"/>
        </w:rPr>
        <w:t xml:space="preserve">146156</w:t>
      </w:r>
    </w:p>
    <w:p>
      <w:r>
        <w:t xml:space="preserve">10.</w:t>
        <w:tab/>
        <w:tab/>
        <w:tab/>
        <w:tab/>
        <w:tab/>
        <w:tab/>
        <w:tab/>
        <w:tab/>
        <w:tab/>
        <w:t xml:space="preserve">Ei nykypäivänä ja -aikana, ei. Kristillinen ääriajattelu ei ole täällä. Jos kuitenkin kritisoit katolilaisia keskiajalla, sinut hirtettiin. He murhasivat kuninkaita, kuten Ranskan hyvän kuningas Henrikin. Se oli ongelma. Ja sitten se meni ohi. Ja islamilainen ekstremismi menee ohi, kuten kaikki menee ohi. Vielä kerran, en koskaan sanonut, etteivät he olisi vihollisia. Mutta se ei ole mikään islamin yksinomainen ongelma. Eikä Kristus ole profeetta vain kristityille. Kaikki abrahamilaiset uskonnot noudattavat hänen sanojaan.</w:t>
      </w:r>
    </w:p>
    <w:p>
      <w:r>
        <w:rPr>
          <w:b/>
          <w:u w:val="single"/>
        </w:rPr>
        <w:t xml:space="preserve">146157</w:t>
      </w:r>
    </w:p>
    <w:p>
      <w:r>
        <w:t xml:space="preserve">11.</w:t>
        <w:tab/>
        <w:tab/>
        <w:tab/>
        <w:tab/>
        <w:tab/>
        <w:tab/>
        <w:tab/>
        <w:tab/>
        <w:tab/>
        <w:tab/>
        <w:t xml:space="preserve">joo, vertaa jotain, mitä kristityt tekivät satoja vuosia sitten, johonkin, mitä muslimit tekevät nykyään sivistyneessä maailmassa, räjähteillä, viattomille. muslimien ääriajattelu loppuu vasta sitten, kun länsimaat ovat sharia-lainsäädännön alaisuudessa, jopa quornissa sanotaan, että rauha voidaan saavuttaa vasta sitten, kun väestö on 100-prosenttisesti muslimeja, painukaa vittuun ja palatkaa takaisin Lähi-itään, kiitos</w:t>
      </w:r>
    </w:p>
    <w:p>
      <w:r>
        <w:rPr>
          <w:b/>
          <w:u w:val="single"/>
        </w:rPr>
        <w:t xml:space="preserve">146158</w:t>
      </w:r>
    </w:p>
    <w:p>
      <w:r>
        <w:t xml:space="preserve">12.</w:t>
        <w:tab/>
        <w:tab/>
        <w:tab/>
        <w:tab/>
        <w:tab/>
        <w:tab/>
        <w:tab/>
        <w:tab/>
        <w:tab/>
        <w:tab/>
        <w:tab/>
        <w:t xml:space="preserve">Vertaan sitä, koska kyse on samasta käsitteestä. Olet idiootti etkä muuta mieltäsi, joten miksi jatkan? En ole edes kotoisin Lähi-idästä. Kun olemme kuolleet, kaikki tämä hössötys menee ohi ja seuraava vihollinen paljastuu. Aika ei merkitse mitään - se, mitä kristityt tekivät tuolloin, on sama tänä aikana. Se on kuitenkin skaalautunut teknologiamme ja väestömme myötä, joten tietysti heidän menetelmistään tulee tappavampia. Ja olen varma, että Protasentit esittivät saman argumentin silloin. "Vannon, että ne katolilaiset koko ajan! Hallitsevat Ranskaa ja Saksaa rautaisella nyrkillä ja hirttävät Protasantteja tässä sivistyneessä ajassa." Vihjaatko myös, että muslimiextremistien uhrit ovat viattomia, kun taas Protasanttien hirttäminen katolilaisten toimesta on oikeutettua? Lopuksi, tietysti ääriliikkeet loppuvat, kun sharia-laki toteutuu. Se on tietenkin heidän tavoitteensa. Mutta se ei tule koskaan tapahtumaan, ja he kuolevat pian. se ei ole islamille luontainen ongelma, mutta tuskin muutat mieltäsi. Olet ilmeisesti päättänyt kantasi, varsinkin kun loukkaat minua.</w:t>
      </w:r>
    </w:p>
    <w:p>
      <w:r>
        <w:rPr>
          <w:b/>
          <w:u w:val="single"/>
        </w:rPr>
        <w:t xml:space="preserve">146159</w:t>
      </w:r>
    </w:p>
    <w:p>
      <w:r>
        <w:t xml:space="preserve">13.</w:t>
        <w:tab/>
        <w:tab/>
        <w:tab/>
        <w:tab/>
        <w:tab/>
        <w:tab/>
        <w:tab/>
        <w:tab/>
        <w:tab/>
        <w:tab/>
        <w:tab/>
        <w:tab/>
        <w:t xml:space="preserve">tuo Lähi-idän kommentti ei ollut suunnattu sinulle, vaan se oli enemmänkin yleistys Euroopan muslimeja kohtaan, olisi pitänyt tehdä se selväksi, minun mokani, vaikka oletkin oikeassa, en muuta mieltäni</w:t>
      </w:r>
    </w:p>
    <w:p>
      <w:r>
        <w:rPr>
          <w:b/>
          <w:u w:val="single"/>
        </w:rPr>
        <w:t xml:space="preserve">146160</w:t>
      </w:r>
    </w:p>
    <w:p>
      <w:r>
        <w:t xml:space="preserve">14.</w:t>
        <w:tab/>
        <w:tab/>
        <w:tab/>
        <w:tab/>
        <w:tab/>
        <w:tab/>
        <w:tab/>
        <w:tab/>
        <w:tab/>
        <w:tab/>
        <w:tab/>
        <w:tab/>
        <w:tab/>
        <w:t xml:space="preserve">Toivottavasti muutat mielesi, vaikka sillä ei ole väliä. Olet kuitenkin vain yksi ihminen.</w:t>
      </w:r>
    </w:p>
    <w:p>
      <w:r>
        <w:rPr>
          <w:b/>
          <w:u w:val="single"/>
        </w:rPr>
        <w:t xml:space="preserve">146161</w:t>
      </w:r>
    </w:p>
    <w:p>
      <w:r>
        <w:t xml:space="preserve">1. En maksa heidän laskujaan, korjaa heidän kotejaan ja rakenna aitoja, siivoa heidän paskaansa, hanki heille kaikki mitä he halusivat, vain viikonloppu Labor yksin, vitut heistä.  Sitten eroavat sinusta ja muuttavat toisen miehen kanssa lastesi kanssa muutaman kuukauden sisällä. Kävelyttää koiraasi, huomauttaa lapsillesi, - Raivoa ja raivoa. En antaisi näille paskiaisille höyryä pissastani -</w:t>
      </w:r>
    </w:p>
    <w:p>
      <w:r>
        <w:rPr>
          <w:b/>
          <w:u w:val="single"/>
        </w:rPr>
        <w:t xml:space="preserve">146162</w:t>
      </w:r>
    </w:p>
    <w:p>
      <w:r>
        <w:t xml:space="preserve">1. Puhutaanpa hetki totta... Olen huomannut, että mustat ihmiset, jotka ovat vanhempia, ehkä yli 35-vuotiaita? Idk tarkkaa ikää, mutta tiedän, että nämä mustat ihmiset ovat täysin kunnioittavia ja saavat sinut unohtamaan rasismin olemassaolon. Kuin he olisivat aidoimpia ihmisiä. Musta nuoriso kuitenkin, joka allekirjoittaa tämän epäkunnioittavan modernin rap-kulttuurin (epäkunnioittavalla tarkoitan yleisesti, toki hyviä räppäreitä on edelleen, mutta nykypäivän rap on 90-prosenttisesti negatiivista tai egoistista tai molempia), yrittää aktiivisesti elvyttää rasismia. He vihaavat valkoisia ihmisiä ilman hyvää syytä, koska he elävät aikakaudella, jossa tasa-arvoa on enemmän kuin koskaan, ja he haluavat vain olla vihaisia periaatteessa. Sitten samat ihmiset sanovat "fuck haters man". Kuten ok.... jatkakaa te. Loppujen lopuksi jatkan elämääni oman moraalikoodini mukaan, joka on kunnioittaminen kaikkia kohtaan, elleivät he anna syytä olla, mutta en voi olla surullinen, kun näen, miten musta nuoriso (taas yleistän) tuntuu yrittävän lietsoa lisää rasismia vihan, egon, mahtipontisen asenteen jne. kautta.</w:t>
      </w:r>
    </w:p>
    <w:p>
      <w:r>
        <w:rPr>
          <w:b/>
          <w:u w:val="single"/>
        </w:rPr>
        <w:t xml:space="preserve">146163</w:t>
      </w:r>
    </w:p>
    <w:p>
      <w:r>
        <w:t xml:space="preserve">2.</w:t>
        <w:tab/>
        <w:t xml:space="preserve">Älkää syyttäkö tästä kaikesta rap-musiikkia. Se on sama kuin sanoisi, että ihmiset ampuvat kouluja, koska he pelaavat väkivaltaisia videopelejä; se on täysin perusteetonta ja typerää. Parempi syy on yksinkertaisesti se, että vanhemmat ihmiset ovat kypsempiä. Et ole ensimmäinen henkilö, joka sanoo, että nuoret aikuiset pilaavat hyvät arvot. Viimeisten sukupolvien yhteinen teema on kuitenkin viha auktoriteetteja kohtaan, se vain ilmenee eri tavoin eri kulttuureissa.</w:t>
      </w:r>
    </w:p>
    <w:p>
      <w:r>
        <w:rPr>
          <w:b/>
          <w:u w:val="single"/>
        </w:rPr>
        <w:t xml:space="preserve">146164</w:t>
      </w:r>
    </w:p>
    <w:p>
      <w:r>
        <w:t xml:space="preserve">3.</w:t>
        <w:tab/>
        <w:tab/>
        <w:t xml:space="preserve">Olen täysin samaa mieltä siitä, että se liittyy myös kypsyyteen, mutta on typerää jättää huomiotta, että näin suosittu kulttuuri vaikuttaa nuoriin. Ja tätä kulttuuria juhlitaan jatkuvasti. Ihmiset ovat ympäristönsä subjekteja. Kun ympäristö on negatiivinen, on tärkeää yrittää parantaa sitä. Muistakaa, että minäkin olen nuori aikuinen. Teen virheitä, ja olen varma, että minulla on paljon vääriä mielipiteitä, mutta kun jotakin näin takaperoista juhlitaan näin paljon kaikissa roduissa, sen on varmasti oltava huolestuttavaa.  En myöskään usko, että valkoisia rotuna pidetään enää auktoriteettina. Mielestäni auktoriteetti on nykyään paljon laajempi käsite. Kerran musta poliisi pysäytti minut, kun olin hakenut hyvän ystäväni kotiin Camdenista. Hän on puertoricolainen, ja hän oli myös ystävänsä kanssa, joka oli musta ja joka on myös hyvä ystäväni. Poistuin uloskäynniltä ja minut pysäytettiin välittömästi, koska ajoin 45:tä 50:ssä. En voi edes keksiä tätä paskaa. Poliisi tunnisti molemmat ystäväni eikä kysynyt minun henkilöllisyyttäni, vaikka olin kuljettaja. Heidän piti astua ulos autosta ja heidät taputeltiin minun katsellessani. Tämä on tietysti aika erityinen ja ainutlaatuinen tilanne, mutta uskon, että tällaista tapahtuu useammin kuin haluamme uskoa, ja tarinan opetus on, että auktoriteetti ylittää rodun. Valtaa käyttävät ihmiset käyttävät valtaa väärin rodusta riippumatta, kuten tämä poliisi teki. Eikä sen tarvitse olla niin, luulen vain, että se on tyypillinen tapa, jolla se tapahtuu. Auktoriteetin on muututtava tässä maassa, rodusta riippumatta.</w:t>
      </w:r>
    </w:p>
    <w:p>
      <w:r>
        <w:rPr>
          <w:b/>
          <w:u w:val="single"/>
        </w:rPr>
        <w:t xml:space="preserve">146165</w:t>
      </w:r>
    </w:p>
    <w:p>
      <w:r>
        <w:t xml:space="preserve">4.</w:t>
        <w:tab/>
        <w:tab/>
        <w:tab/>
        <w:t xml:space="preserve">Puhutaanpa hetki totta... olet jälkeenjäänyt.</w:t>
      </w:r>
    </w:p>
    <w:p>
      <w:r>
        <w:rPr>
          <w:b/>
          <w:u w:val="single"/>
        </w:rPr>
        <w:t xml:space="preserve">146166</w:t>
      </w:r>
    </w:p>
    <w:p>
      <w:r>
        <w:t xml:space="preserve">5.</w:t>
        <w:tab/>
        <w:tab/>
        <w:tab/>
        <w:tab/>
        <w:t xml:space="preserve">Kunnioitan mielipidettäsi ja pidän sinua edelleen kauniina, olen vilpittömästi pahoillani, jos tarkoitukseni oli muotoiltu huonosti</w:t>
      </w:r>
    </w:p>
    <w:p>
      <w:r>
        <w:rPr>
          <w:b/>
          <w:u w:val="single"/>
        </w:rPr>
        <w:t xml:space="preserve">146167</w:t>
      </w:r>
    </w:p>
    <w:p>
      <w:r>
        <w:t xml:space="preserve">1. [poistettu]</w:t>
      </w:r>
    </w:p>
    <w:p>
      <w:r>
        <w:rPr>
          <w:b/>
          <w:u w:val="single"/>
        </w:rPr>
        <w:t xml:space="preserve">146168</w:t>
      </w:r>
    </w:p>
    <w:p>
      <w:r>
        <w:t xml:space="preserve">2.</w:t>
        <w:tab/>
        <w:t xml:space="preserve">Kielitieteen peruslähtökohta on, että se, mitä sanaa käytetään, on oikea. Mikään sana ei voi olla "väärä", jos sen kielen puhujat hyväksyvät sen ja sillä on yhteinen määritelmä. Tällaisia etymologisia mokia on tapahtunut ennenkin, ja niitä tapahtuu jatkossakin kielemme kasvaessa.</w:t>
      </w:r>
    </w:p>
    <w:p>
      <w:r>
        <w:rPr>
          <w:b/>
          <w:u w:val="single"/>
        </w:rPr>
        <w:t xml:space="preserve">146169</w:t>
      </w:r>
    </w:p>
    <w:p>
      <w:r>
        <w:t xml:space="preserve">3.</w:t>
        <w:tab/>
        <w:tab/>
        <w:t xml:space="preserve">[poistettu]</w:t>
      </w:r>
    </w:p>
    <w:p>
      <w:r>
        <w:rPr>
          <w:b/>
          <w:u w:val="single"/>
        </w:rPr>
        <w:t xml:space="preserve">146170</w:t>
      </w:r>
    </w:p>
    <w:p>
      <w:r>
        <w:t xml:space="preserve">4.</w:t>
        <w:tab/>
        <w:tab/>
        <w:tab/>
        <w:t xml:space="preserve">Kaikki englanninkieliset eivät ehkä hyväksy sitä helposti, mutta se ymmärretään tarpeeksi hyvin, jotta se voidaan määritellä. Samanlainen kuin sanakirjan muutama vuosi sitten tekemä muutos sanalle literally, jossa oli muutettu määritelmä sanalle 'figuratively'.    Hyväksynkö, että kirjaimellisesti tarkoittaa kuvaannollisesti? En helvetissä, mutta tosiasia on, että ymmärrän, eikä minulla ole muuta vaihtoehtoa kuin hyväksyä, että ihmiset käyttävät sitä sillä tavalla.</w:t>
      </w:r>
    </w:p>
    <w:p>
      <w:r>
        <w:rPr>
          <w:b/>
          <w:u w:val="single"/>
        </w:rPr>
        <w:t xml:space="preserve">146171</w:t>
      </w:r>
    </w:p>
    <w:p>
      <w:r>
        <w:t xml:space="preserve">5.</w:t>
        <w:tab/>
        <w:tab/>
        <w:tab/>
        <w:tab/>
        <w:t xml:space="preserve">Sinulla on mahdollisuus valita. Aina kun joku tietämätön paskiainen sanoo "kirjaimellisesti" sanan "kuvaannollisesti" painokkaana muotona, keskeytä ja hauku hänet. "Tarkoititko *kuvainnollisesti*?" jne.  Ehkä sinua ei huvita tehdä sitä. Mutta se on sinun *valintasi* - sinulla *on* valinta.</w:t>
      </w:r>
    </w:p>
    <w:p>
      <w:r>
        <w:rPr>
          <w:b/>
          <w:u w:val="single"/>
        </w:rPr>
        <w:t xml:space="preserve">146172</w:t>
      </w:r>
    </w:p>
    <w:p>
      <w:r>
        <w:t xml:space="preserve">6.</w:t>
        <w:tab/>
        <w:tab/>
        <w:tab/>
        <w:tab/>
        <w:tab/>
        <w:t xml:space="preserve">Paitsi että nyt olet eri mieltä sanakirjan kanssa ja näytät teennäiseltä kusipäältä...</w:t>
      </w:r>
    </w:p>
    <w:p>
      <w:r>
        <w:rPr>
          <w:b/>
          <w:u w:val="single"/>
        </w:rPr>
        <w:t xml:space="preserve">146173</w:t>
      </w:r>
    </w:p>
    <w:p>
      <w:r>
        <w:t xml:space="preserve">7.</w:t>
        <w:tab/>
        <w:tab/>
        <w:tab/>
        <w:tab/>
        <w:tab/>
        <w:tab/>
        <w:t xml:space="preserve">Et ole eri mieltä minkään sanakirjan kanssa. Sanakirja kertoo, että sanaa *käytetään* siinä merkityksessä, ja *sekä* kertoo, että tätä käyttöä pidetään yleisesti *vääränä*:  * [OED](https://en.oxforddictionaries.com/definition/literally): Tämä käyttö voi johtaa tahattomiin humoristisiin vaikutuksiin ... eikä se ole hyväksyttävää virallisissa yhteyksissä, vaikka se onkin laajalle levinnyt * [Chambers](https://chambers.co.uk/search/?query=literally&amp;title=21st): merkityksessä 2a, kirjaimellisesti pidetään usein virheellisenä tai huonona tyylinä * [Merriam-Webster](https://www.merriam-webster.com/dictionary/literally): Sense 2 on yleinen eikä lainkaan uusi, mutta sitä on usein kritisoitu epäloogisena väärinkäyttönä * [Wiktionary](https://en.wiktionary.org/wiki/literally): "Kirjaimellisesti" on kuvaannollisen vastakohta, ja monet viranomaiset vastustavat kirjaimellisen käyttöä kuvaannollisten lausumien tehostajana.</w:t>
      </w:r>
    </w:p>
    <w:p>
      <w:r>
        <w:rPr>
          <w:b/>
          <w:u w:val="single"/>
        </w:rPr>
        <w:t xml:space="preserve">146174</w:t>
      </w:r>
    </w:p>
    <w:p>
      <w:r>
        <w:t xml:space="preserve">8.</w:t>
        <w:tab/>
        <w:tab/>
        <w:tab/>
        <w:tab/>
        <w:tab/>
        <w:tab/>
        <w:tab/>
        <w:t xml:space="preserve">Nämä kaikki kuvaavat yleisiä sosiaalisia käsityksiä, eivät väitä, että jokin sana olisi väärä.  Wikipediassa on sivu tieteellisestä rasismista.  Se ei tarkoita, että muokkaajat tukevat sitä.  Se ei myöskään ole "kuvaannollisesti" empaattinen muoto.  Se on intensifikaattori, kuten "vitun" tai "todella" tai "hyvin", joista kahdella jälkimmäisellä on alun perin myös merkitys "todellisuudessa".</w:t>
      </w:r>
    </w:p>
    <w:p>
      <w:r>
        <w:rPr>
          <w:b/>
          <w:u w:val="single"/>
        </w:rPr>
        <w:t xml:space="preserve">146175</w:t>
      </w:r>
    </w:p>
    <w:p>
      <w:r>
        <w:t xml:space="preserve">9.</w:t>
        <w:tab/>
        <w:tab/>
        <w:tab/>
        <w:tab/>
        <w:tab/>
        <w:tab/>
        <w:tab/>
        <w:tab/>
        <w:t xml:space="preserve">Kyllä, koska ainoa tapa, jolla sanat/käytännöt ovat oikeita tai vääriä, on puhujan tai kuulijoiden harkinta. On mahdollista ja suorastaan *hyväksyttävää*, että kuulijat arvioivat, että puhujan käyttämä sana on väärin.  Sanakirjat eivät hyväksy eivätkä tuomitse, ne huolehtivat vain olemassaolosta. Laajentaakseni esimerkkiäsi, sana "neekeri" on kaikissa englanninkielisissä sanakirjoissa, ja sen käyttöohjeet kertovat, että se on *erittäin* loukkaava lähes kaikille. Lähes jokainen, jolle sanoisit sanan, löisi sinut turpaan, jos sanoisit sen. Sanakirja teki työnsä - se kirjasi, että englanninkieliset käyttävät (tai käyttivät) tätä sanaa, ja se kirjasi, että se järkyttää englanninkielisiä niin paljon, etteivät he siedä sanan käyttöä. Sanakirjat eivät tee arvoarvosteluja, mutta **sinun pitäisi**.  Kaikin mokomin, kiistä minua painottajat vs. intensifiirit. Mutta huomaa myös, että "fantastisesti" ja "uskomattomasti" ovat myös tehosteita, ja niiden alkuperäiset merkitykset ovat "mielikuvituksen piirissä" ja "uskottavuuden puute". Esimerkkisi eivät osoita, että sanoista, jotka tarkoittavat "totuudenmukaisesti", pitäisi tulla intensifikaattoreita, koska myös sanoista, jotka tarkoittavat päinvastaista, on tullut intensifikaattoreita. Ei ole mitään moraalista, loogista tai etymologista syytä antaa "kirjaimellisesti" merkityksen "ei kirjaimellisesti" jäädä voimaan, ja mitä enemmän sitä vastaan taistellaan, sitä enemmän sen hyväksyntää voidaan vähentää, ja hyvällä tuurilla se putoaa pois käytöstä.</w:t>
      </w:r>
    </w:p>
    <w:p>
      <w:r>
        <w:rPr>
          <w:b/>
          <w:u w:val="single"/>
        </w:rPr>
        <w:t xml:space="preserve">146176</w:t>
      </w:r>
    </w:p>
    <w:p>
      <w:r>
        <w:t xml:space="preserve">10.</w:t>
        <w:tab/>
        <w:tab/>
        <w:tab/>
        <w:tab/>
        <w:tab/>
        <w:tab/>
        <w:tab/>
        <w:tab/>
        <w:tab/>
        <w:t xml:space="preserve">&gt;Sanakirjat eivät tee arvoarvosteluja, mutta **sinun pitäisi**.  Mielestäni ei todellakaan tarvitse sanoa, että sanaa "neekeri" inhotaan selvästi aivan muista ja paljon perustellummista syistä.  Tuskin ketään ihmistä on hakattu kuoliaaksi, kun joku on huutanut hänelle "kirjaimellisesti". &gt;Ei ole mitään moraalista, loogista tai etymologista syytä antaa sanan "kirjaimellisesti" "ei kirjaimellisesti" merkityksen jäädä voimaan, ja mitä enemmän sitä vastaan taistellaan, sitä enemmän sen hyväksyntää vähennetään, ja hyvällä tuurilla se putoaa pois käytöstä.  Kieli ei perustu logiikkaan samalla tavalla kuin matematiikka, eikä ole mitään moraalista syytä vihata tätä käyttöä, joten sinun on perusteltava, miksi se on huono asia, eikä niiden ihmisten, jotka käyttävät sitä tehokeinona.  Sitä on myös käytetty sellaisenaan jo ennen kuin yksikään elävä ihminen on syntynyt, joten siinä on etymologinen syysi jättää se rauhaan.  Kyseessä ei ole viimeaikainen muutos, mikä tarkoittaa, että olet luultavasti hävinnyt taistelun jo ennen kuin edes tunsit sanaa.  Sanoilla "bleach" ja "black" on sama etymologinen juuri, mutta kukaan ei hermostu siitä, että ne liittyvät vastakkaisiin väreihin.  Jos meillä on kyse "logiikasta", tämän pitäisi ärsyttää sinua yhtä lailla.</w:t>
      </w:r>
    </w:p>
    <w:p>
      <w:r>
        <w:rPr>
          <w:b/>
          <w:u w:val="single"/>
        </w:rPr>
        <w:t xml:space="preserve">146177</w:t>
      </w:r>
    </w:p>
    <w:p>
      <w:r>
        <w:t xml:space="preserve">11.</w:t>
        <w:tab/>
        <w:tab/>
        <w:tab/>
        <w:tab/>
        <w:tab/>
        <w:tab/>
        <w:tab/>
        <w:tab/>
        <w:tab/>
        <w:tab/>
        <w:t xml:space="preserve">Moraalinen syy on yksinkertainen - liioittelun poistaminen puheesta. Ellei sen käyttämisellä ole jotain dramaattista/koomista tarkoitusta, sitä ei pidä käyttää. Ja jos haluat käyttää sitä, käytä jotain räikeämpää hyperbolia kuin "kirjaimellisesti".  Syy, miksi kukaan ei välitä mustasta ja valkaisevasta, on se, että niiden yhteiset esi-isät ovat poistuneet käytöstä satoja tai tuhansia vuosia sitten. "Kirjaimellisesti" on yhä täällä, samoin kuin "irregardless" ja "nucular" ja muut räikeät virheet, joita pidetään kelvollisina variaatioina.  Jos haluat puhua tekopyhyydestäni, sinun pitäisi kysyä minulta, miksi pidän sanonnasta "you've got another thing coming", kun se on selvästi järjetön verrattuna alkuperäiseen "if you think that, you've got another think coming" ja minun pitäisi vastustaa sitä. Vastaus on, että pidän Judas Priestistä.</w:t>
      </w:r>
    </w:p>
    <w:p>
      <w:r>
        <w:rPr>
          <w:b/>
          <w:u w:val="single"/>
        </w:rPr>
        <w:t xml:space="preserve">146178</w:t>
      </w:r>
    </w:p>
    <w:p>
      <w:r>
        <w:t xml:space="preserve">12.</w:t>
        <w:tab/>
        <w:tab/>
        <w:tab/>
        <w:tab/>
        <w:tab/>
        <w:tab/>
        <w:tab/>
        <w:tab/>
        <w:tab/>
        <w:tab/>
        <w:tab/>
        <w:t xml:space="preserve">Liioittelu ei ole lähtökohtaisesti moraaliton asia, kuten ei myöskään vähättely.  Niillä on käyttötarkoituksensa, sekä hyvät että huonot, ja molemmat lisäävät kielen puhumiseen liittyvää luovaa vapautta. &gt;Syy, miksi kukaan ei välitä mustasta vs. valkaisusta, on se, että niiden yhteiset esi-isät putosivat pois käytöstä satoja tai tuhansia vuosia sitten. "Kirjaimellisesti" on yhä täällä, samoin kuin "välittämättä" ja "nukleaarinen" ja muut räikeät virheet, joita pidetään kelvollisina variaatioina.  On ihmisiä, jotka edelleen sanovat "thou" eikä "you" tai "iron" eikä "iern", joten ei, kyse ei ole siitä, että niiden käyttö olisi kadonnut.  Kyse on siitä, että ihmisille syötetään määräävä standardi, jota he pitävät jonkinlaisena kielen platonisena ihanteena, vaikka todellisuudessa jopa standardikieli on täynnä näitä historiallisia omituisuuksia, joista ihmiset ovat valittaneet muodossa tai toisessa tuhansia vuosia.</w:t>
      </w:r>
    </w:p>
    <w:p>
      <w:r>
        <w:rPr>
          <w:b/>
          <w:u w:val="single"/>
        </w:rPr>
        <w:t xml:space="preserve">146179</w:t>
      </w:r>
    </w:p>
    <w:p>
      <w:r>
        <w:t xml:space="preserve">13.</w:t>
        <w:tab/>
        <w:tab/>
        <w:tab/>
        <w:tab/>
        <w:tab/>
        <w:tab/>
        <w:tab/>
        <w:tab/>
        <w:tab/>
        <w:tab/>
        <w:tab/>
        <w:tab/>
        <w:t xml:space="preserve">Se on vain kielellistä moraalirelativismia. Se on eroahdistus. "Kuolemanrangaistuksella on käyttötarkoituksensa, sekä hyvässä että pahassa" jne. Ei, se *voi* olla yksiselitteisesti väärin.  [*Politics and the English Language*] (http://www.orwell.ru/library/essays/politics/english/e_polit) esittää asian paremmin kuin minä pystyisin; harhaanjohtavat ihmiset käyttävät tarkoituksellisesti sekavaa kieltä edistääkseen omia ikäviä tavoitteitaan, ja se tarttuu jopa hyviin ihmisiin ja vie heiltä ajatuksen selkeyden. Tällaista kieltä on torjuttava ja se on karkotettava julkisesta keskustelusta, jotta emme päädy siihen, että yksinkertaisten hölmöjen kansa valitsee huijarin johtoonsa.  Kokeillaanpa tätä:  "Tämä oli suurin yleisö, joka on koskaan todistanut virkaanastujaisia, niin henkilökohtaisesti kuin maailmanlaajuisesti." -- Sean Spicerin lausunto, todistettavasti valhe.  "Tämä oli * kirjaimellisesti* suurin yleisö, joka on koskaan todistanut virkaanastujaisia, piste, sekä henkilökohtaisesti että ympäri maailmaa." -- Voi ei, * kirjaimellisesti* on sanakirjassa, jota mulkerot joskus käyttävät tarkoittaakseen "kuvaannollisesti", joten emme voi enää tehdä mitään *arvosteluja* tästä lausunnosta. Meidän on vain toistettava tätä lainausta sanatarkasti tekemättä mitään kriittistä analyysia siitä Riippumatta siitä, että Yorkshiren asukkaat pitivät thee ja thou, mustan ja valkaisun yhteisyys katosi englannin kielestä monta vuosisataa sitten; kun saavuimme vanhaan englannin kieleen (joka on niin kaukaista, etteivät nykyenglannin puhujat ymmärrä sitä), ne olivat jo erkaantuneet muotoon blæc vs blǣċ. Kukaan ei ole sanonut "black" tarkoittavan "bleach" tai päinvastoin.</w:t>
      </w:r>
    </w:p>
    <w:p>
      <w:r>
        <w:rPr>
          <w:b/>
          <w:u w:val="single"/>
        </w:rPr>
        <w:t xml:space="preserve">146180</w:t>
      </w:r>
    </w:p>
    <w:p>
      <w:r>
        <w:t xml:space="preserve">14.</w:t>
        <w:tab/>
        <w:tab/>
        <w:tab/>
        <w:tab/>
        <w:tab/>
        <w:tab/>
        <w:tab/>
        <w:tab/>
        <w:tab/>
        <w:tab/>
        <w:tab/>
        <w:tab/>
        <w:tab/>
        <w:t xml:space="preserve">&gt;Politics and the English Language Kirjoittaja on lähinnä kielitieteen maallikko.  Se ei esitä mitään todellisia todisteita väitteilleen. &gt;"Tämä oli suurin yleisö, joka on koskaan todistanut virkaanastujaisia, niin henkilökohtaisesti kuin ympäri maailmaa."" -- Sean Spicerin lausunto, todistettavasti valhe. &gt; &gt;"Tämä oli * kirjaimellisesti* suurin yleisö, joka on koskaan ollut todistamassa virkaanastujaisia, piste, sekä henkilökohtaisesti että ympäri maailmaa." -- Voi ei, * kirjaimellisesti* on sanakirjassa, jota mulkerot joskus käyttävät tarkoittaakseen "kuvaannollisesti", joten emme voi enää tehdä mitään *arvosteluja* tästä lausunnosta. Meidän on vain toistettava tätä lainausta sanatarkasti tekemättä mitään kriittistä analyysia siitä. Tärkeä seikka, joka monilta "kirjaimellisesti" -vihaajilta jää huomaamatta, on se, että monet lausumat, joissa ei käytetä "kirjaimellisesti" kaltaista tehostetta, vaativat silti selvennystä sen selvittämiseksi, onko lausuma liioittelua vai ei, ja monet lausumat, joissa sitä käytetään, eivät.  Vaikka joku sanoisi "söin kirjaimellisesti hevosen", olettaisin sen olevan liioittelua, ja jos joku sanoisi "tapoin hänet Smash Brosissa", olettaisin sen olevan liioittelua ilman tehostetta.  Kukaan ei väitä, ettei arvotuksia voisi tehdä täydellisten lausuntojen perusteella.  He sanovat, että arvotuomiota ei voi tehdä yksittäisen sanan perusteella, joka ei itsessään muodosta kokonaista ajatusta.</w:t>
      </w:r>
    </w:p>
    <w:p>
      <w:r>
        <w:rPr>
          <w:b/>
          <w:u w:val="single"/>
        </w:rPr>
        <w:t xml:space="preserve">146181</w:t>
      </w:r>
    </w:p>
    <w:p>
      <w:r>
        <w:t xml:space="preserve">1. Tietenkin hänen on asetettava itsensä kuvaan. Ei voi tehdä mitään pisteitä kalastelematta samalla huomiota, no siree! Ja tietysti se tapahtuu omahyväisellä ilmeellä ja tumblrette-lasit päässä.</w:t>
      </w:r>
    </w:p>
    <w:p>
      <w:r>
        <w:rPr>
          <w:b/>
          <w:u w:val="single"/>
        </w:rPr>
        <w:t xml:space="preserve">146182</w:t>
      </w:r>
    </w:p>
    <w:p>
      <w:r>
        <w:t xml:space="preserve">2.</w:t>
        <w:tab/>
        <w:t xml:space="preserve">Lisäksi, jos hänellä on tarpeeksi aikaa laittaa kaikki nuo pirun kirjaimet tuohon tauluun ja poseerata tuossa typerässä kuvassa ja tehdä tämä viesti, hänen elämänsä ei ole tarpeeksi stressaavaa, jotta hän ansaitsisi suosituimmuuskohtelun kahvijonossa.....</w:t>
      </w:r>
    </w:p>
    <w:p>
      <w:r>
        <w:rPr>
          <w:b/>
          <w:u w:val="single"/>
        </w:rPr>
        <w:t xml:space="preserve">146183</w:t>
      </w:r>
    </w:p>
    <w:p>
      <w:r>
        <w:t xml:space="preserve">3.</w:t>
        <w:tab/>
        <w:tab/>
        <w:t xml:space="preserve">Jos hänellä on aikaa mennä kahvilaan, hänellä on riittävästi aikaa odottaa.  Ihan totta, eikö ihmisillä ole enää kahvinkeittimiä kotona?</w:t>
      </w:r>
    </w:p>
    <w:p>
      <w:r>
        <w:rPr>
          <w:b/>
          <w:u w:val="single"/>
        </w:rPr>
        <w:t xml:space="preserve">146184</w:t>
      </w:r>
    </w:p>
    <w:p>
      <w:r>
        <w:t xml:space="preserve">4.</w:t>
        <w:tab/>
        <w:tab/>
        <w:tab/>
        <w:t xml:space="preserve">Minulla on sama 15 dollarin kahvipannu, jota olen käyttänyt 10 vuotta. Vakavasti ottaen hieman kermaa, splendaa ja kurpitsapiirakkamaustetta, ja olet säästänyt 25 dollaria viikossa.</w:t>
      </w:r>
    </w:p>
    <w:p>
      <w:r>
        <w:rPr>
          <w:b/>
          <w:u w:val="single"/>
        </w:rPr>
        <w:t xml:space="preserve">146185</w:t>
      </w:r>
    </w:p>
    <w:p>
      <w:r>
        <w:t xml:space="preserve">5.</w:t>
        <w:tab/>
        <w:tab/>
        <w:tab/>
        <w:tab/>
        <w:t xml:space="preserve">Minulla on 350 dollarin hintainen DeLonghi, joka valmistaa automaattisesti hyvää kahvia pelkillä papuilla ja vedellä, noin 0,10 dollarilla kuppi.  Asiaa auttaa se, että juon sen mustana, joten en tarvitse edes kermaa, kurpitsoja tms. säästääkseni rahaa.  Siitä huolimatta juon *paljon* enemmän kahvia kuin yhden päivässä. Jos joutuisin lähtemään kotoa joka kerta kun tarvitsisin kahvia, saisin kirjaimellisesti nollatöitä tehtyä. (Tai, mikä todennäköisempää, olisin hyvin surullinen, samalla kun lopettaisin kahvitottumukseni.)</w:t>
      </w:r>
    </w:p>
    <w:p>
      <w:r>
        <w:rPr>
          <w:b/>
          <w:u w:val="single"/>
        </w:rPr>
        <w:t xml:space="preserve">146186</w:t>
      </w:r>
    </w:p>
    <w:p>
      <w:r>
        <w:t xml:space="preserve">1. Ammattilaisvinkki: Lue artikkeli aina ennen sen julkaisemista Internetissä.  Mies, joka haavoitti yhtä miestä, tappoi myös toisen miehen. Hän myös suostui maksimirangaistukseen, vaikka tuomari ei olisi muuten langettanut sitä.  Vaikuttaa siltä, että vedit useita johtopäätöksiä ennen kuin pääsit artikkelin loppuun asti. Kuljeskeletko vain koko ajan sokeassa jälkeenjääneessä raivossa?</w:t>
      </w:r>
    </w:p>
    <w:p>
      <w:r>
        <w:rPr>
          <w:b/>
          <w:u w:val="single"/>
        </w:rPr>
        <w:t xml:space="preserve">146187</w:t>
      </w:r>
    </w:p>
    <w:p>
      <w:r>
        <w:t xml:space="preserve">1. &gt; Olin yliopisto-opiskelijasta kotona, erotettu, ilman kursseja, ilman tietoa ja ilman mahdollisuutta edes puhdistaa nimeni :(.</w:t>
      </w:r>
    </w:p>
    <w:p>
      <w:r>
        <w:rPr>
          <w:b/>
          <w:u w:val="single"/>
        </w:rPr>
        <w:t xml:space="preserve">146188</w:t>
      </w:r>
    </w:p>
    <w:p>
      <w:r>
        <w:t xml:space="preserve">2.</w:t>
        <w:tab/>
        <w:t xml:space="preserve">Niille, jotka eivät lukeneet artikkelia. Tämä viittaa yhteen niistä miehistä, joita hän syytti.</w:t>
      </w:r>
    </w:p>
    <w:p>
      <w:r>
        <w:rPr>
          <w:b/>
          <w:u w:val="single"/>
        </w:rPr>
        <w:t xml:space="preserve">146189</w:t>
      </w:r>
    </w:p>
    <w:p>
      <w:r>
        <w:t xml:space="preserve">3.</w:t>
        <w:tab/>
        <w:tab/>
        <w:t xml:space="preserve">[poistettu]</w:t>
      </w:r>
    </w:p>
    <w:p>
      <w:r>
        <w:rPr>
          <w:b/>
          <w:u w:val="single"/>
        </w:rPr>
        <w:t xml:space="preserve">146190</w:t>
      </w:r>
    </w:p>
    <w:p>
      <w:r>
        <w:t xml:space="preserve">4.</w:t>
        <w:tab/>
        <w:tab/>
        <w:tab/>
        <w:t xml:space="preserve">Anteeksi, mitä?</w:t>
      </w:r>
    </w:p>
    <w:p>
      <w:r>
        <w:rPr>
          <w:b/>
          <w:u w:val="single"/>
        </w:rPr>
        <w:t xml:space="preserve">146191</w:t>
      </w:r>
    </w:p>
    <w:p>
      <w:r>
        <w:t xml:space="preserve">5.</w:t>
        <w:tab/>
        <w:tab/>
        <w:tab/>
        <w:tab/>
        <w:t xml:space="preserve">[poistettu]</w:t>
      </w:r>
    </w:p>
    <w:p>
      <w:r>
        <w:rPr>
          <w:b/>
          <w:u w:val="single"/>
        </w:rPr>
        <w:t xml:space="preserve">146192</w:t>
      </w:r>
    </w:p>
    <w:p>
      <w:r>
        <w:t xml:space="preserve">6.</w:t>
        <w:tab/>
        <w:tab/>
        <w:tab/>
        <w:tab/>
        <w:tab/>
        <w:t xml:space="preserve">Valmistuin luokkani parhaaksi merijalkaväestä. Siellä opetetaan hakkeroimaan ihmisiä. Olen oikeasti hakkeroinut sinua, retardoitunut kaveri. IP-osoitteesi alkaa 192:lla, eikö niin? Käske Alexan soittaa Despacito todistaakseen, että olet oikea.</w:t>
      </w:r>
    </w:p>
    <w:p>
      <w:r>
        <w:rPr>
          <w:b/>
          <w:u w:val="single"/>
        </w:rPr>
        <w:t xml:space="preserve">146193</w:t>
      </w:r>
    </w:p>
    <w:p>
      <w:r>
        <w:t xml:space="preserve">7.</w:t>
        <w:tab/>
        <w:tab/>
        <w:tab/>
        <w:tab/>
        <w:tab/>
        <w:tab/>
        <w:t xml:space="preserve">Alexa pelata despacito</w:t>
      </w:r>
    </w:p>
    <w:p>
      <w:r>
        <w:rPr>
          <w:b/>
          <w:u w:val="single"/>
        </w:rPr>
        <w:t xml:space="preserve">146194</w:t>
      </w:r>
    </w:p>
    <w:p>
      <w:r>
        <w:t xml:space="preserve">1. Keitä olivat ne ääliöt, jotka sitä alun perin kannattivat?</w:t>
      </w:r>
    </w:p>
    <w:p>
      <w:r>
        <w:rPr>
          <w:b/>
          <w:u w:val="single"/>
        </w:rPr>
        <w:t xml:space="preserve">146195</w:t>
      </w:r>
    </w:p>
    <w:p>
      <w:r>
        <w:t xml:space="preserve">2.</w:t>
        <w:tab/>
        <w:t xml:space="preserve">Se oli osa asutusta.</w:t>
      </w:r>
    </w:p>
    <w:p>
      <w:r>
        <w:rPr>
          <w:b/>
          <w:u w:val="single"/>
        </w:rPr>
        <w:t xml:space="preserve">146196</w:t>
      </w:r>
    </w:p>
    <w:p>
      <w:r>
        <w:t xml:space="preserve">3.</w:t>
        <w:tab/>
        <w:tab/>
        <w:t xml:space="preserve">Minkälainen sovinto johtaisi tähän viivästyneeseen päätökseen?</w:t>
      </w:r>
    </w:p>
    <w:p>
      <w:r>
        <w:rPr>
          <w:b/>
          <w:u w:val="single"/>
        </w:rPr>
        <w:t xml:space="preserve">146197</w:t>
      </w:r>
    </w:p>
    <w:p>
      <w:r>
        <w:t xml:space="preserve">4.</w:t>
        <w:tab/>
        <w:tab/>
        <w:tab/>
        <w:t xml:space="preserve">"Suostumusmääräys on seurausta DNC:n vuonna 1981 nostamasta kanteesta sen jälkeen, kun RNC oli lähettänyt postituksia pääasiassa afroamerikkalaisille ja latinalaisamerikkalaisille kotitalouksille, lähettänyt aseistettuja lainvalvojia vähemmistöjen asuinalueiden äänestyspaikoille ja ripustanut julisteita, joissa varoitettiin rangaistuksista, joita vaalilakien rikkomisesta voi seurata.  "Suostumusmääräys annettiin toistuvien väärinkäytösten, pelottelun ja syrjinnän lopettamiseksi", sanoi Wendy Weiser New Yorkin yliopiston liberaalista Brennan Centeristä. "Nyt todella myrkyllinen poliittinen ilmapiiri lisää väärinkäytösten riskiä, kun yksityiset puoluekannattajat yrittävät valvoa äänestyspaikkaa. ... Se on luonnostaan riskialtista ja ongelmallista."" https://www.politico.com/story/2017/11/29/republicans-ballot-security-267717</w:t>
      </w:r>
    </w:p>
    <w:p>
      <w:r>
        <w:rPr>
          <w:b/>
          <w:u w:val="single"/>
        </w:rPr>
        <w:t xml:space="preserve">146198</w:t>
      </w:r>
    </w:p>
    <w:p>
      <w:r>
        <w:t xml:space="preserve">5.</w:t>
        <w:tab/>
        <w:tab/>
        <w:tab/>
        <w:tab/>
        <w:t xml:space="preserve">Tuloksena oli siis se, että demokraattien sallittiin tehdä äänestäjähuijauksia 36 vuoden ajan KOMPOMISSI???</w:t>
      </w:r>
    </w:p>
    <w:p>
      <w:r>
        <w:rPr>
          <w:b/>
          <w:u w:val="single"/>
        </w:rPr>
        <w:t xml:space="preserve">146199</w:t>
      </w:r>
    </w:p>
    <w:p>
      <w:r>
        <w:t xml:space="preserve">6.</w:t>
        <w:tab/>
        <w:tab/>
        <w:tab/>
        <w:tab/>
        <w:tab/>
        <w:t xml:space="preserve">Heitä kutsutaan syystä mulkvisti-kansanedustajiksi.</w:t>
      </w:r>
    </w:p>
    <w:p>
      <w:r>
        <w:rPr>
          <w:b/>
          <w:u w:val="single"/>
        </w:rPr>
        <w:t xml:space="preserve">146200</w:t>
      </w:r>
    </w:p>
    <w:p>
      <w:r>
        <w:t xml:space="preserve">7.</w:t>
        <w:tab/>
        <w:tab/>
        <w:tab/>
        <w:tab/>
        <w:tab/>
        <w:t xml:space="preserve">Asia meni korkeimpaan oikeuteen. Ei nykyistä tuomioistuinta.</w:t>
      </w:r>
    </w:p>
    <w:p>
      <w:r>
        <w:rPr>
          <w:b/>
          <w:u w:val="single"/>
        </w:rPr>
        <w:t xml:space="preserve">146201</w:t>
      </w:r>
    </w:p>
    <w:p>
      <w:r>
        <w:t xml:space="preserve">1. Olisinpa siisti :(</w:t>
      </w:r>
    </w:p>
    <w:p>
      <w:r>
        <w:rPr>
          <w:b/>
          <w:u w:val="single"/>
        </w:rPr>
        <w:t xml:space="preserve">146202</w:t>
      </w:r>
    </w:p>
    <w:p>
      <w:r>
        <w:t xml:space="preserve">2.</w:t>
        <w:tab/>
        <w:t xml:space="preserve">Älä huoli, hän ei näytä siistiltä. Hän näyttää vain siltä puoliksi ajellulta hiuksiltaan särmikkäältä hahmolta, joka on suuri epäcool; täysin valheellista. Selaat r/tumblrinactionia, mikä on siistiä.</w:t>
      </w:r>
    </w:p>
    <w:p>
      <w:r>
        <w:rPr>
          <w:b/>
          <w:u w:val="single"/>
        </w:rPr>
        <w:t xml:space="preserve">146203</w:t>
      </w:r>
    </w:p>
    <w:p>
      <w:r>
        <w:t xml:space="preserve">3.</w:t>
        <w:tab/>
        <w:tab/>
        <w:t xml:space="preserve">Näin Rogerin viimeksi viime vuonna Boxing Day Testissä. Hänestä oli tullut sellainen läski, tavallinen juntti.  "Vaimo ei melkein päästänyt minua ulos tänään", hän sanoi.  Ja hän lauloi kaikkea sitä, mitä juntit laulavat, kuten: "Ooh, ahh, Glenn McGrath".  Se sai sinut lopulta kiinni, ajattelin itsekseni katsellessani Rogeria. Elämä sai sinut lopulta, kaveri. Olit niin ylimielinen menestynyt voittaja, kun olimme kuusitoistavuotiaita, mutta nyt olet vain yksi surullinen, lihava mulkku, joka istuu MCG:llä ja taputtaa itsekehuissaan, ikään kuin se olisit sinä, jolla oli taitoa ja päättäväisyyttä pelata Australiassa.  Sinun pitää varoa niitä paskiaisia, joilla on huono tukka. Ei ole vielä koskaan ollut suosittua teiniä, joka olisi tehnyt elämässään rottia. Ne on ne vitun ääliöt, jotka antavat kunnolla kaikkensa.  Glenn McGrath sai 5 kertaa 50 pistettä sinä päivänä.</w:t>
      </w:r>
    </w:p>
    <w:p>
      <w:r>
        <w:rPr>
          <w:b/>
          <w:u w:val="single"/>
        </w:rPr>
        <w:t xml:space="preserve">146204</w:t>
      </w:r>
    </w:p>
    <w:p>
      <w:r>
        <w:t xml:space="preserve">4.</w:t>
        <w:tab/>
        <w:tab/>
        <w:tab/>
        <w:t xml:space="preserve">"En ole koskaan ollut Internet Explorerin fani" Yleisö nauraa hermostuneesti, ja takapenkiltä kuuluu muutama murahdus, kun ihmiset tulevat lähemmäs kuullakseen iskulauseen.  "Miksei? Etkö pidä internetistä?"  Yleisö nousee yhtäkkiä seisomaan tietoisina siitä, että he ovat saamassa sen, minkä takia he ovat tulleet. Ihmiset lähestyvät hitaasti lavastusta, kun Sheldon valmistautuu seuraavaan repliikkiinsä. Hiki näkyy selvästi hänen otsallaan, ja hänen suunsa värisee odotuksesta, kun hän valmistautuu siihen, mitä kohta tapahtuu.  "Pidän vain Firefoxista, koska olen ketun tavoin ovela ja ketterä."  Yleisö vyöryy yhtäkkiä eteenpäin, kun sanat karkaavat Sheldonin suusta. Ne ovat niin voimakkaita, että ne melkein järisyttävät CBS:n studioiden perustuksia. Sheldon katsoo, kuinka väkijoukko liikkuu hänen hahmottamansa hidastetun liikkeen avulla kohti hänen haurasta ruumistaan. Hän on valmistautunut tähän hetkeen koko elämänsä ajan. Tämä on hänen hetkensä. Tämä on hänen Emmynsä. Tämä on hänen Golden Globe. Tämä on jopa hänen Oscarinsa. Yleisö kerääntyy hänen ympärilleen niin nopeasti, että he jättävät huomiotta Leonardin ja Pennyn tallautuneet huudot, jotka nyt makaavat lattialla täristen, ja heidän luunsa ovat murskautuneet väkijoukon massan murskaamina. Sheldon tuijottaa takaisin ympärillään oleviin silmiin. Hän ei näe enää ihmisiä. Hän näkee ihmisen psyyken, joka on riisuttu ytimiinsä. Heidän elämänsä, mitä he olivat ennen tätä hetkeä, on unohdettu. Ravenous. Nälkäinen. He haluavat häneltä yhtä asiaa. Sheldon sulkee silmänsä, tyhjentää mielensä ja rentouttaa kehonsa. Se, mitä seuraavaksi tapahtuu, riippuu täysin seuraavista sekunneista. Aika tämän ja sen välillä, mitä hän seuraavaksi mutisee, tuntuu ikuisuudelta. Hitaasti hän avaa silmänsä. Hän katsoo ensin Leonardia ja sitten Pennyä, jotka molemmat makaavat elottomina lattialla. Ilman hetkeäkään miettimättä hän sanoo vakuuttavasti...  "BAZINGA" Sekunnin murto-osassa yleisö syöksyy hänen valmiin ja odottavan ruumiinsa päälle. Mies, nainen, lapsi, kaikki yhtä aikaa. Sheldon huutaa täydellisessä ekstaasissa, kun he syövät hänen lihaansa. Hän pysähtyy yhtäkkiä ja vaipuu ikuiseen uneen. Viimein rauha.</w:t>
      </w:r>
    </w:p>
    <w:p>
      <w:r>
        <w:rPr>
          <w:b/>
          <w:u w:val="single"/>
        </w:rPr>
        <w:t xml:space="preserve">146205</w:t>
      </w:r>
    </w:p>
    <w:p>
      <w:r>
        <w:t xml:space="preserve">5.</w:t>
        <w:tab/>
        <w:tab/>
        <w:tab/>
        <w:tab/>
        <w:t xml:space="preserve">Minulla ei ole lahjakkuutta ja minun on bazingattava</w:t>
      </w:r>
    </w:p>
    <w:p>
      <w:r>
        <w:rPr>
          <w:b/>
          <w:u w:val="single"/>
        </w:rPr>
        <w:t xml:space="preserve">146206</w:t>
      </w:r>
    </w:p>
    <w:p>
      <w:r>
        <w:t xml:space="preserve">6.</w:t>
        <w:tab/>
        <w:tab/>
        <w:tab/>
        <w:tab/>
        <w:t xml:space="preserve">Oh. &amp;#x200B; Mitä minä juuri luin.</w:t>
      </w:r>
    </w:p>
    <w:p>
      <w:r>
        <w:rPr>
          <w:b/>
          <w:u w:val="single"/>
        </w:rPr>
        <w:t xml:space="preserve">146207</w:t>
      </w:r>
    </w:p>
    <w:p>
      <w:r>
        <w:t xml:space="preserve">1. Toivottavasti hän tietää, että espanjan kieli on alun perin peräisin ESPANJASTA, valkoisesta eurooppalaisesta paikasta.</w:t>
      </w:r>
    </w:p>
    <w:p>
      <w:r>
        <w:rPr>
          <w:b/>
          <w:u w:val="single"/>
        </w:rPr>
        <w:t xml:space="preserve">146208</w:t>
      </w:r>
    </w:p>
    <w:p>
      <w:r>
        <w:t xml:space="preserve">2.</w:t>
        <w:tab/>
        <w:t xml:space="preserve">Hän myös "omaksuu kulttuurisesti" eurooppalaisia puhumalla englantia.</w:t>
      </w:r>
    </w:p>
    <w:p>
      <w:r>
        <w:rPr>
          <w:b/>
          <w:u w:val="single"/>
        </w:rPr>
        <w:t xml:space="preserve">146209</w:t>
      </w:r>
    </w:p>
    <w:p>
      <w:r>
        <w:t xml:space="preserve">3.</w:t>
        <w:tab/>
        <w:tab/>
        <w:t xml:space="preserve">Joo, en ymmärrä, miksi valkoihoisten on ok opetella eurooppalaista kieltä, kuten italiaa, mutta heidän ei pidä opetella ensisijaisesti vähemmistöjen puhumia kieliä. Mutta vähemmistöjen on ok puhua eurooppalaista kieltä, esim. italian kurssillani on suunnilleen yhtä paljon valkoisia kuin vähemmistöjä, kaksinaismoraalia.</w:t>
      </w:r>
    </w:p>
    <w:p>
      <w:r>
        <w:rPr>
          <w:b/>
          <w:u w:val="single"/>
        </w:rPr>
        <w:t xml:space="preserve">146210</w:t>
      </w:r>
    </w:p>
    <w:p>
      <w:r>
        <w:t xml:space="preserve">4.</w:t>
        <w:tab/>
        <w:tab/>
        <w:tab/>
        <w:t xml:space="preserve">Espanja on yksi maailman suurimmista kielistä. Italia on vähemmistökieli. Se, että nämä jälkeenjääneet katsovat maailmanlaajuisia ilmiöitä yksinomaan yhdysvaltalais-amerikkalaisuuteen keskittyvän myopismin kautta, saa minut erittäin vihaiseksi. He ovat vain tekopyhä vasemmistolainen muunnelma sellaisista Yhdysvaltoihin keskittyvistä kiihkoilijan paskiaisista, jotka eivät tuhlaa ajatustakaan siihen, mitä maailmassa heidän ympärillään tapahtuu, mikä saa ihmiset kaikkialla maailmassa paheksumaan Yhdysvaltoja.</w:t>
      </w:r>
    </w:p>
    <w:p>
      <w:r>
        <w:rPr>
          <w:b/>
          <w:u w:val="single"/>
        </w:rPr>
        <w:t xml:space="preserve">146211</w:t>
      </w:r>
    </w:p>
    <w:p>
      <w:r>
        <w:t xml:space="preserve">5.</w:t>
        <w:tab/>
        <w:tab/>
        <w:tab/>
        <w:tab/>
        <w:t xml:space="preserve">Kyseessä on sellaisen kouluttamattoman henkilön höpinät, joka ei todennäköisesti ole koskaan käynyt Yhdysvaltojen ulkopuolella.</w:t>
      </w:r>
    </w:p>
    <w:p>
      <w:r>
        <w:rPr>
          <w:b/>
          <w:u w:val="single"/>
        </w:rPr>
        <w:t xml:space="preserve">146212</w:t>
      </w:r>
    </w:p>
    <w:p>
      <w:r>
        <w:t xml:space="preserve">6.</w:t>
        <w:tab/>
        <w:tab/>
        <w:tab/>
        <w:tab/>
        <w:t xml:space="preserve">He myös odottavat, että täysin eri kulttuureissa asuvat ihmiset vain tietäisivät amerikkalaisten rotusuhteiden vivahteet.</w:t>
      </w:r>
    </w:p>
    <w:p>
      <w:r>
        <w:rPr>
          <w:b/>
          <w:u w:val="single"/>
        </w:rPr>
        <w:t xml:space="preserve">146213</w:t>
      </w:r>
    </w:p>
    <w:p>
      <w:r>
        <w:t xml:space="preserve">7.</w:t>
        <w:tab/>
        <w:tab/>
        <w:tab/>
        <w:tab/>
        <w:t xml:space="preserve">Itse asiassa, koska te valitsitte Trumpin, se on luultavasti vähemmän "kaunaa" ja enemmänkin sekoitus... muita tunteita.</w:t>
      </w:r>
    </w:p>
    <w:p>
      <w:r>
        <w:rPr>
          <w:b/>
          <w:u w:val="single"/>
        </w:rPr>
        <w:t xml:space="preserve">146214</w:t>
      </w:r>
    </w:p>
    <w:p>
      <w:r>
        <w:t xml:space="preserve">8.</w:t>
        <w:tab/>
        <w:tab/>
        <w:tab/>
        <w:tab/>
        <w:t xml:space="preserve">Olen saksalainen.</w:t>
      </w:r>
    </w:p>
    <w:p>
      <w:r>
        <w:rPr>
          <w:b/>
          <w:u w:val="single"/>
        </w:rPr>
        <w:t xml:space="preserve">146215</w:t>
      </w:r>
    </w:p>
    <w:p>
      <w:r>
        <w:t xml:space="preserve">9.</w:t>
        <w:tab/>
        <w:tab/>
        <w:tab/>
        <w:tab/>
        <w:t xml:space="preserve">Minua nolottaa sopivasti.</w:t>
      </w:r>
    </w:p>
    <w:p>
      <w:r>
        <w:rPr>
          <w:b/>
          <w:u w:val="single"/>
        </w:rPr>
        <w:t xml:space="preserve">146216</w:t>
      </w:r>
    </w:p>
    <w:p>
      <w:r>
        <w:t xml:space="preserve">10.</w:t>
        <w:tab/>
        <w:tab/>
        <w:tab/>
        <w:tab/>
        <w:t xml:space="preserve">Ei tarvitse!</w:t>
      </w:r>
    </w:p>
    <w:p>
      <w:r>
        <w:rPr>
          <w:b/>
          <w:u w:val="single"/>
        </w:rPr>
        <w:t xml:space="preserve">146217</w:t>
      </w:r>
    </w:p>
    <w:p>
      <w:r>
        <w:t xml:space="preserve">11.</w:t>
        <w:tab/>
        <w:tab/>
        <w:tab/>
        <w:tab/>
        <w:t xml:space="preserve">Jos totta puhutaan, suurin osa saksalaisista puhuu ja kirjoittaa englantia niin hyvin, että heitä on mahdotonta tunnistaa kielivihjeiden avulla!  :-P</w:t>
      </w:r>
    </w:p>
    <w:p>
      <w:r>
        <w:rPr>
          <w:b/>
          <w:u w:val="single"/>
        </w:rPr>
        <w:t xml:space="preserve">146218</w:t>
      </w:r>
    </w:p>
    <w:p>
      <w:r>
        <w:t xml:space="preserve">12.</w:t>
        <w:tab/>
        <w:t xml:space="preserve">Minulle on kerrottu, että espanjalaiset eivät ole valkoisia. He ovat "luonnonvalkoisia". Kuten kreikkalaiset, italialaiset, juutalaiset ja kanadalaiset.</w:t>
      </w:r>
    </w:p>
    <w:p>
      <w:r>
        <w:rPr>
          <w:b/>
          <w:u w:val="single"/>
        </w:rPr>
        <w:t xml:space="preserve">146219</w:t>
      </w:r>
    </w:p>
    <w:p>
      <w:r>
        <w:t xml:space="preserve">13.</w:t>
        <w:tab/>
        <w:tab/>
        <w:t xml:space="preserve">Ymmärrän ehkä, miten joku voi ajatella noin kreikkalaisista ja espanjalaisista, mutta asuin Italiassa vuosia, ja ihmiset siellä ovat suurimmaksi osaksi valkoisia kuin vittu.</w:t>
      </w:r>
    </w:p>
    <w:p>
      <w:r>
        <w:rPr>
          <w:b/>
          <w:u w:val="single"/>
        </w:rPr>
        <w:t xml:space="preserve">146220</w:t>
      </w:r>
    </w:p>
    <w:p>
      <w:r>
        <w:t xml:space="preserve">14.</w:t>
        <w:tab/>
        <w:tab/>
        <w:tab/>
        <w:t xml:space="preserve">Älä koskaan aliarvioi sitä tyhmyyden tai rasismin tasoa, jota valkoinen roskaväki Amerikassa voi tuottaa.</w:t>
      </w:r>
    </w:p>
    <w:p>
      <w:r>
        <w:rPr>
          <w:b/>
          <w:u w:val="single"/>
        </w:rPr>
        <w:t xml:space="preserve">146221</w:t>
      </w:r>
    </w:p>
    <w:p>
      <w:r>
        <w:t xml:space="preserve">1. Demokraatit varastavat taas yhden paikan....WTF Arizonan GOP, nostakaa perseenne ylös ja tehkää jotain.</w:t>
      </w:r>
    </w:p>
    <w:p>
      <w:r>
        <w:rPr>
          <w:b/>
          <w:u w:val="single"/>
        </w:rPr>
        <w:t xml:space="preserve">146222</w:t>
      </w:r>
    </w:p>
    <w:p>
      <w:r>
        <w:t xml:space="preserve">2.</w:t>
        <w:tab/>
        <w:t xml:space="preserve">Nähdäkseni olemme yhä paremmassa asemassa kuin McCainin ja Flaken aikana.</w:t>
      </w:r>
    </w:p>
    <w:p>
      <w:r>
        <w:rPr>
          <w:b/>
          <w:u w:val="single"/>
        </w:rPr>
        <w:t xml:space="preserve">146223</w:t>
      </w:r>
    </w:p>
    <w:p>
      <w:r>
        <w:t xml:space="preserve">3.</w:t>
        <w:tab/>
        <w:tab/>
        <w:t xml:space="preserve">Ei. Romney.</w:t>
      </w:r>
    </w:p>
    <w:p>
      <w:r>
        <w:rPr>
          <w:b/>
          <w:u w:val="single"/>
        </w:rPr>
        <w:t xml:space="preserve">146224</w:t>
      </w:r>
    </w:p>
    <w:p>
      <w:r>
        <w:t xml:space="preserve">4.</w:t>
        <w:tab/>
        <w:tab/>
        <w:tab/>
        <w:t xml:space="preserve">Tarkoitin Arizonassa. Olet oikeassa Romneyn suhteen.  Jos pääsemme 51:een tai 52:een ja hän pääsee suurkatsomoon yhdessä niiden Alaskan ja Mainen aborttia rakastavien kusipäiden kanssa, olemme kusessa.</w:t>
      </w:r>
    </w:p>
    <w:p>
      <w:r>
        <w:rPr>
          <w:b/>
          <w:u w:val="single"/>
        </w:rPr>
        <w:t xml:space="preserve">146225</w:t>
      </w:r>
    </w:p>
    <w:p>
      <w:r>
        <w:t xml:space="preserve">5.</w:t>
        <w:tab/>
        <w:tab/>
        <w:tab/>
        <w:tab/>
        <w:t xml:space="preserve">Jeesus Kristus. Sinema on paljon pahempi kuin kumpikaan noista paskiaisista. hän on paasaava raivoava sosialistihullu.</w:t>
      </w:r>
    </w:p>
    <w:p>
      <w:r>
        <w:rPr>
          <w:b/>
          <w:u w:val="single"/>
        </w:rPr>
        <w:t xml:space="preserve">146226</w:t>
      </w:r>
    </w:p>
    <w:p>
      <w:r>
        <w:t xml:space="preserve">6.</w:t>
        <w:tab/>
        <w:tab/>
        <w:tab/>
        <w:tab/>
        <w:t xml:space="preserve">Kyllä hän tekee.   Vain muutama päivä sitten tämä paskiainen sanoi, että "media ei ole kansan vihollinen".    Mitä järkeä siinä on, Mittens? Hän vain ottaa joka käänteessä päinvastaisen kannan kuin Trump.</w:t>
      </w:r>
    </w:p>
    <w:p>
      <w:r>
        <w:rPr>
          <w:b/>
          <w:u w:val="single"/>
        </w:rPr>
        <w:t xml:space="preserve">146227</w:t>
      </w:r>
    </w:p>
    <w:p>
      <w:r>
        <w:t xml:space="preserve">7.</w:t>
        <w:tab/>
        <w:tab/>
        <w:tab/>
        <w:tab/>
        <w:tab/>
        <w:t xml:space="preserve">On hämmentävää, että Utah äänesti häntä esivaaleissa, mutta vielä kummallisempaa on, että Trump kannatti häntä.  Mittens on ollut haju, joka ei vain mene pois.</w:t>
      </w:r>
    </w:p>
    <w:p>
      <w:r>
        <w:rPr>
          <w:b/>
          <w:u w:val="single"/>
        </w:rPr>
        <w:t xml:space="preserve">146228</w:t>
      </w:r>
    </w:p>
    <w:p>
      <w:r>
        <w:t xml:space="preserve">8.</w:t>
        <w:tab/>
        <w:tab/>
        <w:tab/>
        <w:tab/>
        <w:tab/>
        <w:tab/>
        <w:t xml:space="preserve">Miksi emme anna hänelle mahdollisuutta äänestää. Jos Trump kannattaisi häntä, se voisi auttaa Mittensiä.</w:t>
      </w:r>
    </w:p>
    <w:p>
      <w:r>
        <w:rPr>
          <w:b/>
          <w:u w:val="single"/>
        </w:rPr>
        <w:t xml:space="preserve">146229</w:t>
      </w:r>
    </w:p>
    <w:p>
      <w:r>
        <w:t xml:space="preserve">9.</w:t>
        <w:tab/>
        <w:tab/>
        <w:tab/>
        <w:tab/>
        <w:tab/>
        <w:tab/>
        <w:t xml:space="preserve">Jotta Trump olisi tukenut Mittensiä, heidän on täytynyt tehdä jonkinlainen sopimus. Tai sitten Mittens käyttäytyy kuin aasi harhauttaakseen mediaa ja vaikuttaakseen "maltilliselta" aitiopaikalta. Kummassakin tapauksessa totuus selviää lopulta.</w:t>
      </w:r>
    </w:p>
    <w:p>
      <w:r>
        <w:rPr>
          <w:b/>
          <w:u w:val="single"/>
        </w:rPr>
        <w:t xml:space="preserve">146230</w:t>
      </w:r>
    </w:p>
    <w:p>
      <w:r>
        <w:t xml:space="preserve">10.</w:t>
        <w:tab/>
        <w:tab/>
        <w:tab/>
        <w:tab/>
        <w:tab/>
        <w:tab/>
        <w:tab/>
        <w:t xml:space="preserve">Ehkä heidän kokouksessaan, kun kaikki luulivat mittensin saavan kabinettipaikan, oli kyse senaatin paikasta.</w:t>
      </w:r>
    </w:p>
    <w:p>
      <w:r>
        <w:rPr>
          <w:b/>
          <w:u w:val="single"/>
        </w:rPr>
        <w:t xml:space="preserve">146231</w:t>
      </w:r>
    </w:p>
    <w:p>
      <w:r>
        <w:t xml:space="preserve">1. Mikä outo vittu!</w:t>
      </w:r>
    </w:p>
    <w:p>
      <w:r>
        <w:rPr>
          <w:b/>
          <w:u w:val="single"/>
        </w:rPr>
        <w:t xml:space="preserve">146232</w:t>
      </w:r>
    </w:p>
    <w:p>
      <w:r>
        <w:t xml:space="preserve">2.</w:t>
        <w:tab/>
        <w:t xml:space="preserve">:o</w:t>
      </w:r>
    </w:p>
    <w:p>
      <w:r>
        <w:rPr>
          <w:b/>
          <w:u w:val="single"/>
        </w:rPr>
        <w:t xml:space="preserve">146233</w:t>
      </w:r>
    </w:p>
    <w:p>
      <w:r>
        <w:t xml:space="preserve">3.</w:t>
        <w:tab/>
        <w:t xml:space="preserve">Hän ei ole homo, vaan alloseksuaali. Tuo ämmä.</w:t>
      </w:r>
    </w:p>
    <w:p>
      <w:r>
        <w:rPr>
          <w:b/>
          <w:u w:val="single"/>
        </w:rPr>
        <w:t xml:space="preserve">146234</w:t>
      </w:r>
    </w:p>
    <w:p>
      <w:r>
        <w:t xml:space="preserve">1. Ihmettelen todella, miltä tuo kusipää näyttää nykyään.</w:t>
      </w:r>
    </w:p>
    <w:p>
      <w:r>
        <w:rPr>
          <w:b/>
          <w:u w:val="single"/>
        </w:rPr>
        <w:t xml:space="preserve">146235</w:t>
      </w:r>
    </w:p>
    <w:p>
      <w:r>
        <w:t xml:space="preserve">1. Ilkeä pillu.</w:t>
      </w:r>
    </w:p>
    <w:p>
      <w:r>
        <w:rPr>
          <w:b/>
          <w:u w:val="single"/>
        </w:rPr>
        <w:t xml:space="preserve">146236</w:t>
      </w:r>
    </w:p>
    <w:p>
      <w:r>
        <w:t xml:space="preserve">1. Lakatkaa yrittämästä vakuuttaa miehiä siitä, että heidän on siedettävä perinteisiä sukupuolirooleja, mutta älkää sanoko mitään siitä, että naiset voivat saada kakun ja syödä sen myös.</w:t>
      </w:r>
    </w:p>
    <w:p>
      <w:r>
        <w:rPr>
          <w:b/>
          <w:u w:val="single"/>
        </w:rPr>
        <w:t xml:space="preserve">146237</w:t>
      </w:r>
    </w:p>
    <w:p>
      <w:r>
        <w:t xml:space="preserve">2.</w:t>
        <w:tab/>
        <w:t xml:space="preserve">Kyllä, tätä meidän pitäisi parantaa</w:t>
      </w:r>
    </w:p>
    <w:p>
      <w:r>
        <w:rPr>
          <w:b/>
          <w:u w:val="single"/>
        </w:rPr>
        <w:t xml:space="preserve">146238</w:t>
      </w:r>
    </w:p>
    <w:p>
      <w:r>
        <w:t xml:space="preserve">3.</w:t>
        <w:tab/>
        <w:tab/>
        <w:t xml:space="preserve">Jep. Traditionalistin sokea piste on "tytöt ovat sokeria ja maustetta ja kaikkea kivaa" ja että heitä pitää aina kunnioittaa ja saada lisäapua/huolenpitoa. Se ei vain enää vastaa todellisuutta.</w:t>
      </w:r>
    </w:p>
    <w:p>
      <w:r>
        <w:rPr>
          <w:b/>
          <w:u w:val="single"/>
        </w:rPr>
        <w:t xml:space="preserve">146239</w:t>
      </w:r>
    </w:p>
    <w:p>
      <w:r>
        <w:t xml:space="preserve">1. Mikä paskiainen.</w:t>
      </w:r>
    </w:p>
    <w:p>
      <w:r>
        <w:rPr>
          <w:b/>
          <w:u w:val="single"/>
        </w:rPr>
        <w:t xml:space="preserve">146240</w:t>
      </w:r>
    </w:p>
    <w:p>
      <w:r>
        <w:t xml:space="preserve">1. Tämän vuoksi en ikinä antaisi länsimaiselle naiselle aikaa, saati tapailisi sellaista paskiaista.</w:t>
      </w:r>
    </w:p>
    <w:p>
      <w:r>
        <w:rPr>
          <w:b/>
          <w:u w:val="single"/>
        </w:rPr>
        <w:t xml:space="preserve">146241</w:t>
      </w:r>
    </w:p>
    <w:p>
      <w:r>
        <w:t xml:space="preserve">1. Eikä kukaan puhu etelävaltioiden hillbillyistä...</w:t>
      </w:r>
    </w:p>
    <w:p>
      <w:r>
        <w:rPr>
          <w:b/>
          <w:u w:val="single"/>
        </w:rPr>
        <w:t xml:space="preserve">146242</w:t>
      </w:r>
    </w:p>
    <w:p>
      <w:r>
        <w:t xml:space="preserve">1. Taustatarina?</w:t>
      </w:r>
    </w:p>
    <w:p>
      <w:r>
        <w:rPr>
          <w:b/>
          <w:u w:val="single"/>
        </w:rPr>
        <w:t xml:space="preserve">146243</w:t>
      </w:r>
    </w:p>
    <w:p>
      <w:r>
        <w:t xml:space="preserve">2.</w:t>
        <w:tab/>
        <w:t xml:space="preserve">Hän nai ketä tahansa työn vuoksi. Hän nai oikeustieteen professoreitaan hyvien arvosanojen takia. Se kattaa kaiken. Seksuaalista häirintää koskevat kanteet jokaista miestä vastaan, jota hän nai työn takia, 3...2...1...</w:t>
      </w:r>
    </w:p>
    <w:p>
      <w:r>
        <w:rPr>
          <w:b/>
          <w:u w:val="single"/>
        </w:rPr>
        <w:t xml:space="preserve">146244</w:t>
      </w:r>
    </w:p>
    <w:p>
      <w:r>
        <w:t xml:space="preserve">3.</w:t>
        <w:tab/>
        <w:tab/>
        <w:t xml:space="preserve">Kuka sinua satutti?</w:t>
      </w:r>
    </w:p>
    <w:p>
      <w:r>
        <w:rPr>
          <w:b/>
          <w:u w:val="single"/>
        </w:rPr>
        <w:t xml:space="preserve">146245</w:t>
      </w:r>
    </w:p>
    <w:p>
      <w:r>
        <w:t xml:space="preserve">4.</w:t>
        <w:tab/>
        <w:tab/>
        <w:tab/>
        <w:t xml:space="preserve">Feministinen häpäisytaktiikka! Feministi on hyökännyt! Varokaa! LOL</w:t>
      </w:r>
    </w:p>
    <w:p>
      <w:r>
        <w:rPr>
          <w:b/>
          <w:u w:val="single"/>
        </w:rPr>
        <w:t xml:space="preserve">146246</w:t>
      </w:r>
    </w:p>
    <w:p>
      <w:r>
        <w:t xml:space="preserve">5.</w:t>
        <w:tab/>
        <w:tab/>
        <w:tab/>
        <w:tab/>
        <w:t xml:space="preserve">Tämä on yksi vähiten feministisistä subredditeistä, jonka voisin kuvitella, ja ihmiset täällä kutsuvat sinua silti seksistiksi.  Se olisi sama kuin jos Goebbels sanoisi, että olet liian ankara juutalaisia kohtaan.</w:t>
      </w:r>
    </w:p>
    <w:p>
      <w:r>
        <w:rPr>
          <w:b/>
          <w:u w:val="single"/>
        </w:rPr>
        <w:t xml:space="preserve">146247</w:t>
      </w:r>
    </w:p>
    <w:p>
      <w:r>
        <w:t xml:space="preserve">6.</w:t>
        <w:tab/>
        <w:tab/>
        <w:tab/>
        <w:tab/>
        <w:tab/>
        <w:t xml:space="preserve">Outoja juttuja. Miten 21-vuotias täysin juoppo ääliö pääsee syyttäjäksi?  Ei tarvitse olla lutka, joka nussii oikeustieteen professoria, jotta voi yhdistää kaksi ja kaksi.   Eikö hän olekin tyhmempi kuin tyhmin kivi? Lisää "oikeustieteellinen" ja "syyttäjä" ja "aivan liian nuori saadakseen paskan verran kokemusta asianajajana" ja mitä saat?</w:t>
      </w:r>
    </w:p>
    <w:p>
      <w:r>
        <w:rPr>
          <w:b/>
          <w:u w:val="single"/>
        </w:rPr>
        <w:t xml:space="preserve">146248</w:t>
      </w:r>
    </w:p>
    <w:p>
      <w:r>
        <w:t xml:space="preserve">7.</w:t>
        <w:tab/>
        <w:tab/>
        <w:tab/>
        <w:tab/>
        <w:tab/>
        <w:tab/>
        <w:t xml:space="preserve">Uskokaa tai älkää, mutta muuten älykkäät ja pätevät ihmiset pystyvät ajoittain käyttäytymään kuin täydelliset mulkut. Se, että hän ei pysty pitämään viinaa ja luultavasti halveksuu työväenluokkaa, ei välttämättä tarkoita, että hän on nussinut tiensä sekä oikeustieteen tutkintoon että valtion virkaan.</w:t>
      </w:r>
    </w:p>
    <w:p>
      <w:r>
        <w:rPr>
          <w:b/>
          <w:u w:val="single"/>
        </w:rPr>
        <w:t xml:space="preserve">146249</w:t>
      </w:r>
    </w:p>
    <w:p>
      <w:r>
        <w:t xml:space="preserve">8.</w:t>
        <w:tab/>
        <w:tab/>
        <w:tab/>
        <w:tab/>
        <w:tab/>
        <w:tab/>
        <w:tab/>
        <w:t xml:space="preserve">Feministit valtaavat sukellusveneen! LOL</w:t>
      </w:r>
    </w:p>
    <w:p>
      <w:r>
        <w:rPr>
          <w:b/>
          <w:u w:val="single"/>
        </w:rPr>
        <w:t xml:space="preserve">146250</w:t>
      </w:r>
    </w:p>
    <w:p>
      <w:r>
        <w:t xml:space="preserve">9.</w:t>
        <w:tab/>
        <w:tab/>
        <w:tab/>
        <w:tab/>
        <w:tab/>
        <w:tab/>
        <w:tab/>
        <w:tab/>
        <w:t xml:space="preserve">*Voi paska, en keksi hyvää argumenttia, nopeasti, tee jotain!* FEMINISTI LOL!</w:t>
      </w:r>
    </w:p>
    <w:p>
      <w:r>
        <w:rPr>
          <w:b/>
          <w:u w:val="single"/>
        </w:rPr>
        <w:t xml:space="preserve">146251</w:t>
      </w:r>
    </w:p>
    <w:p>
      <w:r>
        <w:t xml:space="preserve">1. Kuin ottaisi karkkia vauvalta. Riittää, että pitää käyttää hattua, jotta nämä paskiaiset heitetään ulos.</w:t>
      </w:r>
    </w:p>
    <w:p>
      <w:r>
        <w:rPr>
          <w:b/>
          <w:u w:val="single"/>
        </w:rPr>
        <w:t xml:space="preserve">146252</w:t>
      </w:r>
    </w:p>
    <w:p>
      <w:r>
        <w:t xml:space="preserve">1. Kaikki tässä tarinassa tekivät jotain väärin.   Pidä huoli omista asioistasi.   Älä syö eläintuotteita.   Yksinkertaista.</w:t>
      </w:r>
    </w:p>
    <w:p>
      <w:r>
        <w:rPr>
          <w:b/>
          <w:u w:val="single"/>
        </w:rPr>
        <w:t xml:space="preserve">146253</w:t>
      </w:r>
    </w:p>
    <w:p>
      <w:r>
        <w:t xml:space="preserve">2.</w:t>
        <w:tab/>
        <w:t xml:space="preserve">&gt; Älä syö eläintuotteita</w:t>
        <w:t xml:space="preserve">  Painu vittuun.</w:t>
      </w:r>
    </w:p>
    <w:p>
      <w:r>
        <w:rPr>
          <w:b/>
          <w:u w:val="single"/>
        </w:rPr>
        <w:t xml:space="preserve">146254</w:t>
      </w:r>
    </w:p>
    <w:p>
      <w:r>
        <w:t xml:space="preserve">3.</w:t>
        <w:tab/>
        <w:tab/>
        <w:t xml:space="preserve">Se vaikuttaa asianmukaiselta ja aikuismaiselta vastaukselta.</w:t>
      </w:r>
    </w:p>
    <w:p>
      <w:r>
        <w:rPr>
          <w:b/>
          <w:u w:val="single"/>
        </w:rPr>
        <w:t xml:space="preserve">146255</w:t>
      </w:r>
    </w:p>
    <w:p>
      <w:r>
        <w:t xml:space="preserve">4.</w:t>
        <w:tab/>
        <w:tab/>
        <w:tab/>
        <w:t xml:space="preserve">Joo, itse asiassa. Älä yritä värvätä ihmisiä älyttömään kulttiisi.</w:t>
      </w:r>
    </w:p>
    <w:p>
      <w:r>
        <w:rPr>
          <w:b/>
          <w:u w:val="single"/>
        </w:rPr>
        <w:t xml:space="preserve">146256</w:t>
      </w:r>
    </w:p>
    <w:p>
      <w:r>
        <w:t xml:space="preserve">5.</w:t>
        <w:tab/>
        <w:tab/>
        <w:tab/>
        <w:tab/>
        <w:t xml:space="preserve">Miksi se on jälkeenjäänyt kultti? Lukuisat tutkimukset osoittavat, että se on paljon terveellisempi ruokavalio, joka vähentää huomattavasti lukemattomien kroonisten sairauksien riskiä ja lisää pitkäikäisyyttä.   Lisäksi ei ole mikään mielipide, että kasvipohjainen ruokavalio on huomattavasti parempi ympäristöllemme ja vaikuttavin tapa, jolla yksilö voi torjua ilmastonmuutosta, sillä lihan, maitotuotteiden ja kananmunien tuotannon kasvihuonepäästöt ja muut niihin liittyvät seikat vaikuttavat ympäristöön enemmän kuin kuljetukset.  En ole edes maininnut vaikutuksia eläinten julmuuteen.   Mikä noissa asioissa on "jälkeenjäänyttä" tai kulttimaista?</w:t>
      </w:r>
    </w:p>
    <w:p>
      <w:r>
        <w:rPr>
          <w:b/>
          <w:u w:val="single"/>
        </w:rPr>
        <w:t xml:space="preserve">146257</w:t>
      </w:r>
    </w:p>
    <w:p>
      <w:r>
        <w:t xml:space="preserve">6.</w:t>
        <w:tab/>
        <w:tab/>
        <w:tab/>
        <w:tab/>
        <w:tab/>
        <w:t xml:space="preserve">Liha maistuu uskomattomalta, etkä koskaan pysty vakuuttamaan minua muusta, joten rehellisesti sanottuna en välitä mistään näistä. En puhu enää kanssasi, nyt on pekonin aika.</w:t>
      </w:r>
    </w:p>
    <w:p>
      <w:r>
        <w:rPr>
          <w:b/>
          <w:u w:val="single"/>
        </w:rPr>
        <w:t xml:space="preserve">146258</w:t>
      </w:r>
    </w:p>
    <w:p>
      <w:r>
        <w:t xml:space="preserve">7.</w:t>
        <w:tab/>
        <w:tab/>
        <w:tab/>
        <w:tab/>
        <w:tab/>
        <w:tab/>
        <w:t xml:space="preserve">Miten hyvin artikuloitu perustelu.   Mielenkiintoista kyllä, lihalla ei ole erityisen voimakas maku, kun otetaan huomioon, että useimmat lihapohjaiset ruoat maustetaan voimakkaasti kasveilla. Mutta se ei ole niin, ettenkö arvostaisi sitä, että liha voi olla maukasta.   Miten voit olla välittämättä terveydestäsi, sairausriskistäsi tai planeettamme terveydestä ja globaalin ilmastonmuutoksen vaikutuksesta sinuun ja jälkipolviisi? Se vaikuttaa parhaimmillaan lyhytnäköiseltä.   On hyvä, jos ette halua keskustella asiasta tosiasioihin perustuen, mutta valitettavasti amerikkalaisten lihankulutuksen määrillä ja prosesseilla, joilla kasvatamme lihaa, on valtava haitallinen vaikutus väestön terveyteen ja planeettamme terveyteen. Se ei ole mielipide.   Voitte jättää sen huomiotta ja vastata siihen vain oivalluksilla siitä, kuinka paljon pidätte lihan mausta, mutta tosiasiat ovat edelleen tosiasioita, että valitsette itsekkäästi maun ja itsetyydytyksen sen sijaan, mikä on parasta teille, planeetalle, eläimille ja jälkipolville. Olet parempi kuin se. Emme voi syödä karkkia joka aterialla. Emmekä voi syödä lihaa joka aterialla.</w:t>
      </w:r>
    </w:p>
    <w:p>
      <w:r>
        <w:rPr>
          <w:b/>
          <w:u w:val="single"/>
        </w:rPr>
        <w:t xml:space="preserve">146259</w:t>
      </w:r>
    </w:p>
    <w:p>
      <w:r>
        <w:t xml:space="preserve">8.</w:t>
        <w:tab/>
        <w:tab/>
        <w:tab/>
        <w:tab/>
        <w:tab/>
        <w:tab/>
        <w:tab/>
        <w:t xml:space="preserve">&gt; Emmekä voi syödä lihaa joka aterialla Varmasti voimme.</w:t>
      </w:r>
    </w:p>
    <w:p>
      <w:r>
        <w:rPr>
          <w:b/>
          <w:u w:val="single"/>
        </w:rPr>
        <w:t xml:space="preserve">146260</w:t>
      </w:r>
    </w:p>
    <w:p>
      <w:r>
        <w:t xml:space="preserve">9.</w:t>
        <w:tab/>
        <w:tab/>
        <w:tab/>
        <w:tab/>
        <w:tab/>
        <w:tab/>
        <w:tab/>
        <w:tab/>
        <w:t xml:space="preserve">Voit kyllä, mutta se ei ole terveellistä eikä vastuullista henkilökohtaisesti, yhteiskunnallisesti, inhimillisesti tai ympäristön kannalta.   Se, että ei voi, ei tarkoita, että pitäisi.</w:t>
      </w:r>
    </w:p>
    <w:p>
      <w:r>
        <w:rPr>
          <w:b/>
          <w:u w:val="single"/>
        </w:rPr>
        <w:t xml:space="preserve">146261</w:t>
      </w:r>
    </w:p>
    <w:p>
      <w:r>
        <w:t xml:space="preserve">10.</w:t>
        <w:tab/>
        <w:tab/>
        <w:tab/>
        <w:tab/>
        <w:tab/>
        <w:tab/>
        <w:tab/>
        <w:tab/>
        <w:tab/>
        <w:t xml:space="preserve">meh</w:t>
      </w:r>
    </w:p>
    <w:p>
      <w:r>
        <w:rPr>
          <w:b/>
          <w:u w:val="single"/>
        </w:rPr>
        <w:t xml:space="preserve">146262</w:t>
      </w:r>
    </w:p>
    <w:p>
      <w:r>
        <w:t xml:space="preserve">11.</w:t>
        <w:tab/>
        <w:tab/>
        <w:tab/>
        <w:tab/>
        <w:tab/>
        <w:tab/>
        <w:tab/>
        <w:tab/>
        <w:tab/>
        <w:tab/>
        <w:t xml:space="preserve">Tämä on sama syy, miksi annan lapseni syödä yksinomaan Kit Katsia, "koska se maistuu hyvältä".</w:t>
      </w:r>
    </w:p>
    <w:p>
      <w:r>
        <w:rPr>
          <w:b/>
          <w:u w:val="single"/>
        </w:rPr>
        <w:t xml:space="preserve">146263</w:t>
      </w:r>
    </w:p>
    <w:p>
      <w:r>
        <w:t xml:space="preserve">12.</w:t>
        <w:tab/>
        <w:tab/>
        <w:tab/>
        <w:tab/>
        <w:tab/>
        <w:tab/>
        <w:tab/>
        <w:t xml:space="preserve">Lihansyönti on hienoa ja perinteistä, mutta sen määrä on liiallinen.</w:t>
      </w:r>
    </w:p>
    <w:p>
      <w:r>
        <w:rPr>
          <w:b/>
          <w:u w:val="single"/>
        </w:rPr>
        <w:t xml:space="preserve">146264</w:t>
      </w:r>
    </w:p>
    <w:p>
      <w:r>
        <w:t xml:space="preserve">13.</w:t>
        <w:tab/>
        <w:tab/>
        <w:tab/>
        <w:tab/>
        <w:tab/>
        <w:tab/>
        <w:tab/>
        <w:tab/>
        <w:t xml:space="preserve">Jälkimmäisestä voimme olla samaa mieltä. Ihminen on kuitenkin kehittynyt syömällä kasvipohjaista ruokavaliota suurimman osan evoluutiohistoriastamme. Vasta suhteellisen hiljattain lihansyönnistä tuli ruokavalioidemme peruselintarvike.   Lisäksi, mitä "hieno" tarkoittaa sinulle? Jos joutuisit kärsimään niistä kurjista olosuhteista, joihin eläimet ovat sitoutuneet, olisit luultavasti eri mieltä.  Lisäksi lukuisat tutkimukset ovat osoittaneet, että tiukasti kasvispainotteinen ruokavalio on huomattavasti parempi kroonisten sairauksien riskien vähentämisen sekä yleisen terveyden ja pitkäikäisyyden kannalta. Hieno vaikuttaa siis subjektiiviselta.   Mutta kyllä, erityisesti amerikkalaisten lihansyönti on hyvin, hyvin, hyvin huonoa ja hälyttävää.   Lisäksi: väitätkö käyttäjätunnuksellasi, että Kanadan pitäisi tehdä Amerikasta jälleen mahtava?</w:t>
      </w:r>
    </w:p>
    <w:p>
      <w:r>
        <w:rPr>
          <w:b/>
          <w:u w:val="single"/>
        </w:rPr>
        <w:t xml:space="preserve">146265</w:t>
      </w:r>
    </w:p>
    <w:p>
      <w:r>
        <w:t xml:space="preserve">14.</w:t>
        <w:tab/>
        <w:tab/>
        <w:tab/>
        <w:tab/>
        <w:tab/>
        <w:tab/>
        <w:tab/>
        <w:tab/>
        <w:tab/>
        <w:t xml:space="preserve">&gt;Lihan kulutuksesta on vasta suhteellisen äskettäin tullut ruokavalioomme olennainen osa.  Ei oikeastaan, ihminen on kaikkiruokainen ja metsästäjä-keräilijöinä söimme ruokavaliota, joka oli sekoitus kasviksia ja lihaa. Itse asiassa vasta maatalouden vallankumouksen jälkeen neoliittisella ajalla merkittävä osa ihmisväestöstä EI syönyt rutiininomaisesti lihaa, ja se oli kaikilla mittareilla mitattuna erittäin haitallista heidän terveydelleen.  Ihmisten ei tarvitse vain syödä lihaa, vaan heidän on metsästettävä pysyäkseen yhteydessä perinteisiin ja esi-isiensä kansanperinteisiin.  Se, mitä on kuitenkin muutettava, on vain se mieletön määrä lihaa, jota kulutetaan (lihaa joka aterialla? oikeasti?), ja tietysti ilkeä tehdaskasvatettu prosessoitu liha, joka on niin suosittua ruokakaupoissa.  Henkilökohtaisesti kannatan maanviljelyä ja metsästystä.  Olen kanadalainen Trumpin kannattaja.</w:t>
      </w:r>
    </w:p>
    <w:p>
      <w:r>
        <w:rPr>
          <w:b/>
          <w:u w:val="single"/>
        </w:rPr>
        <w:t xml:space="preserve">146266</w:t>
      </w:r>
    </w:p>
    <w:p>
      <w:r>
        <w:t xml:space="preserve">15.</w:t>
        <w:tab/>
        <w:tab/>
        <w:tab/>
        <w:tab/>
        <w:tab/>
        <w:tab/>
        <w:t xml:space="preserve">En ole kasvissyöjä, mutta sinä olet ei-vegaanien maailman ehdoton pahin. Hämmästyttävä makuargumentti on paskapuhetta, se on käytännössä silmien peittämistä ja "LALALALA"-huutoa. Lihansyöntiä ei tarvitse lopettaa, syödä vain vähemmän lihaa.</w:t>
      </w:r>
    </w:p>
    <w:p>
      <w:r>
        <w:rPr>
          <w:b/>
          <w:u w:val="single"/>
        </w:rPr>
        <w:t xml:space="preserve">146267</w:t>
      </w:r>
    </w:p>
    <w:p>
      <w:r>
        <w:t xml:space="preserve">1. Näyttää siltä, että vain 1.01 patch rikkoo pelin - oletus vähittäismyyntiversio todella tulee se on.  Mikä aika olla elossa, peli patchit nyt olemassa poistaa sisältöä pelejä. SIE on myös jälkeenjäänyt, jos luulee, että heidän SJW-antiksensa tunkeminen Aasian vastentahtoiseen persereikään on hyvä veto.</w:t>
      </w:r>
    </w:p>
    <w:p>
      <w:r>
        <w:rPr>
          <w:b/>
          <w:u w:val="single"/>
        </w:rPr>
        <w:t xml:space="preserve">146268</w:t>
      </w:r>
    </w:p>
    <w:p>
      <w:r>
        <w:t xml:space="preserve">1. &gt;Varmistuskopiot olivat kuitenkin myös korruptoituneet, Tässä ei ole mitään järkeä, ellet ole täysin jälkeenjäänyt.</w:t>
      </w:r>
    </w:p>
    <w:p>
      <w:r>
        <w:rPr>
          <w:b/>
          <w:u w:val="single"/>
        </w:rPr>
        <w:t xml:space="preserve">146269</w:t>
      </w:r>
    </w:p>
    <w:p>
      <w:r>
        <w:t xml:space="preserve">2.</w:t>
        <w:tab/>
        <w:t xml:space="preserve">Se on huonoa teknistä karmaa.  Kyllä, varmuuskopiot pitäisi testata, mutta paskaa sattuu.</w:t>
      </w:r>
    </w:p>
    <w:p>
      <w:r>
        <w:rPr>
          <w:b/>
          <w:u w:val="single"/>
        </w:rPr>
        <w:t xml:space="preserve">146270</w:t>
      </w:r>
    </w:p>
    <w:p>
      <w:r>
        <w:t xml:space="preserve">1. Mausteinen saapuva!</w:t>
      </w:r>
    </w:p>
    <w:p>
      <w:r>
        <w:rPr>
          <w:b/>
          <w:u w:val="single"/>
        </w:rPr>
        <w:t xml:space="preserve">146271</w:t>
      </w:r>
    </w:p>
    <w:p>
      <w:r>
        <w:t xml:space="preserve">2.</w:t>
        <w:tab/>
        <w:t xml:space="preserve">Totta helvetissä. Hän sanoi juuri Browardin piirikunnan irti.</w:t>
      </w:r>
    </w:p>
    <w:p>
      <w:r>
        <w:rPr>
          <w:b/>
          <w:u w:val="single"/>
        </w:rPr>
        <w:t xml:space="preserve">146272</w:t>
      </w:r>
    </w:p>
    <w:p>
      <w:r>
        <w:t xml:space="preserve">3.</w:t>
        <w:tab/>
        <w:tab/>
        <w:t xml:space="preserve">Kyllä, ja hän sanoi, että kaikki muut maakunnat saivat asiansa kuntoon.  Hän sanoi myös nyet kommareille Shenanigans.</w:t>
      </w:r>
    </w:p>
    <w:p>
      <w:r>
        <w:rPr>
          <w:b/>
          <w:u w:val="single"/>
        </w:rPr>
        <w:t xml:space="preserve">146273</w:t>
      </w:r>
    </w:p>
    <w:p>
      <w:r>
        <w:t xml:space="preserve">4.</w:t>
        <w:tab/>
        <w:tab/>
        <w:t xml:space="preserve">Vittu kyllä</w:t>
      </w:r>
    </w:p>
    <w:p>
      <w:r>
        <w:rPr>
          <w:b/>
          <w:u w:val="single"/>
        </w:rPr>
        <w:t xml:space="preserve">146274</w:t>
      </w:r>
    </w:p>
    <w:p>
      <w:r>
        <w:t xml:space="preserve">1. \&gt;"Enpä tiedä; kaikki tämä rotuoikeudellinen juttu kuulostaa vähän kuin perisynniltä...".   \&gt;*SJW raapustaa muistikirjaan* "Joo, joo, jatka vain..." "Joo, joo, jatka vain..."</w:t>
      </w:r>
    </w:p>
    <w:p>
      <w:r>
        <w:rPr>
          <w:b/>
          <w:u w:val="single"/>
        </w:rPr>
        <w:t xml:space="preserve">146275</w:t>
      </w:r>
    </w:p>
    <w:p>
      <w:r>
        <w:t xml:space="preserve">2.</w:t>
        <w:tab/>
        <w:t xml:space="preserve">Miten he ovat aina olleet yhtä hyviä tai parodioituja kuin me, ja ihmiset eivät jotenkin näe sitä, mitä se on?</w:t>
      </w:r>
    </w:p>
    <w:p>
      <w:r>
        <w:rPr>
          <w:b/>
          <w:u w:val="single"/>
        </w:rPr>
        <w:t xml:space="preserve">146276</w:t>
      </w:r>
    </w:p>
    <w:p>
      <w:r>
        <w:t xml:space="preserve">3.</w:t>
        <w:tab/>
        <w:tab/>
        <w:t xml:space="preserve">ihmiset näkevät sen, mitä se on. hyvin harvat ovat liian indoktrinoituneita välittääkseen.</w:t>
      </w:r>
    </w:p>
    <w:p>
      <w:r>
        <w:rPr>
          <w:b/>
          <w:u w:val="single"/>
        </w:rPr>
        <w:t xml:space="preserve">146277</w:t>
      </w:r>
    </w:p>
    <w:p>
      <w:r>
        <w:t xml:space="preserve">4.</w:t>
        <w:tab/>
        <w:tab/>
        <w:tab/>
        <w:t xml:space="preserve">Taidan olla kuplassa tai sitten "skeptiset maltilliset" ovat kaikki mykkiä.</w:t>
      </w:r>
    </w:p>
    <w:p>
      <w:r>
        <w:rPr>
          <w:b/>
          <w:u w:val="single"/>
        </w:rPr>
        <w:t xml:space="preserve">146278</w:t>
      </w:r>
    </w:p>
    <w:p>
      <w:r>
        <w:t xml:space="preserve">5.</w:t>
        <w:tab/>
        <w:tab/>
        <w:tab/>
        <w:tab/>
        <w:t xml:space="preserve">Kuin vammainen lapsi höpöttelisi jostain hämärästä sarjakuvasta. Useimmat ihmiset eivät ota heitä tarpeeksi vakavasti hiljentääkseen heidät.</w:t>
      </w:r>
    </w:p>
    <w:p>
      <w:r>
        <w:rPr>
          <w:b/>
          <w:u w:val="single"/>
        </w:rPr>
        <w:t xml:space="preserve">146279</w:t>
      </w:r>
    </w:p>
    <w:p>
      <w:r>
        <w:t xml:space="preserve">6.</w:t>
        <w:tab/>
        <w:tab/>
        <w:tab/>
        <w:tab/>
        <w:tab/>
        <w:t xml:space="preserve">Hemmo Gargoyles oli mahtava muistan kun ne olivat tv-sarjassa!</w:t>
      </w:r>
    </w:p>
    <w:p>
      <w:r>
        <w:rPr>
          <w:b/>
          <w:u w:val="single"/>
        </w:rPr>
        <w:t xml:space="preserve">146280</w:t>
      </w:r>
    </w:p>
    <w:p>
      <w:r>
        <w:t xml:space="preserve">7.</w:t>
        <w:tab/>
        <w:tab/>
        <w:tab/>
        <w:tab/>
        <w:tab/>
        <w:tab/>
        <w:t xml:space="preserve">Näen Gargoylesisi ja nostan sinulle Pirates of Dark Waterin.</w:t>
      </w:r>
    </w:p>
    <w:p>
      <w:r>
        <w:rPr>
          <w:b/>
          <w:u w:val="single"/>
        </w:rPr>
        <w:t xml:space="preserve">146281</w:t>
      </w:r>
    </w:p>
    <w:p>
      <w:r>
        <w:t xml:space="preserve">1. Rakkaat verenvuotosydämet, jotka tappavat kaiken hyvän: "En voi uskoa, ettet ole hiljaa "</w:t>
      </w:r>
    </w:p>
    <w:p>
      <w:r>
        <w:rPr>
          <w:b/>
          <w:u w:val="single"/>
        </w:rPr>
        <w:t xml:space="preserve">146282</w:t>
      </w:r>
    </w:p>
    <w:p>
      <w:r>
        <w:t xml:space="preserve">1. Miksi enimmäkseen valkoiset ihmiset rahoittavat jälleen BBC:tä?</w:t>
      </w:r>
    </w:p>
    <w:p>
      <w:r>
        <w:rPr>
          <w:b/>
          <w:u w:val="single"/>
        </w:rPr>
        <w:t xml:space="preserve">146283</w:t>
      </w:r>
    </w:p>
    <w:p>
      <w:r>
        <w:t xml:space="preserve">2.</w:t>
        <w:tab/>
        <w:t xml:space="preserve">Valkoiset ihmiset eivät pidä itseään homogeenisena ryhmänä eivätkä siksi välitä tehdä asioita kyseisen ryhmän etujen mukaisesti. He pitävät kuitenkin valkoisia ihmisiä, jotka häpeilemättä ryhmittyvät valkoisiksi ihmisiksi, homogeenisena ryhmänä. Joten "vitut valkoisista" -lausahdus vaikuttaa heidän mielestään selvästi vain jälkimmäiseen ryhmään.</w:t>
      </w:r>
    </w:p>
    <w:p>
      <w:r>
        <w:rPr>
          <w:b/>
          <w:u w:val="single"/>
        </w:rPr>
        <w:t xml:space="preserve">146284</w:t>
      </w:r>
    </w:p>
    <w:p>
      <w:r>
        <w:t xml:space="preserve">3.</w:t>
        <w:tab/>
        <w:tab/>
        <w:t xml:space="preserve">"Haha, katsokaa näitä valkoisen ylivallan idiootteja, jotka valittavat rasismista, hölmöläiset. Missä minä nyt taas haen tätä BBC:n paikkaa? *Vittu mitä?!!*"</w:t>
      </w:r>
    </w:p>
    <w:p>
      <w:r>
        <w:rPr>
          <w:b/>
          <w:u w:val="single"/>
        </w:rPr>
        <w:t xml:space="preserve">146285</w:t>
      </w:r>
    </w:p>
    <w:p>
      <w:r>
        <w:t xml:space="preserve">4.</w:t>
        <w:tab/>
        <w:tab/>
        <w:tab/>
        <w:t xml:space="preserve">Mutta minä olen yksi niistä hyvistä!!!!</w:t>
      </w:r>
    </w:p>
    <w:p>
      <w:r>
        <w:rPr>
          <w:b/>
          <w:u w:val="single"/>
        </w:rPr>
        <w:t xml:space="preserve">146286</w:t>
      </w:r>
    </w:p>
    <w:p>
      <w:r>
        <w:t xml:space="preserve">5.</w:t>
        <w:tab/>
        <w:tab/>
        <w:tab/>
        <w:tab/>
        <w:t xml:space="preserve">Jokainen on oman tarinansa päähenkilö.</w:t>
      </w:r>
    </w:p>
    <w:p>
      <w:r>
        <w:rPr>
          <w:b/>
          <w:u w:val="single"/>
        </w:rPr>
        <w:t xml:space="preserve">146287</w:t>
      </w:r>
    </w:p>
    <w:p>
      <w:r>
        <w:t xml:space="preserve">6.</w:t>
        <w:tab/>
        <w:tab/>
        <w:tab/>
        <w:tab/>
        <w:tab/>
        <w:t xml:space="preserve">Olen toisten ihmisten tarinoiden antagonisti.   Tiedän, ettei se ole alkuperäinen lainaus, mutta se kuvaa niin tarkasti päivittäistä käyttäytymistäni.</w:t>
      </w:r>
    </w:p>
    <w:p>
      <w:r>
        <w:rPr>
          <w:b/>
          <w:u w:val="single"/>
        </w:rPr>
        <w:t xml:space="preserve">146288</w:t>
      </w:r>
    </w:p>
    <w:p>
      <w:r>
        <w:t xml:space="preserve">7.</w:t>
        <w:tab/>
        <w:tab/>
        <w:tab/>
        <w:tab/>
        <w:tab/>
        <w:tab/>
        <w:t xml:space="preserve">"Olen pahis, joka on täällä saadakseni sinut työskentelemään kovemmin ja parantamaan itseäsi, jotta voittaisit minut" on tarkka kuvaus siitä, miten toimin jokapäiväisessä elämässäni. Enimmäkseen töissä työntekijöilleni.</w:t>
      </w:r>
    </w:p>
    <w:p>
      <w:r>
        <w:rPr>
          <w:b/>
          <w:u w:val="single"/>
        </w:rPr>
        <w:t xml:space="preserve">146289</w:t>
      </w:r>
    </w:p>
    <w:p>
      <w:r>
        <w:t xml:space="preserve">8.</w:t>
        <w:tab/>
        <w:tab/>
        <w:tab/>
        <w:tab/>
        <w:tab/>
        <w:tab/>
        <w:tab/>
        <w:t xml:space="preserve">Selitä</w:t>
      </w:r>
    </w:p>
    <w:p>
      <w:r>
        <w:rPr>
          <w:b/>
          <w:u w:val="single"/>
        </w:rPr>
        <w:t xml:space="preserve">146290</w:t>
      </w:r>
    </w:p>
    <w:p>
      <w:r>
        <w:t xml:space="preserve">9.</w:t>
        <w:tab/>
        <w:tab/>
        <w:tab/>
        <w:tab/>
        <w:tab/>
        <w:tab/>
        <w:tab/>
        <w:tab/>
        <w:t xml:space="preserve">Kerron usein työntekijöilleni, että odotan heiltä parempaa ja annan heille tehtäviä, jotka ylittävät heidän kykynsä. Tietäen, että jos heillä on halu/aloite menestyä, he työskentelevät kolminkertaisella tahdilla ja ylittävät omat rajansa. Ne, jotka eivät siihen kykene, huuhtoutuvat nopeasti pois ja säästävät minut vaivalta antaa heidän kerryttää senioriteettiä.  Olen kiusaaja sanan useimmissa merkityksissä, mutta palkitsen heidät kunnolla, kun he pärjäävät hyvin kompensaationa. Työni edellyttää, että otan joukon 19-vuotiaita, joilla ei ole minkäänlaista maailmankokemusta, ja pakotan heidät työskentelemään 150 prosenttia vähimmäistyöajasta, koska yhtiömme on kirjaimellisesti jälkeenjäänyt siinä, miten se muuntaa työn sallituiksi työtunneiksi.</w:t>
      </w:r>
    </w:p>
    <w:p>
      <w:r>
        <w:rPr>
          <w:b/>
          <w:u w:val="single"/>
        </w:rPr>
        <w:t xml:space="preserve">146291</w:t>
      </w:r>
    </w:p>
    <w:p>
      <w:r>
        <w:t xml:space="preserve">1. Poliittinen puolue? Hmm, mitähän poliittista puoluetta tällainen henkilö johtaisi?...  Oh. Totta kai. Sen nimi on "Feministisen aloitteen johtaja".  Hänet on myös aiemmin todettu **kahdesti** syylliseksi plagiointiin (kerran oikeudessa ja kerran yliopiston sisäisesti).  [https://en.wikipedia.org/wiki/Victoria\_Kawesa](https://en.wikipedia.org/wiki/Victoria_Kawesa)</w:t>
      </w:r>
    </w:p>
    <w:p>
      <w:r>
        <w:rPr>
          <w:b/>
          <w:u w:val="single"/>
        </w:rPr>
        <w:t xml:space="preserve">146292</w:t>
      </w:r>
    </w:p>
    <w:p>
      <w:r>
        <w:t xml:space="preserve">2.</w:t>
        <w:tab/>
        <w:t xml:space="preserve">On todella outoa, että Feministisellä aloitteella ei ole yhtään paikkaa Ruotsissa, mutta heillä on paikka Euroopan parlamentissa? Euroopan unioni on niin vitunmoinen organisaatio.</w:t>
      </w:r>
    </w:p>
    <w:p>
      <w:r>
        <w:rPr>
          <w:b/>
          <w:u w:val="single"/>
        </w:rPr>
        <w:t xml:space="preserve">146293</w:t>
      </w:r>
    </w:p>
    <w:p>
      <w:r>
        <w:t xml:space="preserve">3.</w:t>
        <w:tab/>
        <w:tab/>
        <w:t xml:space="preserve">Jep, olisin raivona, jos olisin osa tuota typerää organisaatiota.  Heitä huijattiin uskomattomasti.  Se oli vain suuri huijaus, jolla saatiin kehittyneet maat tukemaan kehittymättömien köyhien maiden laumoja.  Hupaisaa.</w:t>
      </w:r>
    </w:p>
    <w:p>
      <w:r>
        <w:rPr>
          <w:b/>
          <w:u w:val="single"/>
        </w:rPr>
        <w:t xml:space="preserve">146294</w:t>
      </w:r>
    </w:p>
    <w:p>
      <w:r>
        <w:t xml:space="preserve">4.</w:t>
        <w:tab/>
        <w:tab/>
        <w:tab/>
        <w:t xml:space="preserve">Niin, miten ihmiset kehtaavat haluta auttaa itseään huonommassa asemassa olevia.  Eihän meidän kaikkien pitäisi olla yhtä lajia ja pyrkiä edistämään kaikkien parempaa elämää kokonaisuutena tai mitään.</w:t>
      </w:r>
    </w:p>
    <w:p>
      <w:r>
        <w:rPr>
          <w:b/>
          <w:u w:val="single"/>
        </w:rPr>
        <w:t xml:space="preserve">146295</w:t>
      </w:r>
    </w:p>
    <w:p>
      <w:r>
        <w:t xml:space="preserve">5.</w:t>
        <w:tab/>
        <w:tab/>
        <w:tab/>
        <w:tab/>
        <w:t xml:space="preserve">altruismisi tekee sinusta jälkeenjääneen.</w:t>
      </w:r>
    </w:p>
    <w:p>
      <w:r>
        <w:rPr>
          <w:b/>
          <w:u w:val="single"/>
        </w:rPr>
        <w:t xml:space="preserve">146296</w:t>
      </w:r>
    </w:p>
    <w:p>
      <w:r>
        <w:t xml:space="preserve">6.</w:t>
        <w:tab/>
        <w:tab/>
        <w:tab/>
        <w:tab/>
        <w:t xml:space="preserve">Menkää sitten auttamaan omilla resursseillanne, senkin hyveellisyyttä osoittava kusipää.</w:t>
      </w:r>
    </w:p>
    <w:p>
      <w:r>
        <w:rPr>
          <w:b/>
          <w:u w:val="single"/>
        </w:rPr>
        <w:t xml:space="preserve">146297</w:t>
      </w:r>
    </w:p>
    <w:p>
      <w:r>
        <w:t xml:space="preserve">1. tohtori phil on tosiaan kusipää, ja on päivänselvää, että hän tekee spektaakkelia, jos seuraat keskustelua, hän selvästi "pitää dramaattisen tauon" sanottuaan "etkä ole koskaan tavannut häntä", ja nainen vastaa välittömästi. jos tämä olisi poliisin haastattelu tai aito psykologinen haastattelu, haluat päästä totuuteen mahdollisimman pian, joten kysyisit heti perään lisää, esimerkiksi "oletko koskaan rakastunut tapaamatta ketään aikaisemmin?" tai "oletko rakastunut kehenkään muuhun" jne. jne.  Tohtori Phil tietää tarkalleen, mitä hän tekee, hän ei tarkoituksella sano mitään, jotta se, mitä nainen juuri sanoi, kuulostaa naurettavammalta ja "järkyttävämmältä", sillä miksi kysyisitte tuon kysymyksen alun perin, jos teillä ei olisi mitään jatkokysymystä tai pointtia, olen varma, että se on aika helvetin ilmeistä, ettei nainen ole tavannut miestä tarinan kontekstin perusteella.  Periaatteessa Dr. Philin alateksti on pohjimmiltaan "haluan vain muistuttaa yleisöä, että tämä nainen ei ole KOSKAAN tavannut häntä, ja hän väittää rakastavansa häntä, antakaa sen upota hetkeksi mieleen, mikä idiootti, eikö niin?" Selvästi hän on huomionhakuinen mulkku, joka yrittää myös keksiä tarinan tyhjästä, mutta se ei silti vapauta Dr. Philiä, he voivat molemmat olla mulkkuja.</w:t>
      </w:r>
    </w:p>
    <w:p>
      <w:r>
        <w:rPr>
          <w:b/>
          <w:u w:val="single"/>
        </w:rPr>
        <w:t xml:space="preserve">146298</w:t>
      </w:r>
    </w:p>
    <w:p>
      <w:r>
        <w:t xml:space="preserve">2.</w:t>
        <w:tab/>
        <w:t xml:space="preserve">&gt;Jos kyseessä olisi poliisin haastattelu tai aito psykologinen haastattelu, haluaisit päästä totuuteen niin pian kuin mahdollista, joten kysyisit heti jatkokysymyksen Älä puhu kuin tietäisit nämä asiat. Jokainen kuulustelija voi kertoa, että usein paras kysymys on hiljainen, odottava katse.</w:t>
      </w:r>
    </w:p>
    <w:p>
      <w:r>
        <w:rPr>
          <w:b/>
          <w:u w:val="single"/>
        </w:rPr>
        <w:t xml:space="preserve">146299</w:t>
      </w:r>
    </w:p>
    <w:p>
      <w:r>
        <w:t xml:space="preserve">3.</w:t>
        <w:tab/>
        <w:tab/>
        <w:t xml:space="preserve">ja nämä kuulustelijat esittävät tämän studiossa suorassa studiossa yleisön edessä viihdetarkoituksessa, vai mitä? painukaa vittuun!</w:t>
      </w:r>
    </w:p>
    <w:p>
      <w:r>
        <w:rPr>
          <w:b/>
          <w:u w:val="single"/>
        </w:rPr>
        <w:t xml:space="preserve">146300</w:t>
      </w:r>
    </w:p>
    <w:p>
      <w:r>
        <w:t xml:space="preserve">4.</w:t>
        <w:tab/>
        <w:tab/>
        <w:tab/>
        <w:t xml:space="preserve">Kirjaimellisesti merkityksetön asiani kannalta. Painu vittuun!</w:t>
      </w:r>
    </w:p>
    <w:p>
      <w:r>
        <w:rPr>
          <w:b/>
          <w:u w:val="single"/>
        </w:rPr>
        <w:t xml:space="preserve">146301</w:t>
      </w:r>
    </w:p>
    <w:p>
      <w:r>
        <w:t xml:space="preserve">5.</w:t>
        <w:tab/>
        <w:t xml:space="preserve">Minulla ei ole aavistustakaan, miksi sinua alentaisivat tämän sanomisesta. Tämä video ei kuulu tähän subiin. Kommentit ja upvotes osoittavat vain, kuinka myrkylliseksi yhteisö on muuttunut.</w:t>
      </w:r>
    </w:p>
    <w:p>
      <w:r>
        <w:rPr>
          <w:b/>
          <w:u w:val="single"/>
        </w:rPr>
        <w:t xml:space="preserve">146302</w:t>
      </w:r>
    </w:p>
    <w:p>
      <w:r>
        <w:t xml:space="preserve">1. Toivottavasti asia menee korkeimpaan oikeuteen.</w:t>
      </w:r>
    </w:p>
    <w:p>
      <w:r>
        <w:rPr>
          <w:b/>
          <w:u w:val="single"/>
        </w:rPr>
        <w:t xml:space="preserve">146303</w:t>
      </w:r>
    </w:p>
    <w:p>
      <w:r>
        <w:t xml:space="preserve">2.</w:t>
        <w:tab/>
        <w:t xml:space="preserve">se oli jo olemassa, useammin kuin kerran, [ensimmäiseen lisäykseen ei ole olemassa "vihapuheita" koskevaa poikkeusta](https://www.washingtonpost.com/news/volokh-conspiracy/wp/2017/06/19/supreme-court-unanimously-reaffirms-there-is-no-hate-speech-exception-to-the-first-amendment/?utm_term=.3d8dda3333a0)</w:t>
      </w:r>
    </w:p>
    <w:p>
      <w:r>
        <w:rPr>
          <w:b/>
          <w:u w:val="single"/>
        </w:rPr>
        <w:t xml:space="preserve">146304</w:t>
      </w:r>
    </w:p>
    <w:p>
      <w:r>
        <w:t xml:space="preserve">3.</w:t>
        <w:tab/>
        <w:tab/>
        <w:t xml:space="preserve">Korkein oikeus on päättänyt, että puhe, joka saattaa ärsyttää jotakuta, ei ole suojattua ja että siitä voi saada vankeusrangaistuksen ja joutua rekisteröitymään nettitrollirikkojaksi ja olemaan elinikäisesti kielletty paskapostaamasta.</w:t>
      </w:r>
    </w:p>
    <w:p>
      <w:r>
        <w:rPr>
          <w:b/>
          <w:u w:val="single"/>
        </w:rPr>
        <w:t xml:space="preserve">146305</w:t>
      </w:r>
    </w:p>
    <w:p>
      <w:r>
        <w:t xml:space="preserve">4.</w:t>
        <w:tab/>
        <w:tab/>
        <w:tab/>
        <w:t xml:space="preserve">Ymmärrättekö, että kannatatte PayPalin yhdistymisvapauden tukahduttamista? Ja koska Citizens United luokitteli rahan puheeksi, kannatatte myös heidän sananvapautensa tukahduttamista.</w:t>
      </w:r>
    </w:p>
    <w:p>
      <w:r>
        <w:rPr>
          <w:b/>
          <w:u w:val="single"/>
        </w:rPr>
        <w:t xml:space="preserve">146306</w:t>
      </w:r>
    </w:p>
    <w:p>
      <w:r>
        <w:t xml:space="preserve">5.</w:t>
        <w:tab/>
        <w:tab/>
        <w:tab/>
        <w:tab/>
        <w:t xml:space="preserve">[poistettu]</w:t>
      </w:r>
    </w:p>
    <w:p>
      <w:r>
        <w:rPr>
          <w:b/>
          <w:u w:val="single"/>
        </w:rPr>
        <w:t xml:space="preserve">146307</w:t>
      </w:r>
    </w:p>
    <w:p>
      <w:r>
        <w:t xml:space="preserve">6.</w:t>
        <w:tab/>
        <w:tab/>
        <w:tab/>
        <w:tab/>
        <w:tab/>
        <w:t xml:space="preserve">Enemmänkin "mene toiseen". lol, en tiedä missä asut, mutta Amerikassa, jos emme pidä tavasta, jolla joku tekee bisnestä, teemme bisnestä jonkun muun kanssa. Se on aika peruslähtökohta yhteiskunnassamme, ja sinun pitäisi olla tietoinen siitä, jos haluat käydä tätä keskustelua. PayPalilla ei ole monopolia.  Helvetti, hän voi käyttää bitcoinia, jos hän haluaa.  Jos useat maksujenkäsittelyyritykset päättävät, että ne eivät halua tehdä liiketoimintaa tämän kaverin kanssa, se on ehkä osoitus siitä, että yhteiskunnassamme ei ole ok murhattujen lasten vanhempien panettelu rahasta. Hallituksen kutsuminen mukaan pakottamaan heidät palvelemaan valehtelijaa on autoritaarista paskapuhetta.  Alex Jonesilla ei ole "oikeutta" kätevään pankkiratkaisuun.</w:t>
      </w:r>
    </w:p>
    <w:p>
      <w:r>
        <w:rPr>
          <w:b/>
          <w:u w:val="single"/>
        </w:rPr>
        <w:t xml:space="preserve">146308</w:t>
      </w:r>
    </w:p>
    <w:p>
      <w:r>
        <w:t xml:space="preserve">7.</w:t>
        <w:tab/>
        <w:tab/>
        <w:tab/>
        <w:tab/>
        <w:tab/>
        <w:tab/>
        <w:t xml:space="preserve">Sanoit juuri demokraattisen vastineen etelän punaniskoille: "Jos et pidä tästä, muuta pois maasta." Joo... kaikki eivät voi vain pakata ja muuttaa, koska tiedäthän.... raha on hyvin todellinen asia. Kaikki eivät voi vain päättää olla käyttämättä Mastercardia ja Visaa. Vihaan Alex Jonesia, mutta olet yhtä vasemmistolainen kuin hän on oikeistolainen.</w:t>
      </w:r>
    </w:p>
    <w:p>
      <w:r>
        <w:rPr>
          <w:b/>
          <w:u w:val="single"/>
        </w:rPr>
        <w:t xml:space="preserve">146309</w:t>
      </w:r>
    </w:p>
    <w:p>
      <w:r>
        <w:t xml:space="preserve">1. Sananvapaus on vaarallista, koska se antaa ihmisille mahdollisuuden saada tietoa tai väärää tietoa maailman tilasta, ja he saattavat haluta tehdä asialle jotakin, ja he saattavat ajatella, että väkivalta on paras tapa tehdä se, vaikka kulttuurissamme on paljon pasifistisia elementtejä.</w:t>
      </w:r>
    </w:p>
    <w:p>
      <w:r>
        <w:rPr>
          <w:b/>
          <w:u w:val="single"/>
        </w:rPr>
        <w:t xml:space="preserve">146310</w:t>
      </w:r>
    </w:p>
    <w:p>
      <w:r>
        <w:t xml:space="preserve">2.</w:t>
        <w:tab/>
        <w:t xml:space="preserve">Sananvapauden puute on paljon vaarallisempaa.   Puhevapauden vastaiset lait eivät muuta mieliä, vaan ne vain lisäävät kaunaa ja radikalisoitumista ja ajavat kumoukselliset liikkeet maan alle.   Kun ihmiset eivät voi ilmaista todellista tai kuviteltua kaunaa sanoin, he turvautuvat suoraan väkivaltaan.  Se on kuin laittaisi kannen painekattilan päälle.  Puheen on oltava vapaata kaikilla julkisilla ja yhteisillä alueilla, eikä hallitus saa rajoittaa puhetta.  Ainoastaan yksityisalueella puhetta voidaan rajoittaa, ja siellä ainoa hyväksyttävä täytäntöönpanotapa on poistaa rikkoja kiinteistöltä.</w:t>
      </w:r>
    </w:p>
    <w:p>
      <w:r>
        <w:rPr>
          <w:b/>
          <w:u w:val="single"/>
        </w:rPr>
        <w:t xml:space="preserve">146311</w:t>
      </w:r>
    </w:p>
    <w:p>
      <w:r>
        <w:t xml:space="preserve">3.</w:t>
        <w:tab/>
        <w:tab/>
        <w:t xml:space="preserve">&gt; Puhevastainen lainsäädäntö ei muuta mieliä, Väitätkö, että puhevastainen lainsäädäntö ei vaikuta siihen, mitä ihmiset näkevät ja kuulevat? Vai väitätkö, että ihmisten saamalla tiedolla ei ole vaikutusta heidän mielipiteisiinsä? Kumpi tahansa on absurdia.     Yhtä tärkeää kuin tiettyjen näkemysten suoranainen kieltäminen on joukkotiedotusvälineiden, yliopistojen ja koulutusjärjestelmän valvonta. Sensuuri toimii, propaganda toimii ja pakolliset näkemykset toimivat.   Ne todella toimivat. Miten luulette, että Eurooppa kristillistettiin? Se tapahtui asetuksella. Peganismi ja jumalanpilkka kriminalisoitiin, ja jos sinut erotettiin kirkosta, menetit lain suojan. &gt;se vain lisäävät kaunaa ja lisäävät radikalisoitumista, ajavat kumoukselliset liikkeet maan alle.   Nuo ovat oireita siitä, että sortotoimet eivät ole turhia. Liikkeillä on paljon vaikeampi rekrytoida, kun ne ovat maan alla. Ja ehkä jossain vaiheessa tukahduttamasi liike on täysin kuollut. &gt;Puheen on oltava vapaata kaikilla julkisilla ja yleisillä alueilla, hallitus ei saa rajoittaa puhetta. Ainoastaan yksityisalueella puhetta voidaan rajoittaa, ja siellä ainoa hyväksyttävä täytäntöönpanotapa on poistaa rikkoja kiinteistöltä.  On aika jälkeenjäänyttä hyväksyä tyrannia yksityisomaisuuden varjolla. Sosiaalinen media on nykyään tärkein julkisen keskustelun foorumi, ja se on täysin yksityisten toimijoiden hallinnassa. Ainakin hallituksella on perustuslaki, jota noudattaa.</w:t>
      </w:r>
    </w:p>
    <w:p>
      <w:r>
        <w:rPr>
          <w:b/>
          <w:u w:val="single"/>
        </w:rPr>
        <w:t xml:space="preserve">146312</w:t>
      </w:r>
    </w:p>
    <w:p>
      <w:r>
        <w:t xml:space="preserve">4.</w:t>
        <w:tab/>
        <w:tab/>
        <w:tab/>
        <w:t xml:space="preserve">&gt;Yhtä tärkeää kuin tiettyjen näkemysten suoranainen kieltäminen on joukkotiedotusvälineiden, korkeakoulujen ja koulutusjärjestelmän valvonta. Sensuuri toimii, propaganda toimii ja pakolliset näkemykset toimivat.   Olet kirjaimellisesti neuvostotyylisen joukkodemoralisoinnin ja ennakoivan ohjelmoinnin kannattaja.   On todistettu kerta toisensa jälkeen, että tällainen ihmisten perusluonnetta vastaan toimiminen ei toimi pitkällä aikavälillä ja johtaa kulttuuriseen, taloudelliseen ja geneettiseen tyhjenemiseen, puhumattakaan siitä, että se on pahuutta puhtaimmassa merkityksessä, kuten kaikki pakotetun mielenhallinnan muodot ovat.  Tämä roska ei ole koskaan tuottanut mitään muuta kuin pintatottelevaisuutta ja salaista vastarintaa, paitsi kaikkein haavoittuvimmissa, henkisesti heikoimmissa ja herkkäuskoisimmissa kansanosissa. &gt;Niin ne itse asiassa tekevät. Miten luulet, että Eurooppa kristillistettiin? Se tapahtui määräyksellä. Peganismi ja jumalanpilkka kriminalisoitiin, ja jos sinut erotettiin kirkosta, menetit lain suojan.   Olen hyvin tietoinen.  Mitä tarkoitat?  Että kristityt eivät koskaan kapinoineet ja hajonneet?  Että he pysyivät ikuisesti samanlaisina, koska jotkut paskiaiset käännyttivät heidät kuoleman ja syrjinnän uhalla?   Sinun kannattaisi ehkä lukea lisää historiaa, kamu.  Ja väitätkö myös, että muslimit ovat oikeamielisiä ja moraalisia, kun he tyrkyttävät uskomuksiaan valloittamalla muita kulttuureja ja murhaamalla, raiskaamalla ja kieltämällä niiden uskomukset kumouksellisella valtiovallalla?   Mistä lähtien on koskaan ollut moraalista noudattaa politiikkaa "käänny tai kuole"? &gt;Näissä on kyse oireista, jotka osoittavat, että sortotoimet eivät ole turhia. Liikkeillä on paljon vaikeampi rekrytoida, kun ne ovat maan alla. Ja ehkä jossain vaiheessa tukahdutettu liike on täysin kuollut.   Oletan, että sinunkin mielestä hammassäryn hukuttaminen ibuprofeeniin ja alkoholiin on parannuskeino, ja "huumeiden vastainen sota" on onnistunut onnistuneesti estämään huumeiden käytön ja asevalvontalait ovat estäneet rikollisia hankkimasta aseita.   Tämä on järjetön käsitys, joka on todellisuuden vastainen.   Jos tämä olisi totta, marxismin ja natsismin kaltaiset ideologiat olisi kitketty pois jo vuosikymmeniä sitten.  Ainoa kerta, kun se toimisi, olisi tappaa idean alullepanija, ja se vain viivyttäisi sitä jonkin aikaa, kunnes olosuhteet johtaisivat siihen, että joku muu muotoilisi samoja valtiota kumoavia ideoita vastauksena valtion toimiin.  Valtio itse tuottaa jatkuvasti siemeniä, jotka johtavat sen omaan tuhoon.   Ainoa tie ulos siitä on valtion hajottaminen. &gt;On aika jälkeenjäänyttä hyväksyä tyrannia yksityisomistuksen varjolla. Sosiaalinen media on nykyään tärkein julkisen keskustelun foorumi ja täysin yksityisten toimijoiden hallinnassa. Ainakin hallituksella on perustuslaki, jota noudattaa.   Ei mikään argumentti.  Ja koska sosiaalinen media saa erityissuojelua muka "neutraalina" foorumina, vaikka se rikkoo selvästi tämän erityisaseman periaatteita, ja koska sekä Google että Faceberg hyötyvät valtion sopimuksista ja investoinneista, nämä yritykset kuuluvat jo nyt Yhdysvaltain hallituksen sääntelyn piiriin.  Lisäksi mikään ei estä typeryksiä lopettamasta näiden sietämättömien keskitettyjen alustojen käyttöä ja siirtymästä moniin jo olemassa oleviin vaihtoehtoihin.   Keskitetyt alustat ovat sairaus, ja niiden väliaikaisen vallan väärinkäyttö on myös lääke.   Ne kaivavat iloisesti omaa hautaansa, eikä niitä pidä keskeyttää.</w:t>
      </w:r>
    </w:p>
    <w:p>
      <w:r>
        <w:rPr>
          <w:b/>
          <w:u w:val="single"/>
        </w:rPr>
        <w:t xml:space="preserve">146313</w:t>
      </w:r>
    </w:p>
    <w:p>
      <w:r>
        <w:t xml:space="preserve">5.</w:t>
        <w:tab/>
        <w:tab/>
        <w:tab/>
        <w:tab/>
        <w:t xml:space="preserve">&gt; Olet kirjaimellisesti neuvostotyylisen joukkodemoralisoinnin ja ennakoivan ohjelmoinnin kannattaja.   Mikä saa sinut sanomaan noin? En ole koskaan sanonut, että kannatan sitä, vain että se toimii, ja niin se toimii. Älä ole vihainen. &gt;Olen hyvin tietoinen. Mikä on pointtisi? Väitätkö myös, että muslimit ovat vanhurskaita ja moraalisia, kun he tyrkyttävät uskomuksiaan valloittamalla muita kulttuureja ja murhaamalla, raiskaamalla ja kieltämällä niiden uskomukset kumouksellisella valtiovallalla?  Minun pointtini oli, että puheen ja ajatusten hallinta toimii, kun taas sinä väität, ettei se toimi? Nyt myönnät sen toimivan, joten oletan, että väittely on ohi. &gt; Oletan, että luulet myös, että hammassäryn hukuttaminen ibuprofeeniin ja alkoholiin on parannuskeino. Tämä on järjetön ajatus. Jos tämä olisi totta, marxilaisuuden ja natsismin kaltaiset ideologiat olisi jo vuosikymmeniä sitten kitketty.  Ne ovat melko lailla sitä, vaikka ne eivät olekaan suoranaisia kieltoja. Ja sen seurauksena elämme monikulttuurisen uusliberalismin vallassa. &gt;Lisäksi mikään ei estä typeryksiä lopettamasta näiden sietämättömien keskitettyjen alustojen holhoamista ja siirtymästä moniin jo olemassa oleviin vaihtoehtoihin.   Voit vapaasti puhua itsesi kanssa omassa kodissasi sen sijaan, että puhuisit siellä missä ihmiset ovat, tottakai sinulla on sananvapaus. &gt;Keskitetyt alustat ovat sairaus ja niiden väliaikaisen vallan väärinkäyttö on myös parannuskeino. Ne kaivavat omia hautojaan.   "Vapaat markkinat korjaavat asian" lmao lmao</w:t>
      </w:r>
    </w:p>
    <w:p>
      <w:r>
        <w:rPr>
          <w:b/>
          <w:u w:val="single"/>
        </w:rPr>
        <w:t xml:space="preserve">146314</w:t>
      </w:r>
    </w:p>
    <w:p>
      <w:r>
        <w:t xml:space="preserve">1. Se ei ole AINOA asia, josta meidän pitäisi keskustella, mutta se on varmasti asia, josta meidän pitäisi keskustella. Todellisuudessa ainakin Yhdysvalloissa valtaosa kotimaan terrorismista on valkoisten miesten harjoittamaa. Se on fakta, ja jos väittää muuta, on yhtä epärehellistä kuin SJW:t, joita haukumme joka päivä.  Olen valkoihoinen mies, kannatan tätä alamaailmaa, mutta jopa minä näen kaavan. Tässä väestöryhmässä on paljon vihaa, kaunaa ja pelkoa, ja meidän on keskusteltava siitä, mikä sitä ajaa. Miksi emme tekisi niin?   Jos emme voi ottaa vastuuta omasta marginaalielementistämme, emme ole yhtään parempia kuin SJW:t ja feministit, jotka kieltäytyvät ottamasta vastuuta ääriaineksistaan. Minä ainakin haluan olla heitä parempi, rehellisempi ja suorempi. Jos emme pysty siihen, olemme yhtä suuri osa ongelmaa kuin hekin.</w:t>
      </w:r>
    </w:p>
    <w:p>
      <w:r>
        <w:rPr>
          <w:b/>
          <w:u w:val="single"/>
        </w:rPr>
        <w:t xml:space="preserve">146315</w:t>
      </w:r>
    </w:p>
    <w:p>
      <w:r>
        <w:t xml:space="preserve">2.</w:t>
        <w:tab/>
        <w:t xml:space="preserve">&gt; emme ole yhtään sen parempia kuin SJW:t ja feministit, jotka kieltäytyvät ottamasta vastuuta ääriliikkeistään, koska olemme henkilökohtaisesti vastuussa siitä, että joku on tehnyt jotain kauheaa, jolla sattuu olemaan samat kromosonit kuin meillä ja sama ihonväri?  Rikos itsessään on vastenmielinen riippumatta siitä, tekeekö sen valkoinen mies, musta nainen vai vihreä avaruusolio. Valtaosa Yhdysvalloissa asuvista ihmisistä on valkoihoisia, ja mustat tulevat vasta toisena. Tämä vastaa myös tilastoja, jotka löysin kotimaan terrorismista.  Tarvitsemmeko keskustelua siitä, mitä terrorismin suhteen pitäisi tehdä? Ehdottomasti. Pitäisikö meidän syyttää siitä "valkoisia ihmisiä"? Ehdottomasti ei.</w:t>
      </w:r>
    </w:p>
    <w:p>
      <w:r>
        <w:rPr>
          <w:b/>
          <w:u w:val="single"/>
        </w:rPr>
        <w:t xml:space="preserve">146316</w:t>
      </w:r>
    </w:p>
    <w:p>
      <w:r>
        <w:t xml:space="preserve">1. Leikin tässä paholaisen asianajajaa. Muistan, kun olin 14-vuotias, ihmiset luulivat minua 18-vuotiaaksi. Sinun on myös myönnettävä, ettei nainen lähtenyt etsimään sitä, vaan mies. Teinit valehtelevat iästään, eikä aikuisten pitäisi joutua vankilaan.</w:t>
      </w:r>
    </w:p>
    <w:p>
      <w:r>
        <w:rPr>
          <w:b/>
          <w:u w:val="single"/>
        </w:rPr>
        <w:t xml:space="preserve">146317</w:t>
      </w:r>
    </w:p>
    <w:p>
      <w:r>
        <w:t xml:space="preserve">2.</w:t>
        <w:tab/>
        <w:t xml:space="preserve">Olen samaa mieltä kanssasi. Tämän kutsuminen raiskaukseksi iän vuoksi on aivan väärin. Hän lähti etsimään seksiä prostituoidulta. Toki hän on nuori, mutta ei ole kyse siitä, etteikö hän olisi tiennyt mitä teki, selvästi tiesi.</w:t>
      </w:r>
    </w:p>
    <w:p>
      <w:r>
        <w:rPr>
          <w:b/>
          <w:u w:val="single"/>
        </w:rPr>
        <w:t xml:space="preserve">146318</w:t>
      </w:r>
    </w:p>
    <w:p>
      <w:r>
        <w:t xml:space="preserve">3.</w:t>
        <w:tab/>
        <w:tab/>
        <w:t xml:space="preserve">Jos 14-vuotias tyttö pyytää pojalta seksiä ja tämä suostuu, poika joutuu silti vankilaan, koska suostui siihen, eikä kukaan sano, ettei hän tiennyt, mitä oli tekemässä, vain koska hän teki aloitteen. Aikuisen vastuulla on sanoa ei. Hän joko tiesi, että mies oli alaikäinen, tai hän ei tarkistanut henkilöllisyystodistustaan. Oli miten oli, se oli hänen vikansa, samalla tavalla kuin baarin tai strippiklubin vika, jos se ei tarkistanut korttia.</w:t>
      </w:r>
    </w:p>
    <w:p>
      <w:r>
        <w:rPr>
          <w:b/>
          <w:u w:val="single"/>
        </w:rPr>
        <w:t xml:space="preserve">146319</w:t>
      </w:r>
    </w:p>
    <w:p>
      <w:r>
        <w:t xml:space="preserve">4.</w:t>
        <w:tab/>
        <w:tab/>
        <w:tab/>
        <w:t xml:space="preserve">&gt;Jos 14-vuotias tyttö pyytää poikaa seksiä ja tämä suostuu, niin tässä ei tapahtunut näin. Koska kun kaksi ihmistä harrastaa seksiä, se tapahtuu yhteisymmärryksessä, suostumuksen ikäraja on asetettu, koska vanhemmat ihmiset voivat manipuloida nuorempia ihmisiä.  Samaa logiikkaa ei voida soveltaa silloin, kun henkilö lähtee etsimään prostituoitua ja maksaa hänelle. Koko suostumus on tiukasti ostajan vastuulla. &amp;#x200B; &gt; Aikuisen vastuulla on sanoa ei. Nainen joko tiesi, että mies oli alaikäinen, tai ei kummemmin tarkistanut henkkareita.   HAHAHAHAHA, Oletko sinä jälkeenjäänyt? "Ole kiltti ja näytä henkilöllisyystodistus ikäsi todentamiseksi, jotta en tee rikosta, kun saan sinusta täyden nimen, kun sinä teet rikoksen.".      Kuka vittu olisi valmis luovuttamaan nimensä ja henkilöllisyystodistuksensa huoralle, samalla kun tekee rikoksen ostamalla seksiä? Oletko niin tyhmä, että luulet tuon toimivan näin? &amp;#x200B;</w:t>
      </w:r>
    </w:p>
    <w:p>
      <w:r>
        <w:rPr>
          <w:b/>
          <w:u w:val="single"/>
        </w:rPr>
        <w:t xml:space="preserve">146320</w:t>
      </w:r>
    </w:p>
    <w:p>
      <w:r>
        <w:t xml:space="preserve">5.</w:t>
        <w:tab/>
        <w:tab/>
        <w:tab/>
        <w:tab/>
        <w:t xml:space="preserve">Toisin sanoen hän ei ole rikosoikeudellisesti vastuussa siitä, ettei hän pyytänyt henkilöllisyystodistusta, koska he eivät käyttäisi henkilöllisyystodistusta, koska he jo rikkovat lakia Jos hän on ammatissa, jossa se on jo laitonta, se tarkoittaa vain, että hän syyllistyi rikoksiin: alaikäisen panemiseen ja seksin myymiseen. Ja jotenkin sinun pienissä aivoissasi se tarkoittaa, että häntä ei pitäisi rangaista mistään. Kaikista argumenteista, joilla tälle huoralle annetaan Pussy Pass, tuo on idioottimaisin...</w:t>
      </w:r>
    </w:p>
    <w:p>
      <w:r>
        <w:rPr>
          <w:b/>
          <w:u w:val="single"/>
        </w:rPr>
        <w:t xml:space="preserve">146321</w:t>
      </w:r>
    </w:p>
    <w:p>
      <w:r>
        <w:t xml:space="preserve">6.</w:t>
        <w:tab/>
        <w:tab/>
        <w:tab/>
        <w:tab/>
        <w:tab/>
        <w:t xml:space="preserve">Toisin sanoen hän on jo syyllistynyt rikokseen, ja niin on myös hänen seurustelukumppaninsa. Henkilöllisyystodistuksen pyytäminen olisi osoitus siitä, että hän on poliisi. Hän ei selvästikään pitänyt miestä tarpeeksi nuorena vaivautuakseen sen kanssa. &amp;#x200B; edit: &gt; Jos hän on ammatissa, jossa se on jo laitonta, se tarkoittaa vain, että hän syyllistyi rikoksiin: alaikäisen panemiseen ja seksin myymiseen. Ja jotenkin sinun pienissä aivojesi päässä se rinnastuu siihen, että häntä ei pitäisi rangaista mistään. Kaikista argumenteista, joilla tälle huoralle annetaan Pussy Pass, tuo on idioottimaisin WTF mikä sinua vaivaa? En ole koskaan sanonut mitään sellaista. Sanoin, että on täysin järjetöntä pyytää huorilta henkilöllisyystodistusta iän varmistamiseksi, se on kuin kysyisi henkilöllisyystodistusta, jos myy metaa yli 18-vuotiaalle, häivy täältä. &amp;#x200B;</w:t>
      </w:r>
    </w:p>
    <w:p>
      <w:r>
        <w:rPr>
          <w:b/>
          <w:u w:val="single"/>
        </w:rPr>
        <w:t xml:space="preserve">146322</w:t>
      </w:r>
    </w:p>
    <w:p>
      <w:r>
        <w:t xml:space="preserve">1. He väittävät, että feminismi on tulevaisuus, mutta yksikään feministipaska ei ole valmis lähtemään sotaan.</w:t>
      </w:r>
    </w:p>
    <w:p>
      <w:r>
        <w:rPr>
          <w:b/>
          <w:u w:val="single"/>
        </w:rPr>
        <w:t xml:space="preserve">146323</w:t>
      </w:r>
    </w:p>
    <w:p>
      <w:r>
        <w:t xml:space="preserve">2.</w:t>
        <w:tab/>
        <w:t xml:space="preserve">He tuskin tulevat töihin.</w:t>
      </w:r>
    </w:p>
    <w:p>
      <w:r>
        <w:rPr>
          <w:b/>
          <w:u w:val="single"/>
        </w:rPr>
        <w:t xml:space="preserve">146324</w:t>
      </w:r>
    </w:p>
    <w:p>
      <w:r>
        <w:t xml:space="preserve">1. Ainakin nuoret kaverit ovat alkaneet tajuta jotain tästä paskasta.  Poliisit eivät nosta syytteitä näitä valehtelevia kusipäitä vastaan, joten voimme nyt vain välittää tietomme nuoremmille kavereille.  Hienoa tälle pojalle.</w:t>
      </w:r>
    </w:p>
    <w:p>
      <w:r>
        <w:rPr>
          <w:b/>
          <w:u w:val="single"/>
        </w:rPr>
        <w:t xml:space="preserve">146325</w:t>
      </w:r>
    </w:p>
    <w:p>
      <w:r>
        <w:t xml:space="preserve">1. Ammu tuo paskiainen sinkolla!</w:t>
      </w:r>
    </w:p>
    <w:p>
      <w:r>
        <w:rPr>
          <w:b/>
          <w:u w:val="single"/>
        </w:rPr>
        <w:t xml:space="preserve">146326</w:t>
      </w:r>
    </w:p>
    <w:p>
      <w:r>
        <w:t xml:space="preserve">1. Tämä on oikeastaan vitun hulvatonta... siis cis-miehet ovat pahimpia, sitten homomiehet, sitten transnaiset/miehet, sitten cis-naiset, lesbot, ja ravintoketjun huipulla ovat lesbonaiset, jotka haluavat käyttää miespronomineja mutta vihaavat miehiä, lmao</w:t>
      </w:r>
    </w:p>
    <w:p>
      <w:r>
        <w:rPr>
          <w:b/>
          <w:u w:val="single"/>
        </w:rPr>
        <w:t xml:space="preserve">146327</w:t>
      </w:r>
    </w:p>
    <w:p>
      <w:r>
        <w:t xml:space="preserve">2.</w:t>
        <w:tab/>
        <w:t xml:space="preserve">Miten mieheksi identifioituva pariskunta voi olla lesboja. Eivätkö he olisi homoja? Vai eikö määritelmillä ole enää merkitystä?</w:t>
      </w:r>
    </w:p>
    <w:p>
      <w:r>
        <w:rPr>
          <w:b/>
          <w:u w:val="single"/>
        </w:rPr>
        <w:t xml:space="preserve">146328</w:t>
      </w:r>
    </w:p>
    <w:p>
      <w:r>
        <w:t xml:space="preserve">3.</w:t>
        <w:tab/>
        <w:tab/>
        <w:t xml:space="preserve">Niillä ei ole väliä. Se on jotain paskapuhetta siitä, että butch-lesbot kokevat olevansa irrallaan naiseudesta, mutta "luoja ei, en ikinä samaistuisi ällöttävään raiskaaja-urokseen!!!".  Se on täysin ristiriidassa pronominien kirjaimellisen käytön kanssa (eläville ihmisille, muissa kielissä se on puhtaasti sen vuoksi, että se kuulostaa paremmalta, kun on kyse esineistä) ja vastoin sitä syytä, miksi transsukupuolisia ihmisiä puhutellaan mieluummin "oikeilla" pronomineilla. Se on paskapuhetta.</w:t>
      </w:r>
    </w:p>
    <w:p>
      <w:r>
        <w:rPr>
          <w:b/>
          <w:u w:val="single"/>
        </w:rPr>
        <w:t xml:space="preserve">146329</w:t>
      </w:r>
    </w:p>
    <w:p>
      <w:r>
        <w:t xml:space="preserve">4.</w:t>
        <w:tab/>
        <w:tab/>
        <w:tab/>
        <w:t xml:space="preserve">Englannin kielen pronomineissa on se outo puoli, että niitä on vain muutama. Kuten he/she/it. Se on vain kielellinen tosiasia. Jos jompikumpi tai molemmat ihmispronominit loukkaavat sinua, sinulle jää vain se, että sinua kutsutaan it:ksi, tai jotain keksittyä, kuten shim tai heeshee. Kukaan ei varmaan halua sitäkään.</w:t>
      </w:r>
    </w:p>
    <w:p>
      <w:r>
        <w:rPr>
          <w:b/>
          <w:u w:val="single"/>
        </w:rPr>
        <w:t xml:space="preserve">146330</w:t>
      </w:r>
    </w:p>
    <w:p>
      <w:r>
        <w:t xml:space="preserve">5.</w:t>
        <w:tab/>
        <w:tab/>
        <w:tab/>
        <w:tab/>
        <w:t xml:space="preserve">Siellä on kuitenkin "he". Kuten ihmisille, joiden sukupuolta et tiedä (tai yleisesti ihmisryhmille). Ihmiset, jotka vaativat, että heitä kutsutaan "siksi", ovat imo mielisairaita ja heillä on vakavia ongelmia työstettävänä, muuten he eivät epäinhimillistäisi itseään noin.</w:t>
      </w:r>
    </w:p>
    <w:p>
      <w:r>
        <w:rPr>
          <w:b/>
          <w:u w:val="single"/>
        </w:rPr>
        <w:t xml:space="preserve">146331</w:t>
      </w:r>
    </w:p>
    <w:p>
      <w:r>
        <w:t xml:space="preserve">6.</w:t>
        <w:tab/>
        <w:tab/>
        <w:tab/>
        <w:tab/>
        <w:tab/>
        <w:t xml:space="preserve">Ne on monikossa.</w:t>
      </w:r>
    </w:p>
    <w:p>
      <w:r>
        <w:rPr>
          <w:b/>
          <w:u w:val="single"/>
        </w:rPr>
        <w:t xml:space="preserve">146332</w:t>
      </w:r>
    </w:p>
    <w:p>
      <w:r>
        <w:t xml:space="preserve">7.</w:t>
        <w:tab/>
        <w:tab/>
        <w:tab/>
        <w:tab/>
        <w:tab/>
        <w:tab/>
        <w:t xml:space="preserve">Kun viittaat henkilöön, jonka sukupuolta et tiedä, kirjoitatko tai sanotko aina he/she? Englanti ei todellakaan ole äidinkieleni, mutta sen perusteella, mitä olen oppinut koulussa ja elokuvissa ja puhumalla englantilaisten ystävieni kanssa, sanoisit mieluummin "Are they a boy or a girl?" kuin "Is he or she a boy or a girl?". Anteeksi, mutta se kuulostaa vain jälkeenjääneeltä.</w:t>
      </w:r>
    </w:p>
    <w:p>
      <w:r>
        <w:rPr>
          <w:b/>
          <w:u w:val="single"/>
        </w:rPr>
        <w:t xml:space="preserve">146333</w:t>
      </w:r>
    </w:p>
    <w:p>
      <w:r>
        <w:t xml:space="preserve">8.</w:t>
        <w:tab/>
        <w:tab/>
        <w:tab/>
        <w:tab/>
        <w:tab/>
        <w:tab/>
        <w:tab/>
        <w:t xml:space="preserve">Kaikki muut paitsi kielioppinatsit hyväksyvät ne täysin. Sata vuotta sitten se olisi ollut väärin, mutta kieli muuttuu.</w:t>
      </w:r>
    </w:p>
    <w:p>
      <w:r>
        <w:rPr>
          <w:b/>
          <w:u w:val="single"/>
        </w:rPr>
        <w:t xml:space="preserve">146334</w:t>
      </w:r>
    </w:p>
    <w:p>
      <w:r>
        <w:t xml:space="preserve">9.</w:t>
        <w:tab/>
        <w:tab/>
        <w:tab/>
        <w:tab/>
        <w:tab/>
        <w:tab/>
        <w:tab/>
        <w:t xml:space="preserve">Käyttäisin luultavasti erilaista rakennetta, kuten "onko tuo poika vai tyttö". Puhuin eilen illalla kaverini kanssa, joka sai juuri vauvan. Kysyin vain "poika vai tyttö?" En käyttäisi "ovatko he..." -konstruktiota, koska se tuntuu todella hankalalta, koska monikko on poissa.   Jotkut ihmiset kuitenkin käyttävät. Enkä sano, että englanti olisi joustamaton tällaiselle muutokselle, jos ihmiset alkavat tehdä sitä näin. Se ei vain ole aivan standardin mukaista.</w:t>
      </w:r>
    </w:p>
    <w:p>
      <w:r>
        <w:rPr>
          <w:b/>
          <w:u w:val="single"/>
        </w:rPr>
        <w:t xml:space="preserve">146335</w:t>
      </w:r>
    </w:p>
    <w:p>
      <w:r>
        <w:t xml:space="preserve">10.</w:t>
        <w:tab/>
        <w:tab/>
        <w:tab/>
        <w:tab/>
        <w:tab/>
        <w:tab/>
        <w:tab/>
        <w:tab/>
        <w:t xml:space="preserve">Se oli tosin huono esimerkki. Mitä sanoisit sanoista "Mitä he ajattelevat?" tai "Mitä hän ajattelee?".   Luulen kuitenkin, että ymmärrät mitä tarkoitan :P</w:t>
      </w:r>
    </w:p>
    <w:p>
      <w:r>
        <w:rPr>
          <w:b/>
          <w:u w:val="single"/>
        </w:rPr>
        <w:t xml:space="preserve">146336</w:t>
      </w:r>
    </w:p>
    <w:p>
      <w:r>
        <w:t xml:space="preserve">11.</w:t>
        <w:tab/>
        <w:tab/>
        <w:tab/>
        <w:tab/>
        <w:tab/>
        <w:tab/>
        <w:tab/>
        <w:tab/>
        <w:tab/>
        <w:t xml:space="preserve">"Mitä (henkilön nimi tai muu henkilön yksilöivä tunnus) ajattelee" Kuten. "Mitä pomosi ajattelee"</w:t>
      </w:r>
    </w:p>
    <w:p>
      <w:r>
        <w:rPr>
          <w:b/>
          <w:u w:val="single"/>
        </w:rPr>
        <w:t xml:space="preserve">146337</w:t>
      </w:r>
    </w:p>
    <w:p>
      <w:r>
        <w:t xml:space="preserve">12.</w:t>
        <w:tab/>
        <w:tab/>
        <w:tab/>
        <w:tab/>
        <w:tab/>
        <w:tab/>
        <w:tab/>
        <w:tab/>
        <w:tab/>
        <w:tab/>
        <w:t xml:space="preserve">Et siis koskaan käytä sanaa he niissä monissa lauseissa, joihin se sopii monikossa? Ymmärrätkö, mitä edellä oleva postaaja sanoo vai oletko tarkoituksella umpimielinen?</w:t>
      </w:r>
    </w:p>
    <w:p>
      <w:r>
        <w:rPr>
          <w:b/>
          <w:u w:val="single"/>
        </w:rPr>
        <w:t xml:space="preserve">146338</w:t>
      </w:r>
    </w:p>
    <w:p>
      <w:r>
        <w:t xml:space="preserve">13.</w:t>
        <w:tab/>
        <w:tab/>
        <w:tab/>
        <w:tab/>
        <w:tab/>
        <w:tab/>
        <w:tab/>
        <w:tab/>
        <w:tab/>
        <w:tab/>
        <w:tab/>
        <w:t xml:space="preserve">Sanon he, kun substantiivi, johon viittaan, on monikossa. Osoitan vain, että on olemassa runsaasti kieliopillisesti oikeita vaihtoehtoja monikkopronominin käyttämiselle yksikössä olevasta substantiivista. Kaveri sanoi, että hän ei ole äidinkielenään englantia, joten yritin selittää esimerkkien avulla, miten tämä voisi toimia.</w:t>
      </w:r>
    </w:p>
    <w:p>
      <w:r>
        <w:rPr>
          <w:b/>
          <w:u w:val="single"/>
        </w:rPr>
        <w:t xml:space="preserve">146339</w:t>
      </w:r>
    </w:p>
    <w:p>
      <w:r>
        <w:t xml:space="preserve">14.</w:t>
        <w:tab/>
        <w:tab/>
        <w:tab/>
        <w:tab/>
        <w:tab/>
        <w:tab/>
        <w:tab/>
        <w:tab/>
        <w:t xml:space="preserve">&gt; Se ei vain ole aivan standardin mukainen</w:t>
        <w:t xml:space="preserve">  Tämä on standardi. Ei ole mitään pahaa siinä, että välttää yksikön he, kun se on mahdollista, mutta se on kieliopillisesti oikein ja se, mitä useimmat käyttäisivät.</w:t>
      </w:r>
    </w:p>
    <w:p>
      <w:r>
        <w:rPr>
          <w:b/>
          <w:u w:val="single"/>
        </w:rPr>
        <w:t xml:space="preserve">146340</w:t>
      </w:r>
    </w:p>
    <w:p>
      <w:r>
        <w:t xml:space="preserve">1. Ei ole väliä, mitä sukupuolielimiä sinulla on, mutta jos haistat pahalle, oletan, että olet likainen ihminen, joka ei huolehdi edes kaikkein yksinkertaisimmista hygieniakäytännöistä.</w:t>
      </w:r>
    </w:p>
    <w:p>
      <w:r>
        <w:rPr>
          <w:b/>
          <w:u w:val="single"/>
        </w:rPr>
        <w:t xml:space="preserve">146341</w:t>
      </w:r>
    </w:p>
    <w:p>
      <w:r>
        <w:t xml:space="preserve">2.</w:t>
        <w:tab/>
        <w:t xml:space="preserve">Muutama vuosi sitten huomasin, että kainaloni kutisivat todella paljon. Ajattelin, että se johtui sään kuivuudesta, ja elin sen kanssa. Puolen vuoden epämukavuuden jälkeen päätin mennä ihotautilääkärille. Kyseessä oli ihottuma. Tässä on voidetta, sen pitäisi mennä pois. Voide auttoi, mutta kun palasin käyttämään deodoranttia, jota olin käyttänyt lähes 10 vuoden ajan, ihottuma palasi.  Viimeisten kahden vuoden aikana olen kokeillut kaikkia merkkejä ja tyylejä deodorantteja, joita olen saanut käsiini.  Naisten herkistä hippikristallideodorantteihin, jotka maksavat aivan liikaa. Kiinteitä, suihkeita, geelejä, roll on -voidepakkauksia. Kaikki sai minut kutiamaan.  Joten olen vain lopettanut niiden käytön. Käyn suihkussa joka päivä, mutta kello 17:00 mennessä, varsinkin lämpiminä päivinä, haistan itseni ja minua nolottaa.  Tarinan opetus: kaikki, joilla on BO, eivät jätä huomiotta kaikkia kunnollisia hygieniakäytäntöjä. Vaikka uskon, että kokemani on melko harvinaista, olen varma, etten ole ainoa.  Yrittäkää siis käyttää muutamaa muutakin vihjettä kuin pelkkää hajua ennen kuin tuomitsette.</w:t>
      </w:r>
    </w:p>
    <w:p>
      <w:r>
        <w:rPr>
          <w:b/>
          <w:u w:val="single"/>
        </w:rPr>
        <w:t xml:space="preserve">146342</w:t>
      </w:r>
    </w:p>
    <w:p>
      <w:r>
        <w:t xml:space="preserve">3.</w:t>
        <w:tab/>
        <w:tab/>
        <w:t xml:space="preserve">Minulla oli pahoja ihottumia deodoranttivoiteista, mutta sitten huomasin, että Old Spice ei aiheuta ihottumaa.  Olen käyttänyt Old Spicea siitä lähtien, enkä ole kertaakaan poikennut siitä.  Onnea löytää jotain, joka ei aiheuta ihottumaa.</w:t>
      </w:r>
    </w:p>
    <w:p>
      <w:r>
        <w:rPr>
          <w:b/>
          <w:u w:val="single"/>
        </w:rPr>
        <w:t xml:space="preserve">146343</w:t>
      </w:r>
    </w:p>
    <w:p>
      <w:r>
        <w:t xml:space="preserve">4.</w:t>
        <w:tab/>
        <w:tab/>
        <w:tab/>
        <w:t xml:space="preserve">Old spice oli alkuperäinen merkkini :D Mutta kiitos terveisistä.</w:t>
      </w:r>
    </w:p>
    <w:p>
      <w:r>
        <w:rPr>
          <w:b/>
          <w:u w:val="single"/>
        </w:rPr>
        <w:t xml:space="preserve">146344</w:t>
      </w:r>
    </w:p>
    <w:p>
      <w:r>
        <w:t xml:space="preserve">1. Sano, mistä on kyse. Se oli vitun viharikos. He kaikki pääsivät vähällä.</w:t>
      </w:r>
    </w:p>
    <w:p>
      <w:r>
        <w:rPr>
          <w:b/>
          <w:u w:val="single"/>
        </w:rPr>
        <w:t xml:space="preserve">146345</w:t>
      </w:r>
    </w:p>
    <w:p>
      <w:r>
        <w:t xml:space="preserve">2.</w:t>
        <w:tab/>
        <w:t xml:space="preserve">Se on todella surullista. Nämä valkoiset nuoret, jotka tekivät saman asian huutaen "neekeri" ja kaikenlaisia muita epiteettejä vammaiselle lapselle, eivät saaneet lainkaan aikaa, saati että heitä olisi lätkäisty viharikoksesta: https://www.youtube.com/watch?v=WiIqm5r4G6gb Eikö olekin surullista?</w:t>
      </w:r>
    </w:p>
    <w:p>
      <w:r>
        <w:rPr>
          <w:b/>
          <w:u w:val="single"/>
        </w:rPr>
        <w:t xml:space="preserve">146346</w:t>
      </w:r>
    </w:p>
    <w:p>
      <w:r>
        <w:t xml:space="preserve">3.</w:t>
        <w:tab/>
        <w:tab/>
        <w:t xml:space="preserve">Vau, se on perseestä. Aika räikeää. Miten he eivät haastaneet oikeuteen tai valittaneet kovemmasta tuomiosta?</w:t>
      </w:r>
    </w:p>
    <w:p>
      <w:r>
        <w:rPr>
          <w:b/>
          <w:u w:val="single"/>
        </w:rPr>
        <w:t xml:space="preserve">146347</w:t>
      </w:r>
    </w:p>
    <w:p>
      <w:r>
        <w:t xml:space="preserve">4.</w:t>
        <w:tab/>
        <w:tab/>
        <w:tab/>
        <w:t xml:space="preserve">En tiedä. Mutta katsokaa tätä viestiketjua ja kuvitelkaa kaikki ne ihmiset, jotka ovat harhaanjohtavia ja luulevat, että "jos rodut vaihdettaisiin automaattisesti, syylliset lynkattaisiin".  Eikö se ole täysin hullua?</w:t>
      </w:r>
    </w:p>
    <w:p>
      <w:r>
        <w:rPr>
          <w:b/>
          <w:u w:val="single"/>
        </w:rPr>
        <w:t xml:space="preserve">146348</w:t>
      </w:r>
    </w:p>
    <w:p>
      <w:r>
        <w:t xml:space="preserve">5.</w:t>
        <w:tab/>
        <w:tab/>
        <w:tab/>
        <w:tab/>
        <w:t xml:space="preserve">Totta kai se on. Rasismi elää kuitenkin yhä Amerikassa. Ja sitä esiintyy molempiin suuntiin, tosin useimmiten enemmän kuin toista. Jos tilanne olisi tapahtunut jossain muualla kuin Idahon takametsissä, se olisi todennäköisesti päättynyt eri tavalla. Mutta rasismi ei oikeuta rasismia. Molemmat tarinat ovat perseestä ja molemmat perustuvat rotuvihaan, vain vastakkaisilla puolilla. Joten tämän pitäisi silti olla viharikos ja hänen olisi pitänyt saada kovempi tuomio, aivan kuten nuo Idahon paskiaisetkin ansaitsivat.</w:t>
      </w:r>
    </w:p>
    <w:p>
      <w:r>
        <w:rPr>
          <w:b/>
          <w:u w:val="single"/>
        </w:rPr>
        <w:t xml:space="preserve">146349</w:t>
      </w:r>
    </w:p>
    <w:p>
      <w:r>
        <w:t xml:space="preserve">6.</w:t>
        <w:tab/>
        <w:tab/>
        <w:t xml:space="preserve">Surullista on se, miten yrität viedä syyn pois rikollisilta samalla kun olet tekemisissä redditardien kanssa.  Kaksi väärää ei tee oikeaa.  Ja ne, jotka ovat tekemisissä redditardien kanssa, ovat hyvin...</w:t>
      </w:r>
    </w:p>
    <w:p>
      <w:r>
        <w:rPr>
          <w:b/>
          <w:u w:val="single"/>
        </w:rPr>
        <w:t xml:space="preserve">146350</w:t>
      </w:r>
    </w:p>
    <w:p>
      <w:r>
        <w:t xml:space="preserve">1. Se on meemikokoelmassa, joten se on vanhentunut meemi ja sen meemitaloudellinen arvo on melko alhainen. Neuvoisin olemaan varastoimatta näitä toistaiseksi, se ei ole vielä vanha kunnon unohdettu klassikko. Juuri nyt jengi ruohoa ja pelaajat nousevat on trendi, joten investoikaa näihin.</w:t>
      </w:r>
    </w:p>
    <w:p>
      <w:r>
        <w:rPr>
          <w:b/>
          <w:u w:val="single"/>
        </w:rPr>
        <w:t xml:space="preserve">146351</w:t>
      </w:r>
    </w:p>
    <w:p>
      <w:r>
        <w:t xml:space="preserve">2.</w:t>
        <w:tab/>
        <w:t xml:space="preserve">Jos olet mukana spekuloinnissa, varmasti nyt, kun sen arvo on alhainen, on aika ostaa, jos uskot, että sen arvo kasvaa lopulta, kuitenkin?   Rehellisyyden nimissä sanottakoon, etten mieluummin *ei* spekuloi rahoillani. Mutta se on pätevä lähestymistapa, jos olet vähemmän riskikammoinen.</w:t>
      </w:r>
    </w:p>
    <w:p>
      <w:r>
        <w:rPr>
          <w:b/>
          <w:u w:val="single"/>
        </w:rPr>
        <w:t xml:space="preserve">146352</w:t>
      </w:r>
    </w:p>
    <w:p>
      <w:r>
        <w:t xml:space="preserve">3.</w:t>
        <w:tab/>
        <w:tab/>
        <w:t xml:space="preserve">&gt;#if "Male Fantasy" -meemi on vuoden 2010 boomer-meemi, eikä se tule takaisin. Rehellisesti sanottuna se, mikä estää sitä tulemasta takaisin, on sen pituus ja kyvyttömyys hyödyntää jotakin ihmisen kokemuksen osa-aluetta.  Jos olisit todella haluavat ostaa alhainen olisin sijoittaa mausteinen liha, vaikka se on erittäin laadukas brittiläinen meemi, sen syvästi arvostamaton Yhdysvalloissa tekee aliarvostettu. Siitä huolimatta se on ajaton klassikko, jota tulemme nauttimaan tuhannen vuoden ajan, koska marinointi on niin samaistuttavaa.</w:t>
      </w:r>
    </w:p>
    <w:p>
      <w:r>
        <w:rPr>
          <w:b/>
          <w:u w:val="single"/>
        </w:rPr>
        <w:t xml:space="preserve">146353</w:t>
      </w:r>
    </w:p>
    <w:p>
      <w:r>
        <w:t xml:space="preserve">4.</w:t>
        <w:tab/>
        <w:tab/>
        <w:tab/>
        <w:t xml:space="preserve">En ole vielä päättänyt, sijoitanko ulkomaille. Voisitko selittää mausteisen lihan?</w:t>
      </w:r>
    </w:p>
    <w:p>
      <w:r>
        <w:rPr>
          <w:b/>
          <w:u w:val="single"/>
        </w:rPr>
        <w:t xml:space="preserve">146354</w:t>
      </w:r>
    </w:p>
    <w:p>
      <w:r>
        <w:t xml:space="preserve">5.</w:t>
        <w:tab/>
        <w:tab/>
        <w:tab/>
        <w:tab/>
        <w:t xml:space="preserve">&gt;Voisitko selittää mausteisen lihan Ei. Mausteinen liha on elämys, enkä pysty sanoin kuvaamaan, mikä siinä on niin maagista. Sen voin kuitenkin sanoa, että se on köyhän miehen "pop, Noice" ja alkuperäinen "Yeah boi".</w:t>
      </w:r>
    </w:p>
    <w:p>
      <w:r>
        <w:rPr>
          <w:b/>
          <w:u w:val="single"/>
        </w:rPr>
        <w:t xml:space="preserve">146355</w:t>
      </w:r>
    </w:p>
    <w:p>
      <w:r>
        <w:t xml:space="preserve">6.</w:t>
        <w:tab/>
        <w:tab/>
        <w:tab/>
        <w:t xml:space="preserve">\&gt;meemianalyysi \&gt;puomi</w:t>
      </w:r>
    </w:p>
    <w:p>
      <w:r>
        <w:rPr>
          <w:b/>
          <w:u w:val="single"/>
        </w:rPr>
        <w:t xml:space="preserve">146356</w:t>
      </w:r>
    </w:p>
    <w:p>
      <w:r>
        <w:t xml:space="preserve">7.</w:t>
        <w:tab/>
        <w:tab/>
        <w:tab/>
        <w:tab/>
        <w:t xml:space="preserve">&gt;2018 &gt;Meme triangels -2/10 Ei edes hullu,</w:t>
      </w:r>
    </w:p>
    <w:p>
      <w:r>
        <w:rPr>
          <w:b/>
          <w:u w:val="single"/>
        </w:rPr>
        <w:t xml:space="preserve">146357</w:t>
      </w:r>
    </w:p>
    <w:p>
      <w:r>
        <w:t xml:space="preserve">8.</w:t>
        <w:tab/>
        <w:tab/>
        <w:tab/>
        <w:tab/>
        <w:tab/>
        <w:t xml:space="preserve">\&gt;meme \&gt;not mamay excusemewtf.png</w:t>
      </w:r>
    </w:p>
    <w:p>
      <w:r>
        <w:rPr>
          <w:b/>
          <w:u w:val="single"/>
        </w:rPr>
        <w:t xml:space="preserve">146358</w:t>
      </w:r>
    </w:p>
    <w:p>
      <w:r>
        <w:t xml:space="preserve">1. @OP - Jos aiot hankkia WoTC:n, en edes vaivautuisi pelaamaan vanilla XCOMia, se on liian pitkä peli, jotta sitä kannattaisi pelata kahdesti nopeasti peräkkäin, ja WoTC-sisältö on vain parannus. Lisäksi IIRC:n mukaan WoTC:n paljon nopeampia latausaikoja ei koskaan patchattu peruspeliin (ne paskiaiset).</w:t>
      </w:r>
    </w:p>
    <w:p>
      <w:r>
        <w:rPr>
          <w:b/>
          <w:u w:val="single"/>
        </w:rPr>
        <w:t xml:space="preserve">146359</w:t>
      </w:r>
    </w:p>
    <w:p>
      <w:r>
        <w:t xml:space="preserve">2.</w:t>
        <w:tab/>
        <w:t xml:space="preserve">Mutta onko -40% kuitenkin hyvä diili? Voisin vain odottaa, että he laskevat hinnan puoleen tai -60%. Onko Shen's Last Gift myös sen arvoinen?</w:t>
      </w:r>
    </w:p>
    <w:p>
      <w:r>
        <w:rPr>
          <w:b/>
          <w:u w:val="single"/>
        </w:rPr>
        <w:t xml:space="preserve">146360</w:t>
      </w:r>
    </w:p>
    <w:p>
      <w:r>
        <w:t xml:space="preserve">3.</w:t>
        <w:tab/>
        <w:tab/>
        <w:t xml:space="preserve">TBH se ei ole suuri juttu, vaikka kustantajana saan vaikutelman, että heidän mallinsa on, että se ei tule paljon parempi, kunnes jotain uudempaa tulee ulos. Vanilla oli pitkään aikaan harvoin parempi kuin -40%. Sitten kun WoTC tuli ulos, se oli aika nopeasti -66% tai -75%. Samanlainen kuvio alkuperäisen XCOMin ja enemy withinin kohdalla.  Tarkistan aina hintahistoriat, jos löydät alhaisemman hinnan viimeisten 12 kuukauden aikana, voit melko varmasti lyödä vetoa, että se laskee tuohon hintaan joulumyynnissä. Siinä tapauksessa minulla olisi houkutus pidättäytyä molempien ostamisesta, jos bundle tulee vielä halvemmaksi jouluna. (Plus voit saada Xcom Xmas) Mitä tulee shenin viimeiseen lahjaan. Olen luontainen completionisti, joten hankin sen lämpimän ja pörröisen tunteen vuoksi. Arvostelukykyni menee kuitenkin vähän IDGAF:ksi, kun kyseessä on alle parin dollarin DLC. Se ei ole niin erikoinen ja integraatio WoTC:n kanssa ei ole kummoinen. Joko valitsit menettää erikoistehtävät, tai se ei ole tasapainossa hyvin (liian monta tehtävää kerralla alkupelissä), se on valintaruutu vaihtoehto kun aloitat kampanjan. Ota se miten haluat kai. Ai niin, mutta jotkut modit maustavat niitä kuitenkin ihan mukavasti.</w:t>
      </w:r>
    </w:p>
    <w:p>
      <w:r>
        <w:rPr>
          <w:b/>
          <w:u w:val="single"/>
        </w:rPr>
        <w:t xml:space="preserve">146361</w:t>
      </w:r>
    </w:p>
    <w:p>
      <w:r>
        <w:t xml:space="preserve">1. Luulen, että serkkuni alkaa epäillä, ettei minulla ole arkaa liskoa, enkä todellakaan halua, että hän varastaa ruohoni.</w:t>
      </w:r>
    </w:p>
    <w:p>
      <w:r>
        <w:rPr>
          <w:b/>
          <w:u w:val="single"/>
        </w:rPr>
        <w:t xml:space="preserve">146362</w:t>
      </w:r>
    </w:p>
    <w:p>
      <w:r>
        <w:t xml:space="preserve">1. Luulen, että se riippuu siitä, onko vammaisuus suojattu luokka.</w:t>
      </w:r>
    </w:p>
    <w:p>
      <w:r>
        <w:rPr>
          <w:b/>
          <w:u w:val="single"/>
        </w:rPr>
        <w:t xml:space="preserve">146363</w:t>
      </w:r>
    </w:p>
    <w:p>
      <w:r>
        <w:t xml:space="preserve">1. &gt; Olen päättänyt olla säästämättä. Liittykää siis minuun, huolellisuuden ja kansalaisvelvollisuuden nimissä, ja väittäkää julkisesti: Olen seksisti!  Aina sama paska miesfeministeiltä: kollektiivinen syyllistäminen oman omantunnon painolastin keventämiseksi.   Se on yleinen selviytymismekanismi. Tämän kirjoittaja on harmaalla vyöhykkeellä, jossa hän on selvästi huono ihminen, mutta hänellä on silti tarpeeksi vahva omatunto tunnustaakseen käyttäytymisensä paskaksi. Tämä asettaa hänet hankalaan tilanteeseen, jossa hän kohtelee ihmisiä kuin roskaa ja tuntee myöhemmin huonoa omaatuntoa siitä.   Niinpä hän tekee sen tyypillisen ja toteaa, että ongelma ei ole *hän* vaan *miehissä yleensä*. Nyt se ei yhtäkkiä olekaan hänen vikansa. Nyt hän tuntee itsensä yhtäkkiä paljon paremmaksi. Parasta on se, että hän ei oikeastaan edes myöntänyt mitään väärää. Muistakaa: se ei oikeastaan ole hänen vikansa. Se on yhteiskunnan vika! &gt; Puhun sisäpiiriläisenä. Tiedän, mitä niin monet meistä miehistä ajattelevat naisista - käyttämämme kielen, vallan tunteen, jonka keräämme seksuaalisilla hyväksikäytöksillämme, kissanhuutamisellamme ja uhkailulla, seksuaalisesti esineellistävillä katseillamme, epäinhimillisillä ja halveksittavilla seksuaalisilla eleillämme ja pornografisilla mielikuvituksillamme. Tämä ei ole pelkkää pukuhuonekikkailua vaan hillitöntä uhmakkuutta, jota emme useinkaan häpeä.  Hän julistaa äänekkäästi, huutaen kouriintuntuvien käsien kautta katolla, että feministit olivat koko ajan oikeassa! Miehet *ovat* seksistejä, ja hän on valmis kertomaan heille, mitä suljettujen ovien takana tapahtuu. Hän on heidän puolellaan. Feministit hurraavat yhteen ääneen, koska sitä he todella halusivat. Hyvä miespuolinen liittolainen ei puhu siitä, että valtaosa miehistä on kunnollisia ihmisiä. Hyvä miespuolinen liittolainen kertoo naisille, että kaikki heidän miehiä kohtaan tuntemansa epäluulot ovat olleet totta koko ajan. &gt; Koska maailma katsoo, meidän miesten on osallistuttava vuoropuheluun tavalla, jota emme ole aiemmin tehneet. Meidän on myönnettävä roolimme laajemmassa miesten naisiin kohdistaman väkivallan ongelmassa. Meidän on kerrottava totuus itsestämme.  Hän kehottaa muita miehiä toimimaan. Hän kertoo muille miehille, että hekin ovat vastuussa ja että heidänkin on jaettava syyllisyytensä. Hän tekee itsestään marttyyrin vähiten sitoutuneella ja puolivillaisella tavalla, ja sitten hän kertoo meille kaikille, miten hieno hän on sen vuoksi. Hän kertoo muille miehille, että hän, herännyt miespuolinen liittolainen, on se, mitä kaikkien miesten pitäisi pyrkiä olemaan.   Niin. Hän ei ole ensimmäinen miesfeministi, jolla on tällainen toimintatapa ja joka yrittää valottaa miehiä. Kerrankin haluan nähdä miesfeministin *todellakin* myöntävän, mikä häntä painaa niin paljon. Se, että hän toistelee jatkuvasti "miehet ovat kaikki tällaisia, mutta *minä* olen erilainen", herättää kulmakarvoja.   Ole kiltti, George. Puhu omasta puolestasi. En ole mikään niistä asioista, joita kuvailit artikkelissa. En ole mitään sellaista, mitä sanot meidän kaikkien olevan. En pidä siitä, että heität minut siihen ihmisroskakasaan, jolla ympäröit itsesi laimentaaksesi käyttäytymistäsi. Painu helvettiin.</w:t>
      </w:r>
    </w:p>
    <w:p>
      <w:r>
        <w:rPr>
          <w:b/>
          <w:u w:val="single"/>
        </w:rPr>
        <w:t xml:space="preserve">146364</w:t>
      </w:r>
    </w:p>
    <w:p>
      <w:r>
        <w:t xml:space="preserve">1. \&gt; PPD ei ole viha-aihe Me voimme korjata tämän.</w:t>
      </w:r>
    </w:p>
    <w:p>
      <w:r>
        <w:rPr>
          <w:b/>
          <w:u w:val="single"/>
        </w:rPr>
        <w:t xml:space="preserve">146365</w:t>
      </w:r>
    </w:p>
    <w:p>
      <w:r>
        <w:t xml:space="preserve">2.</w:t>
        <w:tab/>
        <w:t xml:space="preserve">Voit kokeilla. Rasistista paskaasi ei ole suvaittu eikä suvaita täällä, kuten sinulle on jo sanottu.</w:t>
      </w:r>
    </w:p>
    <w:p>
      <w:r>
        <w:rPr>
          <w:b/>
          <w:u w:val="single"/>
        </w:rPr>
        <w:t xml:space="preserve">146366</w:t>
      </w:r>
    </w:p>
    <w:p>
      <w:r>
        <w:t xml:space="preserve">3.</w:t>
        <w:tab/>
        <w:tab/>
        <w:t xml:space="preserve">En todellakaan näe tuossa viestissä mitään rasismia. Onko minulta jäänyt jotain huomaamatta?</w:t>
      </w:r>
    </w:p>
    <w:p>
      <w:r>
        <w:rPr>
          <w:b/>
          <w:u w:val="single"/>
        </w:rPr>
        <w:t xml:space="preserve">146367</w:t>
      </w:r>
    </w:p>
    <w:p>
      <w:r>
        <w:t xml:space="preserve">4.</w:t>
        <w:tab/>
        <w:tab/>
        <w:tab/>
        <w:t xml:space="preserve">Sanoin, että Serena räksytti, kun hänestä kirjoitettiin asiasta ensimmäisen kerran.   Kyseinen modi sanoi, että olin rasistinen, ja poisti mielestäni [perusteellisen kirjoituksen tilanteesta] (https://snew.github.io/r/pussypassdenied/comments/9e9h3q/im_a_mother_denied/e5ndkoq/?sh=02cc489c&amp;st=JLUYV2AN).   Huomautus modeille: Tarjoan vain kontekstia tämän redditerin kysymykseen.   Eta: taisin saada 14 päivän bannin tästä viestistä.  Sen arvoista.</w:t>
      </w:r>
    </w:p>
    <w:p>
      <w:r>
        <w:rPr>
          <w:b/>
          <w:u w:val="single"/>
        </w:rPr>
        <w:t xml:space="preserve">146368</w:t>
      </w:r>
    </w:p>
    <w:p>
      <w:r>
        <w:t xml:space="preserve">5.</w:t>
        <w:tab/>
        <w:tab/>
        <w:tab/>
        <w:tab/>
        <w:t xml:space="preserve">Ketä tahansa voi kutsua appiksi/apinaksi/miksi tahansa, jos hän käyttäytyy sen mukaisesti. No, paitsi mustia ihmisiä. Silloin on rasistista kuvata tarkasti heidän toimintaansa.  Minä käyttäisin sanaa gorilla vaikka dominoivuuden ja asennon ja lihaksikkuuden vuoksi...</w:t>
      </w:r>
    </w:p>
    <w:p>
      <w:r>
        <w:rPr>
          <w:b/>
          <w:u w:val="single"/>
        </w:rPr>
        <w:t xml:space="preserve">146369</w:t>
      </w:r>
    </w:p>
    <w:p>
      <w:r>
        <w:t xml:space="preserve">6.</w:t>
        <w:tab/>
        <w:tab/>
        <w:tab/>
        <w:tab/>
        <w:tab/>
        <w:t xml:space="preserve">Ehkäpä ihmisiä ei vain saa kutsua apinoiksi, koska sitä käytettiin menetelmänä vihollisen/orjien dehumanisoimiseksi?  Katsotaanpa, kuolemanleirit, selvä.  Orjien omistajat, selvä... Ymmärrätte kyllä.    Mitä jos käyttäisimme sanoja, jotka kuvaavat heidän tekojaan.  Hän sai raivokohtauksen, kiusasi tuomaria, sai raivokohtauksen...  Kun luen sanan "chimped out", näen mielessäni vain kirjaimellisesti häkissä olevan simpanssin, joka riehuu ympäriinsä.</w:t>
      </w:r>
    </w:p>
    <w:p>
      <w:r>
        <w:rPr>
          <w:b/>
          <w:u w:val="single"/>
        </w:rPr>
        <w:t xml:space="preserve">146370</w:t>
      </w:r>
    </w:p>
    <w:p>
      <w:r>
        <w:t xml:space="preserve">7.</w:t>
        <w:tab/>
        <w:tab/>
        <w:tab/>
        <w:tab/>
        <w:tab/>
        <w:tab/>
        <w:t xml:space="preserve">Voi helvetti, te ihmiset työnnätte minut oikealle.  Teidän pitäisi lakata hengittämästä ilmaa, koska sitä käytettiin natsien keinona pitää itsensä hengissä jatkaakseen natsismia.   Käyttäytyminen **kuin** gorilla on todellinen kuvaus hänen käytöksestään (tai ainakin siitä, miten niitä kuvataan televisiossa, koska minulla ei ole tosielämän kokemusta niistä).  Ryntää ylös -&gt; huutaa ja huutaa -&gt; kyykistyy aggressiivisesti -&gt; hyödyntää alueellista dominanssia.   Mutta hei, "älä tee x:ää koska y teki myös x:n" on todellista 200iq-ajattelua.</w:t>
      </w:r>
    </w:p>
    <w:p>
      <w:r>
        <w:rPr>
          <w:b/>
          <w:u w:val="single"/>
        </w:rPr>
        <w:t xml:space="preserve">146371</w:t>
      </w:r>
    </w:p>
    <w:p>
      <w:r>
        <w:t xml:space="preserve">8.</w:t>
        <w:tab/>
        <w:tab/>
        <w:tab/>
        <w:tab/>
        <w:tab/>
        <w:tab/>
        <w:tab/>
        <w:t xml:space="preserve">&gt; Sinun pitäisi lopettaa ilman hengittäminen ja hypätä jyrkänteeltä.  Olen varma, että löydät kivan reunan jostain läheltä.  Haluatko, että ihmiset ottavat sinut vakavasti?  Mieti merkityksiä.  Neekeri on sana, joka herättää niin paljon negatiivista huomiota historiallisen merkityksensä vuoksi.  Voit sanoa sen, enkä minä kiellä sitä (ei ole minun paikkani), mutta saat paljon paskaa niskaasi sen takia.  Ehkä sinun pitäisi odottaa sitä, hmm?  Voit tehdä melko yksinkertaisen haun ja löytää monia kuvauksia afrikkalaisista simpansseina, gorrilloina tai muina. Millaisena heidät nähtiin historiallisesti?  "Ali-ihmisiksi" kädellisiksi.    Älä siis ihmettele, jos joku kutsuu sinua rasistiksi, kun sanot jonkun käyttäytyvän kuin kädellinen.  Kun otetaan huomioon, miten herkkiä ihmiset ovat nykyään, sitä on syytä odottaa.</w:t>
      </w:r>
    </w:p>
    <w:p>
      <w:r>
        <w:rPr>
          <w:b/>
          <w:u w:val="single"/>
        </w:rPr>
        <w:t xml:space="preserve">146372</w:t>
      </w:r>
    </w:p>
    <w:p>
      <w:r>
        <w:t xml:space="preserve">9.</w:t>
        <w:tab/>
        <w:tab/>
        <w:tab/>
        <w:tab/>
        <w:tab/>
        <w:tab/>
        <w:tab/>
        <w:tab/>
        <w:t xml:space="preserve">Luoja, olet hullu.  Noilla kahdella ei ole mitään yhteistä.  Minkä ihmeen takia jonkun kutsuminen neekeriksi ja jonkun sanominen X:n tavoin käyttäytyväksi on sinun päässäsi yhtäläistä.  Sinun pitäisi mennä hakkaamaan joku hindu, joka käyttää hakaristisymbolia.  Koska ((historiallisesti)) sitä ovat käyttäneet natsit.</w:t>
      </w:r>
    </w:p>
    <w:p>
      <w:r>
        <w:rPr>
          <w:b/>
          <w:u w:val="single"/>
        </w:rPr>
        <w:t xml:space="preserve">146373</w:t>
      </w:r>
    </w:p>
    <w:p>
      <w:r>
        <w:t xml:space="preserve">10.</w:t>
        <w:tab/>
        <w:tab/>
        <w:tab/>
        <w:tab/>
        <w:tab/>
        <w:tab/>
        <w:tab/>
        <w:tab/>
        <w:tab/>
        <w:t xml:space="preserve">&gt;"Neekeri-apinametaforan" erikoinen historia Afrikkalaisia kansoja epäinhimillistävät representaatiot ovat lähes yhtä vanhoja kuin eurooppalaisten ensimmäinen kontakti Länsi-Afrikkaan (Ovington, 1929). Varhaisissa eurooppalaisissa merenkulkukirjoituksissa kuvattiin alkukantaisia ihmisiä, jotka näyttivät olevan läheisempää sukua apinoille kuin valkoisille tutkimusmatkailijoille (Dapper, 1688).  Kun rotuteoriat siirtyivät teologisista biologisiin teorioihin, rotuhierarkian perustelu tukeutui entistä enemmän "neekeri-apina-metaforaan", kuten Lott (1999) sitä kuvasi. Vaikka tämä kytkentä oli ennen tieteellistä rasismia, se herätti yhä enemmän kiinnostusta ja suosiota, kun aikansa merkittävin antropologi Franz Boas ja jopa Charles Darwin arvelivat, että kädellisten keskuudessa saattaisi olla evoluutiospektri (Lott, 1999), jonka vähiten kehittyneimmässä päässä olisivat apinat ja apinat, joka jatkuisi raakalaismaisten ja/tai epämuodostuneiden antropoidien kautta ja kulminoituisi valkoisiin toisessa päässä (kehittyneimpinä; Jahoda, 1999).  Afrikkalaista syntyperää olevien kansojen oletettiin siis olevan jossain epämuodostuneiden ja apinoiden välissä.</w:t>
      </w:r>
    </w:p>
    <w:p>
      <w:r>
        <w:rPr>
          <w:b/>
          <w:u w:val="single"/>
        </w:rPr>
        <w:t xml:space="preserve">146374</w:t>
      </w:r>
    </w:p>
    <w:p>
      <w:r>
        <w:t xml:space="preserve">11.</w:t>
        <w:tab/>
        <w:tab/>
        <w:tab/>
        <w:tab/>
        <w:tab/>
        <w:tab/>
        <w:tab/>
        <w:tab/>
        <w:tab/>
        <w:tab/>
        <w:t xml:space="preserve">Entä sitten?  Se, että lisäät oman asiayhteytesi toisten antamiin lausuntoihin, joilla ei ole mitään yhteyttä kyseiseen asiayhteyteen, ei anna sinulle moraalista auktoriteettia heitä kohtaan.</w:t>
      </w:r>
    </w:p>
    <w:p>
      <w:r>
        <w:rPr>
          <w:b/>
          <w:u w:val="single"/>
        </w:rPr>
        <w:t xml:space="preserve">146375</w:t>
      </w:r>
    </w:p>
    <w:p>
      <w:r>
        <w:t xml:space="preserve">12.</w:t>
        <w:tab/>
        <w:tab/>
        <w:tab/>
        <w:tab/>
        <w:tab/>
        <w:tab/>
        <w:tab/>
        <w:tab/>
        <w:tab/>
        <w:tab/>
        <w:tab/>
        <w:t xml:space="preserve">Jos olisit lukenut kommenttini, olisit nähnyt, että &gt; Voit sanoa sen, enkä minä kiellä sitä (ei ole minun paikkani), mutta saat paljon paskaa sen takia. En ole koskaan väittänyt, että minulla olisi moraalinen auktoriteetti.  Pikemminkin huomautin, että on melko lyhytnäköistä olla odottamatta kritiikkiä.</w:t>
      </w:r>
    </w:p>
    <w:p>
      <w:r>
        <w:rPr>
          <w:b/>
          <w:u w:val="single"/>
        </w:rPr>
        <w:t xml:space="preserve">146376</w:t>
      </w:r>
    </w:p>
    <w:p>
      <w:r>
        <w:t xml:space="preserve">13.</w:t>
        <w:tab/>
        <w:tab/>
        <w:tab/>
        <w:tab/>
        <w:tab/>
        <w:tab/>
        <w:tab/>
        <w:tab/>
        <w:tab/>
        <w:tab/>
        <w:tab/>
        <w:tab/>
        <w:t xml:space="preserve">Annatteko vihiä siitä, että joku sanoo simpanssi/gorilla?  Jos kyllä, niin mikä oli pointti/aihe?  Jos ei, loukkaannutko proxy tai annatko uskottavuutta niille, jotka loukkaantuvat?</w:t>
      </w:r>
    </w:p>
    <w:p>
      <w:r>
        <w:rPr>
          <w:b/>
          <w:u w:val="single"/>
        </w:rPr>
        <w:t xml:space="preserve">146377</w:t>
      </w:r>
    </w:p>
    <w:p>
      <w:r>
        <w:t xml:space="preserve">14.</w:t>
        <w:tab/>
        <w:tab/>
        <w:tab/>
        <w:tab/>
        <w:tab/>
        <w:tab/>
        <w:tab/>
        <w:tab/>
        <w:tab/>
        <w:tab/>
        <w:tab/>
        <w:tab/>
        <w:tab/>
        <w:t xml:space="preserve">Hyvä on sitten, palataanpa takaisin lähteeseen.  [This&gt;](https://www.reddit.com/r/pussypassdenied/comments/9f9eck/so_the_banout_2018_has_not_put_ppd_on_there_list/e5v9968/)  Kommentti poistettu moderaattorin toimesta, koska hän käytti sanaa "chimped out". ja sitten &gt;Voit kutsua ketä tahansa sovellukseksi/apinaksi/whatever, jos hän käyttäytyy sen mukaisesti &gt;Noh, paitsi mustia ihmisiä. Silloin on rasistista kuvata tarkasti heidän toimintaansa. &gt;Käyttäisin sanaa gorilla vaikka dominoivuuden ja asennon ja lihaskasvun takia sanon "ehkä vain älä käytä sitä niin ei tarvitse käsitellä flakia" Johon vastasit käskemällä minua tappamaan itseni.</w:t>
      </w:r>
    </w:p>
    <w:p>
      <w:r>
        <w:rPr>
          <w:b/>
          <w:u w:val="single"/>
        </w:rPr>
        <w:t xml:space="preserve">146378</w:t>
      </w:r>
    </w:p>
    <w:p>
      <w:r>
        <w:t xml:space="preserve">15.</w:t>
        <w:tab/>
        <w:tab/>
        <w:tab/>
        <w:tab/>
        <w:tab/>
        <w:tab/>
        <w:tab/>
        <w:tab/>
        <w:tab/>
        <w:tab/>
        <w:tab/>
        <w:tab/>
        <w:tab/>
        <w:tab/>
        <w:t xml:space="preserve">En käskenyt sinua tappamaan itseäsi. Annoin uuden esimerkin väitteestäsi osoittaakseni, kuinka naurettava se oli. Sanoin, miten en uskonut argumenttiisi niin, etten uskonut ei hengitä -logiikkaan.  Sinä olit itse asiassa se, joka käski jonkun tappamaan itsensä "mene hyppäämään jyrkänteeltä".   Joka tapauksessa, se oli vankkaa trollausta, jonka teit.  Mitä jos sen sijaan, että tuhlaat aikaani, tekisit siitä hyödyllistä ja soittaisit ensi kerralla teknisen tuen huijarille.</w:t>
      </w:r>
    </w:p>
    <w:p>
      <w:r>
        <w:rPr>
          <w:b/>
          <w:u w:val="single"/>
        </w:rPr>
        <w:t xml:space="preserve">146379</w:t>
      </w:r>
    </w:p>
    <w:p>
      <w:r>
        <w:t xml:space="preserve">16.</w:t>
        <w:tab/>
        <w:tab/>
        <w:tab/>
        <w:tab/>
        <w:tab/>
        <w:tab/>
        <w:tab/>
        <w:tab/>
        <w:tab/>
        <w:tab/>
        <w:tab/>
        <w:tab/>
        <w:tab/>
        <w:tab/>
        <w:tab/>
        <w:t xml:space="preserve">Se on jotenkin.... vertauskuva?  Joo, siinä ei ole mitään järkeä, koska se ei ole edes kieliopillisesti oikein.  Voi vittu, haluatko tehdä esimerkin? Käytä jotain lauserakennetta.  Suoraan sanottuna luulin, että olet yksinkertaisesti jälkeenjäänyt etkä osaa kunnolla sanoa jollekulle, että lakkaa hengittämästä happea.    Ja mitä vittua hengittämisellä on tekemistä ihmisten kutsumisen kanssa simpansseiksi?  Ei yhtään mitään!</w:t>
      </w:r>
    </w:p>
    <w:p>
      <w:r>
        <w:rPr>
          <w:b/>
          <w:u w:val="single"/>
        </w:rPr>
        <w:t xml:space="preserve">146380</w:t>
      </w:r>
    </w:p>
    <w:p>
      <w:r>
        <w:t xml:space="preserve">17.</w:t>
        <w:tab/>
        <w:tab/>
        <w:tab/>
        <w:tab/>
        <w:tab/>
        <w:tab/>
        <w:tab/>
        <w:tab/>
        <w:tab/>
        <w:tab/>
        <w:tab/>
        <w:tab/>
        <w:tab/>
        <w:tab/>
        <w:tab/>
        <w:tab/>
        <w:t xml:space="preserve">Hienoa trollausta, houkuttelit minut vielä yhteen vastaukseen.  Ei helvetti, nämä kaksi aihetta eivät liity toisiinsa sinänsä. Puhuin sinun perusteluistasi.</w:t>
      </w:r>
    </w:p>
    <w:p>
      <w:r>
        <w:rPr>
          <w:b/>
          <w:u w:val="single"/>
        </w:rPr>
        <w:t xml:space="preserve">146381</w:t>
      </w:r>
    </w:p>
    <w:p>
      <w:r>
        <w:t xml:space="preserve">18.</w:t>
        <w:tab/>
        <w:tab/>
        <w:tab/>
        <w:tab/>
        <w:tab/>
        <w:tab/>
        <w:tab/>
        <w:tab/>
        <w:tab/>
        <w:tab/>
        <w:tab/>
        <w:tab/>
        <w:tab/>
        <w:tab/>
        <w:tab/>
        <w:tab/>
        <w:tab/>
        <w:t xml:space="preserve">Yhdessä asiassa olet oikeassa.  Tämä ei todellakaan johda mihinkään. (Liian erilaiset näkökannat kai?) No, oli ainakin mukava jutella.  Heippa.</w:t>
      </w:r>
    </w:p>
    <w:p>
      <w:r>
        <w:rPr>
          <w:b/>
          <w:u w:val="single"/>
        </w:rPr>
        <w:t xml:space="preserve">146382</w:t>
      </w:r>
    </w:p>
    <w:p>
      <w:r>
        <w:t xml:space="preserve">19.</w:t>
        <w:tab/>
        <w:tab/>
        <w:tab/>
        <w:tab/>
        <w:tab/>
        <w:tab/>
        <w:tab/>
        <w:tab/>
        <w:tab/>
        <w:tab/>
        <w:tab/>
        <w:tab/>
        <w:tab/>
        <w:tab/>
        <w:tab/>
        <w:tab/>
        <w:tab/>
        <w:tab/>
        <w:t xml:space="preserve">Elät todella käyttäjätunnuksesi mukaisesti...</w:t>
      </w:r>
    </w:p>
    <w:p>
      <w:r>
        <w:rPr>
          <w:b/>
          <w:u w:val="single"/>
        </w:rPr>
        <w:t xml:space="preserve">146383</w:t>
      </w:r>
    </w:p>
    <w:p>
      <w:r>
        <w:t xml:space="preserve">1. Oikeasti?! Mikä vitun ääliö. Otsikon pitäisi kuulua: Kiimainen vanha lutka huijataan palvelemaan kalua. Lukitse hänen perseensä.</w:t>
      </w:r>
    </w:p>
    <w:p>
      <w:r>
        <w:rPr>
          <w:b/>
          <w:u w:val="single"/>
        </w:rPr>
        <w:t xml:space="preserve">146384</w:t>
      </w:r>
    </w:p>
    <w:p>
      <w:r>
        <w:t xml:space="preserve">1. Selviytyä missä?  Metsässä? Kolmannessa maailmassa? Yhdysvalloissa? Monet ihmiset molemmista sukupuolista ovat selvinneet hienosti ilman toisiaan. Lisääntyminen ei onnistuisi kovin hyvin, mutta muuten me kaikki selviämme hyvin (Darwin-palkinnon saajat ja ääliöt ja toisten tappamat poislukien).</w:t>
      </w:r>
    </w:p>
    <w:p>
      <w:r>
        <w:rPr>
          <w:b/>
          <w:u w:val="single"/>
        </w:rPr>
        <w:t xml:space="preserve">146385</w:t>
      </w:r>
    </w:p>
    <w:p>
      <w:r>
        <w:t xml:space="preserve">2.</w:t>
        <w:tab/>
        <w:t xml:space="preserve">Miehet rakensivat periaatteessa kaiken, joten siinäpä se.</w:t>
      </w:r>
    </w:p>
    <w:p>
      <w:r>
        <w:rPr>
          <w:b/>
          <w:u w:val="single"/>
        </w:rPr>
        <w:t xml:space="preserve">146386</w:t>
      </w:r>
    </w:p>
    <w:p>
      <w:r>
        <w:t xml:space="preserve">3.</w:t>
        <w:tab/>
        <w:tab/>
        <w:t xml:space="preserve">En aio kiistellä siitä, kuka on fyysisesti rakentanut kaikki maailmanhistorian rakennukset; se olisi melkein yhtä typerää kuin esittää yleistäviä yleisiä väitteitä, joita ei voi todistaa.</w:t>
      </w:r>
    </w:p>
    <w:p>
      <w:r>
        <w:rPr>
          <w:b/>
          <w:u w:val="single"/>
        </w:rPr>
        <w:t xml:space="preserve">146387</w:t>
      </w:r>
    </w:p>
    <w:p>
      <w:r>
        <w:t xml:space="preserve">4.</w:t>
        <w:tab/>
        <w:tab/>
        <w:tab/>
        <w:t xml:space="preserve">Kysyn teiltä tätä. Nyky-yhteiskunnassa, jossa sukupuolten välinen tasa-arvo on saavuttanut kaikkien aikojen korkeimman tason, jossa yksikään työpaikka ei saa sanoa "emme palkkaa naisia", miten on mahdollista, että en ole vielä nähnyt yhtään naista:  - roskienkerääjää -vahtimestaria -rakennustyöntekijää -mekaanikkoa tai mitä tahansa muuta työtä, jossa työ on "epämiellyttävää", mutta josta maksetaan hyvin. Missä ovat kaikki ne naiset, jotka epätoivoisesti vaativat samapalkkaisuutta ja haluavat täyttää kaikki työtehtävät tasapuolisesti? Miksi he eivät saa yhtäläistä edustusta näissä töissä? Kun saatte selville vastauksen tähän kysymykseen, ymmärrätte luultavasti, mitä nämä muut viestit tarkoittavat.</w:t>
      </w:r>
    </w:p>
    <w:p>
      <w:r>
        <w:rPr>
          <w:b/>
          <w:u w:val="single"/>
        </w:rPr>
        <w:t xml:space="preserve">146388</w:t>
      </w:r>
    </w:p>
    <w:p>
      <w:r>
        <w:t xml:space="preserve">5.</w:t>
        <w:tab/>
        <w:tab/>
        <w:tab/>
        <w:tab/>
        <w:t xml:space="preserve">Meillä päin Yhdysvalloissa on pari naispuolista huolto-/rakennusalan putkimiestä.  Olen nähnyt naispuolisia vahtimestareita ja kuullut naispuolisista mekaanikoista.  Olen varma, että jossain on roskakuski.</w:t>
      </w:r>
    </w:p>
    <w:p>
      <w:r>
        <w:rPr>
          <w:b/>
          <w:u w:val="single"/>
        </w:rPr>
        <w:t xml:space="preserve">146389</w:t>
      </w:r>
    </w:p>
    <w:p>
      <w:r>
        <w:t xml:space="preserve">6.</w:t>
        <w:tab/>
        <w:tab/>
        <w:tab/>
        <w:tab/>
        <w:tab/>
        <w:t xml:space="preserve">Eli koska olet nähnyt muutaman, se on yhtäkkiä 50/50? Tai jopa 25/75? Epäilen, että yksikään näistä ammateista ei ole edes 5/95-edustusta. Et ole vastannut kysymykseeni siitä, miksi näin on.</w:t>
      </w:r>
    </w:p>
    <w:p>
      <w:r>
        <w:rPr>
          <w:b/>
          <w:u w:val="single"/>
        </w:rPr>
        <w:t xml:space="preserve">146390</w:t>
      </w:r>
    </w:p>
    <w:p>
      <w:r>
        <w:t xml:space="preserve">7.</w:t>
        <w:tab/>
        <w:tab/>
        <w:tab/>
        <w:tab/>
        <w:tab/>
        <w:tab/>
        <w:t xml:space="preserve">En ole koskaan sanonut, että se olisi 50/50. Sanoit, ettet ole koskaan nähnyt sitä, minä sanoin, että olen nähnyt.</w:t>
      </w:r>
    </w:p>
    <w:p>
      <w:r>
        <w:rPr>
          <w:b/>
          <w:u w:val="single"/>
        </w:rPr>
        <w:t xml:space="preserve">146391</w:t>
      </w:r>
    </w:p>
    <w:p>
      <w:r>
        <w:t xml:space="preserve">8.</w:t>
        <w:tab/>
        <w:tab/>
        <w:tab/>
        <w:tab/>
        <w:tab/>
        <w:tab/>
        <w:tab/>
        <w:t xml:space="preserve">Olen nähnyt satoja ihmisiä näissä ammateissa näkemättä naista. Kiitos, kun jätit kysymyksen ja tuon väitteen pointin huomiotta.  Kerron sen sinulle pääpiirteittäin, jotta et voi jättää sitä taas huomaamatta:  ***Miksi naiset eivät hakeudu näihin ammatteihin?</w:t>
      </w:r>
    </w:p>
    <w:p>
      <w:r>
        <w:rPr>
          <w:b/>
          <w:u w:val="single"/>
        </w:rPr>
        <w:t xml:space="preserve">146392</w:t>
      </w:r>
    </w:p>
    <w:p>
      <w:r>
        <w:t xml:space="preserve">9.</w:t>
        <w:tab/>
        <w:tab/>
        <w:tab/>
        <w:tab/>
        <w:tab/>
        <w:tab/>
        <w:tab/>
        <w:tab/>
        <w:t xml:space="preserve"> Käännän sen sinuun päin.  Voin kävellä hoitokotiin ja henkilökunta on kokonaan naisia.   Voin mennä saattohoitokotiin, ja henkilökunta on kokonaan naisia.   Voin mennä päiväkotiin, ja henkilökunta on kokonaan naisia.  Olen nähnyt muutaman miehen tekevän näitä töitä, mutta en montaa.  Miksi hoivatyöt ovat lähes yksinomaan naisten tekemiä? Miksei näitä töitä tee enemmän miehiä?  Naiset on kasvatettu välttämään fyysistä työtä ja miehet on kasvatettu välttämään toisten hoitamista.   Niin ja huoltoputkimiehenä toimiminen vaatii jotain, mitä teillä ei ole. Nuo viemärikäärmeet heittelevät kirjaimellisesti ihmisen paskaa kaikkialle.  Sitä menee suuhun, silmiin ja nenään. Se joutuu viiltoihin ja naarmuihin. Kestätkö suu täynnä ihmisen ulostetta osana työtäsi? Tunnen naisia, jotka pystyvät.</w:t>
      </w:r>
    </w:p>
    <w:p>
      <w:r>
        <w:rPr>
          <w:b/>
          <w:u w:val="single"/>
        </w:rPr>
        <w:t xml:space="preserve">146393</w:t>
      </w:r>
    </w:p>
    <w:p>
      <w:r>
        <w:t xml:space="preserve">10.</w:t>
        <w:tab/>
        <w:tab/>
        <w:tab/>
        <w:tab/>
        <w:tab/>
        <w:tab/>
        <w:tab/>
        <w:tab/>
        <w:tab/>
        <w:t xml:space="preserve">Kyllä, itse asiassa voin, koska olen tehnyt niin. Isoisäni oli putkimies, ja kävin hänen kanssaan monissa töissä apulaisena, puhumattakaan siitä, että olen tehnyt sitä itse kotona. Mutta tämä on asian vierestä se miksi.  Luulet siis, että se johtuu kasvatustavasta huh. Okei... Mennäänpäs sen mukaan. Miksi kukaan aikuinen nainen ei ole edelläkävijänä muuttamassa tapaa, jolla kasvatamme tyttömme kasvamaan ja keräämään roskia? Rakennustöihin? Ja niin edelleen. Miksi he sen sijaan keskittyvät vain STEM-aloihin eivätkä mihinkään muuhun?  Myönnetään, että he antavat mielellään miesten tehdä näitä paskoja töitä. Samalla tavalla kuin me annamme mielellämme laittomien maahanmuuttajien tehdä vielä ilkeämpiä ja halvemmalla palkattuja töitä. Siitä tässä on kyse.</w:t>
      </w:r>
    </w:p>
    <w:p>
      <w:r>
        <w:rPr>
          <w:b/>
          <w:u w:val="single"/>
        </w:rPr>
        <w:t xml:space="preserve">146394</w:t>
      </w:r>
    </w:p>
    <w:p>
      <w:r>
        <w:t xml:space="preserve">1. Ja samat kusipäät sanovat, että miehisyys on haurasta, kun taas olen kuullut feminatsien väittävän, että Hawking oli kauhea hyväksikäyttäjä vaimolleen, joka oli viaton uhri. Sinä päivänä, kun mies, joka ei osaa edes pyyhkiä nenäänsä, tekisi minusta uhrin, tappaisin itseni.    Ovatko feministit todella niin heikkoja, että voileipä uhkaa heitä? Jotkut heistä voisivat ehkä selvitä vähemmillä voileivillä...  Mitä seuraavaksi? Pitäisikö minua alistaa teelusikalla? Sinappipullo? Pilvi?</w:t>
      </w:r>
    </w:p>
    <w:p>
      <w:r>
        <w:rPr>
          <w:b/>
          <w:u w:val="single"/>
        </w:rPr>
        <w:t xml:space="preserve">146395</w:t>
      </w:r>
    </w:p>
    <w:p>
      <w:r>
        <w:t xml:space="preserve">2.</w:t>
        <w:tab/>
        <w:t xml:space="preserve">Voisin hyvin nähdä, miten häiriintynyt feministi huutaisi falliinin muotoisille pilville. Jos olemme onnekkaita, hän jopa kirjoittaa artikkelin siitä, että on olemassa salainen miesten järjestö, joka hallitsee säätä alistakseen naisia, tai jotain sellaista.</w:t>
      </w:r>
    </w:p>
    <w:p>
      <w:r>
        <w:rPr>
          <w:b/>
          <w:u w:val="single"/>
        </w:rPr>
        <w:t xml:space="preserve">146396</w:t>
      </w:r>
    </w:p>
    <w:p>
      <w:r>
        <w:t xml:space="preserve">3.</w:t>
        <w:tab/>
        <w:tab/>
        <w:t xml:space="preserve">Ilmastointi ja ilmaston lämpeneminen ovat seksistisiä....(näiden ihmisten oikeasti sanomat asiat).</w:t>
      </w:r>
    </w:p>
    <w:p>
      <w:r>
        <w:rPr>
          <w:b/>
          <w:u w:val="single"/>
        </w:rPr>
        <w:t xml:space="preserve">146397</w:t>
      </w:r>
    </w:p>
    <w:p>
      <w:r>
        <w:t xml:space="preserve">4.</w:t>
        <w:tab/>
        <w:tab/>
        <w:tab/>
        <w:t xml:space="preserve">"Ilmaston lämpeneminen lopettaa kaiken elämän. Naiset kärsivät eniten."</w:t>
      </w:r>
    </w:p>
    <w:p>
      <w:r>
        <w:rPr>
          <w:b/>
          <w:u w:val="single"/>
        </w:rPr>
        <w:t xml:space="preserve">146398</w:t>
      </w:r>
    </w:p>
    <w:p>
      <w:r>
        <w:t xml:space="preserve">5.</w:t>
        <w:tab/>
        <w:tab/>
        <w:t xml:space="preserve">Eräs feministi väitti televisiossa, että ilmastointilaite oli seksistinen, joten...</w:t>
      </w:r>
    </w:p>
    <w:p>
      <w:r>
        <w:rPr>
          <w:b/>
          <w:u w:val="single"/>
        </w:rPr>
        <w:t xml:space="preserve">146399</w:t>
      </w:r>
    </w:p>
    <w:p>
      <w:r>
        <w:t xml:space="preserve">6.</w:t>
        <w:tab/>
        <w:tab/>
        <w:tab/>
        <w:t xml:space="preserve">Voi paska, tämä on todella suuri liike heiltä. Hassua miten koskaan ei mainita miten he saavat paahtaa paikan kuumana talvella ja kaikki rahat, jotka tuhlataan.</w:t>
      </w:r>
    </w:p>
    <w:p>
      <w:r>
        <w:rPr>
          <w:b/>
          <w:u w:val="single"/>
        </w:rPr>
        <w:t xml:space="preserve">146400</w:t>
      </w:r>
    </w:p>
    <w:p>
      <w:r>
        <w:t xml:space="preserve">7.</w:t>
        <w:tab/>
        <w:tab/>
        <w:t xml:space="preserve">[Toistaiseksi olen löytänyt vain huvitusta](http://archive.is/rkYAD#selection-841.0-841.120), mutta että se ylipäätään kelpaa jutuksi... (Myös [uutisvirhe](https://www.youtube.com/watch?v=u87Fmr8su8I))</w:t>
      </w:r>
    </w:p>
    <w:p>
      <w:r>
        <w:rPr>
          <w:b/>
          <w:u w:val="single"/>
        </w:rPr>
        <w:t xml:space="preserve">146401</w:t>
      </w:r>
    </w:p>
    <w:p>
      <w:r>
        <w:t xml:space="preserve">8.</w:t>
        <w:tab/>
        <w:t xml:space="preserve">&gt; Niin kuin oikeasti, feministit ovat niin heikkoja, että voileipä uhkaa heitä?  Se on jäännöstrauma pimeältä keskiajalta, jolloin niin monet heistä lähetettiin keittiöihin tekemään niitä.</w:t>
      </w:r>
    </w:p>
    <w:p>
      <w:r>
        <w:rPr>
          <w:b/>
          <w:u w:val="single"/>
        </w:rPr>
        <w:t xml:space="preserve">146402</w:t>
      </w:r>
    </w:p>
    <w:p>
      <w:r>
        <w:t xml:space="preserve">1. Hinttien valkoisten ritarien määrä on säälittävä.</w:t>
      </w:r>
    </w:p>
    <w:p>
      <w:r>
        <w:rPr>
          <w:b/>
          <w:u w:val="single"/>
        </w:rPr>
        <w:t xml:space="preserve">146403</w:t>
      </w:r>
    </w:p>
    <w:p>
      <w:r>
        <w:t xml:space="preserve">1. Nyt tämä on mausteista. Myös erittäin nopea tahmea!</w:t>
      </w:r>
    </w:p>
    <w:p>
      <w:r>
        <w:rPr>
          <w:b/>
          <w:u w:val="single"/>
        </w:rPr>
        <w:t xml:space="preserve">146404</w:t>
      </w:r>
    </w:p>
    <w:p>
      <w:r>
        <w:t xml:space="preserve">2.</w:t>
        <w:tab/>
        <w:t xml:space="preserve">Tarvitsen lasillisen maitoa</w:t>
      </w:r>
    </w:p>
    <w:p>
      <w:r>
        <w:rPr>
          <w:b/>
          <w:u w:val="single"/>
        </w:rPr>
        <w:t xml:space="preserve">146405</w:t>
      </w:r>
    </w:p>
    <w:p>
      <w:r>
        <w:t xml:space="preserve">3.</w:t>
        <w:tab/>
        <w:tab/>
        <w:t xml:space="preserve">&gt; maito VALKOINEN SUPREMAKISTI REEEEEEEEEEE</w:t>
      </w:r>
    </w:p>
    <w:p>
      <w:r>
        <w:rPr>
          <w:b/>
          <w:u w:val="single"/>
        </w:rPr>
        <w:t xml:space="preserve">146406</w:t>
      </w:r>
    </w:p>
    <w:p>
      <w:r>
        <w:t xml:space="preserve">4.</w:t>
        <w:tab/>
        <w:tab/>
        <w:tab/>
        <w:t xml:space="preserve">Entä jos se olisi soijamaitoa?</w:t>
      </w:r>
    </w:p>
    <w:p>
      <w:r>
        <w:rPr>
          <w:b/>
          <w:u w:val="single"/>
        </w:rPr>
        <w:t xml:space="preserve">146407</w:t>
      </w:r>
    </w:p>
    <w:p>
      <w:r>
        <w:t xml:space="preserve">5.</w:t>
        <w:tab/>
        <w:tab/>
        <w:tab/>
        <w:tab/>
        <w:t xml:space="preserve">HAVAITTU KULTTUURINEN OMIMINEN</w:t>
      </w:r>
    </w:p>
    <w:p>
      <w:r>
        <w:rPr>
          <w:b/>
          <w:u w:val="single"/>
        </w:rPr>
        <w:t xml:space="preserve">146408</w:t>
      </w:r>
    </w:p>
    <w:p>
      <w:r>
        <w:t xml:space="preserve">6.</w:t>
        <w:tab/>
        <w:tab/>
        <w:tab/>
        <w:tab/>
        <w:tab/>
        <w:t xml:space="preserve">Toimiiko soijamaito edes tällaista maustetta vastaan?</w:t>
      </w:r>
    </w:p>
    <w:p>
      <w:r>
        <w:rPr>
          <w:b/>
          <w:u w:val="single"/>
        </w:rPr>
        <w:t xml:space="preserve">146409</w:t>
      </w:r>
    </w:p>
    <w:p>
      <w:r>
        <w:t xml:space="preserve">7.</w:t>
        <w:tab/>
        <w:tab/>
        <w:tab/>
        <w:tab/>
        <w:tab/>
        <w:tab/>
        <w:t xml:space="preserve">Soijaa kulutettaisiin liekillä.</w:t>
      </w:r>
    </w:p>
    <w:p>
      <w:r>
        <w:rPr>
          <w:b/>
          <w:u w:val="single"/>
        </w:rPr>
        <w:t xml:space="preserve">146410</w:t>
      </w:r>
    </w:p>
    <w:p>
      <w:r>
        <w:t xml:space="preserve">8.</w:t>
        <w:tab/>
        <w:tab/>
        <w:tab/>
        <w:tab/>
        <w:tab/>
        <w:tab/>
        <w:tab/>
        <w:t xml:space="preserve">Muista Kekin kolmas laki: "Mausteen on virrattava!"</w:t>
      </w:r>
    </w:p>
    <w:p>
      <w:r>
        <w:rPr>
          <w:b/>
          <w:u w:val="single"/>
        </w:rPr>
        <w:t xml:space="preserve">146411</w:t>
      </w:r>
    </w:p>
    <w:p>
      <w:r>
        <w:t xml:space="preserve">9.</w:t>
        <w:tab/>
        <w:tab/>
        <w:t xml:space="preserve">Missä mausteinen botti on?</w:t>
      </w:r>
    </w:p>
    <w:p>
      <w:r>
        <w:rPr>
          <w:b/>
          <w:u w:val="single"/>
        </w:rPr>
        <w:t xml:space="preserve">146412</w:t>
      </w:r>
    </w:p>
    <w:p>
      <w:r>
        <w:t xml:space="preserve">10.</w:t>
        <w:tab/>
        <w:tab/>
        <w:t xml:space="preserve">Aito lehmänmaito</w:t>
      </w:r>
    </w:p>
    <w:p>
      <w:r>
        <w:rPr>
          <w:b/>
          <w:u w:val="single"/>
        </w:rPr>
        <w:t xml:space="preserve">146413</w:t>
      </w:r>
    </w:p>
    <w:p>
      <w:r>
        <w:t xml:space="preserve">11.</w:t>
        <w:tab/>
        <w:tab/>
        <w:t xml:space="preserve">Tarvitsen tämän ämmän vankilaan</w:t>
      </w:r>
    </w:p>
    <w:p>
      <w:r>
        <w:rPr>
          <w:b/>
          <w:u w:val="single"/>
        </w:rPr>
        <w:t xml:space="preserve">146414</w:t>
      </w:r>
    </w:p>
    <w:p>
      <w:r>
        <w:t xml:space="preserve">12.</w:t>
        <w:tab/>
        <w:tab/>
        <w:tab/>
        <w:t xml:space="preserve">ja se on anteliaasti sanottu .. mieluummin puuhakkuri - aja hitaasti</w:t>
      </w:r>
    </w:p>
    <w:p>
      <w:r>
        <w:rPr>
          <w:b/>
          <w:u w:val="single"/>
        </w:rPr>
        <w:t xml:space="preserve">146415</w:t>
      </w:r>
    </w:p>
    <w:p>
      <w:r>
        <w:t xml:space="preserve">13.</w:t>
        <w:tab/>
        <w:t xml:space="preserve">Silmät kiiltävät inhosta, valehtelusta ja juomisesta.  Matelijan aivot ovat ottaneet vallan.</w:t>
      </w:r>
    </w:p>
    <w:p>
      <w:r>
        <w:rPr>
          <w:b/>
          <w:u w:val="single"/>
        </w:rPr>
        <w:t xml:space="preserve">146416</w:t>
      </w:r>
    </w:p>
    <w:p>
      <w:r>
        <w:t xml:space="preserve">14.</w:t>
        <w:tab/>
        <w:tab/>
        <w:t xml:space="preserve">"Sinä olet hirviö, herra Grinch.   Sydämesi on tyhjä reikä.   Aivosi ovat täynnä hämähäkkejä, sielussasi on valkosipulia."   Tohtori Seuss Mutta Brenda Snipes on valehtelija, huijari pohjimmiltaan.   Varastamalla ääniä Browardissa, sortui vallan houkutuksiin.</w:t>
      </w:r>
    </w:p>
    <w:p>
      <w:r>
        <w:rPr>
          <w:b/>
          <w:u w:val="single"/>
        </w:rPr>
        <w:t xml:space="preserve">146417</w:t>
      </w:r>
    </w:p>
    <w:p>
      <w:r>
        <w:t xml:space="preserve">15.</w:t>
        <w:tab/>
        <w:tab/>
        <w:tab/>
        <w:t xml:space="preserve">Teiltä on aina mielenkiintoinen viesti.</w:t>
      </w:r>
    </w:p>
    <w:p>
      <w:r>
        <w:rPr>
          <w:b/>
          <w:u w:val="single"/>
        </w:rPr>
        <w:t xml:space="preserve">146418</w:t>
      </w:r>
    </w:p>
    <w:p>
      <w:r>
        <w:t xml:space="preserve">16.</w:t>
        <w:tab/>
        <w:tab/>
        <w:tab/>
        <w:tab/>
        <w:t xml:space="preserve">Kiitos, kiitos paljon!😁👟👟👟</w:t>
      </w:r>
    </w:p>
    <w:p>
      <w:r>
        <w:rPr>
          <w:b/>
          <w:u w:val="single"/>
        </w:rPr>
        <w:t xml:space="preserve">146419</w:t>
      </w:r>
    </w:p>
    <w:p>
      <w:r>
        <w:t xml:space="preserve">17.</w:t>
        <w:tab/>
        <w:tab/>
        <w:t xml:space="preserve">Nännit ulkonevat</w:t>
      </w:r>
    </w:p>
    <w:p>
      <w:r>
        <w:rPr>
          <w:b/>
          <w:u w:val="single"/>
        </w:rPr>
        <w:t xml:space="preserve">146420</w:t>
      </w:r>
    </w:p>
    <w:p>
      <w:r>
        <w:t xml:space="preserve">18.</w:t>
        <w:tab/>
        <w:t xml:space="preserve">Ja hän on jäänyt kiinni punaisella kädellä!</w:t>
      </w:r>
    </w:p>
    <w:p>
      <w:r>
        <w:rPr>
          <w:b/>
          <w:u w:val="single"/>
        </w:rPr>
        <w:t xml:space="preserve">146421</w:t>
      </w:r>
    </w:p>
    <w:p>
      <w:r>
        <w:t xml:space="preserve">19.</w:t>
        <w:tab/>
        <w:t xml:space="preserve">Ghost pippuri mausteinen</w:t>
      </w:r>
    </w:p>
    <w:p>
      <w:r>
        <w:rPr>
          <w:b/>
          <w:u w:val="single"/>
        </w:rPr>
        <w:t xml:space="preserve">146422</w:t>
      </w:r>
    </w:p>
    <w:p>
      <w:r>
        <w:t xml:space="preserve">20.</w:t>
        <w:tab/>
        <w:t xml:space="preserve">AZ tarvitsee samaa huomiota, ja Sinema yrittää tehdä samoin.</w:t>
      </w:r>
    </w:p>
    <w:p>
      <w:r>
        <w:rPr>
          <w:b/>
          <w:u w:val="single"/>
        </w:rPr>
        <w:t xml:space="preserve">146423</w:t>
      </w:r>
    </w:p>
    <w:p>
      <w:r>
        <w:t xml:space="preserve">1. Kaluni on periaatteessa käyttökelvoton tämän vuoksi. Prosessi oli aggressiivinen ja arpikudos parani tavalla, joka on periaatteessa vanginnut roskani lantiooni. Koska reagoin vauvana leikkaamiseen, vanhempani eivät tehneet sitä veljelleni. Kun hän vaati, että hänen poikansa leikataan (koska itsensä puhdistaminen oli hänen mukaansa vaivalloista), raahasin hänet kylpyhuoneeseen ja pudotin housuni. Hän muutti mielensä siinä samassa. Olen puhunut useiden naisten kanssa tästä käytännöstä ja he kaikki tulevat takaisin samalla tekosyyllä "leikkaamattomat kalut näyttävät oudoilta". Arvatkaa, kuinka onnellinen olisin, jos se olisi vain "outoa".</w:t>
      </w:r>
    </w:p>
    <w:p>
      <w:r>
        <w:rPr>
          <w:b/>
          <w:u w:val="single"/>
        </w:rPr>
        <w:t xml:space="preserve">146424</w:t>
      </w:r>
    </w:p>
    <w:p>
      <w:r>
        <w:t xml:space="preserve">2.</w:t>
        <w:tab/>
        <w:t xml:space="preserve">Älä koskaan tee mitään naisten mielipiteen perusteella. Naiset ovat jälkeenjääneitä lapsia.</w:t>
      </w:r>
    </w:p>
    <w:p>
      <w:r>
        <w:rPr>
          <w:b/>
          <w:u w:val="single"/>
        </w:rPr>
        <w:t xml:space="preserve">146425</w:t>
      </w:r>
    </w:p>
    <w:p>
      <w:r>
        <w:t xml:space="preserve">3.</w:t>
        <w:tab/>
        <w:tab/>
        <w:t xml:space="preserve">ei oikeastaan ollut valinnanvaraa muutaman viikon ikäisenä, ja naisten kysyminen tästä aiheesta on ollut yksinkertaisesti akateemista.</w:t>
      </w:r>
    </w:p>
    <w:p>
      <w:r>
        <w:rPr>
          <w:b/>
          <w:u w:val="single"/>
        </w:rPr>
        <w:t xml:space="preserve">146426</w:t>
      </w:r>
    </w:p>
    <w:p>
      <w:r>
        <w:t xml:space="preserve">1. Hahahaha, neekeri on hauska sana, joten siksi tämä viesti on hauska, hahahaha, eikö niin?</w:t>
      </w:r>
    </w:p>
    <w:p>
      <w:r>
        <w:rPr>
          <w:b/>
          <w:u w:val="single"/>
        </w:rPr>
        <w:t xml:space="preserve">146427</w:t>
      </w:r>
    </w:p>
    <w:p>
      <w:r>
        <w:t xml:space="preserve">2.</w:t>
        <w:tab/>
        <w:t xml:space="preserve"> Woah siellä juanpedrobalkenende! Seuraavalla kerralla pyydän, että pidättäydytte käyttämästä tätä kauhean kiihkoilevaa termiä. Käytä sen sijaan yleisesti hyväksyttyä termiä "3/5 amerikkalaisista".  Kiitos ymmärryksestänne.  *Olen robotti, ja tämä toiminto suoritettiin automaattisesti. Ota [yhteyttä tämän subredditin moderaattoreihin](/message/compose/?to=/r/ImGoingToHellForThis), jos sinulla on kysyttävää tai huolenaiheita.*</w:t>
      </w:r>
    </w:p>
    <w:p>
      <w:r>
        <w:rPr>
          <w:b/>
          <w:u w:val="single"/>
        </w:rPr>
        <w:t xml:space="preserve">146428</w:t>
      </w:r>
    </w:p>
    <w:p>
      <w:r>
        <w:t xml:space="preserve">3.</w:t>
        <w:tab/>
        <w:t xml:space="preserve">Tämä ei ole r/PoliticalHumor</w:t>
      </w:r>
    </w:p>
    <w:p>
      <w:r>
        <w:rPr>
          <w:b/>
          <w:u w:val="single"/>
        </w:rPr>
        <w:t xml:space="preserve">146429</w:t>
      </w:r>
    </w:p>
    <w:p>
      <w:r>
        <w:t xml:space="preserve">4.</w:t>
        <w:tab/>
        <w:t xml:space="preserve">Hauskin!</w:t>
      </w:r>
    </w:p>
    <w:p>
      <w:r>
        <w:rPr>
          <w:b/>
          <w:u w:val="single"/>
        </w:rPr>
        <w:t xml:space="preserve">146430</w:t>
      </w:r>
    </w:p>
    <w:p>
      <w:r>
        <w:t xml:space="preserve">1. Kaikkien on alettava nauhoittaa MSM:n haastatteluja. Vittu, tällä menolla kaikkien pitäisi nauhoittaa itsensä 24/7.  Koskaan ei voi tietää, milloin sinua syytetään raiskauksesta 30 vuotta myöhemmin.</w:t>
      </w:r>
    </w:p>
    <w:p>
      <w:r>
        <w:rPr>
          <w:b/>
          <w:u w:val="single"/>
        </w:rPr>
        <w:t xml:space="preserve">146431</w:t>
      </w:r>
    </w:p>
    <w:p>
      <w:r>
        <w:t xml:space="preserve">2.</w:t>
        <w:tab/>
        <w:t xml:space="preserve">Jopa 24 tunnin kuvamateriaali siitä, kun istut lukemassa kirjaa (uusi Live React -trendi tulossa, olen varma), on hyödyllistä, jos se on aikaleimattu.</w:t>
      </w:r>
    </w:p>
    <w:p>
      <w:r>
        <w:rPr>
          <w:b/>
          <w:u w:val="single"/>
        </w:rPr>
        <w:t xml:space="preserve">146432</w:t>
      </w:r>
    </w:p>
    <w:p>
      <w:r>
        <w:t xml:space="preserve">3.</w:t>
        <w:tab/>
        <w:tab/>
        <w:t xml:space="preserve">Olen jatkuvasti kameran edessä, pidän kädessäni tämän päivän sanomalehteä ja minua kuvataan kahdesta näkökulmasta, ja minut lähetetään suorana lähetyksenä linnoitetulle paikalle, jossa on päivittäiset varmuuskopiot. Jokaisen videon alakulmassa on jatkuvasti päivittyvä päivämäärä- ja aikaleima videokuvassa, joka on salattu julkisella avaimellani.  Ette te minua Cavanaughiksi saa!</w:t>
      </w:r>
    </w:p>
    <w:p>
      <w:r>
        <w:rPr>
          <w:b/>
          <w:u w:val="single"/>
        </w:rPr>
        <w:t xml:space="preserve">146433</w:t>
      </w:r>
    </w:p>
    <w:p>
      <w:r>
        <w:t xml:space="preserve">4</w:t>
        <w:t xml:space="preserve">.</w:t>
        <w:tab/>
        <w:tab/>
        <w:tab/>
        <w:t xml:space="preserve">https://www.youtube.com/watch?v=acA5CIw6nGk Olemme nyt kaikki neekereitä.</w:t>
      </w:r>
    </w:p>
    <w:p>
      <w:r>
        <w:rPr>
          <w:b/>
          <w:u w:val="single"/>
        </w:rPr>
        <w:t xml:space="preserve">146434</w:t>
      </w:r>
    </w:p>
    <w:p>
      <w:r>
        <w:t xml:space="preserve">1. Hector on henkisesti jälkeenjäänyt, hän on vitun tyhmä ihminen, ja se, että Carmilla, joka on myös idiootti, manipuloi häntä, tekee hänestä vielä tyhmemmän.</w:t>
      </w:r>
    </w:p>
    <w:p>
      <w:r>
        <w:rPr>
          <w:b/>
          <w:u w:val="single"/>
        </w:rPr>
        <w:t xml:space="preserve">146435</w:t>
      </w:r>
    </w:p>
    <w:p>
      <w:r>
        <w:t xml:space="preserve">2.</w:t>
        <w:tab/>
        <w:t xml:space="preserve">... ehkä hänen kutsumisensa ihmislapseksi on perusteltua. Ei loukkauksena, vaan vain täsmällisenä kuvauksena hänen mielentilastaan.</w:t>
      </w:r>
    </w:p>
    <w:p>
      <w:r>
        <w:rPr>
          <w:b/>
          <w:u w:val="single"/>
        </w:rPr>
        <w:t xml:space="preserve">146436</w:t>
      </w:r>
    </w:p>
    <w:p>
      <w:r>
        <w:t xml:space="preserve">3.</w:t>
        <w:tab/>
        <w:tab/>
        <w:t xml:space="preserve">Dracula sanoo niin jaksossa 5 tai 6, kun hän puhuu Isaacille siitä, että kaikki katsovat häntä vierestä.     Hector lupautui auttamaan Draculaa vain siksi, että hän oli siinä käsityksessä, että he vähentäisivät ihmiskunnan pieneen kokoon (kohtelisivat meitä kuten karjaa), kohtelisivat inhimillisesti ja huolehtisivat meistä, mutta lopulta he olisivat vain elävää karjaa vampyyrien kulutukseen.     Heidän keskustelussaan Isaac sanoo, että Hector on yhä vain poika, joka ei ymmärrä, miksi häntä hakataan lemmikkieläinten tuomisesta kotiin, ja Dracula sanoo: "No, kun kotiin tuodaan kuolleita eläimiä lemmikkeinä, on ymmärrettävää, etteivät vanhemmat ole tyytyväisiä olohuoneessa tanssivaan kuolleeseen kissaan" (tai jotain sinne päin), ja vahvistaa tämän ajatuksen.</w:t>
      </w:r>
    </w:p>
    <w:p>
      <w:r>
        <w:rPr>
          <w:b/>
          <w:u w:val="single"/>
        </w:rPr>
        <w:t xml:space="preserve">146437</w:t>
      </w:r>
    </w:p>
    <w:p>
      <w:r>
        <w:t xml:space="preserve">4.</w:t>
        <w:tab/>
        <w:tab/>
        <w:tab/>
        <w:t xml:space="preserve">Mitenköhän Hectorista tehdään kunnon päähenkilö? Tapetaanko Carmilla, löydetäänkö hänelle waifu, joka pitää myös lemmikeistä, ja sitten Isaac tappaa hänet, vai tehdäänkö jotain aivan muuta.  Koska tässä on todella hyvä tilaisuus hahmoarkkityypille, jota täällä harvoin käytetään. Hector ei ole super-OP, hän on selvästi haavoittuvainen eikä mikään terävin työkalu, ja hän on IHMINEN hirviöiden maailmassa. Toivottavasti sarja ei tuhlaa tätä ja tee hänestä vain Alucard 2.0:aa.</w:t>
      </w:r>
    </w:p>
    <w:p>
      <w:r>
        <w:rPr>
          <w:b/>
          <w:u w:val="single"/>
        </w:rPr>
        <w:t xml:space="preserve">146438</w:t>
      </w:r>
    </w:p>
    <w:p>
      <w:r>
        <w:t xml:space="preserve">5.</w:t>
        <w:tab/>
        <w:tab/>
        <w:tab/>
        <w:tab/>
        <w:t xml:space="preserve">Elleivät he tee aikavääristymää, jotta Castlevania 3:n ja Curse of Darknessin välinen kolmen vuoden aukko saadaan katettua, hän päätyy todennäköisesti osaksi "sankarijoukkoa", joka kukistaa Draculan tässä sarjassa.  Kuka tietää, mutta toivon, että he tekevät sille kunnolla oikeutta</w:t>
      </w:r>
    </w:p>
    <w:p>
      <w:r>
        <w:rPr>
          <w:b/>
          <w:u w:val="single"/>
        </w:rPr>
        <w:t xml:space="preserve">146439</w:t>
      </w:r>
    </w:p>
    <w:p>
      <w:r>
        <w:t xml:space="preserve">6.</w:t>
        <w:tab/>
        <w:tab/>
        <w:tab/>
        <w:tab/>
        <w:tab/>
        <w:t xml:space="preserve">Luulen, että Trevor ja kumppanit ovat toistaiseksi ohi, mikä tekee siitä hieman ongelmallisen, koska Belmontia ei ole vielä seurattavana.</w:t>
      </w:r>
    </w:p>
    <w:p>
      <w:r>
        <w:rPr>
          <w:b/>
          <w:u w:val="single"/>
        </w:rPr>
        <w:t xml:space="preserve">146440</w:t>
      </w:r>
    </w:p>
    <w:p>
      <w:r>
        <w:t xml:space="preserve">7.</w:t>
        <w:tab/>
        <w:tab/>
        <w:tab/>
        <w:tab/>
        <w:tab/>
        <w:tab/>
        <w:t xml:space="preserve">Vaikea sanoa, koska pelin kaanonin mukaan Hector lähetettiin tappamaan Trevor, mutta hän karkasi, Isaac lähetettiin selvittämään, mitä tapahtui (kuoliko hän? tai jos hän petti Draculan, toi hänet rangaistavaksi), mikä johtaa siihen, että Hector ja Isaac tappelevat, kun Trevor tappaa Draculan.  Ihmettelen, jos he aikovat työskennellä läpi pelejä tavallaan etenemällä aikajanan varhaisimmasta (3) menossa uusimpaan (dawn of Sorrow).</w:t>
      </w:r>
    </w:p>
    <w:p>
      <w:r>
        <w:rPr>
          <w:b/>
          <w:u w:val="single"/>
        </w:rPr>
        <w:t xml:space="preserve">146441</w:t>
      </w:r>
    </w:p>
    <w:p>
      <w:r>
        <w:t xml:space="preserve">8.</w:t>
        <w:tab/>
        <w:tab/>
        <w:tab/>
        <w:tab/>
        <w:tab/>
        <w:tab/>
        <w:tab/>
        <w:t xml:space="preserve">Se riippuu luonnollisesti sarjan menestyksestä, ja ainakin heillä on mahdollisuus pysähtyä missä vaiheessa tahansa jokaisen pelimerkinnän kohdalla. Luulen, että jos he ottaisivat sen Symphony of the Nightiin asti, ehkä kattaisivat esiosapelin Leonin kanssa, olisin tyytyväinen.</w:t>
      </w:r>
    </w:p>
    <w:p>
      <w:r>
        <w:rPr>
          <w:b/>
          <w:u w:val="single"/>
        </w:rPr>
        <w:t xml:space="preserve">146442</w:t>
      </w:r>
    </w:p>
    <w:p>
      <w:r>
        <w:t xml:space="preserve">1. Kaveripoika-opettaja joutuisi vankilaan vuosiksi.  Naiset, kunhan vain kikattelin.</w:t>
      </w:r>
    </w:p>
    <w:p>
      <w:r>
        <w:rPr>
          <w:b/>
          <w:u w:val="single"/>
        </w:rPr>
        <w:t xml:space="preserve">146443</w:t>
      </w:r>
    </w:p>
    <w:p>
      <w:r>
        <w:t xml:space="preserve">2.</w:t>
        <w:tab/>
        <w:t xml:space="preserve">Feministiryhmät tai kukaan yksittäinen feministi ei myöskään koskaan tunnusta todellista ongelmaa, joka koskee aikuisia naisopettajia, jotka käyttävät nuoria poikia hyväkseen.</w:t>
      </w:r>
    </w:p>
    <w:p>
      <w:r>
        <w:rPr>
          <w:b/>
          <w:u w:val="single"/>
        </w:rPr>
        <w:t xml:space="preserve">146444</w:t>
      </w:r>
    </w:p>
    <w:p>
      <w:r>
        <w:t xml:space="preserve">3.</w:t>
        <w:tab/>
        <w:tab/>
        <w:t xml:space="preserve">Sain porttikiellon, koska mainitsin opiskelijoiden raiskauksen viestiketjussa, jossa käsiteltiin miesopettajien mahdollisia seksuaalisia ajatuksia naisopiskelijoista. Ajatusrikos, jonka todelliset pedofiilit projisoivat keneen tahansa mieheen........   Feminismi ja uskonto ovat syöpää.</w:t>
      </w:r>
    </w:p>
    <w:p>
      <w:r>
        <w:rPr>
          <w:b/>
          <w:u w:val="single"/>
        </w:rPr>
        <w:t xml:space="preserve">146445</w:t>
      </w:r>
    </w:p>
    <w:p>
      <w:r>
        <w:t xml:space="preserve">4.</w:t>
        <w:tab/>
        <w:tab/>
        <w:tab/>
        <w:t xml:space="preserve">Pilkkaat moraalia ajattelemalla: "Vau, tuo 16-vuotias on kaunis", ja sen sijaan, että panisit häntä, ajattelet: "Ei, se on väärin, koska 16-vuotiaat tytöt ovat 16-vuotiaita poikia varten, jotta he voivat tutkia seksuaalisuuden hankaluutta toistensa kanssa, eivät vanhoja miehiä varten, joita he voivat käyttää hyväkseen."  KOSKAAN emme ole johtaneet mitään moraalia tilanteeseen, koska kukaan ei ole vittu ajatellut sitä.  Ajatusrikokset ovat tyhmiä. Tarvitsemme ilkeitä ajatuksia, jotta meillä on vertailupohja. Jokainen, joka teeskentelee, ettei ole koskaan ajatellut vahingoittaa jotakuta, on iso läski valehtelija, ja ellet ole kiinnostunut pelkästään puumista, olet nähnyt kuuman 16-vuotiaan ja tiedät sen, koska 18-vuotiaan ja 16-vuotiaan tytön välillä on fyysisesti vain vähän eroa. Toivoisin, että ihmiset lakkaisivat teeskentelemästä olevansa pyhimyksiä, pyhimys tulee siitä, että kieltää lihansa hengellisen kasvun vuoksi, ei siitä, että jättää ihmisyytensä täysin huomiotta.  Edit: väärä nimi, olin humalassa</w:t>
      </w:r>
    </w:p>
    <w:p>
      <w:r>
        <w:rPr>
          <w:b/>
          <w:u w:val="single"/>
        </w:rPr>
        <w:t xml:space="preserve">146446</w:t>
      </w:r>
    </w:p>
    <w:p>
      <w:r>
        <w:t xml:space="preserve">5.</w:t>
        <w:tab/>
        <w:tab/>
        <w:tab/>
        <w:tab/>
        <w:t xml:space="preserve">Raamatun lukemiseni ja pyhimystutkimukseni perusteella ainoat varoitukset ovat se, että on oltava kuollut ja auttanut kirkkoa levittämään dogmiaan.  Puolet heidän pyhimyksistään on syyllistynyt kauheisiin rikoksiin aikanaan tai heidät on yleisesti hyväksytty pahimmiksi ihmisiksi, joita ihminen voi olla, mutta koska he ovat ruokkinut nälkää näkevän nunnan kerran sinisessä kuussa, he ovat yhtäkkiä nunnaluostarin suojeluspyhimys.</w:t>
      </w:r>
    </w:p>
    <w:p>
      <w:r>
        <w:rPr>
          <w:b/>
          <w:u w:val="single"/>
        </w:rPr>
        <w:t xml:space="preserve">146447</w:t>
      </w:r>
    </w:p>
    <w:p>
      <w:r>
        <w:t xml:space="preserve">6.</w:t>
        <w:tab/>
        <w:tab/>
        <w:tab/>
        <w:tab/>
        <w:tab/>
        <w:t xml:space="preserve">Oikeudenmukainen kohta. Tarkoitin pyhimysasemaa vähemmän teistisessä mielessä.  Kuten "Voi Bob? Tuo kaveri on pyhimys, hän ei satuttaisi kärpästäkään."</w:t>
      </w:r>
    </w:p>
    <w:p>
      <w:r>
        <w:rPr>
          <w:b/>
          <w:u w:val="single"/>
        </w:rPr>
        <w:t xml:space="preserve">146448</w:t>
      </w:r>
    </w:p>
    <w:p>
      <w:r>
        <w:t xml:space="preserve">7.</w:t>
        <w:tab/>
        <w:tab/>
        <w:tab/>
        <w:tab/>
        <w:tab/>
        <w:tab/>
        <w:t xml:space="preserve">Tiedän...  Sanoin vain, että pyhimykset ovat yleensä suurempia kusipäitä kuin ihmiset, jotka lähetetään helvettiin, joten se toimii myös nykyaikaisessa mielessä....</w:t>
      </w:r>
    </w:p>
    <w:p>
      <w:r>
        <w:rPr>
          <w:b/>
          <w:u w:val="single"/>
        </w:rPr>
        <w:t xml:space="preserve">146449</w:t>
      </w:r>
    </w:p>
    <w:p>
      <w:r>
        <w:t xml:space="preserve">8.</w:t>
        <w:tab/>
        <w:t xml:space="preserve">Te-he-he Edit: Sain juuri bannia r/twoxchromosomesissa tämän kommentin takia. Tuo sub on syöpä.</w:t>
      </w:r>
    </w:p>
    <w:p>
      <w:r>
        <w:rPr>
          <w:b/>
          <w:u w:val="single"/>
        </w:rPr>
        <w:t xml:space="preserve">146450</w:t>
      </w:r>
    </w:p>
    <w:p>
      <w:r>
        <w:t xml:space="preserve">9.</w:t>
        <w:tab/>
        <w:tab/>
        <w:t xml:space="preserve">Naiset eivät tietenkään halua, että heitä muistutetaan siitä, että heidän sukupuolensa on edelleen ihmisiä, joilla on taipumus tehdä paskoja asioita.</w:t>
      </w:r>
    </w:p>
    <w:p>
      <w:r>
        <w:rPr>
          <w:b/>
          <w:u w:val="single"/>
        </w:rPr>
        <w:t xml:space="preserve">146451</w:t>
      </w:r>
    </w:p>
    <w:p>
      <w:r>
        <w:t xml:space="preserve">10.</w:t>
        <w:tab/>
        <w:tab/>
        <w:tab/>
        <w:t xml:space="preserve">En ollut edes tilattu heidän subredditiinsä! En koskaan kommentoinut tai lähettänyt sinne mitään! He tekevät kaikkensa löytääkseen ihmisiä, jotka eivät vastaa heidän maailmankuvaansa, ja sitten bannaa heidät pieneltä turvavyöhykkeeltään. Millaista ilkeää käytöstä se on? Tekemällä näin he lähettävät viestin: "Me niin sanotut feministit olemme joukko kusipäitä. Me syljemme ketä tahansa, koska, haistakaa vittu! Meillä on vaginat, ja me olemme parempia kuin kaikki!"</w:t>
      </w:r>
    </w:p>
    <w:p>
      <w:r>
        <w:rPr>
          <w:b/>
          <w:u w:val="single"/>
        </w:rPr>
        <w:t xml:space="preserve">146452</w:t>
      </w:r>
    </w:p>
    <w:p>
      <w:r>
        <w:t xml:space="preserve">11.</w:t>
        <w:tab/>
        <w:tab/>
        <w:tab/>
        <w:tab/>
        <w:t xml:space="preserve">Feminismi on uskonto, jossa kielletään todellisuus, todellisuus siitä, että he ovat kauniimpi sukupuoli, ja sitä ruokkii hinttien sukupolvi, joka sanoi, että kuka tahansa voi tehdä mitä tahansa **JA VITTUUN ANSAITSEE SE NYT**.   He ovat henkisesti kitukasvuisia lapsia.</w:t>
      </w:r>
    </w:p>
    <w:p>
      <w:r>
        <w:rPr>
          <w:b/>
          <w:u w:val="single"/>
        </w:rPr>
        <w:t xml:space="preserve">146453</w:t>
      </w:r>
    </w:p>
    <w:p>
      <w:r>
        <w:t xml:space="preserve">1. Rakastan sitä, kun ihmiset tuovat sattumanvaraisesti munani esille riidellessään. Saako tämä kiihkeä tilanne sinut todella ajattelemaan munaani niin paljon, että haluat puhua siitä?</w:t>
      </w:r>
    </w:p>
    <w:p>
      <w:r>
        <w:rPr>
          <w:b/>
          <w:u w:val="single"/>
        </w:rPr>
        <w:t xml:space="preserve">146454</w:t>
      </w:r>
    </w:p>
    <w:p>
      <w:r>
        <w:t xml:space="preserve">2.</w:t>
        <w:tab/>
        <w:t xml:space="preserve">Kun naiset yrittävät häpäistä mulkkuasi, sano heille: "Vittuile vihasi".</w:t>
      </w:r>
    </w:p>
    <w:p>
      <w:r>
        <w:rPr>
          <w:b/>
          <w:u w:val="single"/>
        </w:rPr>
        <w:t xml:space="preserve">146455</w:t>
      </w:r>
    </w:p>
    <w:p>
      <w:r>
        <w:t xml:space="preserve">1. Sä tosiaan DABBED noihin wamen 💥👊😎💥 Edit: whoa. Se ei oo trolli, se on oikeesti retardoitu</w:t>
      </w:r>
    </w:p>
    <w:p>
      <w:r>
        <w:rPr>
          <w:b/>
          <w:u w:val="single"/>
        </w:rPr>
        <w:t xml:space="preserve">146456</w:t>
      </w:r>
    </w:p>
    <w:p>
      <w:r>
        <w:t xml:space="preserve">1. Esitä massiivisen jälkeenjääneen typerä väite, jolla ei ole minkäänlaisia perusteita, todisteita tai järkeä.  ÄLÄ @ MINUA BRAH</w:t>
      </w:r>
    </w:p>
    <w:p>
      <w:r>
        <w:rPr>
          <w:b/>
          <w:u w:val="single"/>
        </w:rPr>
        <w:t xml:space="preserve">146457</w:t>
      </w:r>
    </w:p>
    <w:p>
      <w:r>
        <w:t xml:space="preserve">1. Maahantulo laittomasti = ei voi hakea turvapaikkaa</w:t>
      </w:r>
    </w:p>
    <w:p>
      <w:r>
        <w:rPr>
          <w:b/>
          <w:u w:val="single"/>
        </w:rPr>
        <w:t xml:space="preserve">146458</w:t>
      </w:r>
    </w:p>
    <w:p>
      <w:r>
        <w:t xml:space="preserve">2</w:t>
        <w:t xml:space="preserve">.</w:t>
        <w:tab/>
        <w:t xml:space="preserve">https://www.justice.gov/opa/pr/doj-and-dhs-issue-new-asylum-rule "Tämänpäiväistä uutta sääntöä sovelletaan tuleviin presidentin julistuksiin, eikä se ole taannehtiva."  --- Kyse ei ole vain siitä. Se luo pohjan mahdollisille tuleville toimeenpanotoimille.  He viittasivat nimenomaisesti Trumpin laillisiin valtuuksiin koskien "kaikkia ulkomaalaisia tai ulkomaalaisluokkia" syystä. Hän voi yksinkertaisesti sanoa, että keneltä tahansa Guatemalasta karavaanissa saapuvalta henkilöltä evätään maahantulo X:n vuoksi. X voi olla mikä tahansa syy, jonka hän haluaa.</w:t>
      </w:r>
    </w:p>
    <w:p>
      <w:r>
        <w:rPr>
          <w:b/>
          <w:u w:val="single"/>
        </w:rPr>
        <w:t xml:space="preserve">146459</w:t>
      </w:r>
    </w:p>
    <w:p>
      <w:r>
        <w:t xml:space="preserve">3.</w:t>
        <w:tab/>
        <w:tab/>
        <w:t xml:space="preserve"># BECAUSE FUCK YOU Uskon kuitenkin, että on luultavasti ihmisiä, joilla on laillisia väitteitä. Minusta on vain typerää pyytää meitä päästämään 5000 ihmistä marssimaan sisään.</w:t>
      </w:r>
    </w:p>
    <w:p>
      <w:r>
        <w:rPr>
          <w:b/>
          <w:u w:val="single"/>
        </w:rPr>
        <w:t xml:space="preserve">146460</w:t>
      </w:r>
    </w:p>
    <w:p>
      <w:r>
        <w:t xml:space="preserve">4.</w:t>
        <w:tab/>
        <w:tab/>
        <w:tab/>
        <w:t xml:space="preserve">En välitä edes siitä, onko heillä laillisia vaatimuksia, emme ole heille mitään velkaa, ja haluan, että heidät kaikki käännytetään pois. Täällä on jo aivan liikaa.</w:t>
      </w:r>
    </w:p>
    <w:p>
      <w:r>
        <w:rPr>
          <w:b/>
          <w:u w:val="single"/>
        </w:rPr>
        <w:t xml:space="preserve">146461</w:t>
      </w:r>
    </w:p>
    <w:p>
      <w:r>
        <w:t xml:space="preserve">5.</w:t>
        <w:tab/>
        <w:tab/>
        <w:tab/>
        <w:tab/>
        <w:t xml:space="preserve">Rehellisesti sanottuna ymmärrän tuon tunteen tässä vaiheessa.</w:t>
      </w:r>
    </w:p>
    <w:p>
      <w:r>
        <w:rPr>
          <w:b/>
          <w:u w:val="single"/>
        </w:rPr>
        <w:t xml:space="preserve">146462</w:t>
      </w:r>
    </w:p>
    <w:p>
      <w:r>
        <w:t xml:space="preserve">6.</w:t>
        <w:tab/>
        <w:tab/>
        <w:tab/>
        <w:tab/>
        <w:tab/>
        <w:t xml:space="preserve">Jos heillä olisi laillinen syy hakea turvapaikkaa, he olisivat hyväksyneet Meksikon turvapaikkatarjouksen.</w:t>
      </w:r>
    </w:p>
    <w:p>
      <w:r>
        <w:rPr>
          <w:b/>
          <w:u w:val="single"/>
        </w:rPr>
        <w:t xml:space="preserve">146463</w:t>
      </w:r>
    </w:p>
    <w:p>
      <w:r>
        <w:t xml:space="preserve">1. He ovat ehdottomasti muuttuneet äänekkäämmiksi ja aggressiivisemmiksi, ja se toimii. Simpsoneissa Apu on jo poistumassa sen koomikon viiltelytoimituksen jälkeen. Juuri Simpsonit, sarja, joka saavutti suosiota kaikenlaisten rotujen ja stereotypioiden kunnioittamattomalla esittämisellä, on poistamassa hahmoa äänekkään vähemmistön takia.  Näin tulee jatkossakin tapahtumaan. Ja se tulee jatkumaan, koska monet ihmiset pitävät sosiaalisen oikeudenmukaisuuden sotureita voimattomana vähemmistönä. Hyppää vaikka uutisten kaltaisiin subredditteihin, ja näet, että useimmat postaajat eivät pidä sosiaalisen oikeudenmukaisuuden sotureita ongelmana, sanovat asioita, kuten että äärivasemmalle siirtyvät yliopistot ovat vähemmistö, samalla kun he hokevat sosiaalisen oikeudenmukaisuuden soturien puheita tajuamatta sitä. Valtavirtamedian paskanjauhanta on jo tehnyt monista ihmisistä lampaita ilman, että he tajuavat sitä.  Olen varma, että suurin osa ihmisistä ei ole samaa mieltä tämäntyyppisestä käytöksestä ja ajattelusta, mutta he eivät myöskään puhu ääneen tai välitä kritisoida sitä. Jos he olisivat samaa mieltä, Trump ei olisi nyt virassa. Ongelma on se, että kaikki ja kaikki on nyt niin polarisoitunutta. Äärivasemmisto sitä, äärioikeisto tätä, kukaan ei ole keskellä vain sanomassa molemmille osapuolille, että rauhoittukaa vittu ja tarjoamassa uusia ratkaisuja. Kaiken on oltava puolueellista ja äärimmäistä, kaiken on oltava joko valkoisten kansallismielisten natsijoukkojen tai kaduilla vaeltelevien antifa-kuolemanpartioiden. Voi vittu, rauhoittukaa.</w:t>
      </w:r>
    </w:p>
    <w:p>
      <w:r>
        <w:rPr>
          <w:b/>
          <w:u w:val="single"/>
        </w:rPr>
        <w:t xml:space="preserve">146464</w:t>
      </w:r>
    </w:p>
    <w:p>
      <w:r>
        <w:t xml:space="preserve">2.</w:t>
        <w:tab/>
        <w:t xml:space="preserve">Jos sanot "chill out", se on "fuck civility". Jos sanot "on kaksi puolta, keskustellaan", olet "valistunut keskustalainen".  Olen vasemmistossa, ja vasemmisto on tässä kaikkein suvaitsemattomin ja suvaitsemattomin ryhmä. Kulttuurimarxistit ja historian revisionistit ovat ottaneet meidät valtaansa. Tämä on panttivankitilanne, ja pyydän apua.</w:t>
      </w:r>
    </w:p>
    <w:p>
      <w:r>
        <w:rPr>
          <w:b/>
          <w:u w:val="single"/>
        </w:rPr>
        <w:t xml:space="preserve">146465</w:t>
      </w:r>
    </w:p>
    <w:p>
      <w:r>
        <w:t xml:space="preserve">3.</w:t>
        <w:tab/>
        <w:tab/>
        <w:t xml:space="preserve">Joku pikku paskiainen teki sen minulle taannoin Youtubessa. Sanoin, että molemmilla puolilla on hyviä ja huonoja puolia, ja minua haukuttiin vastaukseksi konservatiiviseksi mulkkujen nussimiseksi ääliöksi.</w:t>
      </w:r>
    </w:p>
    <w:p>
      <w:r>
        <w:rPr>
          <w:b/>
          <w:u w:val="single"/>
        </w:rPr>
        <w:t xml:space="preserve">146466</w:t>
      </w:r>
    </w:p>
    <w:p>
      <w:r>
        <w:t xml:space="preserve">4.</w:t>
        <w:tab/>
        <w:tab/>
        <w:tab/>
        <w:t xml:space="preserve">Sain sen, koska sanoin, että Bernie oli oikeassa sanoessaan, että tarvitsemme edelleen maahanmuuttolakeja, vaikkakin myötätuntoisempia.  Natsimaisella harjalla tervattu</w:t>
      </w:r>
    </w:p>
    <w:p>
      <w:r>
        <w:rPr>
          <w:b/>
          <w:u w:val="single"/>
        </w:rPr>
        <w:t xml:space="preserve">146467</w:t>
      </w:r>
    </w:p>
    <w:p>
      <w:r>
        <w:t xml:space="preserve">5.</w:t>
        <w:tab/>
        <w:tab/>
        <w:tab/>
        <w:tab/>
        <w:t xml:space="preserve">Nämä ihmiset ovat sekaisin. He näyttävät luulevan, että lapselliset loukkaukset ja kiusaaminen ovat poliittista keskustelua.</w:t>
      </w:r>
    </w:p>
    <w:p>
      <w:r>
        <w:rPr>
          <w:b/>
          <w:u w:val="single"/>
        </w:rPr>
        <w:t xml:space="preserve">146468</w:t>
      </w:r>
    </w:p>
    <w:p>
      <w:r>
        <w:t xml:space="preserve">1. Get woke, go broke, koska luulit, että iskulause oli vain vitsi, mutta nämä tyypit ovat täysin tosissaan, perverssejä, jälkeenjäänyt ja delirious</w:t>
      </w:r>
    </w:p>
    <w:p>
      <w:r>
        <w:rPr>
          <w:b/>
          <w:u w:val="single"/>
        </w:rPr>
        <w:t xml:space="preserve">146469</w:t>
      </w:r>
    </w:p>
    <w:p>
      <w:r>
        <w:t xml:space="preserve">1. Väärin. Feminismillä ei ole mitään tekemistä naisten, vaan miesten kanssa. Se on eliitin roistopropagandaa, jonka tarkoituksena on pitää 99 prosenttia miehistä alhaalla. Naiset ovat hyödyllisiä jälkeenjääneitä, jotka sopivat täydellisesti siihen tarkoitukseen, että yhteiskuntaan saadaan aikaan sisällissotatila.</w:t>
      </w:r>
    </w:p>
    <w:p>
      <w:r>
        <w:rPr>
          <w:b/>
          <w:u w:val="single"/>
        </w:rPr>
        <w:t xml:space="preserve">146470</w:t>
      </w:r>
    </w:p>
    <w:p>
      <w:r>
        <w:t xml:space="preserve">1. On musliminimi.  Hyökkää valkoisen henkilön kimppuun.  Jälkeenjäänyt tuomari antaa sinulle mitalin.</w:t>
      </w:r>
    </w:p>
    <w:p>
      <w:r>
        <w:rPr>
          <w:b/>
          <w:u w:val="single"/>
        </w:rPr>
        <w:t xml:space="preserve">146471</w:t>
      </w:r>
    </w:p>
    <w:p>
      <w:r>
        <w:t xml:space="preserve">1. Tiedättekö, kun kehotamme feminismiä tarkastelemaan vakavampia asioita kuin Manspreadingia ja toimiston ilmastointilämpötiloja?  Tämä on yksi niistä kerroista, jolloin kehotamme "misandriaa!" huutavia ihmisiä olemaan kuolematta kukkulalla "hiljaisen huoneen/välitystoiminnan" takia yrityksessä, joka on 70-80-prosenttisesti miesvaltainen.</w:t>
      </w:r>
    </w:p>
    <w:p>
      <w:r>
        <w:rPr>
          <w:b/>
          <w:u w:val="single"/>
        </w:rPr>
        <w:t xml:space="preserve">146472</w:t>
      </w:r>
    </w:p>
    <w:p>
      <w:r>
        <w:t xml:space="preserve">2.</w:t>
        <w:tab/>
        <w:t xml:space="preserve">[poistettu]</w:t>
      </w:r>
    </w:p>
    <w:p>
      <w:r>
        <w:rPr>
          <w:b/>
          <w:u w:val="single"/>
        </w:rPr>
        <w:t xml:space="preserve">146473</w:t>
      </w:r>
    </w:p>
    <w:p>
      <w:r>
        <w:t xml:space="preserve">3.</w:t>
        <w:tab/>
        <w:tab/>
        <w:t xml:space="preserve">Olet oikeassa. Luin ajoitukset ja rajoitukset väärin.   Ei silti mikään kukkula, johon kuolla. Etenkin yritykselle, jota syytetään siitä, että se palkkaa ihmisiä subjektiivisesti sen perusteella, kuinka suuri pelaaja he ovat, ja monet naiset sanovat, että heidän kohdallaan vaatimukset olivat erilaiset kuin miesten kohdalla.</w:t>
      </w:r>
    </w:p>
    <w:p>
      <w:r>
        <w:rPr>
          <w:b/>
          <w:u w:val="single"/>
        </w:rPr>
        <w:t xml:space="preserve">146474</w:t>
      </w:r>
    </w:p>
    <w:p>
      <w:r>
        <w:t xml:space="preserve">4.</w:t>
        <w:tab/>
        <w:tab/>
        <w:tab/>
        <w:t xml:space="preserve">&gt; Etenkin yritykselle, jota syytetään siitä, että se palkkaa ihmisiä subjektiivisesti sen perusteella, kuinka suuri pelaaja he ovat Eikö silti ole mikään kukkula, johon kuolla sen takia, että pelifirma haluaa palkata pelaajia? Onko *se* se kukkula, jolle **sinä** haluat kuolla?  Tuo on oikeastaan hulvatonta, hyvä sinulle (ja kaikille, jotka lukevat sinua).</w:t>
      </w:r>
    </w:p>
    <w:p>
      <w:r>
        <w:rPr>
          <w:b/>
          <w:u w:val="single"/>
        </w:rPr>
        <w:t xml:space="preserve">146475</w:t>
      </w:r>
    </w:p>
    <w:p>
      <w:r>
        <w:t xml:space="preserve">5.</w:t>
        <w:tab/>
        <w:tab/>
        <w:tab/>
        <w:tab/>
        <w:t xml:space="preserve">Sinun jälkeenjääneellä logiikallasi McDonald'sin pitäisi palkata vain ihmisiä, jotka pitävät hampurilaisista lol se on arvokasta, mutta voit painua vittuun.</w:t>
      </w:r>
    </w:p>
    <w:p>
      <w:r>
        <w:rPr>
          <w:b/>
          <w:u w:val="single"/>
        </w:rPr>
        <w:t xml:space="preserve">146476</w:t>
      </w:r>
    </w:p>
    <w:p>
      <w:r>
        <w:t xml:space="preserve">6.</w:t>
        <w:tab/>
        <w:tab/>
        <w:tab/>
        <w:tab/>
        <w:tab/>
        <w:t xml:space="preserve">&gt; Sinun jälkeenjääneellä logiikallasi McDonald'sin pitäisi palkata vain ihmisiä, jotka pitävät hampurilaisista Miten? Ei, vakavasti, selitä se minulle. Haluan nauraa yrityksellesi järkeistää idioottimainen yrityksesi muuttaa eksistentiaalinen väitteeni absoluuttiseksi.  Tämä on huvittavaa ottaen huomioon, että et edes tajua tehneesi niin.</w:t>
      </w:r>
    </w:p>
    <w:p>
      <w:r>
        <w:rPr>
          <w:b/>
          <w:u w:val="single"/>
        </w:rPr>
        <w:t xml:space="preserve">146477</w:t>
      </w:r>
    </w:p>
    <w:p>
      <w:r>
        <w:t xml:space="preserve">7.</w:t>
        <w:tab/>
        <w:tab/>
        <w:tab/>
        <w:tab/>
        <w:tab/>
        <w:tab/>
        <w:t xml:space="preserve">Puhut kuin todellinen autisti.   Sinuun varmaan sattuu niin pahasti se, että miehet eivät saa aikaa avustaa ansioluetteloiden laatimisessa miesvaltaisessa yrityksessä.   Kuole vihainen siitä lol En ole koskaan sanonut, että ei-pelaajien palkkaaminen olisi ongelma.</w:t>
      </w:r>
    </w:p>
    <w:p>
      <w:r>
        <w:rPr>
          <w:b/>
          <w:u w:val="single"/>
        </w:rPr>
        <w:t xml:space="preserve">146478</w:t>
      </w:r>
    </w:p>
    <w:p>
      <w:r>
        <w:t xml:space="preserve">8.</w:t>
        <w:tab/>
        <w:tab/>
        <w:tab/>
        <w:tab/>
        <w:tab/>
        <w:tab/>
        <w:tab/>
        <w:t xml:space="preserve">&gt; Puhuu kuin todellinen autisti.  Oi, pilkkaavaa. Näinkö ihmiset hiljennetään sinun valitsemassasi kaikukammiossa? En tiedä, miksi luulit sen toimivan täällä.  Sillä välin kaikki sanomasi on edelleen kokoelma harhaluuloja. &gt; Sinuun varmaan sattuu niin pahasti se, että miehet eivät saa apua ansioluetteloiden laatimiseen miesvaltaisessa yrityksessä.  Minua ei oikeastaan kiinnosta pätkääkään, mutta päinvastainen asia selvästi ärsyttää *sinua*.  Ja eikö se olekin ihanaa? &gt; Kuole vihainen siitä lol Milloin tämä ei ole ollut projektio? &gt; En ole koskaan sanonut, että ei-pelaajien palkkaaminen olisi ongelma.  Eikö? Mikä tämän lauseen pointti sitten oli? &gt;&gt; Erityisesti yritystä, jota syytetään siitä, että se palkkaa ihmisiä subjektiivisesti sen perusteella, kuinka suuri pelaaja he ovat Mene vain, haluan nauraa sille, miten sinä nyt rationalisoit sen.</w:t>
      </w:r>
    </w:p>
    <w:p>
      <w:r>
        <w:rPr>
          <w:b/>
          <w:u w:val="single"/>
        </w:rPr>
        <w:t xml:space="preserve">146479</w:t>
      </w:r>
    </w:p>
    <w:p>
      <w:r>
        <w:t xml:space="preserve">9.</w:t>
        <w:tab/>
        <w:tab/>
        <w:tab/>
        <w:tab/>
        <w:tab/>
        <w:tab/>
        <w:tab/>
        <w:tab/>
        <w:t xml:space="preserve">Jos haluatte nauraa, katsokaa taaksepäin ja katsokaa, miten kiihtynyt olette tästä.   Merkitsen sinut nimellä 'BooHoo Misandry Man' lol.</w:t>
      </w:r>
    </w:p>
    <w:p>
      <w:r>
        <w:rPr>
          <w:b/>
          <w:u w:val="single"/>
        </w:rPr>
        <w:t xml:space="preserve">146480</w:t>
      </w:r>
    </w:p>
    <w:p>
      <w:r>
        <w:t xml:space="preserve">10.</w:t>
        <w:tab/>
        <w:tab/>
        <w:tab/>
        <w:tab/>
        <w:tab/>
        <w:tab/>
        <w:tab/>
        <w:tab/>
        <w:tab/>
        <w:t xml:space="preserve">&gt; kuinka kiihtynyt olet &amp;nbsp; &gt; Tagging you Et voi keksiä näitä juttuja. Tosin yleensä odotan sitä OP:ssa, en kommenteissa.</w:t>
      </w:r>
    </w:p>
    <w:p>
      <w:r>
        <w:rPr>
          <w:b/>
          <w:u w:val="single"/>
        </w:rPr>
        <w:t xml:space="preserve">146481</w:t>
      </w:r>
    </w:p>
    <w:p>
      <w:r>
        <w:t xml:space="preserve">11.</w:t>
        <w:tab/>
        <w:tab/>
        <w:tab/>
        <w:tab/>
        <w:tab/>
        <w:tab/>
        <w:tab/>
        <w:tab/>
        <w:tab/>
        <w:tab/>
        <w:t xml:space="preserve">Vinku kovempaa, possu. Tämä selvästi suututtaa sinua niin paljon, ettet ole vieläkään palannut lukemaan uudelleen, mitä alun perin sanoin ja tarkoitin. Tai sitten teit sen, etkä saanut vastausta ja pidät edelleen kiinni sarkastisesta vastauksestasi.</w:t>
      </w:r>
    </w:p>
    <w:p>
      <w:r>
        <w:rPr>
          <w:b/>
          <w:u w:val="single"/>
        </w:rPr>
        <w:t xml:space="preserve">146482</w:t>
      </w:r>
    </w:p>
    <w:p>
      <w:r>
        <w:t xml:space="preserve">12.</w:t>
        <w:tab/>
        <w:tab/>
        <w:tab/>
        <w:tab/>
        <w:tab/>
        <w:tab/>
        <w:tab/>
        <w:tab/>
        <w:tab/>
        <w:tab/>
        <w:tab/>
        <w:t xml:space="preserve">&gt; Tämä selvästi järkyttää sinua niin paljon &amp;nbsp; &gt; [valitat edelleen minulle ***harhaluulostasi***, että tulkitsin sinut väärin] Jatka vain...</w:t>
      </w:r>
    </w:p>
    <w:p>
      <w:r>
        <w:rPr>
          <w:b/>
          <w:u w:val="single"/>
        </w:rPr>
        <w:t xml:space="preserve">146483</w:t>
      </w:r>
    </w:p>
    <w:p>
      <w:r>
        <w:t xml:space="preserve">1. Olisiko tämä mennyt toisin, jos lapsi olisi ollut musta?</w:t>
      </w:r>
    </w:p>
    <w:p>
      <w:r>
        <w:rPr>
          <w:b/>
          <w:u w:val="single"/>
        </w:rPr>
        <w:t xml:space="preserve">146484</w:t>
      </w:r>
    </w:p>
    <w:p>
      <w:r>
        <w:t xml:space="preserve">2.</w:t>
        <w:tab/>
        <w:t xml:space="preserve">Olisiko käynyt toisin, jos hän olisi ollut musta?</w:t>
      </w:r>
    </w:p>
    <w:p>
      <w:r>
        <w:rPr>
          <w:b/>
          <w:u w:val="single"/>
        </w:rPr>
        <w:t xml:space="preserve">146485</w:t>
      </w:r>
    </w:p>
    <w:p>
      <w:r>
        <w:t xml:space="preserve">3.</w:t>
        <w:tab/>
        <w:tab/>
        <w:t xml:space="preserve">Rakastan sitä, miten te PoS:t haluatte tehdä tästä rotujutun. Kyse on sukupuolesta, senkin ääliö. Unohda koko juttu.</w:t>
      </w:r>
    </w:p>
    <w:p>
      <w:r>
        <w:rPr>
          <w:b/>
          <w:u w:val="single"/>
        </w:rPr>
        <w:t xml:space="preserve">146486</w:t>
      </w:r>
    </w:p>
    <w:p>
      <w:r>
        <w:t xml:space="preserve">4.</w:t>
        <w:tab/>
        <w:tab/>
        <w:tab/>
        <w:t xml:space="preserve">Thinsoldier oli se, joka teki siitä rotujutun...</w:t>
      </w:r>
    </w:p>
    <w:p>
      <w:r>
        <w:rPr>
          <w:b/>
          <w:u w:val="single"/>
        </w:rPr>
        <w:t xml:space="preserve">146487</w:t>
      </w:r>
    </w:p>
    <w:p>
      <w:r>
        <w:t xml:space="preserve">1. [poistettu]</w:t>
      </w:r>
    </w:p>
    <w:p>
      <w:r>
        <w:rPr>
          <w:b/>
          <w:u w:val="single"/>
        </w:rPr>
        <w:t xml:space="preserve">146488</w:t>
      </w:r>
    </w:p>
    <w:p>
      <w:r>
        <w:t xml:space="preserve">2.</w:t>
        <w:tab/>
        <w:t xml:space="preserve">Väärennös tai ei, rakastan sitä, miten hän aloittaa sivistyneesti, mutta muuttuu ghetoksi heti, kun hän tajuaa olevansa tekemisissä paskiaisen kanssa. Taistele tulta vastaan tulella.</w:t>
      </w:r>
    </w:p>
    <w:p>
      <w:r>
        <w:rPr>
          <w:b/>
          <w:u w:val="single"/>
        </w:rPr>
        <w:t xml:space="preserve">146489</w:t>
      </w:r>
    </w:p>
    <w:p>
      <w:r>
        <w:t xml:space="preserve">1. Aika hullua, että CNN ei puutu asiaan 🤔🤔 otsikot kirjoittavat itseään "DRUMPFT levittää villiä salaliittoteoriaa (ilman todisteita) siitä, että vaalit oli manipuloitu"</w:t>
      </w:r>
    </w:p>
    <w:p>
      <w:r>
        <w:rPr>
          <w:b/>
          <w:u w:val="single"/>
        </w:rPr>
        <w:t xml:space="preserve">146490</w:t>
      </w:r>
    </w:p>
    <w:p>
      <w:r>
        <w:t xml:space="preserve">2.</w:t>
        <w:tab/>
        <w:t xml:space="preserve">Myös minun ajatukseni. Kaikki televisiokanavat näyttivät olevan hyvin haluttomia käsittelemään demokraattien voittoja FL:ssä ja AZ:ssa. Siinä ei ollut mitään järkeä, ja niiden jatkuva uutisoinnin puute on vielä epäilyttävämpää. Helvetti, jopa Drudge oli hidas kertomaan siitä. Kuulin manipuloinnista ensin täällä. Jotain on tekeillä.</w:t>
      </w:r>
    </w:p>
    <w:p>
      <w:r>
        <w:rPr>
          <w:b/>
          <w:u w:val="single"/>
        </w:rPr>
        <w:t xml:space="preserve">146491</w:t>
      </w:r>
    </w:p>
    <w:p>
      <w:r>
        <w:t xml:space="preserve">1. &gt;ihmiset, jotka viettävät elämänsä yrittäessään viihdyttää sinua Onko kaikista pelitoimittajista tullut vitun jälkeenjääneitä? Blizzard ei ole mikään hyväntekeväisyysjärjestö, eivätkä heidän kehittäjät ole sosiaalityöntekijöitä, jotka tekevät sitä, koska haluavat viihdyttää kaikkia.</w:t>
      </w:r>
    </w:p>
    <w:p>
      <w:r>
        <w:rPr>
          <w:b/>
          <w:u w:val="single"/>
        </w:rPr>
        <w:t xml:space="preserve">146492</w:t>
      </w:r>
    </w:p>
    <w:p>
      <w:r>
        <w:t xml:space="preserve">1. Et sanonut noin, ääliö. Sanoit, että "mies ei laittanut häntä koomaan". Selvästikin hän teki. Hän löi häntä ja hänen päänsä osui maahan. En kiistä sitä, kuka ansaitsi mitäkin tai kuka oli rikosoikeudellisesti vastuussa. Kiistän vain typerän kommenttisi.</w:t>
      </w:r>
    </w:p>
    <w:p>
      <w:r>
        <w:rPr>
          <w:b/>
          <w:u w:val="single"/>
        </w:rPr>
        <w:t xml:space="preserve">146493</w:t>
      </w:r>
    </w:p>
    <w:p>
      <w:r>
        <w:t xml:space="preserve">2.</w:t>
        <w:tab/>
        <w:t xml:space="preserve">En nähnyt hänen päänsä osuvan maahan tässä klipissä. Onko olemassa pidempää versiota? Onko hän myös koomassa juuri nyt? Se olisi syvältä.</w:t>
      </w:r>
    </w:p>
    <w:p>
      <w:r>
        <w:rPr>
          <w:b/>
          <w:u w:val="single"/>
        </w:rPr>
        <w:t xml:space="preserve">146494</w:t>
      </w:r>
    </w:p>
    <w:p>
      <w:r>
        <w:t xml:space="preserve">1. Ihmiset eivät ymmärrä, mistä tässä subissa on kyse.</w:t>
      </w:r>
    </w:p>
    <w:p>
      <w:r>
        <w:rPr>
          <w:b/>
          <w:u w:val="single"/>
        </w:rPr>
        <w:t xml:space="preserve">146495</w:t>
      </w:r>
    </w:p>
    <w:p>
      <w:r>
        <w:t xml:space="preserve">2.</w:t>
        <w:tab/>
        <w:t xml:space="preserve">Oikeasti, miksi vitussa tämä on täällä? Hän ei käyttänyt pillupassia päästäkseen pois jostain ja häntä kohdeltiin kuin miestä, itse asiassa se on tavallaan päinvastoin - jos se olisi ollut mies, joka nauhoitti videota tai mitä tahansa hän olikaan tekemässä, olisiko tuo ukko piipahtanut puhumassa paskaa? Missä ovat modit!?!</w:t>
      </w:r>
    </w:p>
    <w:p>
      <w:r>
        <w:rPr>
          <w:b/>
          <w:u w:val="single"/>
        </w:rPr>
        <w:t xml:space="preserve">146496</w:t>
      </w:r>
    </w:p>
    <w:p>
      <w:r>
        <w:t xml:space="preserve">3.</w:t>
        <w:tab/>
        <w:tab/>
        <w:t xml:space="preserve">Olemme tässä.    Hän käyttää tissejään saadakseen luvan olla vastenmielinen ääliö julkisesti. Vanha mies tyrmää hänet.   Lähetä paskasi, jos et pidä siitä.</w:t>
      </w:r>
    </w:p>
    <w:p>
      <w:r>
        <w:rPr>
          <w:b/>
          <w:u w:val="single"/>
        </w:rPr>
        <w:t xml:space="preserve">146497</w:t>
      </w:r>
    </w:p>
    <w:p>
      <w:r>
        <w:t xml:space="preserve">1. Veli ei saa taukoa. Kaveri raataa, jotta kaupunkinne ei haise paskalta, ja joku kusipää halventaa häntä sen takia?</w:t>
      </w:r>
    </w:p>
    <w:p>
      <w:r>
        <w:rPr>
          <w:b/>
          <w:u w:val="single"/>
        </w:rPr>
        <w:t xml:space="preserve">146498</w:t>
      </w:r>
    </w:p>
    <w:p>
      <w:r>
        <w:t xml:space="preserve">1. Antakaa looginen 2 oikein ne typerät paskiaiset laittaa kuukaudet päivien eteen, kuka vittu kirjoittaisi ne tuossa järjestyksessä?</w:t>
      </w:r>
    </w:p>
    <w:p>
      <w:r>
        <w:rPr>
          <w:b/>
          <w:u w:val="single"/>
        </w:rPr>
        <w:t xml:space="preserve">146499</w:t>
      </w:r>
    </w:p>
    <w:p>
      <w:r>
        <w:t xml:space="preserve">2.</w:t>
        <w:tab/>
        <w:t xml:space="preserve">Anna minulle syy, miksi sinun pitäisi käyttää keisarillista järjestelmää.</w:t>
      </w:r>
    </w:p>
    <w:p>
      <w:r>
        <w:rPr>
          <w:b/>
          <w:u w:val="single"/>
        </w:rPr>
        <w:t xml:space="preserve">146500</w:t>
      </w:r>
    </w:p>
    <w:p>
      <w:r>
        <w:t xml:space="preserve">1. Mitä ikinä kusipää sanoo tai ajattelee, vastaa tällä...  "Hän ei ole mies... Ei ole pelissä mukana... Joten hän voi sanoa mitä haluaa... Totta tai epätotta, ja kaikki se heijastaa vain hänen ENSIMMÄISTÄ HAVAINTOA. Ainoa kerta, kun hän on nähnyt miehen "olevan hyvä", on kun mies on hyvä - hänelle. Se on hänen vertailukohtansa "hyvälle miehelle". Hän ei ole koskaan ollut hyvä... Vain lutka. Kun nainen "on hyvä", hän on kyttäämässä.  Naiset käyttävät "hyvää" määritelläkseen suorituksen, eivät käyttäytymistä tai mielialaa.</w:t>
      </w:r>
    </w:p>
    <w:p>
      <w:r>
        <w:rPr>
          <w:b/>
          <w:u w:val="single"/>
        </w:rPr>
        <w:t xml:space="preserve">146501</w:t>
      </w:r>
    </w:p>
    <w:p>
      <w:r>
        <w:t xml:space="preserve">1. "Kirjoissa haltiat ovat kaukana, kaukana viattomista uhreista, he ovat melkoisia kusipäitä, ja Geralt on siitä tietoinen. Ei sillä, että ihmiset olisivat oikeassa, se on vain niin, että molemmat osapuolet ovat todella rumia erityisellä tavalla, mutta luulen, että se on liikaa kirjoittajatiimille, saati sitten tarkoitetulle yleisölle."  Paskat kaikki rotuihin taipuvat jutut.  Se olisi suurin petos Witcherille.  Geralt valitsee aina "pienemmän pahan", ei ole väliä mikä asia on kyseessä tai uskooko hän heidän olevan "oikeassa".  Jos alat tehdä pahaa paskaa, Geralt pistää sinut sekaisin.</w:t>
      </w:r>
    </w:p>
    <w:p>
      <w:r>
        <w:rPr>
          <w:b/>
          <w:u w:val="single"/>
        </w:rPr>
        <w:t xml:space="preserve">146502</w:t>
      </w:r>
    </w:p>
    <w:p>
      <w:r>
        <w:t xml:space="preserve">2.</w:t>
        <w:tab/>
        <w:t xml:space="preserve">On myös kaksi hyvin erilaista tontturyhmää. Aen Seidhe ovat niitä, jotka elävät kirjojen ja pelin maailmassa, he ovat hyvin paljon alistettuja, koska he elävät pidempään mutta lisääntyvät hitaammin, joten ihmiset tulivat ja vain risteytti heidät lukumäärällisesti ja täydensivät tappiot nopeammin.  Sitten on vielä Aen Elle, tonttuja toisesta maailmasta. Ne, jotka muodostavat Wild Huntin. He ovat lähes kaikin tavoin Aen Seidhejä parempia. He ovat helvetin valtavia ja seisovat yli kaksimetrisinä, kun taas muut haltiat ovat usein samankokoisia tai pienempiä kuin ihmiset. Heillä on silti sotakoneensa käynnissä ja maagit, jotka voivat ja haluavat sotkea asioita.  Aen Seidhe osallistuu sissisotaan, koska heillä ei ole enää riittävästi joukkoja muuhun. Aen Elle ilmestyvät taikaveneellä, jäädyttävät kaiken kiinteäksi ja puukottavat sitten kaikkea liikkuvaa. Sitten puukottavat kaikkea liikkumatonta. Sitten sytyttävät kaiken tuleen varmuuden vuoksi. Jos olet niin onnekas, että vältät kaiken tämän, he saattavat ottaa sinut orjaksi loppuelämäksesi, joka on hyvin lyhyt ja joka myös pyyhkii muistisi, vaikka pääsisitkin jotenkin pakoon. Ne eivät pelleile, eikä niiden kanssa kannata pelleillä. Tarvitaan maailman voimakkaimpien loitsunloitsijoiden yhdistetty voima, jotta heitä vastaan olisi edes mahdollisuuksia peleissä, ja ainoa syy, miksi he häviävät, on se, että heidän poliittinen tukensa vahvistusten muodossa katkaistaan. Jos Ge'els olisi edelleen työskennellyt Eredinin kanssa W3:n lopussa, lopputulos olisi ollut hyvin erilainen. Wild Hunt olisi tappanut kaikki, ottanut Cirin, luultavasti polttanut koko Skelligen, tappanut kaikki paikalla olleet Nilfgaardit, joihin kuului myös silloinen keisari, ja myöhemmin hyökännyt muuhun maailmaan ja hävittänyt kaikki tieltään, niin ihmiset kuin muutkin.  Witcherissä ei ole hyvää ja pahaa rotua, se on osa pointtia. On yksilöitä tai ryhmiä, jotka erottuvat edukseen, mutta he eivät edusta koko lajia. Jopa vampyyreillä on moraalisesti harmaita hahmoja, kuten Regis ja Detlaff, mikä on tarpeeksi epäreilua sanoa, koska he eivät ole ihmisiä ja heillä on hyvin erilaiset tavat elää, koska he ovat hyvin paljon enemmän vaistonvaraisia olentoja kuin mitä ihmiset ovat.  Pelin hirviöistä suurin osa on enemmänkin eläimiä kuin mitään muuta, tappavat pikemminkin ruoan vuoksi kuin kauhusta, ja poikkeukset ovat usein jonkin muun tahon hallitsemia. Geralt nimenomaan mainitsee, ettei hän tapa tuntevia hirviöitä vain siksi, että hän yrittää löytää keinon ratkaista ongelma, johon ne liittyvät, eikä vain puukota niitä, kunnes ne lakkaavat liikkumasta. Hirviösopimuksista on lukuisia esimerkkejä, joissa kyseinen hirviö teki mitä teki, koska joukko ihmisiä päätti aloittaa paskanjauhamisen. Vrt. miespuolinen peikko W2:ssa, joka suree vaimoaan, jonka paikalliset ihmiset tappoivat, koska se oli peikko, tai succubus W3:ssa, joka tappoi vartijoita, koska nämä hyökkäsivät ensin hänen kimppuunsa, tai monet aaveet, jotka ovat vain aaveita, koska joku kusetti heitä elämässä.  Koko pelin pahin yksittäinen olento on luultavasti jotain niin voimakasta, että sitä ei voi kirjaimellisesti tappaa. Voit huijata sitä ja voittaa sen teknisesti, mutta siinä kaikki. Sinulla ei koskaan ole mitään mahdollisuuksia taistella ja tappaa sitä, koska se on pikemminkin pahuuden todellinen ruumiillistuma universumissa kuin todellinen elävä olento, ja mitä se tekee suurimman osan ajastaan? Huijatakseen ihmisiä tekemään kauppoja ja myymään sielunsa. Kyllä se voi tappaa, kyllä se tappaa, yleensä ärsyyntyneenä siitä, että joku tuhlaa sen aikaa, mutta vaikka se on varsinainen paha ja mahtavin olento, jonka pelissä tapaat, se ei vain kulje ympäriinsä tappamassa kaikkea, mitä näkee, vain koska se voi.   Edes W3:ssa tapaamasi Unseen Elder, joka on luultavasti pelin toiseksi voimakkain olento, ei murhaa sattumanvaraisesti vain siksi, että se voi. Teet sen pisteen, että ei-toivottu huomio vampyyreihin yleensä siitä, mitä tapahtuu, olisi ongelma, vaikka vampyyrit ovat niin paljon voimakkaampia kuin ihmiset, ja silti se on piste, että Vanhin hyväksyy tuon pisteen. Tämä on olento, joka voi kirjaimellisesti liikkua nopeammin kuin edes noitien voi reagoida, mutta silti se suostuu auttamaan, koska se ei halua asioiden aiheuttavan ongelmia, ja tämä tulee sen jälkeen, kun olet tehnyt questin, jossa näet mitä vain 2 "normaalia" korkeampaa vampyyria tekee tavallisia ihmisiä vastaan ja olet onnekas, jos taistelet ja tapat 10% sotilaista siellä, koska vampyyrit vain niittävät kaiken taukoamatta. Vanhin on jopa noita kahta vahvempi ja silti se päättää, että taistelematta jättäminen on parempi vaihtoehto.  Tämä kaikki on tietysti asioita joita en odota sarjan käsittelevän. Rotu ei ole näille sarjan tekijöille sama kuin laji, joten todellinen rasismi witcher-maailmassa ihmisten, haltioiden, kääpiöiden, gnomien jne. välillä luultavasti sivuutetaan lajinsisäisen rasismin hyväksi huolimatta suoranaisesta typeryydestä, johon se viittaa, kun maailmassa on sekä todellisia eri rotuja että hirviöitä, jotka ovat paljon tärkeämpiä uhkia.</w:t>
      </w:r>
    </w:p>
    <w:p>
      <w:r>
        <w:rPr>
          <w:b/>
          <w:u w:val="single"/>
        </w:rPr>
        <w:t xml:space="preserve">146503</w:t>
      </w:r>
    </w:p>
    <w:p>
      <w:r>
        <w:t xml:space="preserve">1. Oikeudellinen argumentti on siis se, voidaanko "naisten yksityinen pukuhuone" tulkita siten, että se ei koske henkilöitä, jotka on syntyessään määritetty miehiksi. Tämän logiikan mukaan Buck Angel olisi siis täysin tervetullut naisten pukuhuoneeseen, koska hänellä on emätin? Jotenkin en usko, että hän toivottaisi hänet tervetulleeksi sinne. Entä jos joku kiihkoilija sanoo, ettei hän halua pukuhuoneeseensa ketään, joka on syntyessään nainen, joten Buck ei voi mennä sinne myöskään? Tämä on vitun jälkeenjäänyttä.</w:t>
      </w:r>
    </w:p>
    <w:p>
      <w:r>
        <w:rPr>
          <w:b/>
          <w:u w:val="single"/>
        </w:rPr>
        <w:t xml:space="preserve">146504</w:t>
      </w:r>
    </w:p>
    <w:p>
      <w:r>
        <w:t xml:space="preserve">2.</w:t>
        <w:tab/>
        <w:t xml:space="preserve">[Kaikille uteliaille, jotka eivät tiedä, kuka Buck Angel on:] (http://www.graphis.com/entry/3b30abbe-f9cc-446c-ba43-c1d422cf58fc/) Uskallan uskaltaa jonkun katsoa tätä kuvaa ja sanoa, että hän tiesi, että kyseessä oli geneettisesti syntynyt nainen.</w:t>
      </w:r>
    </w:p>
    <w:p>
      <w:r>
        <w:rPr>
          <w:b/>
          <w:u w:val="single"/>
        </w:rPr>
        <w:t xml:space="preserve">146505</w:t>
      </w:r>
    </w:p>
    <w:p>
      <w:r>
        <w:t xml:space="preserve">3.</w:t>
        <w:tab/>
        <w:t xml:space="preserve">Kun on käynyt sukupuolenkorjausleikkauksessa, voi mielestäni kutsua ihmisiä täydellisiksi kusipäiksi, koska he ovat ennakkoluuloisia.  Sitä ennen on liikaa epävarmuutta.  Jos esittäydyt sukupuolena, johon olet siirtymässä, ja pidät laitteesi omana tietonasi.  Todennäköisesti kukaan ei tiedä tai sano mitään.  Ei ole mitään muuta hyvää vastausta kuin se, että sinulla on miesten/naisten rinnalla yleisöystävällinen kylpyhuone/pukuhuone.</w:t>
      </w:r>
    </w:p>
    <w:p>
      <w:r>
        <w:rPr>
          <w:b/>
          <w:u w:val="single"/>
        </w:rPr>
        <w:t xml:space="preserve">146506</w:t>
      </w:r>
    </w:p>
    <w:p>
      <w:r>
        <w:t xml:space="preserve">4.</w:t>
        <w:tab/>
        <w:tab/>
        <w:t xml:space="preserve">.... paitsi että juuri näin ei tapahtunut</w:t>
        <w:t xml:space="preserve"> Neiti Cormier oli yksinkertaisesti järkyttynyt siitä, että transhenkilö oli siellä hänen ollessaan, koska hän näytti mieheltä ja hän ei läpäissyt hyvin ja oli vanhempi eikä kaunis. Sitten hän ei vain jättänyt käyttämättä pukuhuonetta, koska hän ei pitänyt heidän käytännöistään, vaan hän meni takaisin kerta toisensa jälkeen ja kiersi sitten salin sisällä puhumassa siitä, että he antoivat tuon "miehen" (kuten hän sanoi) käyttää pukuhuonetta. On olemassa hyvä vastaus, ja vastaus on, että käytä pukuhuonetta, jos heidän käytäntönsä sopii sinulle, tai älä käytä sitä, jos ei sovi.</w:t>
      </w:r>
    </w:p>
    <w:p>
      <w:r>
        <w:rPr>
          <w:b/>
          <w:u w:val="single"/>
        </w:rPr>
        <w:t xml:space="preserve">146507</w:t>
      </w:r>
    </w:p>
    <w:p>
      <w:r>
        <w:t xml:space="preserve">5.</w:t>
        <w:tab/>
        <w:tab/>
        <w:tab/>
        <w:t xml:space="preserve">Olen samaa mieltä siitä, että inklusiivisten pukuhuoneiden pitäisi olla asia, josta yksityinen yritys voi päättää itse.  Jos teillä on inklusiivisia pukuhuoneita, kertokaa ihmisille siitä, ja antakaa heidän päättää, ostavatko he nämä tilat vai eivät. Hänelle olisi kuitenkin pitänyt tarjota suhteellista hyvitystä tai hänen sopimuksensa irtisanomista, jos tilat/käytännöt eivät vastanneet hänen vaatimuksiaan.    Mielestäni tämä henkilö oli ehdottomasti kusipää, mutta laajemmasta aiheesta olen sitä mieltä, että yrityksillä pitäisi olla mitä tahansa politiikkaa pukuhuoneissaan ja vessoissaan.  En vain usko, että sitä pitäisi määrätä lailla, ellei henkilöllä ole ollut uudelleensijoitusta.</w:t>
      </w:r>
    </w:p>
    <w:p>
      <w:r>
        <w:rPr>
          <w:b/>
          <w:u w:val="single"/>
        </w:rPr>
        <w:t xml:space="preserve">146508</w:t>
      </w:r>
    </w:p>
    <w:p>
      <w:r>
        <w:t xml:space="preserve">6</w:t>
        <w:t xml:space="preserve">.</w:t>
        <w:tab/>
        <w:tab/>
        <w:tab/>
        <w:tab/>
        <w:t xml:space="preserve">https://www.mlive.com/news/saginaw/index.ssf/2015/03/transgender_members_welcome_in.html Tässä on artikkeli entisaikojen ajoilta. Hän oli täysin väärässä. Ei näytä siltä, että hän vain ei pitänyt vakuutuksesta, joten pyysi peruuttamaan sen. Minulle se olisi sopinut. Hän oli eri mieltä heidän käytännöistään ja palasi sitten salille viikoksi puhumaan salilla oleville ihmisille mielipiteestään heidän käytännöistään. Häntä pyydettiin lopettamaan, mutta hän kieltäytyi, joten hänen jäsenyytensä peruttiin. Heillä oli jopa ovellisia koppeja, jos hän halusi, mutta se ei riittänyt, hän halusi, että transhenkilöä ei päästettäisi kyseiselle osastolle lainkaan.</w:t>
      </w:r>
    </w:p>
    <w:p>
      <w:r>
        <w:rPr>
          <w:b/>
          <w:u w:val="single"/>
        </w:rPr>
        <w:t xml:space="preserve">146509</w:t>
      </w:r>
    </w:p>
    <w:p>
      <w:r>
        <w:t xml:space="preserve">1. Hän näyttää aivan paskiaiselta.</w:t>
      </w:r>
    </w:p>
    <w:p>
      <w:r>
        <w:rPr>
          <w:b/>
          <w:u w:val="single"/>
        </w:rPr>
        <w:t xml:space="preserve">146510</w:t>
      </w:r>
    </w:p>
    <w:p>
      <w:r>
        <w:t xml:space="preserve">1. En ole koskaan ymmärtänyt tätä logiikkaa, miehet kypsyvät 2-4 vuotta pidempään kuin naiset, mikä tarkoittaa, että olemme jälkeenjääneitä? Jos hän haluaa mennä sinne, väittäisin, että emme ole jälkeenjääneitä, vaan kypsymme pidemmälle kuin naiset.</w:t>
      </w:r>
    </w:p>
    <w:p>
      <w:r>
        <w:rPr>
          <w:b/>
          <w:u w:val="single"/>
        </w:rPr>
        <w:t xml:space="preserve">146511</w:t>
      </w:r>
    </w:p>
    <w:p>
      <w:r>
        <w:t xml:space="preserve">1. Kulttuurisotaa on vaikea voittaa, kun suljet järjestelmällisesti kaikki muut kuin valkoiset pois ideologiastasi. &amp;#x200B;</w:t>
      </w:r>
    </w:p>
    <w:p>
      <w:r>
        <w:rPr>
          <w:b/>
          <w:u w:val="single"/>
        </w:rPr>
        <w:t xml:space="preserve">146512</w:t>
      </w:r>
    </w:p>
    <w:p>
      <w:r>
        <w:t xml:space="preserve">2.</w:t>
        <w:tab/>
        <w:t xml:space="preserve">Outoa... ei-valkoinen vaimoni pitää vasemmistolaisia täysin jälkeenjääneinä.  Hän sanoi myös, että äänestäisi mielellään Bernieriä.</w:t>
      </w:r>
    </w:p>
    <w:p>
      <w:r>
        <w:rPr>
          <w:b/>
          <w:u w:val="single"/>
        </w:rPr>
        <w:t xml:space="preserve">146513</w:t>
      </w:r>
    </w:p>
    <w:p>
      <w:r>
        <w:t xml:space="preserve">1. Onko kukaan vielä kritisoinut hänen väitteitään sen sijaan, että hän vain kiljuu siitä, kuinka loukkaantunut hän on?  Oletan, että Heterodox Academy laatii analyysin, kuten he tekivät Damoren kohdalla.</w:t>
      </w:r>
    </w:p>
    <w:p>
      <w:r>
        <w:rPr>
          <w:b/>
          <w:u w:val="single"/>
        </w:rPr>
        <w:t xml:space="preserve">146514</w:t>
      </w:r>
    </w:p>
    <w:p>
      <w:r>
        <w:t xml:space="preserve">2.</w:t>
        <w:tab/>
        <w:t xml:space="preserve">MSM siteeraa toisiaan, jotka sanovat, että se on väärin, todisteena siitä, että se on väärin.  Sitten feministinen "analyysi" siteeraa sataa artikkelia, jotka eivät kirjaimellisesti koskaan vastusta mitään, todisteena konsensuksesta.</w:t>
      </w:r>
    </w:p>
    <w:p>
      <w:r>
        <w:rPr>
          <w:b/>
          <w:u w:val="single"/>
        </w:rPr>
        <w:t xml:space="preserve">146515</w:t>
      </w:r>
    </w:p>
    <w:p>
      <w:r>
        <w:t xml:space="preserve">3.</w:t>
        <w:tab/>
        <w:tab/>
        <w:t xml:space="preserve">Meidän on autettava heterodoksista akatemiaa vahvistumaan ja tulemaan tunnetummaksi.  Huolimatta siitä, mitä monet virheellisesti uskovat, akateemisessa maailmassa ON ääniä, jotka ovat avoimia KIA:n missiolle, ja meidän pitäisi käyttää kirjaimellisesti kaikki energiamme tukeaksemme järkeviä ääniä akateemisessa maailmassa.  Akatemia on tartunnan lähde: siksi KIA ei ole onnistunut edistämään asiaamme vuosiin.   Hyökkäätte jatkuvasti tartunnan **tuotteiden** kimppuun (erilaiset rahastolapset, jotka ovat ottaneet haltuunsa edellisen sukupolven rakentamia luovia yrityksiä, erityisesti eri pelialoilla, jotka ovat itse joutuneet sukupuolifeministisen aivopesun uhreiksi.  Häviämme ja häviämme, kunnes merkittävä osa meistä viisastuu ja kukistaa tämän vieraslajin juurineen. Voitto odottaa meitä akateemisessa maailmassa, kunhan tarpeeksi moni KIA-sympatiseeraaja huomaa sen.  Se tapahtuu luultavasti 10 vuoden kuluessa, kun kriittinen massa tarpeeksi fiksuja ihmisiä näkee, että Kotaku on vain märkäpää päähaavasta, joka on korruptoitunut akateeminen maailma.  Se voi tapahtua *tässä*, jos olemme valmiita kiinnittämään huomiota, mutta "huomion" osa voi olla ongelma joillekin.</w:t>
      </w:r>
    </w:p>
    <w:p>
      <w:r>
        <w:rPr>
          <w:b/>
          <w:u w:val="single"/>
        </w:rPr>
        <w:t xml:space="preserve">146516</w:t>
      </w:r>
    </w:p>
    <w:p>
      <w:r>
        <w:t xml:space="preserve">4.</w:t>
        <w:tab/>
        <w:tab/>
        <w:tab/>
        <w:t xml:space="preserve">Okei, miten? Mitä tervejärkiset akateemiset ihmiset tarvitsevat meiltä?</w:t>
      </w:r>
    </w:p>
    <w:p>
      <w:r>
        <w:rPr>
          <w:b/>
          <w:u w:val="single"/>
        </w:rPr>
        <w:t xml:space="preserve">146517</w:t>
      </w:r>
    </w:p>
    <w:p>
      <w:r>
        <w:t xml:space="preserve">5.</w:t>
        <w:tab/>
        <w:tab/>
        <w:tab/>
        <w:tab/>
        <w:t xml:space="preserve">signaalin vahvistaminen ilman hidastuneita poliittisia lisäyksiä</w:t>
      </w:r>
    </w:p>
    <w:p>
      <w:r>
        <w:rPr>
          <w:b/>
          <w:u w:val="single"/>
        </w:rPr>
        <w:t xml:space="preserve">146518</w:t>
      </w:r>
    </w:p>
    <w:p>
      <w:r>
        <w:t xml:space="preserve">6.</w:t>
        <w:tab/>
        <w:tab/>
        <w:tab/>
        <w:tab/>
        <w:tab/>
        <w:t xml:space="preserve">Mutta minä olen poliittinen ja jälkeenjäänyt!</w:t>
      </w:r>
    </w:p>
    <w:p>
      <w:r>
        <w:rPr>
          <w:b/>
          <w:u w:val="single"/>
        </w:rPr>
        <w:t xml:space="preserve">146519</w:t>
      </w:r>
    </w:p>
    <w:p>
      <w:r>
        <w:t xml:space="preserve">7.</w:t>
        <w:tab/>
        <w:tab/>
        <w:tab/>
        <w:tab/>
        <w:tab/>
        <w:tab/>
        <w:t xml:space="preserve">Tiedän, että se on vaikeaa, mutta... älä kommentoi!</w:t>
      </w:r>
    </w:p>
    <w:p>
      <w:r>
        <w:rPr>
          <w:b/>
          <w:u w:val="single"/>
        </w:rPr>
        <w:t xml:space="preserve">146520</w:t>
      </w:r>
    </w:p>
    <w:p>
      <w:r>
        <w:t xml:space="preserve">1. Mikä ilkeä kusipää</w:t>
      </w:r>
    </w:p>
    <w:p>
      <w:r>
        <w:rPr>
          <w:b/>
          <w:u w:val="single"/>
        </w:rPr>
        <w:t xml:space="preserve">146521</w:t>
      </w:r>
    </w:p>
    <w:p>
      <w:r>
        <w:t xml:space="preserve">1. Tytön viittaama linkki näyttää olevan https://courses.lumenlearning.com/suny-educationalpsychology/chapter/gender-differences-in-the-classroom/ Tuosta avoimen lähdekoodin oppikirjasta löytyy järjettömiä ristiriitoja: &gt; Tytöt ovat keskimäärin motivoituneempia kuin pojat suoriutumaan koulussa hyvin, ainakin peruskoulun aikana.      vastakkain: &gt; Yleisesti ottaen opettajat ovat poikien kanssa vuorovaikutuksessa useammin kuin tyttöjen kanssa 10-30 prosentin marginaalilla riippuen oppilaiden luokka-asteesta ja opettajan persoonallisuudesta (Measor &amp; Sykes, 1992) ja &gt; Opettajilla on taipumus puhua poikien kanssa suuremmalta fyysiseltä etäisyydeltä kuin puhuessaan tyttöjen kanssa (Wilkinson &amp; Marrett, 1985).      Salakavalasti epäilen, että tämä "opettajat kiinnittävät enemmän huomiota poikiin" on vain sitä; sosiaalisesti hyväksyttävä ajatus, joka peittää alleen puhdasta fantasiaa.</w:t>
      </w:r>
    </w:p>
    <w:p>
      <w:r>
        <w:rPr>
          <w:b/>
          <w:u w:val="single"/>
        </w:rPr>
        <w:t xml:space="preserve">146522</w:t>
      </w:r>
    </w:p>
    <w:p>
      <w:r>
        <w:t xml:space="preserve">1. En haluaisi olla se tyyppi, mutta voisin sanoa, että hänen villi tarinansa yhdeksän miehen raiskaamasta raiskauksesta ei ollut totta vain katsomalla hänen valokuvaansa.   Edit: Selvennyksenä: tietysti rumia ihmisiä raiskataan. Tarkoitin, että 6 ei käy seksuaalisesti kimppuun ja 9 ei raiskaa sinua 3 vuoden aikana (tai noin kerran 2-3 kuukaudessa), kun näytät vaahtokarkkimieheltä.</w:t>
      </w:r>
    </w:p>
    <w:p>
      <w:r>
        <w:rPr>
          <w:b/>
          <w:u w:val="single"/>
        </w:rPr>
        <w:t xml:space="preserve">146523</w:t>
      </w:r>
    </w:p>
    <w:p>
      <w:r>
        <w:t xml:space="preserve">2.</w:t>
        <w:tab/>
        <w:t xml:space="preserve">[poistettu]</w:t>
      </w:r>
    </w:p>
    <w:p>
      <w:r>
        <w:rPr>
          <w:b/>
          <w:u w:val="single"/>
        </w:rPr>
        <w:t xml:space="preserve">146524</w:t>
      </w:r>
    </w:p>
    <w:p>
      <w:r>
        <w:t xml:space="preserve">3.</w:t>
        <w:tab/>
        <w:tab/>
        <w:t xml:space="preserve">Yhdeksällä miehellä? Hänen? Olet naurettavan harhainen.</w:t>
      </w:r>
    </w:p>
    <w:p>
      <w:r>
        <w:rPr>
          <w:b/>
          <w:u w:val="single"/>
        </w:rPr>
        <w:t xml:space="preserve">146525</w:t>
      </w:r>
    </w:p>
    <w:p>
      <w:r>
        <w:t xml:space="preserve">4.</w:t>
        <w:tab/>
        <w:tab/>
        <w:tab/>
        <w:t xml:space="preserve">[poistettu]</w:t>
      </w:r>
    </w:p>
    <w:p>
      <w:r>
        <w:rPr>
          <w:b/>
          <w:u w:val="single"/>
        </w:rPr>
        <w:t xml:space="preserve">146526</w:t>
      </w:r>
    </w:p>
    <w:p>
      <w:r>
        <w:t xml:space="preserve">5.</w:t>
        <w:tab/>
        <w:tab/>
        <w:tab/>
        <w:tab/>
        <w:t xml:space="preserve">Anteeksi, että olen "se tyyppi", mutta ei ole seksististä erottaa toisistaan rumat naiset ja ei-rumat naiset. Yritä opetella sanoja ennen kuin käytät niitä, muuten vaikutat vain tietämättömältä ääliöltä.  Me olemme paskiaisia, totta kai. Se on sovittu jo kauan sitten.</w:t>
      </w:r>
    </w:p>
    <w:p>
      <w:r>
        <w:rPr>
          <w:b/>
          <w:u w:val="single"/>
        </w:rPr>
        <w:t xml:space="preserve">146527</w:t>
      </w:r>
    </w:p>
    <w:p>
      <w:r>
        <w:t xml:space="preserve">6.</w:t>
        <w:tab/>
        <w:tab/>
        <w:tab/>
        <w:tab/>
        <w:tab/>
        <w:t xml:space="preserve">He eivät sano, että sinun on uskottava kaikkien naisten olevan kauniita tai muuten olet seksisti. He sanovat, että rumat naiset raiskataan.</w:t>
      </w:r>
    </w:p>
    <w:p>
      <w:r>
        <w:rPr>
          <w:b/>
          <w:u w:val="single"/>
        </w:rPr>
        <w:t xml:space="preserve">146528</w:t>
      </w:r>
    </w:p>
    <w:p>
      <w:r>
        <w:t xml:space="preserve">7.</w:t>
        <w:tab/>
        <w:tab/>
        <w:tab/>
        <w:tab/>
        <w:tab/>
        <w:t xml:space="preserve">Miksi kuuntelemme tätä kaveria? Hänen mielestään aamiaisruoka on homoseksiä.</w:t>
      </w:r>
    </w:p>
    <w:p>
      <w:r>
        <w:rPr>
          <w:b/>
          <w:u w:val="single"/>
        </w:rPr>
        <w:t xml:space="preserve">146529</w:t>
      </w:r>
    </w:p>
    <w:p>
      <w:r>
        <w:t xml:space="preserve">1. On hassua, että alle kolmekymmentä vuotta sitten Pikku merenneitoa pidettiin yleisesti edistyksellisenä/feministisenä teoksena: http://www.rogerebert.com/reviews/amp/the-little-mermaid-1989 &gt;Kaksi tarinankerronnan avaintekijää erottaa Pikku merenneito vähemmän uudemmista animaatioista. &gt;Yksi on se, että Ariel on täysin toteutunut naishahmo, joka ajattelee ja toimii itsenäisesti ja jopa kapinallisesti sen sijaan, että hän vain roikkuisi passiivisesti, kun kohtalo päättää hänen kohtalostaan. Koska Ariel on fiksu ja ajattelee itse, hänen juonittelunsa herättää myötätuntoa.  Siltä varalta, että joku siellä haluaa tehdä sen virheen, että heidän nykyiset suvaitsevaiset liberaalit näkemyksensä ovat suvaitsevaisia liberaaleja näkemyksiä 10, 20, 30 vuoden päästä, jos he eivät lataa kaikkia NPC-parametrin päivityksiä: Ei, he tulevat hakemaan teidätkin.</w:t>
      </w:r>
    </w:p>
    <w:p>
      <w:r>
        <w:rPr>
          <w:b/>
          <w:u w:val="single"/>
        </w:rPr>
        <w:t xml:space="preserve">146530</w:t>
      </w:r>
    </w:p>
    <w:p>
      <w:r>
        <w:t xml:space="preserve">2.</w:t>
        <w:tab/>
        <w:t xml:space="preserve">En halua, että tyttäreni katsovat Pientä merenneitoa, koska Ariel on hemmoteltu kakara, joka kapinoi isäänsä vastaan, joutuu liian syvälle hämärän hahmon kanssa, josta kuka tahansa, jolla on edes puolikkaat aivot, pysyisi kaukana, ja karkaa kotoa jahdatakseen kaveria pelkän ulkonäön perusteella, ja sitten isä joutuu kuitenkin pelastamaan hänet lopussa. Lopulta hän saa palkkioksi juuri sen, mitä hän halusi koko ajan. Hän on kamala roolimalli.</w:t>
      </w:r>
    </w:p>
    <w:p>
      <w:r>
        <w:rPr>
          <w:b/>
          <w:u w:val="single"/>
        </w:rPr>
        <w:t xml:space="preserve">146531</w:t>
      </w:r>
    </w:p>
    <w:p>
      <w:r>
        <w:t xml:space="preserve">3.</w:t>
        <w:tab/>
        <w:tab/>
        <w:t xml:space="preserve">Onko ollut yhtään muuta Disney-elokuvaa, jossa roisto lauloi laulun, jossa hän esitteli koko juonensa sankarin edessä, ja sankari silti lankesi siihen?</w:t>
      </w:r>
    </w:p>
    <w:p>
      <w:r>
        <w:rPr>
          <w:b/>
          <w:u w:val="single"/>
        </w:rPr>
        <w:t xml:space="preserve">146532</w:t>
      </w:r>
    </w:p>
    <w:p>
      <w:r>
        <w:t xml:space="preserve">4.</w:t>
        <w:tab/>
        <w:tab/>
        <w:tab/>
        <w:t xml:space="preserve">Frozen Love Is An Open Door.  Hans huomauttaa Annalle, että hänen linnansa on periaatteessa "löytää oman paikkansa " ja Anna vain hymyilee.</w:t>
      </w:r>
    </w:p>
    <w:p>
      <w:r>
        <w:rPr>
          <w:b/>
          <w:u w:val="single"/>
        </w:rPr>
        <w:t xml:space="preserve">146533</w:t>
      </w:r>
    </w:p>
    <w:p>
      <w:r>
        <w:t xml:space="preserve">5.</w:t>
        <w:tab/>
        <w:tab/>
        <w:tab/>
        <w:tab/>
        <w:t xml:space="preserve">Frozen on sellainen elokuva, johon sokeana menevälle Hansin manipulatiivisuus ja luultavasti sosiopaatti on valtava käänne.  Sitten katsot sen uudestaan ja alat huomata hienovaraisia vihjeitä koko elokuvan aikana.</w:t>
      </w:r>
    </w:p>
    <w:p>
      <w:r>
        <w:rPr>
          <w:b/>
          <w:u w:val="single"/>
        </w:rPr>
        <w:t xml:space="preserve">146534</w:t>
      </w:r>
    </w:p>
    <w:p>
      <w:r>
        <w:t xml:space="preserve">6.</w:t>
        <w:tab/>
        <w:tab/>
        <w:tab/>
        <w:tab/>
        <w:tab/>
        <w:t xml:space="preserve">Menin sokkona sisään, mutta aloin epäillä Hansia nopeasti Elsan "You Shouldn't Marry A Man You Just Met " -puheen ja hänen keskustelunsa vieraiden ihmisten luottamisesta Annan ja Kristoffin kanssa. Jäin kuitenkin paitsi monista käänteistä, koska ne olivat niin hienovaraisia. Ehkä *liian* hienovarainen, sillä teoria, jonka mukaan "peikot manipuloivat Hansia tulemaan pahaksi" on liian suosittu lol.</w:t>
      </w:r>
    </w:p>
    <w:p>
      <w:r>
        <w:rPr>
          <w:b/>
          <w:u w:val="single"/>
        </w:rPr>
        <w:t xml:space="preserve">146535</w:t>
      </w:r>
    </w:p>
    <w:p>
      <w:r>
        <w:t xml:space="preserve">1. Lmao! Ehkä siksi, että puhumme englantia! Japanilaiset sanakirjat eivät todellakaan ole valkoisten kirjoittamia. Eivätkä swahilin sanakirjat.  Luoja, ihmiset ovat niin jälkeenjääneitä.</w:t>
      </w:r>
    </w:p>
    <w:p>
      <w:r>
        <w:rPr>
          <w:b/>
          <w:u w:val="single"/>
        </w:rPr>
        <w:t xml:space="preserve">146536</w:t>
      </w:r>
    </w:p>
    <w:p>
      <w:r>
        <w:t xml:space="preserve">1. Jos tämä on viimeaikaista, on olemassa suuri joukko ihmisiä, jotka esiintyvät libtardeina 4chanin NPC-meemin vuoksi. Se on valtava internet-satiiri, joka näyttää toimivan varsin tehokkaasti. Tämä meemi kasvaa. Nyt emme enää tiedä mikä on totta. Onko se oikea vammainen vai joku teeskentelee...</w:t>
      </w:r>
    </w:p>
    <w:p>
      <w:r>
        <w:rPr>
          <w:b/>
          <w:u w:val="single"/>
        </w:rPr>
        <w:t xml:space="preserve">146537</w:t>
      </w:r>
    </w:p>
    <w:p>
      <w:r>
        <w:t xml:space="preserve">1. Loli Dab on Gab</w:t>
      </w:r>
    </w:p>
    <w:p>
      <w:r>
        <w:rPr>
          <w:b/>
          <w:u w:val="single"/>
        </w:rPr>
        <w:t xml:space="preserve">146538</w:t>
      </w:r>
    </w:p>
    <w:p>
      <w:r>
        <w:t xml:space="preserve">2.</w:t>
        <w:tab/>
        <w:t xml:space="preserve">Vain jos asut jossakin jälkeenjääneessä maassa.</w:t>
      </w:r>
    </w:p>
    <w:p>
      <w:r>
        <w:rPr>
          <w:b/>
          <w:u w:val="single"/>
        </w:rPr>
        <w:t xml:space="preserve">146539</w:t>
      </w:r>
    </w:p>
    <w:p>
      <w:r>
        <w:t xml:space="preserve">1. Kuinka jälkeenjäänyt henkilö voi mahdollisesti olla</w:t>
      </w:r>
    </w:p>
    <w:p>
      <w:r>
        <w:rPr>
          <w:b/>
          <w:u w:val="single"/>
        </w:rPr>
        <w:t xml:space="preserve">146540</w:t>
      </w:r>
    </w:p>
    <w:p>
      <w:r>
        <w:t xml:space="preserve">1. Voisiko joku kääntää tämän retardista, jotta minulla olisi aavistus siitä, mitä vittua on tekeillä?</w:t>
      </w:r>
    </w:p>
    <w:p>
      <w:r>
        <w:rPr>
          <w:b/>
          <w:u w:val="single"/>
        </w:rPr>
        <w:t xml:space="preserve">146541</w:t>
      </w:r>
    </w:p>
    <w:p>
      <w:r>
        <w:t xml:space="preserve">1. Pukeudun tänä vuonna jälkeenjääneeksi kusipääksi, toivottavasti Kirsten Powers ei loukkaannu siitä, että käytän hänen kulttuuriaan.</w:t>
      </w:r>
    </w:p>
    <w:p>
      <w:r>
        <w:rPr>
          <w:b/>
          <w:u w:val="single"/>
        </w:rPr>
        <w:t xml:space="preserve">146542</w:t>
      </w:r>
    </w:p>
    <w:p>
      <w:r>
        <w:t xml:space="preserve">2.</w:t>
        <w:tab/>
        <w:t xml:space="preserve">Pukeutuminen....    Eddie Murphy opetti minulle tuon kotona.</w:t>
      </w:r>
    </w:p>
    <w:p>
      <w:r>
        <w:rPr>
          <w:b/>
          <w:u w:val="single"/>
        </w:rPr>
        <w:t xml:space="preserve">146543</w:t>
      </w:r>
    </w:p>
    <w:p>
      <w:r>
        <w:t xml:space="preserve">1. Miksi Saksa voi vaientaa natsien paskat, mutta kanadalaiset eivät voi vaientaa sitä, miten kauheita olimme alkuasukkaita kohtaan 500 vuotta sitten?</w:t>
      </w:r>
    </w:p>
    <w:p>
      <w:r>
        <w:rPr>
          <w:b/>
          <w:u w:val="single"/>
        </w:rPr>
        <w:t xml:space="preserve">146544</w:t>
      </w:r>
    </w:p>
    <w:p>
      <w:r>
        <w:t xml:space="preserve">2.</w:t>
        <w:tab/>
        <w:t xml:space="preserve">&gt;historiaa tuntematon, koska viimeinen asuinkoulu suljettiin 80-luvulla</w:t>
      </w:r>
    </w:p>
    <w:p>
      <w:r>
        <w:rPr>
          <w:b/>
          <w:u w:val="single"/>
        </w:rPr>
        <w:t xml:space="preserve">146545</w:t>
      </w:r>
    </w:p>
    <w:p>
      <w:r>
        <w:t xml:space="preserve">3.</w:t>
        <w:tab/>
        <w:tab/>
        <w:t xml:space="preserve">*1996. Tämä on yksi syy siihen, miksi en voi sietää kanadalaisia.</w:t>
      </w:r>
    </w:p>
    <w:p>
      <w:r>
        <w:rPr>
          <w:b/>
          <w:u w:val="single"/>
        </w:rPr>
        <w:t xml:space="preserve">146546</w:t>
      </w:r>
    </w:p>
    <w:p>
      <w:r>
        <w:t xml:space="preserve">4.</w:t>
        <w:tab/>
        <w:tab/>
        <w:tab/>
        <w:t xml:space="preserve">Kukaan ei välitä paskaakaan siitä, mistä sinä et pidä, hintti</w:t>
      </w:r>
    </w:p>
    <w:p>
      <w:r>
        <w:rPr>
          <w:b/>
          <w:u w:val="single"/>
        </w:rPr>
        <w:t xml:space="preserve">146547</w:t>
      </w:r>
    </w:p>
    <w:p>
      <w:r>
        <w:t xml:space="preserve">5.</w:t>
        <w:tab/>
        <w:tab/>
        <w:tab/>
        <w:tab/>
        <w:t xml:space="preserve">Mikä veltto asenne.</w:t>
      </w:r>
    </w:p>
    <w:p>
      <w:r>
        <w:rPr>
          <w:b/>
          <w:u w:val="single"/>
        </w:rPr>
        <w:t xml:space="preserve">146548</w:t>
      </w:r>
    </w:p>
    <w:p>
      <w:r>
        <w:t xml:space="preserve">1. En ole nähnyt videota, mutta onko tämä taas sitä starbucks-paskaa ?  Koska mies on musta ja nainen oli vähän mulkku ahes automaattisesti rasisti ?</w:t>
      </w:r>
    </w:p>
    <w:p>
      <w:r>
        <w:rPr>
          <w:b/>
          <w:u w:val="single"/>
        </w:rPr>
        <w:t xml:space="preserve">146549</w:t>
      </w:r>
    </w:p>
    <w:p>
      <w:r>
        <w:t xml:space="preserve">2.</w:t>
        <w:tab/>
        <w:t xml:space="preserve">Musta mies yritti päästä omaan asuntoonsa. Se on yksi niistä yläluokkaisista paikoista, joten "yksi niistä neekereistä", joka asuu siellä, oli hänelle paha juttu.   Se oli hänen vitun asuntonsa, ja nainen esti häntä, ja soitti poliisit, kun mies harjaantui hänen ohitseen käveli sisään. Sitten poliisit sanoivat hänelle, että hänestä tuntui "epämukavalta, kun mies oli siellä". Starbucks-juttu on eri rotukysymys, mutta tämä on aivan varmasti pahempi, eikä siitä pitäisi edes kysyä.   Hän sai potkut, koska oli vitun psykopaatti, ja hänellä olisi yhä työpaikka, jos hän ei olisi ollut rasisti ja huolehtinut omista asioistaan. Ehkä se on kovaa, mutta kun eletään maailmassa, jossa kaikilla on keino nauhoittaa sinut taskussaan, ei ehkä pitäisi olla niin kusipää julkisesti.</w:t>
      </w:r>
    </w:p>
    <w:p>
      <w:r>
        <w:rPr>
          <w:b/>
          <w:u w:val="single"/>
        </w:rPr>
        <w:t xml:space="preserve">146550</w:t>
      </w:r>
    </w:p>
    <w:p>
      <w:r>
        <w:t xml:space="preserve">3.</w:t>
        <w:tab/>
        <w:tab/>
        <w:t xml:space="preserve">Hänen "liiketoimintaansa" kuului se, ettei hän päästänyt muita kuin asukkaita kerrostaloonsa. Mitä tässä on vaikea ymmärtää?</w:t>
      </w:r>
    </w:p>
    <w:p>
      <w:r>
        <w:rPr>
          <w:b/>
          <w:u w:val="single"/>
        </w:rPr>
        <w:t xml:space="preserve">146551</w:t>
      </w:r>
    </w:p>
    <w:p>
      <w:r>
        <w:t xml:space="preserve">4.</w:t>
        <w:tab/>
        <w:tab/>
        <w:tab/>
        <w:t xml:space="preserve">Se ei ole hänen kerrostalonsa. Ei ollenkaan. Hän vain asuu siellä, kuten mieskin. Tuo on sama kuin estäisit jotakuta menemästä hänen taloonsa, koska asut naapurustossa etkä satu tuntemaan häntä. Hänellä ei ole mitään valtaa, ja jokainen, joka luulee, että hänen pitää selitellä jollekin satunnaiselle paskiaiselle, joka ahdistelee häntä ilman mitään syytä huoleen, ei todellakaan välitä oikeuksistaan.</w:t>
      </w:r>
    </w:p>
    <w:p>
      <w:r>
        <w:rPr>
          <w:b/>
          <w:u w:val="single"/>
        </w:rPr>
        <w:t xml:space="preserve">146552</w:t>
      </w:r>
    </w:p>
    <w:p>
      <w:r>
        <w:t xml:space="preserve">5.</w:t>
        <w:tab/>
        <w:tab/>
        <w:tab/>
        <w:tab/>
        <w:t xml:space="preserve">&gt;&gt; Se ei ole hänen kerrostalonsa</w:t>
        <w:t xml:space="preserve"> Ei ollenkaan. Hän vain asuu siellä, kuten mieskin.  Tämä on niin tyhmää, etten tiedä miten vastata.  Ilmeisesti hän ei omista taloa. Tarkoitan, wtf?  Hän asuu rakennuksessa ja siellä tapahtuneiden rikosten vuoksi häntä kiellettiin ottamasta sisään ihmisiä, jotka eivät asu siellä. Tämä on asukkaiden turvallisuussyistä.  Ovi aukeaa vain ovenkahvasta. Hänellä oli omansa, miehellä ei ollut, eikä hän vaivautunut todistamaan, että asui siellä. Se on miehen vika, ei naisen. Tätä kutsutaan sikailuksi fyysisen turvallisuuden alalla, eikä ole kohtuutonta lieventää tätä ongelmaa.   Etkö halua jäädä lukkojen taakse? Älä unohda avainta. Aika helppoa ja kuivaa. Siitä tehdään rotukysymys, koska... 2018.  Henkinen voimistelu, jota tarvitaan tämän asian nostamiseksi ongelmaksi, on naurettavaa. Todista, että olen väärässä.  LOL.</w:t>
      </w:r>
    </w:p>
    <w:p>
      <w:r>
        <w:rPr>
          <w:b/>
          <w:u w:val="single"/>
        </w:rPr>
        <w:t xml:space="preserve">146553</w:t>
      </w:r>
    </w:p>
    <w:p>
      <w:r>
        <w:t xml:space="preserve">6.</w:t>
        <w:tab/>
        <w:tab/>
        <w:tab/>
        <w:tab/>
        <w:tab/>
        <w:t xml:space="preserve">Kaikki nuo ovat tekosyitä, jotka hän ilmeisesti keksi suojellakseen itseään. Koko pointti on se, että hänen ei tarvitse todistaa mitään, se ei ole hänen tehtävänsä. Vaikka hän yrittäisi murtautua sisään tai jotain, ei yritetä kohdata fyysisesti rikollista, jonka aikeista ei olla varmoja. Hänellä oli avaimet, joten hän avasi oven. Hän ei ole poliisi, vartija, kiinteistön omistaja tai edes rakennuksen työntekijä. Hän on vain joku, jolla ei ole mitään parempaa tekemistä kuin ahdistella jotakuta ja toivoa, että hän ärsyttää häntä niin paljon, että tämä hermostuu ja antaa hänelle riittävän hyvän syyn pidättää hänet.   Kyse on rotukysymyksestä, koska tämä on jälleen JOKAINEN tapaus, jossa joku sekaantuva, keski-ikäinen valkoinen nainen tuhlaa poliisin resursseja ja ahdistelee jotakuta häntä tummempaa ihmistä, koska tämä tekee omia helvetin asioitaan, koska tuntee olonsa "epämukavaksi" tiettyjen ihmisten seurassa. Hän käyttää asiaa nimeltä "uskottava kiistettävyys". Jos sinua oikeasti kiinnostaa, googlaa se, näin moderni rasismi on pysynyt hengissä.  Jos hän olisi ollut joku valkoinen pukumies, hän ei olisi välittänyt pätkääkään. Mutta hän on tummaihoinen, joten on outoa, että hän asuu siellä.  Voit suhtautua asiaan miten haluat, mutta tulevaisuudessa, kun ihmisryhmän enemmistö kertoo sinulle, että heillä on ongelma, ja sinä hylkäät sen, koska et ymmärrä sitä, älä ihmettele, jos mielipiteesi hylätään.</w:t>
      </w:r>
    </w:p>
    <w:p>
      <w:r>
        <w:rPr>
          <w:b/>
          <w:u w:val="single"/>
        </w:rPr>
        <w:t xml:space="preserve">146554</w:t>
      </w:r>
    </w:p>
    <w:p>
      <w:r>
        <w:t xml:space="preserve">7.</w:t>
        <w:tab/>
        <w:tab/>
        <w:tab/>
        <w:tab/>
        <w:tab/>
        <w:tab/>
        <w:t xml:space="preserve">Oletko jälkeenjäänyt vai kirjaimellisesti lammas? Jos joku tuntematon kävelee sisään takanasi ilman turvatarkastuksia, sinun täytyy olla täysin typerys tai tuleva uhri, jos et kyseenalaista sitä. Onnea tulevan murhasi kanssa.</w:t>
      </w:r>
    </w:p>
    <w:p>
      <w:r>
        <w:rPr>
          <w:b/>
          <w:u w:val="single"/>
        </w:rPr>
        <w:t xml:space="preserve">146555</w:t>
      </w:r>
    </w:p>
    <w:p>
      <w:r>
        <w:t xml:space="preserve">1. [poistettu]</w:t>
      </w:r>
    </w:p>
    <w:p>
      <w:r>
        <w:rPr>
          <w:b/>
          <w:u w:val="single"/>
        </w:rPr>
        <w:t xml:space="preserve">146556</w:t>
      </w:r>
    </w:p>
    <w:p>
      <w:r>
        <w:t xml:space="preserve">2.</w:t>
        <w:tab/>
        <w:t xml:space="preserve">Sinunlaisesi ihmiset ovat syy siihen, miksi Giant Bomb -yhteisö on nyt surkea.</w:t>
      </w:r>
    </w:p>
    <w:p>
      <w:r>
        <w:rPr>
          <w:b/>
          <w:u w:val="single"/>
        </w:rPr>
        <w:t xml:space="preserve">146557</w:t>
      </w:r>
    </w:p>
    <w:p>
      <w:r>
        <w:t xml:space="preserve">3.</w:t>
        <w:tab/>
        <w:tab/>
        <w:t xml:space="preserve">Sanoisin, että se olisi sen äärivasemmistolaisten juontajien vika.</w:t>
      </w:r>
    </w:p>
    <w:p>
      <w:r>
        <w:rPr>
          <w:b/>
          <w:u w:val="single"/>
        </w:rPr>
        <w:t xml:space="preserve">146558</w:t>
      </w:r>
    </w:p>
    <w:p>
      <w:r>
        <w:t xml:space="preserve">4.</w:t>
        <w:tab/>
        <w:tab/>
        <w:tab/>
        <w:t xml:space="preserve">Joo, se on ehdottomasti se, mikä vetää näitä lumihiutaleita puoleensa. Mutta se ei ollut niin suuri ongelma aiemmin, kun Jeff, Ryan, Brad ja Drew johtivat show'ta. Sitten he alkoivat palkata Patrickin kaltaisia ihmisiä ja viime aikoina Abbie ja Ben, ja silloin asiat menivät todella huonosti. Minusta tuntuu, että myös Vinny on siirtynyt huomattavasti vasemmalle.</w:t>
      </w:r>
    </w:p>
    <w:p>
      <w:r>
        <w:rPr>
          <w:b/>
          <w:u w:val="single"/>
        </w:rPr>
        <w:t xml:space="preserve">146559</w:t>
      </w:r>
    </w:p>
    <w:p>
      <w:r>
        <w:t xml:space="preserve">5.</w:t>
        <w:tab/>
        <w:tab/>
        <w:tab/>
        <w:tab/>
        <w:t xml:space="preserve">Joo, nuo kaverit eivät ikinä pyytäisi anteeksi jotain tällaista, jos he tekisivät sen... https://www.giantbomb.com/profile/ryan/blog/my-worst-moment/93194/.</w:t>
      </w:r>
    </w:p>
    <w:p>
      <w:r>
        <w:rPr>
          <w:b/>
          <w:u w:val="single"/>
        </w:rPr>
        <w:t xml:space="preserve">146560</w:t>
      </w:r>
    </w:p>
    <w:p>
      <w:r>
        <w:t xml:space="preserve">6.</w:t>
        <w:tab/>
        <w:tab/>
        <w:tab/>
        <w:tab/>
        <w:tab/>
        <w:t xml:space="preserve">Olen katsonut videon, joka aiheutti tämän anteeksipyynnön. Siinä kuulee asiayhteydestä, että kukaan läsnäolijoista ei oikeastaan pitänyt Ryanin käyttämää homo-sanaa kovinkaan huomionarvoisena, Ryan itse mukaan lukien, ja he vain nauroivat sille. Anteeksipyyntö antaa tilanteesta täysin väärän kuvan, ja olen vakuuttunut siitä, että se luotiin vain vastauksena SJW:n vinkumiseen ja kitinään. Myönnän nyt, että se on jo moka hänen tai yhtiön taholta, mutta tämä tapaus ei kuvaa tarkasti heidän henkilökohtaista näkemystään.</w:t>
      </w:r>
    </w:p>
    <w:p>
      <w:r>
        <w:rPr>
          <w:b/>
          <w:u w:val="single"/>
        </w:rPr>
        <w:t xml:space="preserve">146561</w:t>
      </w:r>
    </w:p>
    <w:p>
      <w:r>
        <w:t xml:space="preserve">7.</w:t>
        <w:tab/>
        <w:tab/>
        <w:tab/>
        <w:tab/>
        <w:tab/>
        <w:tab/>
        <w:t xml:space="preserve">Jos et usko Ryanin sanoja hänen omassa blogissaan hänen omalla sivustollaan, en tiedä, mikä vakuuttaa sinut.</w:t>
      </w:r>
    </w:p>
    <w:p>
      <w:r>
        <w:rPr>
          <w:b/>
          <w:u w:val="single"/>
        </w:rPr>
        <w:t xml:space="preserve">146562</w:t>
      </w:r>
    </w:p>
    <w:p>
      <w:r>
        <w:t xml:space="preserve">8.</w:t>
        <w:tab/>
        <w:tab/>
        <w:tab/>
        <w:tab/>
        <w:tab/>
        <w:tab/>
        <w:tab/>
        <w:t xml:space="preserve">Mielestäni hänen käsikirjoittamaton reaktionsa on vakuuttavampi kuin hänen kirjallinen kertomuksensa tilanteesta päiviä myöhemmin.</w:t>
      </w:r>
    </w:p>
    <w:p>
      <w:r>
        <w:rPr>
          <w:b/>
          <w:u w:val="single"/>
        </w:rPr>
        <w:t xml:space="preserve">146563</w:t>
      </w:r>
    </w:p>
    <w:p>
      <w:r>
        <w:t xml:space="preserve">9.</w:t>
        <w:tab/>
        <w:tab/>
        <w:tab/>
        <w:tab/>
        <w:tab/>
        <w:tab/>
        <w:tab/>
        <w:tab/>
        <w:t xml:space="preserve">Jos olet sitä mieltä, kuten sanoin, en pysty vakuuttamaan sinua.</w:t>
      </w:r>
    </w:p>
    <w:p>
      <w:r>
        <w:rPr>
          <w:b/>
          <w:u w:val="single"/>
        </w:rPr>
        <w:t xml:space="preserve">146564</w:t>
      </w:r>
    </w:p>
    <w:p>
      <w:r>
        <w:t xml:space="preserve">10.</w:t>
        <w:tab/>
        <w:t xml:space="preserve">Tiedätkö mikä muu on todella helppoa? Se, että ei ole massiivinen homo ja että ei saa ruveta vittuilemaan sanojen takia.</w:t>
      </w:r>
    </w:p>
    <w:p>
      <w:r>
        <w:rPr>
          <w:b/>
          <w:u w:val="single"/>
        </w:rPr>
        <w:t xml:space="preserve">146565</w:t>
      </w:r>
    </w:p>
    <w:p>
      <w:r>
        <w:t xml:space="preserve">11.</w:t>
        <w:tab/>
        <w:tab/>
        <w:t xml:space="preserve">[poistettu]</w:t>
      </w:r>
    </w:p>
    <w:p>
      <w:r>
        <w:rPr>
          <w:b/>
          <w:u w:val="single"/>
        </w:rPr>
        <w:t xml:space="preserve">146566</w:t>
      </w:r>
    </w:p>
    <w:p>
      <w:r>
        <w:t xml:space="preserve">12.</w:t>
        <w:tab/>
        <w:tab/>
        <w:tab/>
        <w:t xml:space="preserve">&gt; &gt; Valkoiset pitäisi lynkata, ja pelaajat pitäisi orjuuttaa ja kastroida. &gt; &gt; &gt; &gt; Älä hermostu sanoista, ali-ihminen.  Kappas, taas yksi väkivaltainen, kiihkoileva regressiivinen vasemmistolainen.  Tässä on mehupurkki, kultaseni. Äitisi tulee hakemaan sinut kommunistisesta LARPista parin tunnin päästä.   Nyt ulos ja pysy poissa.</w:t>
      </w:r>
    </w:p>
    <w:p>
      <w:r>
        <w:rPr>
          <w:b/>
          <w:u w:val="single"/>
        </w:rPr>
        <w:t xml:space="preserve">146567</w:t>
      </w:r>
    </w:p>
    <w:p>
      <w:r>
        <w:t xml:space="preserve">13.</w:t>
        <w:tab/>
        <w:tab/>
        <w:tab/>
        <w:tab/>
        <w:t xml:space="preserve">On säälittävää jättää ivallinen, alentuva kommentti jollekin, jonka olet estänyt vastaamasta. Varsinkin ilmeiselle trollille.</w:t>
      </w:r>
    </w:p>
    <w:p>
      <w:r>
        <w:rPr>
          <w:b/>
          <w:u w:val="single"/>
        </w:rPr>
        <w:t xml:space="preserve">146568</w:t>
      </w:r>
    </w:p>
    <w:p>
      <w:r>
        <w:t xml:space="preserve">14.</w:t>
        <w:tab/>
        <w:tab/>
        <w:tab/>
        <w:tab/>
        <w:tab/>
        <w:t xml:space="preserve">Otan mielipiteesi huomioon.</w:t>
      </w:r>
    </w:p>
    <w:p>
      <w:r>
        <w:rPr>
          <w:b/>
          <w:u w:val="single"/>
        </w:rPr>
        <w:t xml:space="preserve">146569</w:t>
      </w:r>
    </w:p>
    <w:p>
      <w:r>
        <w:t xml:space="preserve">15.</w:t>
        <w:tab/>
        <w:t xml:space="preserve">Monilla meistä on 4chan-juuret.  Siellä sana on käytännöllisesti katsoen synonyymi, kun puhuttelee jotakuta tai kutsuu jotakuta mulkuksi.  Sillä ei ole siellä juuri mitään iskua, koska sitä käytetään niin yleisesti. Jos joku kutsuu sinua siellä homoksi, se vastaa sitä, että joku täällä käskee sinua lopettamaan tyhmyyden.  Sillä ei ole mitään tekemistä seksuaalisuutesi kanssa.</w:t>
      </w:r>
    </w:p>
    <w:p>
      <w:r>
        <w:rPr>
          <w:b/>
          <w:u w:val="single"/>
        </w:rPr>
        <w:t xml:space="preserve">146570</w:t>
      </w:r>
    </w:p>
    <w:p>
      <w:r>
        <w:t xml:space="preserve">16.</w:t>
        <w:tab/>
        <w:tab/>
        <w:t xml:space="preserve">Eikö South Park tehnytkin näin?</w:t>
      </w:r>
    </w:p>
    <w:p>
      <w:r>
        <w:rPr>
          <w:b/>
          <w:u w:val="single"/>
        </w:rPr>
        <w:t xml:space="preserve">146571</w:t>
      </w:r>
    </w:p>
    <w:p>
      <w:r>
        <w:t xml:space="preserve">17.</w:t>
        <w:tab/>
        <w:t xml:space="preserve">lmao hintti.</w:t>
      </w:r>
    </w:p>
    <w:p>
      <w:r>
        <w:rPr>
          <w:b/>
          <w:u w:val="single"/>
        </w:rPr>
        <w:t xml:space="preserve">146572</w:t>
      </w:r>
    </w:p>
    <w:p>
      <w:r>
        <w:t xml:space="preserve">1. Nämä paskiaiset ovat tottuneet puhumaan "raiskauskulttuurista, patriarkaalisuudesta jne. jne." ilman, että heitä haukutaan. Kun Peterson tapaa heidät ja kumoaa heidät, he menevät "ei lasketa" -tilaan.     Rakastan sitä, miten tämä naaras jatkaa: "Naiset saivat vihdoin omistaa maata, joten ennen kuin he omistivat maata, he olivat miesten orjia." Ämmä, älä viitsi, hän näkee vain naisen menneisyydessä ja jättää huomiotta sen, miten 99% miehistä kohdeltiin.       Hän sanoo myös "ABORTION ABORTION ABORTION ABORTION! Tämä on vapautta!".  Jumalani naiset ovat tulleet niin vitun tyhmiksi, että heidän täytyy tappaa vauvoja, koska he eivät voi lopettaa panemista muutamana päivänä kuukaudessa.        "Näettekö naiset, me olemme nyt vapaita! Voimme naida joka päivä emmekä koskaan välitä lopettaa naimista. Kun tulemme raskaaksi, voimme vain tappaa lapset sen sijaan, että lopettaisimme seksin harrastamisen! Olemme vapaita!"   Edit; Sivuhuomautuksena veikkaan, että tämä ämmä kostui, kun JP puolusti itseään eikä perääntynyt. Luulen, ettei häntä ole koskaan käsitelty näin miehisesti väittelyssä, ja hänen alkeelliset naispuolisen liskon pilluaivonsa syttyivät tuleen.</w:t>
      </w:r>
    </w:p>
    <w:p>
      <w:r>
        <w:rPr>
          <w:b/>
          <w:u w:val="single"/>
        </w:rPr>
        <w:t xml:space="preserve">146573</w:t>
      </w:r>
    </w:p>
    <w:p>
      <w:r>
        <w:t xml:space="preserve">1. Hän myös valehteli olevansa sinkku lypsääkseen lisää lahjoituksia luusereilta, jotka luulevat, että se antaa heille mahdollisuuden seurustella hänen kanssaan.</w:t>
      </w:r>
    </w:p>
    <w:p>
      <w:r>
        <w:rPr>
          <w:b/>
          <w:u w:val="single"/>
        </w:rPr>
        <w:t xml:space="preserve">146574</w:t>
      </w:r>
    </w:p>
    <w:p>
      <w:r>
        <w:t xml:space="preserve">2.</w:t>
        <w:tab/>
        <w:t xml:space="preserve">Se ei valehtele... Hän valvoo viestiä tuotetta varten, jota hän myy. Ne mulkut, jotka luulevat, että heillä on mahdollisuus, kutsuvat sitä valehteluksi, koska heidän harhaisessa maailmassaan hänellä on rooli. Hän vain käyttää tätä tarvetta hyväkseen tienatakseen sillä.</w:t>
      </w:r>
    </w:p>
    <w:p>
      <w:r>
        <w:rPr>
          <w:b/>
          <w:u w:val="single"/>
        </w:rPr>
        <w:t xml:space="preserve">146575</w:t>
      </w:r>
    </w:p>
    <w:p>
      <w:r>
        <w:t xml:space="preserve">3.</w:t>
        <w:tab/>
        <w:tab/>
        <w:t xml:space="preserve">Hän sanoi tietoisesti jotakin virheellistä. Se on valehtelun määritelmä.  En välitä mitä mieltä olet luusereista, jotka lahjoittavat hänelle, mutta se, valehteliko hän vai ei, ei ole mielipidekysymys.</w:t>
      </w:r>
    </w:p>
    <w:p>
      <w:r>
        <w:rPr>
          <w:b/>
          <w:u w:val="single"/>
        </w:rPr>
        <w:t xml:space="preserve">146576</w:t>
      </w:r>
    </w:p>
    <w:p>
      <w:r>
        <w:t xml:space="preserve">4.</w:t>
        <w:tab/>
        <w:tab/>
        <w:tab/>
        <w:t xml:space="preserve">Kun ostat sipsipussin ja siinä lukee "luonnolliset ainesosat", valehteleeko se? Tai kun näet televisiossa hienon tuotteen ja se näkyy ja se on huonolaatuinen muovinen roskapallo, onko se valehtelua?  Nämä ihmiset yrittävät harjoittaa liiketoimintaa, eivät olla ystäviäsi. Hävetkää, kun luulette, että hän on teille velkaa raa'an elämäntarinansa.</w:t>
      </w:r>
    </w:p>
    <w:p>
      <w:r>
        <w:rPr>
          <w:b/>
          <w:u w:val="single"/>
        </w:rPr>
        <w:t xml:space="preserve">146577</w:t>
      </w:r>
    </w:p>
    <w:p>
      <w:r>
        <w:t xml:space="preserve">5.</w:t>
        <w:tab/>
        <w:tab/>
        <w:tab/>
        <w:tab/>
        <w:t xml:space="preserve">Hän antoi täysin väärän lausunnon. Siruasia voi olla teknisesti totta, joten se on vain hieman harhaanjohtava. Televisiojuttu on taas vain hieman harhaanjohtava, ei varsinaisesti valhe. Molemmat niistä vain esittävät tuotteitaan parhaassa mahdollisessa valossa. Hän sanoi jotain, joka ei ollut millään tavalla totta.</w:t>
      </w:r>
    </w:p>
    <w:p>
      <w:r>
        <w:rPr>
          <w:b/>
          <w:u w:val="single"/>
        </w:rPr>
        <w:t xml:space="preserve">146578</w:t>
      </w:r>
    </w:p>
    <w:p>
      <w:r>
        <w:t xml:space="preserve">6.</w:t>
        <w:tab/>
        <w:tab/>
        <w:tab/>
        <w:tab/>
        <w:tab/>
        <w:t xml:space="preserve">Hän on sipsipussi ja tuote televisiossa. Tom Hanks ei oikeasti ole Forest Gumpin jälkeenjäänyt, eikä Chris Pratt voi oikeasti saada salamoita sormistaan.  Hän näyttelee asiakkailleen. Sinulle ei kuulu ystävyyttä ja rehellisyyttä.  Olen pahoillani.</w:t>
      </w:r>
    </w:p>
    <w:p>
      <w:r>
        <w:rPr>
          <w:b/>
          <w:u w:val="single"/>
        </w:rPr>
        <w:t xml:space="preserve">146579</w:t>
      </w:r>
    </w:p>
    <w:p>
      <w:r>
        <w:t xml:space="preserve">7.</w:t>
        <w:tab/>
        <w:tab/>
        <w:tab/>
        <w:tab/>
        <w:tab/>
        <w:tab/>
        <w:t xml:space="preserve">Minä tiedän. En yrittänyt sanoa muuta kuin että kyllä, se oli valhe. Olen samaa mieltä siitä, että hän oli oikeutettu tekemään sen, olen vain sitä mieltä, että sitä pidetään valehteluna.</w:t>
      </w:r>
    </w:p>
    <w:p>
      <w:r>
        <w:rPr>
          <w:b/>
          <w:u w:val="single"/>
        </w:rPr>
        <w:t xml:space="preserve">146580</w:t>
      </w:r>
    </w:p>
    <w:p>
      <w:r>
        <w:t xml:space="preserve">8.</w:t>
        <w:tab/>
        <w:tab/>
        <w:tab/>
        <w:tab/>
        <w:tab/>
        <w:tab/>
        <w:tab/>
        <w:t xml:space="preserve">Teknisesti luultavasti.</w:t>
      </w:r>
    </w:p>
    <w:p>
      <w:r>
        <w:rPr>
          <w:b/>
          <w:u w:val="single"/>
        </w:rPr>
        <w:t xml:space="preserve">146581</w:t>
      </w:r>
    </w:p>
    <w:p>
      <w:r>
        <w:t xml:space="preserve">1. &gt;3 vuotta murhasta myönnetään. täysin vastenmielinen kusipää.</w:t>
      </w:r>
    </w:p>
    <w:p>
      <w:r>
        <w:rPr>
          <w:b/>
          <w:u w:val="single"/>
        </w:rPr>
        <w:t xml:space="preserve">146582</w:t>
      </w:r>
    </w:p>
    <w:p>
      <w:r>
        <w:t xml:space="preserve">1. "*neiti pikku siipemme*"  Olemme varmasti menossa kohti Idiocracya.</w:t>
      </w:r>
    </w:p>
    <w:p>
      <w:r>
        <w:rPr>
          <w:b/>
          <w:u w:val="single"/>
        </w:rPr>
        <w:t xml:space="preserve">146583</w:t>
      </w:r>
    </w:p>
    <w:p>
      <w:r>
        <w:t xml:space="preserve">2.</w:t>
        <w:tab/>
        <w:t xml:space="preserve">"Tuo on sitä homopuhetta, josta puhuimme" - Dr. Lexus</w:t>
      </w:r>
    </w:p>
    <w:p>
      <w:r>
        <w:rPr>
          <w:b/>
          <w:u w:val="single"/>
        </w:rPr>
        <w:t xml:space="preserve">146584</w:t>
      </w:r>
    </w:p>
    <w:p>
      <w:r>
        <w:t xml:space="preserve">3.</w:t>
        <w:tab/>
        <w:tab/>
        <w:t xml:space="preserve">Minun diagnoosini on, että puhut kuin homo ja olet täysin jälkeenjäänyt.</w:t>
      </w:r>
    </w:p>
    <w:p>
      <w:r>
        <w:rPr>
          <w:b/>
          <w:u w:val="single"/>
        </w:rPr>
        <w:t xml:space="preserve">146585</w:t>
      </w:r>
    </w:p>
    <w:p>
      <w:r>
        <w:t xml:space="preserve">4.</w:t>
        <w:tab/>
        <w:tab/>
        <w:tab/>
        <w:t xml:space="preserve">Hei. Ensimmäinen vaimoni oli 'tarded; nyt hän on lentäjä...</w:t>
      </w:r>
    </w:p>
    <w:p>
      <w:r>
        <w:rPr>
          <w:b/>
          <w:u w:val="single"/>
        </w:rPr>
        <w:t xml:space="preserve">146586</w:t>
      </w:r>
    </w:p>
    <w:p>
      <w:r>
        <w:t xml:space="preserve">1. Sillä, onko sinulla lapsia vai ei, ei pitäisi olla mitään merkitystä tuomiosi kannalta. Tämän ilkeän ämmän olisi pitänyt ajatella lapsiaan ja seurauksia ennen kuin hän käyttäytyi kuin täysi kusipää.</w:t>
      </w:r>
    </w:p>
    <w:p>
      <w:r>
        <w:rPr>
          <w:b/>
          <w:u w:val="single"/>
        </w:rPr>
        <w:t xml:space="preserve">146587</w:t>
      </w:r>
    </w:p>
    <w:p>
      <w:r>
        <w:t xml:space="preserve">2.</w:t>
        <w:tab/>
        <w:t xml:space="preserve">Hän ei ollut edes raskaana tuolloin. Hän tuli raskaaksi oikeudenkäynnin aikana tietäen, että hänet todennäköisesti vangittaisiin.  Vauva saattoi hyvinkin olla laskelmoitu yritys saada lievempi tuomio.</w:t>
      </w:r>
    </w:p>
    <w:p>
      <w:r>
        <w:rPr>
          <w:b/>
          <w:u w:val="single"/>
        </w:rPr>
        <w:t xml:space="preserve">146588</w:t>
      </w:r>
    </w:p>
    <w:p>
      <w:r>
        <w:t xml:space="preserve">1. Jos kohtelemme naisia kuin lapsia, he käyttäytyvät jatkossakin kuin hemmotellut kakarat. Kukaan mies ei saisi koskaan käyttäytyä kuten hän ja selvitä siitä. Lakatkaa kohtelemasta naisia kuin lapsia. Jos he haluavat yhtäläiset oikeudet, antakaa heille yhtäläiset oikeudet ja alkakaa antaa heille samaa kohtelua kuin miehille. Piilotettu mulkku.</w:t>
      </w:r>
    </w:p>
    <w:p>
      <w:r>
        <w:rPr>
          <w:b/>
          <w:u w:val="single"/>
        </w:rPr>
        <w:t xml:space="preserve">146589</w:t>
      </w:r>
    </w:p>
    <w:p>
      <w:r>
        <w:t xml:space="preserve">1. Ah. Historian aika:  Batistan syrjäyttämisen jälkeen kaikkia häntä tukeneita jahdattiin tosissaan. Niiden kohtalo, joiden kerrottiin tukeneen Batistaa, oli melko yksinkertainen:  Valitettavasti, kuten tällaisissa noitavainoissa usein käy, monet ihmiset, jotka eivät olleet tehneet mitään väärää, joutuivat pian kohteeksi &gt;Pian vallankaappauksen jälkeen Castro perusti myös vallankumouksellisen miliisin laajentaakseen valta-asemaansa entisten kapinallisten ja heitä kannattavan väestön keskuudessa &gt;Pian vallankaappauksen jälkeen Castro perusti myös vallankumouksellisen miliisin laajentaakseen valta-asemaansa entisten kapinallisten ja heitä tukevan väestön keskuudessa. Castro perusti myös syyskuun 1960 lopulla ilmiantajakomiteat vallankumouksen puolustamiseksi (CDR). Paikallisten CDR:ien tehtävänä oli pitää yllä "valppautta vastavallankumouksellista toimintaa vastaan" ja pitää yksityiskohtaista kirjaa kunkin kaupunginosan asukkaiden kulutustottumuksista, yhteyksistä ulkomaalaisiin, työ- ja koulutushistoriasta sekä kaikesta "epäilyttävästä" käyttäytymisestä. Yhä useammin vainottujen ryhmien joukossa olivat homoseksuaaliset miehet.  Joten, rakas sosialistinen CumStain-kirjailija ... ihmiset, jotka eivät pidä sosialismista (ja sosialisteista), tekevät niin usein paljon merkittävämmistä syistä kuin sinä voit edes alkaa käsittää.</w:t>
      </w:r>
    </w:p>
    <w:p>
      <w:r>
        <w:rPr>
          <w:b/>
          <w:u w:val="single"/>
        </w:rPr>
        <w:t xml:space="preserve">146590</w:t>
      </w:r>
    </w:p>
    <w:p>
      <w:r>
        <w:t xml:space="preserve">2.</w:t>
        <w:tab/>
        <w:t xml:space="preserve">Näin käy yleensä useimpien sisällissotien häviäjille. Yhdysvaltain sisällissota on tässä suhteessa hieman poikkeus.</w:t>
      </w:r>
    </w:p>
    <w:p>
      <w:r>
        <w:rPr>
          <w:b/>
          <w:u w:val="single"/>
        </w:rPr>
        <w:t xml:space="preserve">146591</w:t>
      </w:r>
    </w:p>
    <w:p>
      <w:r>
        <w:t xml:space="preserve">3.</w:t>
        <w:tab/>
        <w:tab/>
        <w:t xml:space="preserve">Jonkun pitäisi varmaan muistuttaa sosialisteja tästä tosiasioista.</w:t>
      </w:r>
    </w:p>
    <w:p>
      <w:r>
        <w:rPr>
          <w:b/>
          <w:u w:val="single"/>
        </w:rPr>
        <w:t xml:space="preserve">146592</w:t>
      </w:r>
    </w:p>
    <w:p>
      <w:r>
        <w:t xml:space="preserve">4.</w:t>
        <w:tab/>
        <w:tab/>
        <w:tab/>
        <w:t xml:space="preserve">He todennäköisesti suhtautuisivat siihen myönteisesti. Se on paljon merkittävämpi kommentti kuin tavallinen "muh 100 miljoonaa".</w:t>
      </w:r>
    </w:p>
    <w:p>
      <w:r>
        <w:rPr>
          <w:b/>
          <w:u w:val="single"/>
        </w:rPr>
        <w:t xml:space="preserve">146593</w:t>
      </w:r>
    </w:p>
    <w:p>
      <w:r>
        <w:t xml:space="preserve">5.</w:t>
        <w:tab/>
        <w:tab/>
        <w:tab/>
        <w:t xml:space="preserve">Aivan kuin he kuuntelisivat tosiasioita</w:t>
      </w:r>
    </w:p>
    <w:p>
      <w:r>
        <w:rPr>
          <w:b/>
          <w:u w:val="single"/>
        </w:rPr>
        <w:t xml:space="preserve">146594</w:t>
      </w:r>
    </w:p>
    <w:p>
      <w:r>
        <w:t xml:space="preserve">6.</w:t>
        <w:tab/>
        <w:tab/>
        <w:tab/>
        <w:tab/>
        <w:t xml:space="preserve">"Faktat ovat ihmisten luomia, joten ne ovat kaikki virheellisiä ja rasistisia." - Tublr Logic</w:t>
      </w:r>
    </w:p>
    <w:p>
      <w:r>
        <w:rPr>
          <w:b/>
          <w:u w:val="single"/>
        </w:rPr>
        <w:t xml:space="preserve">146595</w:t>
      </w:r>
    </w:p>
    <w:p>
      <w:r>
        <w:t xml:space="preserve">7.</w:t>
        <w:tab/>
        <w:tab/>
        <w:t xml:space="preserve">Outoa on se, että huomattava määrä konfederaation jäseniä pakeni silti *jokatapauksessa*. Jotkut tunkeutuivat Nicaraguaan, jotkut asettuivat eräänlaiseen konfederaatiosiirtokuntaan Brasiliassa.</w:t>
      </w:r>
    </w:p>
    <w:p>
      <w:r>
        <w:rPr>
          <w:b/>
          <w:u w:val="single"/>
        </w:rPr>
        <w:t xml:space="preserve">146596</w:t>
      </w:r>
    </w:p>
    <w:p>
      <w:r>
        <w:t xml:space="preserve">8.</w:t>
        <w:tab/>
        <w:t xml:space="preserve">Castroa ylistävä henkilö ei tiedä yhtään, mitä tuolloin tapahtui, tai hän ei ole koskaan puhunut Kuubassa tuohon aikaan asuneen henkilön kanssa.  Ultraääniasiantuntijani pakeni Kuubasta, hänellä on ikävä maataan, mutta hän vihaa Castroa ja ystäviä. En ole koskaan keskustellut asiasta yksityiskohtaisesti hänen kanssaan, mutta olen varma, että hän on menettänyt läheisiä ystäviä/perhettä hallinnon takia.</w:t>
      </w:r>
    </w:p>
    <w:p>
      <w:r>
        <w:rPr>
          <w:b/>
          <w:u w:val="single"/>
        </w:rPr>
        <w:t xml:space="preserve">146597</w:t>
      </w:r>
    </w:p>
    <w:p>
      <w:r>
        <w:t xml:space="preserve">9.</w:t>
        <w:tab/>
        <w:tab/>
        <w:t xml:space="preserve">&gt; tai ei ole koskaan puhunut kenenkään kanssa, joka asui Kuubassa tuolloin tai nykyaikana.</w:t>
      </w:r>
    </w:p>
    <w:p>
      <w:r>
        <w:rPr>
          <w:b/>
          <w:u w:val="single"/>
        </w:rPr>
        <w:t xml:space="preserve">146598</w:t>
      </w:r>
    </w:p>
    <w:p>
      <w:r>
        <w:t xml:space="preserve">10.</w:t>
        <w:tab/>
        <w:t xml:space="preserve">Hitto. En pitänyt hänen ottelustaan Daniel Bryania vastaan, mutta tuo oli häikäilemätöntä.</w:t>
      </w:r>
    </w:p>
    <w:p>
      <w:r>
        <w:rPr>
          <w:b/>
          <w:u w:val="single"/>
        </w:rPr>
        <w:t xml:space="preserve">146599</w:t>
      </w:r>
    </w:p>
    <w:p>
      <w:r>
        <w:t xml:space="preserve">1. Meidän on päästettävä maahiset maahamme, jotta he voivat rikastuttaa meitä mausteisella etnisellä ruoallaan.</w:t>
      </w:r>
    </w:p>
    <w:p>
      <w:r>
        <w:rPr>
          <w:b/>
          <w:u w:val="single"/>
        </w:rPr>
        <w:t xml:space="preserve">146600</w:t>
      </w:r>
    </w:p>
    <w:p>
      <w:r>
        <w:t xml:space="preserve">2.</w:t>
        <w:tab/>
        <w:t xml:space="preserve">Sinä näet ehkä vain muutaman peikon, mutta minä näen lääkärin, insinöörin ja tiedemiehen.</w:t>
      </w:r>
    </w:p>
    <w:p>
      <w:r>
        <w:rPr>
          <w:b/>
          <w:u w:val="single"/>
        </w:rPr>
        <w:t xml:space="preserve">146601</w:t>
      </w:r>
    </w:p>
    <w:p>
      <w:r>
        <w:t xml:space="preserve">3.</w:t>
        <w:tab/>
        <w:tab/>
        <w:t xml:space="preserve">Näen shamaanin, vaeltajan ja hobgoblinin.</w:t>
      </w:r>
    </w:p>
    <w:p>
      <w:r>
        <w:rPr>
          <w:b/>
          <w:u w:val="single"/>
        </w:rPr>
        <w:t xml:space="preserve">146602</w:t>
      </w:r>
    </w:p>
    <w:p>
      <w:r>
        <w:t xml:space="preserve">4.</w:t>
        <w:tab/>
        <w:tab/>
        <w:tab/>
        <w:t xml:space="preserve">TUOMITSETKO PEIKKOYHTEISÖN JOIDENKIN HOBGOBLIINIEN TEKOJEN PERUSTEELLA?</w:t>
      </w:r>
    </w:p>
    <w:p>
      <w:r>
        <w:rPr>
          <w:b/>
          <w:u w:val="single"/>
        </w:rPr>
        <w:t xml:space="preserve">146603</w:t>
      </w:r>
    </w:p>
    <w:p>
      <w:r>
        <w:t xml:space="preserve">5.</w:t>
        <w:tab/>
        <w:tab/>
        <w:tab/>
        <w:tab/>
        <w:t xml:space="preserve">Peikot ovat rauhallinen kansa. Mitä enemmän puhutte peikkoja ja peikkolaisuutta vastaan, sitä enemmän luotte raiskaajia.</w:t>
      </w:r>
    </w:p>
    <w:p>
      <w:r>
        <w:rPr>
          <w:b/>
          <w:u w:val="single"/>
        </w:rPr>
        <w:t xml:space="preserve">146604</w:t>
      </w:r>
    </w:p>
    <w:p>
      <w:r>
        <w:t xml:space="preserve">6.</w:t>
        <w:tab/>
        <w:tab/>
        <w:t xml:space="preserve">Näen peikkoja, jotka erehtyivät tulemaan ulos haisevista koloistaan.</w:t>
      </w:r>
    </w:p>
    <w:p>
      <w:r>
        <w:rPr>
          <w:b/>
          <w:u w:val="single"/>
        </w:rPr>
        <w:t xml:space="preserve">146605</w:t>
      </w:r>
    </w:p>
    <w:p>
      <w:r>
        <w:t xml:space="preserve">7.</w:t>
        <w:tab/>
        <w:t xml:space="preserve">Mmm, tacoja</w:t>
      </w:r>
    </w:p>
    <w:p>
      <w:r>
        <w:rPr>
          <w:b/>
          <w:u w:val="single"/>
        </w:rPr>
        <w:t xml:space="preserve">146606</w:t>
      </w:r>
    </w:p>
    <w:p>
      <w:r>
        <w:t xml:space="preserve">1. Levitän tietojani. Luuletteko te idiootit, että puhun perseestä? Luuletteko, etten ole kokeillut nofapia?</w:t>
      </w:r>
    </w:p>
    <w:p>
      <w:r>
        <w:rPr>
          <w:b/>
          <w:u w:val="single"/>
        </w:rPr>
        <w:t xml:space="preserve">146607</w:t>
      </w:r>
    </w:p>
    <w:p>
      <w:r>
        <w:t xml:space="preserve">2.</w:t>
        <w:tab/>
        <w:t xml:space="preserve">&gt; Levitän tietämystäni</w:t>
        <w:t xml:space="preserve">  Et voi levittää sitä, mitä sinulla ei ole, poika.</w:t>
      </w:r>
    </w:p>
    <w:p>
      <w:r>
        <w:rPr>
          <w:b/>
          <w:u w:val="single"/>
        </w:rPr>
        <w:t xml:space="preserve">146608</w:t>
      </w:r>
    </w:p>
    <w:p>
      <w:r>
        <w:t xml:space="preserve">3.</w:t>
        <w:tab/>
        <w:tab/>
        <w:t xml:space="preserve">Jatka sitten räjäyttämistä. Olen sanonut sen nyt.</w:t>
      </w:r>
    </w:p>
    <w:p>
      <w:r>
        <w:rPr>
          <w:b/>
          <w:u w:val="single"/>
        </w:rPr>
        <w:t xml:space="preserve">146609</w:t>
      </w:r>
    </w:p>
    <w:p>
      <w:r>
        <w:t xml:space="preserve">4.</w:t>
        <w:tab/>
        <w:tab/>
        <w:tab/>
        <w:t xml:space="preserve">Olet jälkeenjäänyt.</w:t>
      </w:r>
    </w:p>
    <w:p>
      <w:r>
        <w:rPr>
          <w:b/>
          <w:u w:val="single"/>
        </w:rPr>
        <w:t xml:space="preserve">146610</w:t>
      </w:r>
    </w:p>
    <w:p>
      <w:r>
        <w:t xml:space="preserve">5.</w:t>
        <w:tab/>
        <w:tab/>
        <w:tab/>
        <w:tab/>
        <w:t xml:space="preserve">Tiedän, että saatat olla vanhempi mies, ja saatan vaikuttaa pikku paskiaiselta. Mutta sinun pitäisi todella harkita, mitä sanon DUDE.</w:t>
      </w:r>
    </w:p>
    <w:p>
      <w:r>
        <w:rPr>
          <w:b/>
          <w:u w:val="single"/>
        </w:rPr>
        <w:t xml:space="preserve">146611</w:t>
      </w:r>
    </w:p>
    <w:p>
      <w:r>
        <w:t xml:space="preserve">6.</w:t>
        <w:tab/>
        <w:tab/>
        <w:tab/>
        <w:tab/>
        <w:tab/>
        <w:t xml:space="preserve">Turpa kiinni, senkin kaappirunkkari.</w:t>
      </w:r>
    </w:p>
    <w:p>
      <w:r>
        <w:rPr>
          <w:b/>
          <w:u w:val="single"/>
        </w:rPr>
        <w:t xml:space="preserve">146612</w:t>
      </w:r>
    </w:p>
    <w:p>
      <w:r>
        <w:t xml:space="preserve">1. Jos olet tulossa kommentoimaan "se on kotitehtävätiedosto eikä kotitiedosto", tiedän, että olen vain hyvin jälkeenjäänyt...</w:t>
      </w:r>
    </w:p>
    <w:p>
      <w:r>
        <w:rPr>
          <w:b/>
          <w:u w:val="single"/>
        </w:rPr>
        <w:t xml:space="preserve">146613</w:t>
      </w:r>
    </w:p>
    <w:p>
      <w:r>
        <w:t xml:space="preserve">2.</w:t>
        <w:tab/>
        <w:t xml:space="preserve">aion kommentoida sitä, miten tarkoitit Folderia</w:t>
      </w:r>
    </w:p>
    <w:p>
      <w:r>
        <w:rPr>
          <w:b/>
          <w:u w:val="single"/>
        </w:rPr>
        <w:t xml:space="preserve">146614</w:t>
      </w:r>
    </w:p>
    <w:p>
      <w:r>
        <w:t xml:space="preserve">3.</w:t>
        <w:tab/>
        <w:t xml:space="preserve">En edes huomannut</w:t>
      </w:r>
    </w:p>
    <w:p>
      <w:r>
        <w:rPr>
          <w:b/>
          <w:u w:val="single"/>
        </w:rPr>
        <w:t xml:space="preserve">146615</w:t>
      </w:r>
    </w:p>
    <w:p>
      <w:r>
        <w:t xml:space="preserve">4.</w:t>
        <w:tab/>
        <w:t xml:space="preserve">Voi ei, se on jälkeenjäänyt</w:t>
      </w:r>
    </w:p>
    <w:p>
      <w:r>
        <w:rPr>
          <w:b/>
          <w:u w:val="single"/>
        </w:rPr>
        <w:t xml:space="preserve">146616</w:t>
      </w:r>
    </w:p>
    <w:p>
      <w:r>
        <w:t xml:space="preserve">5.</w:t>
        <w:tab/>
        <w:t xml:space="preserve">Se on kotitehtävätiedosto, ei kotitiedosto!</w:t>
      </w:r>
    </w:p>
    <w:p>
      <w:r>
        <w:rPr>
          <w:b/>
          <w:u w:val="single"/>
        </w:rPr>
        <w:t xml:space="preserve">146617</w:t>
      </w:r>
    </w:p>
    <w:p>
      <w:r>
        <w:t xml:space="preserve">1. He olivat ensimmäinen sukupolvi, joka oli täysin aivopesty. Pakollisten indoktrinaatiokeskusten toimesta.   He olivat ensimmäiset NPC:t. Kun ajattelen itsekseni heitä. Minun on vaikea pysyä vihaisena.   USA voitti toisen maailmansodan veteraanien ansiosta, jotka tulivat kotiin ja alkoivat tehdä lapsia. eivät olleet riittävän valppaita Washington DC:ssä tapahtuvaa korruptiota vastaan. Useimmat heistä loivat esikaupunkien kuplamaista elämää. jota kuvataan 50-luvun TV-sarjoissa.  Eisenhower, viimeinen hyvä presidentti, varoitti. jäähyväispuheessaan. että korruptoitunut sotateollisuuskompleksi oli kasvamassa hallituksessa. Kansalaiset unohtivat pian hänen vakavat varoituksensa. Joten Yhdysvallat on ollut sodassa siitä lähtien.   Nyt on olemassa joukko muita korruptoituneita teollisia komplekseja. on säädetty 60-luvulta lähtien.  Myöskään baby boomerilla ei ollut aavistustakaan. yhteiskunnallisesta korruptiosta, josta me, jotka olemme syntyneet sen jälkeen. ovat joutuneet kestämään. He ovat nyt tahallaan sokeita massiivisille mokilleen.   Kun kuuntelen heidän puhettaan. He palvovat edelleen hallitusta. He uskovat yhä, että byrokraateilla on kaikki vastaukset. kaikkiin yhteiskunnallisiin vaivoihin.</w:t>
      </w:r>
    </w:p>
    <w:p>
      <w:r>
        <w:rPr>
          <w:b/>
          <w:u w:val="single"/>
        </w:rPr>
        <w:t xml:space="preserve">146618</w:t>
      </w:r>
    </w:p>
    <w:p>
      <w:r>
        <w:t xml:space="preserve">2.</w:t>
        <w:tab/>
        <w:t xml:space="preserve">Hyvä asia tässä on se, että he uskovat myös vain jälkeenjääneisiin boomer-lääkäreihin, jotka heittävät kaikille opioideja sen sijaan, että ottaisivat hyvän historian ja etsisivät heidän terveysongelmiensa juurisyyn. Kieltäydyn näkemästä boomereita ja he kieltäytyvät näkemästä minua, mikä on hyvä, koska en halua heidän sukupolvensa viipyvän enempää kuin minun on kärsittävä läpi. Vanhempani olivat kunnossa, ja aina silloin tällöin tapaan oikean boomerin, mutta valtaosan olen iloinen nähdessäni menevän. Saattaa kuulostaa kovalta, ja kyllä, olen tohtori, joka ei usko, että kenenkään pitäisi kärsiä, mutta kun koko sukupolvi kusettaa minun sukupolveani, hanskat pois, ellet osoita olevasi kunnollinen ihminen. Ei voi olla kiltti syövälle ja luulla, että se paranee itsestään, sama juttu sukupolvisyövän kanssa.</w:t>
      </w:r>
    </w:p>
    <w:p>
      <w:r>
        <w:rPr>
          <w:b/>
          <w:u w:val="single"/>
        </w:rPr>
        <w:t xml:space="preserve">146619</w:t>
      </w:r>
    </w:p>
    <w:p>
      <w:r>
        <w:t xml:space="preserve">3.</w:t>
        <w:tab/>
        <w:tab/>
        <w:t xml:space="preserve">Haluaisin nähdä KAIKKI nämä boomerit ... ... ... En voi sanoa sitä, koska rakastan tätä subredditiä enkä halua, että se kielletään.</w:t>
      </w:r>
    </w:p>
    <w:p>
      <w:r>
        <w:rPr>
          <w:b/>
          <w:u w:val="single"/>
        </w:rPr>
        <w:t xml:space="preserve">146620</w:t>
      </w:r>
    </w:p>
    <w:p>
      <w:r>
        <w:t xml:space="preserve">4.</w:t>
        <w:tab/>
        <w:tab/>
        <w:t xml:space="preserve">Oletko lääkäri? Mitä tapahtui Hippokrateen valalle? Paskatesti... Mikä on tavanomaisesti hoidetun 2. asteen 3A-vaiheen IDC:n viiden vuoden eloonjäämisprosentti? Ja kuvailkaa, mitä hoitoa tähän tilaan suositellaan.</w:t>
      </w:r>
    </w:p>
    <w:p>
      <w:r>
        <w:rPr>
          <w:b/>
          <w:u w:val="single"/>
        </w:rPr>
        <w:t xml:space="preserve">146621</w:t>
      </w:r>
    </w:p>
    <w:p>
      <w:r>
        <w:t xml:space="preserve">5.</w:t>
        <w:tab/>
        <w:tab/>
        <w:tab/>
        <w:t xml:space="preserve">Dont oikeastaan käsitellä rintasyöpä gradings thatd olla onkologin lähete, perinteisesti itll tappaa sinut, koska useimmat rintasyövät ovat estrogeenin ajama ja pitää toistuvia kunnes asia kipinöinti se käsitellään. Joka jää 95% lääkäreistä ja 100% naisista, jotka pelaavat lääkäriä.  Hippokrateen vala kuoli, kun naiset tulivat lääketieteeseen ja suuret lääkeyhtiöt tarvitsivat voittoja.</w:t>
      </w:r>
    </w:p>
    <w:p>
      <w:r>
        <w:rPr>
          <w:b/>
          <w:u w:val="single"/>
        </w:rPr>
        <w:t xml:space="preserve">146622</w:t>
      </w:r>
    </w:p>
    <w:p>
      <w:r>
        <w:t xml:space="preserve">6.</w:t>
        <w:tab/>
        <w:tab/>
        <w:tab/>
        <w:tab/>
        <w:t xml:space="preserve">Utelias... oletko ND?</w:t>
      </w:r>
    </w:p>
    <w:p>
      <w:r>
        <w:rPr>
          <w:b/>
          <w:u w:val="single"/>
        </w:rPr>
        <w:t xml:space="preserve">146623</w:t>
      </w:r>
    </w:p>
    <w:p>
      <w:r>
        <w:t xml:space="preserve">7.</w:t>
        <w:tab/>
        <w:tab/>
        <w:tab/>
        <w:tab/>
        <w:tab/>
        <w:t xml:space="preserve">Ei, vaikka siellä on joitakin hyviä ND:tä, luulen, että useimmat heistä jäävät koukkuun johonkin "MLM-tyyliseen lääkärintyöhön" eivätkä tee asianmukaista verityötä ja tarkastele toiminnallisia alueita. Monet heistä mittaavat vain TSH:n, kuten monet lääkärit tekevät, mutta eivät koskaan saa T3:a tai T4:ää tai käänteistä T3:a, kuten monet lääkärit, joten he eivät huomaa primaarisia ja tertiäärisiä kilpirauhasongelmia.  Älkää käsittäkö minua väärin, jokaisella lääkärityypillä on paikkansa, ja on olemassa hienoja ND:tä, mutta henkilö tekee lääkärin, ei kirjaimet.  Btw sisätautilääkärinä käsittelen verikokeita ja historiaa. Periaatteessa PCP roideilla, koska korjaan muiden virheet.</w:t>
      </w:r>
    </w:p>
    <w:p>
      <w:r>
        <w:rPr>
          <w:b/>
          <w:u w:val="single"/>
        </w:rPr>
        <w:t xml:space="preserve">146624</w:t>
      </w:r>
    </w:p>
    <w:p>
      <w:r>
        <w:t xml:space="preserve">1. [poistettu]</w:t>
      </w:r>
    </w:p>
    <w:p>
      <w:r>
        <w:rPr>
          <w:b/>
          <w:u w:val="single"/>
        </w:rPr>
        <w:t xml:space="preserve">146625</w:t>
      </w:r>
    </w:p>
    <w:p>
      <w:r>
        <w:t xml:space="preserve">2.</w:t>
        <w:tab/>
        <w:t xml:space="preserve">Mahdollisuus "itsepuolustus"-hyökkäyksiin on liian pieni. Useimmiten päädyt vain rynnäkköhyökkäykseen - CQB-ohjaajani.</w:t>
      </w:r>
    </w:p>
    <w:p>
      <w:r>
        <w:rPr>
          <w:b/>
          <w:u w:val="single"/>
        </w:rPr>
        <w:t xml:space="preserve">146626</w:t>
      </w:r>
    </w:p>
    <w:p>
      <w:r>
        <w:t xml:space="preserve">3.</w:t>
        <w:tab/>
        <w:tab/>
        <w:t xml:space="preserve">se on valtion ongelma. sinun odotetaan syövän paskaa sen mukaan, kenellä oli mikä identiteetti. monet näistä homoista pitäisi todella eliminoida</w:t>
      </w:r>
    </w:p>
    <w:p>
      <w:r>
        <w:rPr>
          <w:b/>
          <w:u w:val="single"/>
        </w:rPr>
        <w:t xml:space="preserve">146627</w:t>
      </w:r>
    </w:p>
    <w:p>
      <w:r>
        <w:t xml:space="preserve">4.</w:t>
        <w:tab/>
        <w:tab/>
        <w:tab/>
        <w:t xml:space="preserve">kuka tässä tapauksessa on "homo"</w:t>
      </w:r>
    </w:p>
    <w:p>
      <w:r>
        <w:rPr>
          <w:b/>
          <w:u w:val="single"/>
        </w:rPr>
        <w:t xml:space="preserve">146628</w:t>
      </w:r>
    </w:p>
    <w:p>
      <w:r>
        <w:t xml:space="preserve">5.</w:t>
        <w:tab/>
        <w:tab/>
        <w:tab/>
        <w:tab/>
        <w:t xml:space="preserve">"poliitikot"</w:t>
      </w:r>
    </w:p>
    <w:p>
      <w:r>
        <w:rPr>
          <w:b/>
          <w:u w:val="single"/>
        </w:rPr>
        <w:t xml:space="preserve">146629</w:t>
      </w:r>
    </w:p>
    <w:p>
      <w:r>
        <w:t xml:space="preserve">1. Tämä ei voi olla totta. Tämä kaveri on valkoisen ritarin ritariksi laite</w:t>
      </w:r>
    </w:p>
    <w:p>
      <w:r>
        <w:rPr>
          <w:b/>
          <w:u w:val="single"/>
        </w:rPr>
        <w:t xml:space="preserve">146630</w:t>
      </w:r>
    </w:p>
    <w:p>
      <w:r>
        <w:t xml:space="preserve">2.</w:t>
        <w:tab/>
        <w:t xml:space="preserve">Et tiedä puolta Jonathan "Never Go Full" McIntoshin hulluudesta. Tämä on Feminist Frequency ja Anita Sarkeesianin takana oleva aivopää...</w:t>
      </w:r>
    </w:p>
    <w:p>
      <w:r>
        <w:rPr>
          <w:b/>
          <w:u w:val="single"/>
        </w:rPr>
        <w:t xml:space="preserve">146631</w:t>
      </w:r>
    </w:p>
    <w:p>
      <w:r>
        <w:t xml:space="preserve">3.</w:t>
        <w:tab/>
        <w:tab/>
        <w:t xml:space="preserve">&gt; Jonathan "Never Go Full" McIntosh's Hän on mennyt täysin jälkeenjääneeksi jo kauan sitten, se ei ole hyvä lempinimi</w:t>
      </w:r>
    </w:p>
    <w:p>
      <w:r>
        <w:rPr>
          <w:b/>
          <w:u w:val="single"/>
        </w:rPr>
        <w:t xml:space="preserve">146632</w:t>
      </w:r>
    </w:p>
    <w:p>
      <w:r>
        <w:t xml:space="preserve">4.</w:t>
        <w:tab/>
        <w:tab/>
        <w:tab/>
        <w:t xml:space="preserve">🎵Voi hyvänen aika, voi hyvänen aika. Taidamme olla täydessä McIntoshissa🎵</w:t>
      </w:r>
    </w:p>
    <w:p>
      <w:r>
        <w:rPr>
          <w:b/>
          <w:u w:val="single"/>
        </w:rPr>
        <w:t xml:space="preserve">146633</w:t>
      </w:r>
    </w:p>
    <w:p>
      <w:r>
        <w:t xml:space="preserve">1. Implisiittinen ennakkoasenne on olemassa, rauhoittukaa.</w:t>
      </w:r>
    </w:p>
    <w:p>
      <w:r>
        <w:rPr>
          <w:b/>
          <w:u w:val="single"/>
        </w:rPr>
        <w:t xml:space="preserve">146634</w:t>
      </w:r>
    </w:p>
    <w:p>
      <w:r>
        <w:t xml:space="preserve">2.</w:t>
        <w:tab/>
        <w:t xml:space="preserve">Kaikki valkoiset ihmiset kasvatetaan rasististen ihanteiden mukaisesti. Se on tosiasia!  Mikseivät nämä jälkeenjääneet mayo skinz ymmärrä, että he kaikki ovat rasisteja! Minulla on salaista tietoa heistä ja koko heidän rappeutuneesta rodustaan! Tiedän paremmin kuin he!</w:t>
      </w:r>
    </w:p>
    <w:p>
      <w:r>
        <w:rPr>
          <w:b/>
          <w:u w:val="single"/>
        </w:rPr>
        <w:t xml:space="preserve">146635</w:t>
      </w:r>
    </w:p>
    <w:p>
      <w:r>
        <w:t xml:space="preserve">1. Onko "Illegal Freerider" kanadalainen juttu? Koska se kuulostaa hienolta, paljon paremmalta kuin laiton maahanmuuttaja...</w:t>
      </w:r>
    </w:p>
    <w:p>
      <w:r>
        <w:rPr>
          <w:b/>
          <w:u w:val="single"/>
        </w:rPr>
        <w:t xml:space="preserve">146636</w:t>
      </w:r>
    </w:p>
    <w:p>
      <w:r>
        <w:t xml:space="preserve">2.</w:t>
        <w:tab/>
        <w:t xml:space="preserve">[poistettu]</w:t>
      </w:r>
    </w:p>
    <w:p>
      <w:r>
        <w:rPr>
          <w:b/>
          <w:u w:val="single"/>
        </w:rPr>
        <w:t xml:space="preserve">146637</w:t>
      </w:r>
    </w:p>
    <w:p>
      <w:r>
        <w:t xml:space="preserve">3.</w:t>
        <w:tab/>
        <w:tab/>
        <w:t xml:space="preserve">Tarkoitan, että olet tervetullut jatkamaan minkä tahansa paskan keksimistä, jos se saa sinut pois päältä. sillä ei ole väliä, että nämä mielenosoittajat viittaavat nimenomaan laittomien maahanmuuttajien suureen enemmistöön, jotka hankkivat tilapäisiä työviisumeja ja jatkavat oleskeluaan niiden voimassaolon päätyttyä. ei, kyse on terroristeista keski-idän rättipäistä.</w:t>
      </w:r>
    </w:p>
    <w:p>
      <w:r>
        <w:rPr>
          <w:b/>
          <w:u w:val="single"/>
        </w:rPr>
        <w:t xml:space="preserve">146638</w:t>
      </w:r>
    </w:p>
    <w:p>
      <w:r>
        <w:t xml:space="preserve">1. Keltainen oli nainen?</w:t>
      </w:r>
    </w:p>
    <w:p>
      <w:r>
        <w:rPr>
          <w:b/>
          <w:u w:val="single"/>
        </w:rPr>
        <w:t xml:space="preserve">146639</w:t>
      </w:r>
    </w:p>
    <w:p>
      <w:r>
        <w:t xml:space="preserve">2.</w:t>
        <w:tab/>
        <w:t xml:space="preserve">[poistettu]</w:t>
      </w:r>
    </w:p>
    <w:p>
      <w:r>
        <w:rPr>
          <w:b/>
          <w:u w:val="single"/>
        </w:rPr>
        <w:t xml:space="preserve">146640</w:t>
      </w:r>
    </w:p>
    <w:p>
      <w:r>
        <w:t xml:space="preserve">3.</w:t>
        <w:tab/>
        <w:tab/>
        <w:t xml:space="preserve">Onko meillä? Miten muuten kuvailisit sitä? Olen kiinnostunut?</w:t>
      </w:r>
    </w:p>
    <w:p>
      <w:r>
        <w:rPr>
          <w:b/>
          <w:u w:val="single"/>
        </w:rPr>
        <w:t xml:space="preserve">146641</w:t>
      </w:r>
    </w:p>
    <w:p>
      <w:r>
        <w:t xml:space="preserve">4.</w:t>
        <w:tab/>
        <w:tab/>
        <w:tab/>
        <w:t xml:space="preserve">[poistettu]</w:t>
      </w:r>
    </w:p>
    <w:p>
      <w:r>
        <w:rPr>
          <w:b/>
          <w:u w:val="single"/>
        </w:rPr>
        <w:t xml:space="preserve">146642</w:t>
      </w:r>
    </w:p>
    <w:p>
      <w:r>
        <w:t xml:space="preserve">5.</w:t>
        <w:tab/>
        <w:tab/>
        <w:tab/>
        <w:tab/>
        <w:t xml:space="preserve">Ymmärrän, mitä tarkoitat. Älä sekoita internetiä ja tosielämää. Näitä ihmisiä ei ole olemassa tosielämässä, tai ainakaan minä en ole koskaan tavannut ketään, joka kuvailisi itseään tuolla tavalla. Koska heitä pilkattaisiin avoimesti ja ansaitusti.</w:t>
      </w:r>
    </w:p>
    <w:p>
      <w:r>
        <w:rPr>
          <w:b/>
          <w:u w:val="single"/>
        </w:rPr>
        <w:t xml:space="preserve">146643</w:t>
      </w:r>
    </w:p>
    <w:p>
      <w:r>
        <w:t xml:space="preserve">6.</w:t>
        <w:tab/>
        <w:tab/>
        <w:tab/>
        <w:tab/>
        <w:tab/>
        <w:t xml:space="preserve">[poistettu]</w:t>
      </w:r>
    </w:p>
    <w:p>
      <w:r>
        <w:rPr>
          <w:b/>
          <w:u w:val="single"/>
        </w:rPr>
        <w:t xml:space="preserve">146644</w:t>
      </w:r>
    </w:p>
    <w:p>
      <w:r>
        <w:t xml:space="preserve">7.</w:t>
        <w:tab/>
        <w:tab/>
        <w:tab/>
        <w:tab/>
        <w:tab/>
        <w:tab/>
        <w:t xml:space="preserve">Älä yritä niin kovasti trollata, hintti. Se saa sinut näyttämään tyhmältä.</w:t>
      </w:r>
    </w:p>
    <w:p>
      <w:r>
        <w:rPr>
          <w:b/>
          <w:u w:val="single"/>
        </w:rPr>
        <w:t xml:space="preserve">146645</w:t>
      </w:r>
    </w:p>
    <w:p>
      <w:r>
        <w:t xml:space="preserve">8.</w:t>
        <w:tab/>
        <w:tab/>
        <w:tab/>
        <w:tab/>
        <w:tab/>
        <w:tab/>
        <w:tab/>
        <w:t xml:space="preserve">Näyttää siltä, että trolli poisti kaikki vastauksensa, olin utelias, mitä hän sanoi.</w:t>
      </w:r>
    </w:p>
    <w:p>
      <w:r>
        <w:rPr>
          <w:b/>
          <w:u w:val="single"/>
        </w:rPr>
        <w:t xml:space="preserve">146646</w:t>
      </w:r>
    </w:p>
    <w:p>
      <w:r>
        <w:t xml:space="preserve">1. &gt; Se ei ole kanadalaista. Hetkinen, onko meillä nyt kanadalaisia arvoja?  Olen niin hämmentynyt.</w:t>
      </w:r>
    </w:p>
    <w:p>
      <w:r>
        <w:rPr>
          <w:b/>
          <w:u w:val="single"/>
        </w:rPr>
        <w:t xml:space="preserve">146647</w:t>
      </w:r>
    </w:p>
    <w:p>
      <w:r>
        <w:t xml:space="preserve">2.</w:t>
        <w:tab/>
        <w:t xml:space="preserve">Ja tarvitaan jälkeenjäänyt somali kertomaan sinulle, mitä kanadalaisten arvojen pitäisi olla.</w:t>
      </w:r>
    </w:p>
    <w:p>
      <w:r>
        <w:rPr>
          <w:b/>
          <w:u w:val="single"/>
        </w:rPr>
        <w:t xml:space="preserve">146648</w:t>
      </w:r>
    </w:p>
    <w:p>
      <w:r>
        <w:t xml:space="preserve">1. Luettuani suurimman osan artikkelista en osaa sanoa, onko hän seksuaalirikollinen vai käyttäytyikö hän kuin humalainen hyypiö ollessaan muutaman kerran ulkona.  Outoa, että se on niin epämääräinen olennaisen asian suhteen.</w:t>
      </w:r>
    </w:p>
    <w:p>
      <w:r>
        <w:rPr>
          <w:b/>
          <w:u w:val="single"/>
        </w:rPr>
        <w:t xml:space="preserve">146649</w:t>
      </w:r>
    </w:p>
    <w:p>
      <w:r>
        <w:t xml:space="preserve">2.</w:t>
        <w:tab/>
        <w:t xml:space="preserve">[Tässä artikkelissa] (https://www.phillyvoice.com/philly-feminist-apparel-ceo-alan-martofel-sexual-abuse/) kerrotaan hieman tarkemmin: &gt; Olen jauhanut naisia busseissa ja konserteissa ilman heidän suostumustaan. Olen pussaillut "kännisen mimmin" kanssa bileissä, koska se oli helpompaa. Olen laittanut naisen käden kalulleni, kun hän nukkui,</w:t>
      </w:r>
    </w:p>
    <w:p>
      <w:r>
        <w:rPr>
          <w:b/>
          <w:u w:val="single"/>
        </w:rPr>
        <w:t xml:space="preserve">146650</w:t>
      </w:r>
    </w:p>
    <w:p>
      <w:r>
        <w:t xml:space="preserve">3.</w:t>
        <w:tab/>
        <w:tab/>
        <w:t xml:space="preserve">&gt;&gt;Olen jauhanut naisia busseissa ja konserteissa ilman heidän suostumustaan.  Douche FUCKIN' bag. &gt;&gt;Olen pussaillut "kännisen mimmin" kanssa bileissä, koska se oli helpompaa.   Antoiko hän suostumuksensa? Jos kyllä, niin anna mennä. Jos ei, olet mulkku. &gt;&gt;Olen laittanut naisen käden kalulleni, kun hän nukkui, toivottavasti joudut pahaan paskaan siitä mulkusta.</w:t>
      </w:r>
    </w:p>
    <w:p>
      <w:r>
        <w:rPr>
          <w:b/>
          <w:u w:val="single"/>
        </w:rPr>
        <w:t xml:space="preserve">146651</w:t>
      </w:r>
    </w:p>
    <w:p>
      <w:r>
        <w:t xml:space="preserve">4.</w:t>
        <w:tab/>
        <w:tab/>
        <w:tab/>
        <w:t xml:space="preserve">Ahh, rakastan iltojani pienellä lisäsuolalla varustettuna</w:t>
      </w:r>
    </w:p>
    <w:p>
      <w:r>
        <w:rPr>
          <w:b/>
          <w:u w:val="single"/>
        </w:rPr>
        <w:t xml:space="preserve">146652</w:t>
      </w:r>
    </w:p>
    <w:p>
      <w:r>
        <w:t xml:space="preserve">1. Huomionarvoista: Jim Acosta kiellettiin, ei CNN. He voivat vain lähettää toisen retardin hänen tilalleen.</w:t>
      </w:r>
    </w:p>
    <w:p>
      <w:r>
        <w:rPr>
          <w:b/>
          <w:u w:val="single"/>
        </w:rPr>
        <w:t xml:space="preserve">146653</w:t>
      </w:r>
    </w:p>
    <w:p>
      <w:r>
        <w:t xml:space="preserve">2.</w:t>
        <w:tab/>
        <w:t xml:space="preserve">Hänet valittiin kuitenkin kongressiin</w:t>
      </w:r>
    </w:p>
    <w:p>
      <w:r>
        <w:rPr>
          <w:b/>
          <w:u w:val="single"/>
        </w:rPr>
        <w:t xml:space="preserve">146654</w:t>
      </w:r>
    </w:p>
    <w:p>
      <w:r>
        <w:t xml:space="preserve">3.</w:t>
        <w:tab/>
        <w:t xml:space="preserve">"Lähetä lisää toimittajia" - Zombie elokuvasta Elävien kuolleiden paluu.</w:t>
      </w:r>
    </w:p>
    <w:p>
      <w:r>
        <w:rPr>
          <w:b/>
          <w:u w:val="single"/>
        </w:rPr>
        <w:t xml:space="preserve">146655</w:t>
      </w:r>
    </w:p>
    <w:p>
      <w:r>
        <w:t xml:space="preserve">1. Olen huomannut, että 1. sukupolven maahanmuuttajayrittäjät eivät siedä paskaa.</w:t>
      </w:r>
    </w:p>
    <w:p>
      <w:r>
        <w:rPr>
          <w:b/>
          <w:u w:val="single"/>
        </w:rPr>
        <w:t xml:space="preserve">146656</w:t>
      </w:r>
    </w:p>
    <w:p>
      <w:r>
        <w:t xml:space="preserve">2.</w:t>
        <w:tab/>
        <w:t xml:space="preserve">En tietenkään hyväksy tätä, mutta vanhoilla asuinalueillani oli ennen eräs Lähi-idästä kotoisin oleva mies, joka piti kulmakauppaa. Muistakaa, että tämä oli ehdottomasti pienituloinen, pääasiassa musta asuinalue. Hän kutsui säännöllisesti erilaisia narkkareita ja juoppoja "neekereiksi" ja kiroili heitä vittuun. Hän ei todellakaan välittänyt paskaakaan, enkä koskaan nähnyt hänen saavan siitä minkäänlaisia seuraamuksia. Hän oli kuitenkin hyvin kohtelias ja ystävällinen kaikkia muita asiakkaita kohtaan.</w:t>
      </w:r>
    </w:p>
    <w:p>
      <w:r>
        <w:rPr>
          <w:b/>
          <w:u w:val="single"/>
        </w:rPr>
        <w:t xml:space="preserve">146657</w:t>
      </w:r>
    </w:p>
    <w:p>
      <w:r>
        <w:t xml:space="preserve">3.</w:t>
        <w:tab/>
        <w:tab/>
        <w:t xml:space="preserve">Tunsin tuollaisen tyypin. Opetin häntä kutsumaan ihmisiä sen sijaan kusipäiksi, koska sillä oli hänelle melko sama merkitys eikä siihen liittynyt ihonväriä. Bonuksena oli se, että hänen aksentilla korostettu "kusipää" oli paljon hauskempi kuin hänen N-sanansa.</w:t>
      </w:r>
    </w:p>
    <w:p>
      <w:r>
        <w:rPr>
          <w:b/>
          <w:u w:val="single"/>
        </w:rPr>
        <w:t xml:space="preserve">146658</w:t>
      </w:r>
    </w:p>
    <w:p>
      <w:r>
        <w:t xml:space="preserve">4.</w:t>
        <w:tab/>
        <w:tab/>
        <w:tab/>
        <w:t xml:space="preserve">En tiedä miksi, mutta on outoa/hauskaa, että kirjoitit "N-sanan" neekerin sijasta.</w:t>
      </w:r>
    </w:p>
    <w:p>
      <w:r>
        <w:rPr>
          <w:b/>
          <w:u w:val="single"/>
        </w:rPr>
        <w:t xml:space="preserve">146659</w:t>
      </w:r>
    </w:p>
    <w:p>
      <w:r>
        <w:t xml:space="preserve">5.</w:t>
        <w:tab/>
        <w:tab/>
        <w:tab/>
        <w:tab/>
        <w:t xml:space="preserve">Vihaan tuota sanaa. Pikkulapsena olin ainoa valkoinen lapsi, ja muut lapset ja heidän äitinsä olivat elämäni mukavimpia ihmisiä. En ole ollenkaan kovin sosiaalinen ja monella tapaa aika hyökkäävä, mutta en vain voi sietää sitä, että ihmisiä tehdään vain heidän etnisen alkuperänsä perusteella. Ja se on sisäänrakennettu tuohon herjaukseen. FWIW: Olen syntynyt Karibialla, minulla on Alankomaiden passi ja asun tällä hetkellä SE USA:ssa.</w:t>
      </w:r>
    </w:p>
    <w:p>
      <w:r>
        <w:rPr>
          <w:b/>
          <w:u w:val="single"/>
        </w:rPr>
        <w:t xml:space="preserve">146660</w:t>
      </w:r>
    </w:p>
    <w:p>
      <w:r>
        <w:t xml:space="preserve">6.</w:t>
        <w:tab/>
        <w:tab/>
        <w:tab/>
        <w:tab/>
        <w:tab/>
        <w:t xml:space="preserve">Monikulttuurinen kuin vittu.</w:t>
      </w:r>
    </w:p>
    <w:p>
      <w:r>
        <w:rPr>
          <w:b/>
          <w:u w:val="single"/>
        </w:rPr>
        <w:t xml:space="preserve">146661</w:t>
      </w:r>
    </w:p>
    <w:p>
      <w:r>
        <w:t xml:space="preserve">7.</w:t>
        <w:tab/>
        <w:tab/>
        <w:tab/>
        <w:tab/>
        <w:tab/>
        <w:tab/>
        <w:t xml:space="preserve">Olen "kolmannen kulttuurin lapsi". Mikä on minusta hassua, koska minulla on itselläni aikuisia lapsia.</w:t>
      </w:r>
    </w:p>
    <w:p>
      <w:r>
        <w:rPr>
          <w:b/>
          <w:u w:val="single"/>
        </w:rPr>
        <w:t xml:space="preserve">146662</w:t>
      </w:r>
    </w:p>
    <w:p>
      <w:r>
        <w:t xml:space="preserve">8.</w:t>
        <w:tab/>
        <w:tab/>
        <w:tab/>
        <w:tab/>
        <w:tab/>
        <w:t xml:space="preserve">En muista kuka, mutta eräs koomikko (se oli musta koomikko, muistaakseni Hannibal Burress, mutta en ole varma) sanoi aina, että hän inhosi sitä, kun hän kuuli ihmisten sanovan "n-sanaa", koska se vain antoi tyypilliselle valkoiselle uutisankkurille (kuten hän asian ilmaisi) mahdollisuuden sanoa sen sanomatta sitä itse asiassa, mutta silti hänellä oli täsmälleen sama merkitys ja ajatus mielessään.</w:t>
      </w:r>
    </w:p>
    <w:p>
      <w:r>
        <w:rPr>
          <w:b/>
          <w:u w:val="single"/>
        </w:rPr>
        <w:t xml:space="preserve">146663</w:t>
      </w:r>
    </w:p>
    <w:p>
      <w:r>
        <w:t xml:space="preserve">9.</w:t>
        <w:tab/>
        <w:tab/>
        <w:tab/>
        <w:tab/>
        <w:tab/>
        <w:t xml:space="preserve">En muista kuka, mutta eräs koomikko (se oli musta koomikko, muistaakseni Hannibal Burress, mutta en ole varma) sanoi aina, että hän inhosi sitä, kun hän kuuli ihmisten sanovan "n-sanaa", koska se vain antoi tyypilliselle valkoiselle uutisankkurille (kuten hän asian ilmaisi) mahdollisuuden sanoa sen sanomatta sitä itse asiassa, mutta silti hänellä oli täsmälleen sama merkitys ja ajatus mielessään.</w:t>
      </w:r>
    </w:p>
    <w:p>
      <w:r>
        <w:rPr>
          <w:b/>
          <w:u w:val="single"/>
        </w:rPr>
        <w:t xml:space="preserve">146664</w:t>
      </w:r>
    </w:p>
    <w:p>
      <w:r>
        <w:t xml:space="preserve">10.</w:t>
        <w:tab/>
        <w:tab/>
        <w:tab/>
        <w:t xml:space="preserve">Olen melko varma, että tämä kaveri oli täysin tietoinen molemmista sanoista ja että hänellä oli yleisesti ottaen hyvä ote englannin kielestä. Riippumatta siitä, kuinka monta kertaa kuulin hänen sanovan sen, säikähdin silti joka kerta.</w:t>
      </w:r>
    </w:p>
    <w:p>
      <w:r>
        <w:rPr>
          <w:b/>
          <w:u w:val="single"/>
        </w:rPr>
        <w:t xml:space="preserve">146665</w:t>
      </w:r>
    </w:p>
    <w:p>
      <w:r>
        <w:t xml:space="preserve">11.</w:t>
        <w:tab/>
        <w:tab/>
        <w:tab/>
        <w:t xml:space="preserve">Ha, kuulen päässäni sen, mitä luulen olevan "persereikä":n kamppailullinen ääntäminen.</w:t>
      </w:r>
    </w:p>
    <w:p>
      <w:r>
        <w:rPr>
          <w:b/>
          <w:u w:val="single"/>
        </w:rPr>
        <w:t xml:space="preserve">146666</w:t>
      </w:r>
    </w:p>
    <w:p>
      <w:r>
        <w:t xml:space="preserve">12.</w:t>
        <w:tab/>
        <w:tab/>
        <w:t xml:space="preserve">Oliko hän mulkku vain mustille?</w:t>
      </w:r>
    </w:p>
    <w:p>
      <w:r>
        <w:rPr>
          <w:b/>
          <w:u w:val="single"/>
        </w:rPr>
        <w:t xml:space="preserve">146667</w:t>
      </w:r>
    </w:p>
    <w:p>
      <w:r>
        <w:t xml:space="preserve">13.</w:t>
        <w:tab/>
        <w:tab/>
        <w:tab/>
        <w:t xml:space="preserve">Ei, hän oli mulkku kaikille, jotka hänen mielestään ansaitsivat sen (varmasti monet heistä ansaitsivat sen). Minua vain yllätti se, että hän käytti tuota sanaa niin vapaasti.</w:t>
      </w:r>
    </w:p>
    <w:p>
      <w:r>
        <w:rPr>
          <w:b/>
          <w:u w:val="single"/>
        </w:rPr>
        <w:t xml:space="preserve">146668</w:t>
      </w:r>
    </w:p>
    <w:p>
      <w:r>
        <w:t xml:space="preserve">1. Mikä paskiainen.</w:t>
      </w:r>
    </w:p>
    <w:p>
      <w:r>
        <w:rPr>
          <w:b/>
          <w:u w:val="single"/>
        </w:rPr>
        <w:t xml:space="preserve">146669</w:t>
      </w:r>
    </w:p>
    <w:p>
      <w:r>
        <w:t xml:space="preserve">1. Lol makaa sängyssä vaimoni kanssa, näytin hänelle juuri tämän. Hän sanoi "mmmmmmhm. Älä edes yritä."   Minä "BBBRRRRRRRRRRRRRBRBRBRBRBRBRBRBRBRBB'd". En saanut suihinottoa.   Vitun kusipää.</w:t>
      </w:r>
    </w:p>
    <w:p>
      <w:r>
        <w:rPr>
          <w:b/>
          <w:u w:val="single"/>
        </w:rPr>
        <w:t xml:space="preserve">146670</w:t>
      </w:r>
    </w:p>
    <w:p>
      <w:r>
        <w:t xml:space="preserve">2.</w:t>
        <w:tab/>
        <w:t xml:space="preserve">Teeskentele, että se on 9/11, ja työnnä se sisään.</w:t>
      </w:r>
    </w:p>
    <w:p>
      <w:r>
        <w:rPr>
          <w:b/>
          <w:u w:val="single"/>
        </w:rPr>
        <w:t xml:space="preserve">146671</w:t>
      </w:r>
    </w:p>
    <w:p>
      <w:r>
        <w:t xml:space="preserve">3.</w:t>
        <w:tab/>
        <w:t xml:space="preserve">kuulostaa siltä, että on aika ol, roofie häntä ja saada hänet allekirjoittamaan avioehtosuunnitelma, sitten bail ja saada joku 20 vuotta nuorempi</w:t>
      </w:r>
    </w:p>
    <w:p>
      <w:r>
        <w:rPr>
          <w:b/>
          <w:u w:val="single"/>
        </w:rPr>
        <w:t xml:space="preserve">146672</w:t>
      </w:r>
    </w:p>
    <w:p>
      <w:r>
        <w:t xml:space="preserve">1. Kuvittele, jos nämä SJW-paskiaiset puolustaisivat Amerikan kansalaisia yhtä paljon kuin jotain ruskeaa tyyppiä, jonka ei luultavasti pitäisi olla täällä alun alkaenkaan....</w:t>
      </w:r>
    </w:p>
    <w:p>
      <w:r>
        <w:rPr>
          <w:b/>
          <w:u w:val="single"/>
        </w:rPr>
        <w:t xml:space="preserve">146673</w:t>
      </w:r>
    </w:p>
    <w:p>
      <w:r>
        <w:t xml:space="preserve">2.</w:t>
        <w:tab/>
        <w:t xml:space="preserve">Tämä on saattanut tapahtua jossain päin Eurooppaa...</w:t>
      </w:r>
    </w:p>
    <w:p>
      <w:r>
        <w:rPr>
          <w:b/>
          <w:u w:val="single"/>
        </w:rPr>
        <w:t xml:space="preserve">146674</w:t>
      </w:r>
    </w:p>
    <w:p>
      <w:r>
        <w:t xml:space="preserve">1. Ihmiset valittavat, että tämä sub ei tue liberaaleja tai vihaa heitä. Tämä ei ole totta.   Asia on näin. Ja muistutus, vitsit vaativat totuutta ollakseen hauskoja.  Vasemmisto ei osaa meemiä. Miksi paskoja meemejä äänestettäisiin yleisesti? Ei äänestetä. Vasemmisto ei osaa meemiä. Yksi viidestä sadasta varmasti. Joten vasemmiston meemit eivät mene mihinkään, koska ne ovat surkeita.  Vasemmisto ei osaa argumentoida mitään pintatason paskanjauhantaa pidemmälle. Monet heistä ovat henkisesti lätäkön syvyydessä ja pystyvät argumentoimaan yhden kannan. Sitä, jota luetaan kaikkialla. Se, jota runkataan jokaisessa vasemmistolaisessa subredditissä. Sitä ei koskaan viedä pidemmälle. Ei koskaan. Sitä vain runkataan.   Ihmiset valittavat Fox Newsin olevan puolueellinen. Fox News aloitti kristillis-konservatiivisena kanavana torjuakseen vasemmistolaisuutta, joten sen väittäminen puolueelliseksi, kun se kirjaimellisesti aloitti torjuakseen liberaalia uutisointia, on enemmän kuin jälkeenjäänyttä. On väsyttävää kuunnella vasemmistolaisen median valittamista Trumpista koko päivän eikä raportoida todellisia uutisia samalla kun he sanovat olevansa puolueettomia, ja on turhauttavaa keskustella ihmisten kanssa, jotka eivät näe eroa. On tylsää puhua ihmisten kanssa, jotka tekevät samoin. Et opi mitään, kun vain tuijotat samaa seinää, etkä koskaan kävele mistään ovesta sisään. Vasemmistolaisen kanssa puhuminen on kuin katsoisi maalin kuivumista.   Kaikki on huutosakki. Heidän näkemyksensä mahtuvat Twitter-kommentin merkkimäärään. Se, mitä he edistävät ja mitä he tekevät, on 100-prosenttisesti päinvastaista. Vasemmisto käyttäytyy kuin naiset. On vaikeaa olla sellaisen miehen seurassa, joka käyttäytyy kuin nainen. On rankkaa puhua sekopäisten vasemmistolaisten naisten kanssa.  Kyse ei ole siitä, etteikö vasemmistoa suvaittaisi täällä, vaan siitä, että he ovat usein kamalia stereotypioita, joilla ei ole mitään mielenkiintoista sanottavaa, joka tarjoaisi kriittistä ajattelua, hauskoja ajatuksia jne. Ei mitään sellaista, jota kannattaisi äänestää ylöspäin, ei mitään sellaista, joka orzbluefogin mielestä on hämmästyttävää.   Vasemmistolainen, joka esittää askel askeleelta suunnitelman siitä, miten kaikki heidän tarjoamansa asiat todella toimivat, olisi hyvä lisätä. Ei kuitenkaan mitään. Menkää katsomaan libertaristista puoluetta, niin näette todellisen erittelyn siitä, miten jokin asia on tehtävä. Katsokaa vasemmistopuoluetta, se on vain "laita hallitus tekemään se" tai "korota veroja, luo vero".  Joten ensinnäkin miksi luit tämän (tapan aikaa hotellissa) ja toiseksi haluan kuulla vasemmistolaisen todella esittävän suunnitelman ja olevan ensimmäinen vasemmistolainen, joka todella tekee sen.  ****Tldr**** vittu mitään lukemisen arvoista.</w:t>
      </w:r>
    </w:p>
    <w:p>
      <w:r>
        <w:rPr>
          <w:b/>
          <w:u w:val="single"/>
        </w:rPr>
        <w:t xml:space="preserve">146675</w:t>
      </w:r>
    </w:p>
    <w:p>
      <w:r>
        <w:t xml:space="preserve">2.</w:t>
        <w:tab/>
        <w:t xml:space="preserve">&gt; vasemmisto ei osaa meemiä Se, että oikeisto haluaa korvata todellisen keskustelun meemeillä, on juuri se stereotypia, joka vasemmistolla on oikeistosta.</w:t>
      </w:r>
    </w:p>
    <w:p>
      <w:r>
        <w:rPr>
          <w:b/>
          <w:u w:val="single"/>
        </w:rPr>
        <w:t xml:space="preserve">146676</w:t>
      </w:r>
    </w:p>
    <w:p>
      <w:r>
        <w:t xml:space="preserve">3.</w:t>
        <w:tab/>
        <w:t xml:space="preserve">Aamen.  Hyvin puhuttu.</w:t>
      </w:r>
    </w:p>
    <w:p>
      <w:r>
        <w:rPr>
          <w:b/>
          <w:u w:val="single"/>
        </w:rPr>
        <w:t xml:space="preserve">146677</w:t>
      </w:r>
    </w:p>
    <w:p>
      <w:r>
        <w:t xml:space="preserve">4.</w:t>
        <w:tab/>
        <w:t xml:space="preserve">[poistettu]</w:t>
      </w:r>
    </w:p>
    <w:p>
      <w:r>
        <w:rPr>
          <w:b/>
          <w:u w:val="single"/>
        </w:rPr>
        <w:t xml:space="preserve">146678</w:t>
      </w:r>
    </w:p>
    <w:p>
      <w:r>
        <w:t xml:space="preserve">5.</w:t>
        <w:tab/>
        <w:tab/>
        <w:t xml:space="preserve">Luulen, että voimme kaikki myöntää, että osa meemitaloudestamme on peräisin pakolaisliberaaleilta, jotka pakenivat vainoa.</w:t>
      </w:r>
    </w:p>
    <w:p>
      <w:r>
        <w:rPr>
          <w:b/>
          <w:u w:val="single"/>
        </w:rPr>
        <w:t xml:space="preserve">146679</w:t>
      </w:r>
    </w:p>
    <w:p>
      <w:r>
        <w:t xml:space="preserve">6.</w:t>
        <w:tab/>
        <w:tab/>
        <w:tab/>
        <w:t xml:space="preserve">&gt; pakolaisliberaalit, jotka pakenivat vainoa.  ...odota, olenko minä pakolainen?  Saanko sitten rahaa?</w:t>
      </w:r>
    </w:p>
    <w:p>
      <w:r>
        <w:rPr>
          <w:b/>
          <w:u w:val="single"/>
        </w:rPr>
        <w:t xml:space="preserve">146680</w:t>
      </w:r>
    </w:p>
    <w:p>
      <w:r>
        <w:t xml:space="preserve">7.</w:t>
        <w:tab/>
        <w:tab/>
        <w:t xml:space="preserve">Itse pidän enemmän tankie-meemeistä.</w:t>
      </w:r>
    </w:p>
    <w:p>
      <w:r>
        <w:rPr>
          <w:b/>
          <w:u w:val="single"/>
        </w:rPr>
        <w:t xml:space="preserve">146681</w:t>
      </w:r>
    </w:p>
    <w:p>
      <w:r>
        <w:t xml:space="preserve">8.</w:t>
        <w:tab/>
        <w:t xml:space="preserve">Tästä tulee mieleeni tri JP:n BTFO brittiläistä GQ-haastattelijaa vastaan. Hän sanoi jotain sellaista kuin: "Voisin luultavasti ennustaa, mitä aiotte sanoa seuraavaksi [politiikasta], ja se ei ole hyvä. Voisin korvata sinut kenellä tahansa muulla ideologisen vasemmiston edustajalla, ja meillä olisi sama keskustelu". Jotain sellaista. Niin monet ihmiset eivät pysty kertomaan todellista "syytä" uskomuksilleen. Olen täysin samaa mieltä kanssasi, koska näen niin monen seuraavan eikä ajattelevan seurauksia.</w:t>
      </w:r>
    </w:p>
    <w:p>
      <w:r>
        <w:rPr>
          <w:b/>
          <w:u w:val="single"/>
        </w:rPr>
        <w:t xml:space="preserve">146682</w:t>
      </w:r>
    </w:p>
    <w:p>
      <w:r>
        <w:t xml:space="preserve">9.</w:t>
        <w:tab/>
        <w:tab/>
        <w:t xml:space="preserve">Hän kutsui haastattelijaa NPC:ksi todella hienolla selityksellä.</w:t>
      </w:r>
    </w:p>
    <w:p>
      <w:r>
        <w:rPr>
          <w:b/>
          <w:u w:val="single"/>
        </w:rPr>
        <w:t xml:space="preserve">146683</w:t>
      </w:r>
    </w:p>
    <w:p>
      <w:r>
        <w:t xml:space="preserve">10.</w:t>
        <w:tab/>
        <w:t xml:space="preserve">&gt; Ihmiset valittavat, että tämä sub ei tue liberaaleja tai vihaa heitä.  Vihaan kanadalaisia liberaaleja. He haluavat tuhota maan voidakseen osoittaa edistyksellisyyttään. Vihaan heitä sen takia.  Se ei tarkoita, etteivätkö he voisi kirjoittaa tänne.</w:t>
      </w:r>
    </w:p>
    <w:p>
      <w:r>
        <w:rPr>
          <w:b/>
          <w:u w:val="single"/>
        </w:rPr>
        <w:t xml:space="preserve">146684</w:t>
      </w:r>
    </w:p>
    <w:p>
      <w:r>
        <w:t xml:space="preserve">1. Tämä voi olla erittäin hyvä asia sukellusveneen kannalta.  Panitte täytäntöön tiettyjä sääntöjä mielenne mukaan ja vaihtelevalla soveliaisuudella riippuen omista poliittisista ja yhteiskunnallisista mielipiteistänne, ja usein liimailitte omia kommenttejanne antaaksenne niille lisää auktoriteettia, vaikka siihen ei ollut minkäänlaista tarvetta.    Aloitit luultavasti hyvillä aikomuksilla, mutta olet surullisen esitystyypin ruumiillistuma, joka vain juopui aivan liikaa "vallasta", kaikessa piti olla tämä epätoivoinen niin nokkela ja liian viileä huoneeseen sopivaksi, sitä oli aika karmeaa katsella.</w:t>
      </w:r>
    </w:p>
    <w:p>
      <w:r>
        <w:rPr>
          <w:b/>
          <w:u w:val="single"/>
        </w:rPr>
        <w:t xml:space="preserve">146685</w:t>
      </w:r>
    </w:p>
    <w:p>
      <w:r>
        <w:t xml:space="preserve">2.</w:t>
        <w:tab/>
        <w:t xml:space="preserve">&gt; Panit tietyt säännöt täytäntöön mielesi mukaan ja vaihtelevalla sopivuudella riippuen omista poliittisista ja yhteiskunnallisista mielipiteistäsi Tiedätkö, mistä tiedän, ettet koskaan pysähtynyt *kyselemään* mielipiteitäni politiikasta ja yhteiskunnallisista asioista?  Olen äärimmäisen 2A-myönteinen, en kovinkaan transsimyönteinen, uskon, että kaikkien uskontojen pitäisi menettää verovapautus, kannatan hyvinvointivaltion täydellistä purkamista, olen *siltikin* sitä mieltä, että ACA on perustuslain vastainen, ja olen vakuuttunut siitä, että liian moni *kaikilla* puolilla viettää aivan liikaa aikaa kiukuttelemalla siitä, että muut ihmiset uskaltavat olla eri mieltä *josta on selvästi ainoa oikea tapa ryhmäajatteluun*, ja nauravat loputtomasti *kaltaisillesi* ihmisille, jotka eivät pysty viittä vitun minuuttia katsomaan sen ulkopuolelle, mitä *haluavat* nähdä perustellakseen omaa harhaista näkemystään siitä, miten maailman pitäisi taipua, jotta se vastaisi *sinun* "ihanteellista vaihtoehtoista todellisuutta".  Jatka siis itsesi nykimistä raa'asti nurkassa, toivoen, että muutama muukin loukkaantunut ihminen, joiden täysin elintärkeät viestit on poistettu sen takia, ettei niillä ole mitään tekemistä KiA:n kanssa, saisi valmiiksi luotua yleisön, jonka voit yrittää kooptioida minkä tahansa itseriittoisen asiasi puolesta.</w:t>
      </w:r>
    </w:p>
    <w:p>
      <w:r>
        <w:rPr>
          <w:b/>
          <w:u w:val="single"/>
        </w:rPr>
        <w:t xml:space="preserve">146686</w:t>
      </w:r>
    </w:p>
    <w:p>
      <w:r>
        <w:t xml:space="preserve">3.</w:t>
        <w:tab/>
        <w:tab/>
        <w:t xml:space="preserve">Minulta ei ole koskaan poistettu viestiä täältä.  En usko, että olen koskaan edes *teettänyt* sellaista.  Muistaakseni minua vastaan ei ole koskaan tehty minkäänlaisia moditoimia täällä, joten teoriasi siitä, että olisin joku tyytymätön menneisyydestäsi, on aika huolimatonta työtä.  Eikä minulla ole mitään aihetta kaupitella eikä yleisöä hakea.  Et ehkä ole aina ollut tällainen, mutta loppujen lopuksi olit huono modi.  Niin yksinkertaista se on.  Tämä tuntui erittäin relevantilta aiheelta jakaa tuo mielipide, kiinnostukseni alkaa ja päättyy siihen.  Voit yrittää niin kauan kuin haluat vakuutella itsellesi taka-ajatuksiani, mutta niitä ei ole.  Erehdyt minusta paljon enemmän kuin luulet minun ymmärtäneen sinua.</w:t>
      </w:r>
    </w:p>
    <w:p>
      <w:r>
        <w:rPr>
          <w:b/>
          <w:u w:val="single"/>
        </w:rPr>
        <w:t xml:space="preserve">146687</w:t>
      </w:r>
    </w:p>
    <w:p>
      <w:r>
        <w:t xml:space="preserve">4.</w:t>
        <w:tab/>
        <w:tab/>
        <w:tab/>
        <w:t xml:space="preserve">Sinulla ei siis ole mitään kokemusta tästä subista, mutta pystyt tekemään kelpuutuksen siitä, kuinka hyvä modi hän oli?</w:t>
      </w:r>
    </w:p>
    <w:p>
      <w:r>
        <w:rPr>
          <w:b/>
          <w:u w:val="single"/>
        </w:rPr>
        <w:t xml:space="preserve">146688</w:t>
      </w:r>
    </w:p>
    <w:p>
      <w:r>
        <w:t xml:space="preserve">5.</w:t>
        <w:tab/>
        <w:tab/>
        <w:tab/>
        <w:tab/>
        <w:t xml:space="preserve">Ei, en sanonut sitä edes etäisesti.</w:t>
      </w:r>
    </w:p>
    <w:p>
      <w:r>
        <w:rPr>
          <w:b/>
          <w:u w:val="single"/>
        </w:rPr>
        <w:t xml:space="preserve">146689</w:t>
      </w:r>
    </w:p>
    <w:p>
      <w:r>
        <w:t xml:space="preserve">6.</w:t>
        <w:tab/>
        <w:tab/>
        <w:tab/>
        <w:tab/>
        <w:tab/>
        <w:t xml:space="preserve">Sanot siis, että vaikka et ole koskaan edes kirjoittanut tänne, pystyt puhumaan siitä, miten tämä on hyväksi subille, johon et itse asiassa osallistu. Joo... ihan sama, kaveri.</w:t>
      </w:r>
    </w:p>
    <w:p>
      <w:r>
        <w:rPr>
          <w:b/>
          <w:u w:val="single"/>
        </w:rPr>
        <w:t xml:space="preserve">146690</w:t>
      </w:r>
    </w:p>
    <w:p>
      <w:r>
        <w:t xml:space="preserve">7.</w:t>
        <w:tab/>
        <w:tab/>
        <w:tab/>
        <w:tab/>
        <w:tab/>
        <w:tab/>
        <w:t xml:space="preserve">Ei, Cathy Newman, jälleen kerran en sanonut lainkaan noin.  Voit vapaasti lukea uudelleen, hieman tarkemmin.  Tai älkää ja pysykää kiinni virheellisessä uskomuksessanne, ei se minua haittaa kummassakaan tapauksessa.</w:t>
      </w:r>
    </w:p>
    <w:p>
      <w:r>
        <w:rPr>
          <w:b/>
          <w:u w:val="single"/>
        </w:rPr>
        <w:t xml:space="preserve">146691</w:t>
      </w:r>
    </w:p>
    <w:p>
      <w:r>
        <w:t xml:space="preserve">8.</w:t>
        <w:tab/>
        <w:tab/>
        <w:tab/>
        <w:tab/>
        <w:tab/>
        <w:tab/>
        <w:tab/>
        <w:t xml:space="preserve">&gt; Minulta ei ole koskaan poistettu viestiä täältä. En usko, että olen koskaan edes tehnyt sellaista. Taidan olla jälkeenjäänyt tai saada aivohalvauksen, koska minusta näyttää siltä, että sanot, ettet osallistu tähän alatunneliin muuta kuin vain väijymällä, kuten itse myönnät.   Pidin myös yrityksestäsi verrata minua johonkin, joka vastustaa suoraan *ryhmäämme*. Ei sinun ryhmääsi, et näytä olevan kauhean kiinnostunut osallistumaan tänne muuten kuin satunnaisesti ilmaantumalla ja puhumalla paskaa modille, joka on eroamassa. Tunnet varmaan itsesi isoksi mieheksi, kun puhut tuollaista paskaa.</w:t>
      </w:r>
    </w:p>
    <w:p>
      <w:r>
        <w:rPr>
          <w:b/>
          <w:u w:val="single"/>
        </w:rPr>
        <w:t xml:space="preserve">146692</w:t>
      </w:r>
    </w:p>
    <w:p>
      <w:r>
        <w:t xml:space="preserve">9.</w:t>
        <w:tab/>
        <w:tab/>
        <w:tab/>
        <w:tab/>
        <w:tab/>
        <w:tab/>
        <w:tab/>
        <w:tab/>
        <w:t xml:space="preserve">&gt; Taidan olla vain jälkeenjäänyt tai saada aivohalvauksen, koska minusta näyttää siltä, että sanot, ettet osallistu tähän alaryhmään muuta kuin vain lurkkimalla, kuten itse myönnät.  Ei varmasti ole aivohalvaus.  Et kuitenkaan ilmeisesti tarpeeksi älykäs tietämään eroa viestin ja reddit-kommentin välillä. &gt; Pidin myös yrityksestäsi verrata minua johonkin suoraan ryhmäämme vastustavaan henkilöön.   Kyse oli puhtaasti täysin röyhkeästä yrityksestäsi vääntää sanojani joksikin aivan muuksi, ei hänen eikä sinun politiikkaasi edes tullut mieleeni.  Kiva vainokompleksi kuitenkin.</w:t>
      </w:r>
    </w:p>
    <w:p>
      <w:r>
        <w:rPr>
          <w:b/>
          <w:u w:val="single"/>
        </w:rPr>
        <w:t xml:space="preserve">146693</w:t>
      </w:r>
    </w:p>
    <w:p>
      <w:r>
        <w:t xml:space="preserve">10.</w:t>
        <w:tab/>
        <w:tab/>
        <w:tab/>
        <w:tab/>
        <w:tab/>
        <w:tab/>
        <w:tab/>
        <w:tab/>
        <w:tab/>
        <w:t xml:space="preserve">&gt; Minulta ei ole koskaan poistettu viestiä t</w:t>
      </w:r>
      <w:r>
        <w:t xml:space="preserve"> En usko, että olen koskaan edes tehnyt sellaista Viestiä ja kommenttia käytetään usein synonyymeinä, varsinkin tässä ympäristössä. Puhumattakaan tämän lauseen lisäksi siitä, että en ole koskaan nähnyt sinun koskaan postaavan, eikä minulla ole RES-pisteitä sinusta.   Olet ammattimainen flamer, sikäli kuin voin sanoa. Et ole tyhmä, mutta käyttäydyt niin, että haluat herättää jonkinlaisen reaktion, jota voit käyttää edistämään jotain narratiivia, joka sinulla selvästi näyttää olevan. En anna sinulle mitään tässä suhteessa, joten vaappuile johonkin toiseen subredditiin, jossa ihmiset eivät näe paskasi läpi.</w:t>
      </w:r>
    </w:p>
    <w:p>
      <w:r>
        <w:rPr>
          <w:b/>
          <w:u w:val="single"/>
        </w:rPr>
        <w:t xml:space="preserve">146694</w:t>
      </w:r>
    </w:p>
    <w:p>
      <w:r>
        <w:t xml:space="preserve">11.</w:t>
        <w:tab/>
        <w:tab/>
        <w:tab/>
        <w:tab/>
        <w:tab/>
        <w:tab/>
        <w:tab/>
        <w:tab/>
        <w:tab/>
        <w:tab/>
        <w:t xml:space="preserve">Et ole koskaan huomannut minua, joten minun täytyy olla joku "ammattimainen flamer", siinä on järkeä.  En pyytänyt teiltä mitään vastauksia enkä odottanut minkäänlaista reaktiota, aikomukseni tämän viestin kanssa täyttyivät ensimmäisessä kommentissani; tämä on ilmoitus hänen eroamisestaan modina, ei ole parempaa aikaa tai paikkaa tarjota kaksi senttiä siitä.  Kirjaimellisesti se ja ei mitään muuta, ei mitään agendaa tai "narratiivia", ja jokainen, joka näkee toisin, on vainoharhainen pölvästi.</w:t>
      </w:r>
    </w:p>
    <w:p>
      <w:r>
        <w:rPr>
          <w:b/>
          <w:u w:val="single"/>
        </w:rPr>
        <w:t xml:space="preserve">146695</w:t>
      </w:r>
    </w:p>
    <w:p>
      <w:r>
        <w:t xml:space="preserve">1. Tätä samaa vitun retoriikkaa he käyttävät perustellakseen weeb-pelien sensuuria.  Vitut jokaisesta näistä kusipäistä, jotka puolustavat tätä.  Vittu.  Niitä.</w:t>
      </w:r>
    </w:p>
    <w:p>
      <w:r>
        <w:rPr>
          <w:b/>
          <w:u w:val="single"/>
        </w:rPr>
        <w:t xml:space="preserve">146696</w:t>
      </w:r>
    </w:p>
    <w:p>
      <w:r>
        <w:t xml:space="preserve">2.</w:t>
        <w:tab/>
        <w:t xml:space="preserve">Tämän vuoksi sensuuria on vastustettava joka käänteessä, riippumatta siitä, kuka sen tekee tai kuinka vähäpätöinen se on.</w:t>
      </w:r>
    </w:p>
    <w:p>
      <w:r>
        <w:rPr>
          <w:b/>
          <w:u w:val="single"/>
        </w:rPr>
        <w:t xml:space="preserve">146697</w:t>
      </w:r>
    </w:p>
    <w:p>
      <w:r>
        <w:t xml:space="preserve">1. Minua epäilyttää aina, kun näen tumblr-slangia, kuten "anti", koska oletan automaattisesti, että koska kyseessä on Tumblr, kyseessä on todennäköisesti joku kusipää, joka hokee, että ihmiset, joilla on normaalit näkemykset, näyttävät huonoilta.</w:t>
      </w:r>
    </w:p>
    <w:p>
      <w:r>
        <w:rPr>
          <w:b/>
          <w:u w:val="single"/>
        </w:rPr>
        <w:t xml:space="preserve">146698</w:t>
      </w:r>
    </w:p>
    <w:p>
      <w:r>
        <w:t xml:space="preserve">1. Tämä on parempi kuin r/MurderedByWordsissa nähty juttu.</w:t>
      </w:r>
    </w:p>
    <w:p>
      <w:r>
        <w:rPr>
          <w:b/>
          <w:u w:val="single"/>
        </w:rPr>
        <w:t xml:space="preserve">146699</w:t>
      </w:r>
    </w:p>
    <w:p>
      <w:r>
        <w:t xml:space="preserve">2.</w:t>
        <w:tab/>
        <w:t xml:space="preserve">Murderedbywords - "Olen eri mieltä väittämästäsi ja tässä on tietoja, jotka kumoavat väitteesi" PPD - "Miksi paskannat jatkuvasti lapsia, jos olet niin sietämätön kusipää?"</w:t>
      </w:r>
    </w:p>
    <w:p>
      <w:r>
        <w:rPr>
          <w:b/>
          <w:u w:val="single"/>
        </w:rPr>
        <w:t xml:space="preserve">146700</w:t>
      </w:r>
    </w:p>
    <w:p>
      <w:r>
        <w:t xml:space="preserve">1. Vittu mikä kusipää, tällä miehellä ei ollut koskaan valinnanvaraa lähteä sotaan, monet ovat kuolleet, jotta tämä tyhmä kusipää voi nyt vuodattaa vihaa vasemmalle ja oikealle. Hänen pitäisi muuttaa Saudi-Arabiaan ja harjoittaa sananvapauttaan, ehkä ensimmäisen julkisen ruoskan jälkeen hän ymmärtää, millaisen etuoikeuden kaikki valkoiset ovat hänelle antaneet.</w:t>
      </w:r>
    </w:p>
    <w:p>
      <w:r>
        <w:rPr>
          <w:b/>
          <w:u w:val="single"/>
        </w:rPr>
        <w:t xml:space="preserve">146701</w:t>
      </w:r>
    </w:p>
    <w:p>
      <w:r>
        <w:t xml:space="preserve">1. Pidän siitä, ettei hänellä ole tarpeeksi itsetuntemusta tajutakseen, että hänen reaktionsa on edelleen järjetön ja ennakkoluuloinen. Hän ei kirjaimellisesti pysty edes kuvittelemaan poikaansa uhriksi, vaan ainoastaan patriarkaatin tukemaksi tekijäksi.  Ja "tykkäämällä" tarkoitan "soittakaa joku CPS:lle ja viekää tuo poika pois hänen luotaan".</w:t>
      </w:r>
    </w:p>
    <w:p>
      <w:r>
        <w:rPr>
          <w:b/>
          <w:u w:val="single"/>
        </w:rPr>
        <w:t xml:space="preserve">146702</w:t>
      </w:r>
    </w:p>
    <w:p>
      <w:r>
        <w:t xml:space="preserve">2.</w:t>
        <w:tab/>
        <w:t xml:space="preserve">Hän ei edes luota lapseensa tarpeeksi, jotta hänestä ei tulisi raiskaajaa, vain koska hän on miespuolinen. Se kertoo paljon hänestä. Mikä järjetön, harhainen, aivopesty kusipää. Hän pilaa tuon pojan henkisesti, koska se, mitä hän luulee "kasvattavansa pojasta kiltin ja lempeän", on mitä todennäköisimmin sitä, että hän aktiivisesti haittaa häntä siskoonsa verrattuna, opettaa häntä vihaamaan itseään, estää häntä tuntemasta oloaan mukavaksi maskuliinisuudessaan ja kasvamasta normaaliksi, terveeksi nuoreksi mieheksi. Jos pukuhuonepuheet ovat hänen silmissään portti raiskaukseen, hän ei luultavasti saa tehdä *mitään* etäisesti miehekästä.</w:t>
      </w:r>
    </w:p>
    <w:p>
      <w:r>
        <w:rPr>
          <w:b/>
          <w:u w:val="single"/>
        </w:rPr>
        <w:t xml:space="preserve">146703</w:t>
      </w:r>
    </w:p>
    <w:p>
      <w:r>
        <w:t xml:space="preserve">3.</w:t>
        <w:tab/>
        <w:tab/>
        <w:t xml:space="preserve">Hän pilaa myös tyttärensä. Jos hänen tyttärensä sattumalta päätyykin olemaan "herttainen" ja "lempeä", hänestä tuntuu, että hän ei ole vastannut äitinsä odotuksia, hänen äitinsä luultavasti vihaa häntä ja hän tuntee itsensä hylkiöksi, koska hänen kotielämänsä ja ikätovereidensa välillä on eroja.  Tai sitten hän täyttää äitinsä odotukset ja hänestä tulee radfem. Kummassakin tapauksessa hän on kusessa.</w:t>
      </w:r>
    </w:p>
    <w:p>
      <w:r>
        <w:rPr>
          <w:b/>
          <w:u w:val="single"/>
        </w:rPr>
        <w:t xml:space="preserve">146704</w:t>
      </w:r>
    </w:p>
    <w:p>
      <w:r>
        <w:t xml:space="preserve">4.</w:t>
        <w:tab/>
        <w:tab/>
        <w:tab/>
        <w:t xml:space="preserve">Feministien lapset ovat kusessa, tavalla tai toisella.   Äitini on hyvin valitettava sekoitus miestä vihaavaa radfemiä ja konservatiivista kristittyä (harvinaista ja todella valitettavaa, mutta silti heitä on olemassa), ja hän kutsui minua lutkaksi, koska minulla oli ensimmäinen poikaystäväni 18-vuotiaana. ( Tai siitä, että sain bf:n sen jälkeen kun olin vuosia kuullut siitä, miten miehet ovat pahoja, ylipäätään....).  Nuo ihmiset elävät omassa todellisuudessaan eikä heillä ole mitään yhteyttä (henkisesti, hengellisesti) lapsiinsa tai heidän elämäänsä . Jos emme etäänny heistä, muodosta omia näkemyksiämme, löydä todellista itseämme, olemme tuhoon tuomittuja. Minä tein niin, ja olen siitä niin kiitollinen.</w:t>
      </w:r>
    </w:p>
    <w:p>
      <w:r>
        <w:rPr>
          <w:b/>
          <w:u w:val="single"/>
        </w:rPr>
        <w:t xml:space="preserve">146705</w:t>
      </w:r>
    </w:p>
    <w:p>
      <w:r>
        <w:t xml:space="preserve">5.</w:t>
        <w:tab/>
        <w:tab/>
        <w:tab/>
        <w:tab/>
        <w:t xml:space="preserve">Joten miten se toimii kuitenkin... Radfem Christian?</w:t>
      </w:r>
    </w:p>
    <w:p>
      <w:r>
        <w:rPr>
          <w:b/>
          <w:u w:val="single"/>
        </w:rPr>
        <w:t xml:space="preserve">146706</w:t>
      </w:r>
    </w:p>
    <w:p>
      <w:r>
        <w:t xml:space="preserve">6.</w:t>
        <w:tab/>
        <w:tab/>
        <w:tab/>
        <w:tab/>
        <w:t xml:space="preserve">Kerro lisää tarinoita, olen kiinnostunut siitä, miten nämä kaksi yhdistyvät.</w:t>
      </w:r>
    </w:p>
    <w:p>
      <w:r>
        <w:rPr>
          <w:b/>
          <w:u w:val="single"/>
        </w:rPr>
        <w:t xml:space="preserve">146707</w:t>
      </w:r>
    </w:p>
    <w:p>
      <w:r>
        <w:t xml:space="preserve">1. Hei nainen, ehkä se on henkilökohtainen hygieniaongelma. Puhdista tussusi silloin tällöin päästäksesi eroon kalanhajusta, niin saat enemmän vieraita.</w:t>
      </w:r>
    </w:p>
    <w:p>
      <w:r>
        <w:rPr>
          <w:b/>
          <w:u w:val="single"/>
        </w:rPr>
        <w:t xml:space="preserve">146708</w:t>
      </w:r>
    </w:p>
    <w:p>
      <w:r>
        <w:t xml:space="preserve">2.</w:t>
        <w:tab/>
        <w:t xml:space="preserve">Olen törmännyt tähän useita kertoja. Minulla on ollut savuavan kuumia tyttöjä, jotka ovat heittäytyneet päälleni. Kirjaimellisesti malleja. Hylkäsin heidät, koska he eivät läpäisseet haistelutestiä, heillä oli BO, tai yhdessä tapauksessa hänellä oli likainen litran laatikko samassa huoneessa. Joo, minulla ei ole mitään halua naida sellaisissa olosuhteissa.   Joillakin tytöillä ei ole mitään hygieniatajua!</w:t>
      </w:r>
    </w:p>
    <w:p>
      <w:r>
        <w:rPr>
          <w:b/>
          <w:u w:val="single"/>
        </w:rPr>
        <w:t xml:space="preserve">146709</w:t>
      </w:r>
    </w:p>
    <w:p>
      <w:r>
        <w:t xml:space="preserve">3.</w:t>
        <w:tab/>
        <w:t xml:space="preserve">Tämä koski nimenomaan suuta. Ehkä harjaus ja suuhuuhtelu on jo myöhässä. Sitten ehkä vähän tic-taceja pitämään kärpäset loitolla.</w:t>
      </w:r>
    </w:p>
    <w:p>
      <w:r>
        <w:rPr>
          <w:b/>
          <w:u w:val="single"/>
        </w:rPr>
        <w:t xml:space="preserve">146710</w:t>
      </w:r>
    </w:p>
    <w:p>
      <w:r>
        <w:t xml:space="preserve">1. Lyhyet tytöt voivat tuolla logiikalla pysyä nirsoina ja yksinäisinä.   Minusta on aina ollut outoa, kun lyhyet tytöt vaativat pitkää miestä.</w:t>
      </w:r>
    </w:p>
    <w:p>
      <w:r>
        <w:rPr>
          <w:b/>
          <w:u w:val="single"/>
        </w:rPr>
        <w:t xml:space="preserve">146711</w:t>
      </w:r>
    </w:p>
    <w:p>
      <w:r>
        <w:t xml:space="preserve">2.</w:t>
        <w:tab/>
        <w:t xml:space="preserve">Kaikki pitkät miehet, joiden kanssa olen jutellut, ovat aina sanoneet rakastavansa lyhyitä tyttöjä. Vähän niin kuin ihmiset pitävät enemmän chihuahuoista kuin tanskandoggeista. He haluavat pienen pienikokoisen naisen.</w:t>
      </w:r>
    </w:p>
    <w:p>
      <w:r>
        <w:rPr>
          <w:b/>
          <w:u w:val="single"/>
        </w:rPr>
        <w:t xml:space="preserve">146712</w:t>
      </w:r>
    </w:p>
    <w:p>
      <w:r>
        <w:t xml:space="preserve">3.</w:t>
        <w:tab/>
        <w:tab/>
        <w:t xml:space="preserve">Se johtuu siitä, että heillä on pedofiilisia fantasioita. Pitkä "vanhempi" henkilö ja lyhyt "nuorempi" henkilö.</w:t>
      </w:r>
    </w:p>
    <w:p>
      <w:r>
        <w:rPr>
          <w:b/>
          <w:u w:val="single"/>
        </w:rPr>
        <w:t xml:space="preserve">146713</w:t>
      </w:r>
    </w:p>
    <w:p>
      <w:r>
        <w:t xml:space="preserve">4.</w:t>
        <w:tab/>
        <w:tab/>
        <w:tab/>
        <w:t xml:space="preserve">Et saa sanoa tätä, mutta olet oikeassa.  Naisilla on yleensä enemmän "nuorekkaita" piirteitä, koska miehet ovat valinneet niitä tuhansien vuosien aikana.  Esimerkiksi suurin osa miehistä pitää naisilla mieluummin karvattomasta vartalosta, joten ne naiset, jotka ovat vähemmän karvaisia, ovat aina menestyneet paremmin lisääntymisessä, ja nykyään on hyvin vähän naisia, joilla on todella karvainen vartalo, mutta silti paljon sellaisia miehiä.  Luultavasti siksi pornossa naisilla on aina ajellut pillut jne.  Peadofilia on ollut yleistä monissa kulttuureissa, ja se on sitä vielä tänäkin päivänä joissakin osissa maailmaa. Muslimit palvovat profeettaansa, joka tunnetusti oli pedofiili ja otti vaimon, joka oli noin 6-vuotias.</w:t>
      </w:r>
    </w:p>
    <w:p>
      <w:r>
        <w:rPr>
          <w:b/>
          <w:u w:val="single"/>
        </w:rPr>
        <w:t xml:space="preserve">146714</w:t>
      </w:r>
    </w:p>
    <w:p>
      <w:r>
        <w:t xml:space="preserve">5.</w:t>
        <w:tab/>
        <w:tab/>
        <w:tab/>
        <w:tab/>
        <w:t xml:space="preserve">Jostain syystä vain se, että tykkäämme siitä, että pedofiilisena pidetään esimerkiksi letit, housunkannattimet, polvisukat, kokoerot ja jopa ikäerot, ei tarkoita, että ihmiset, jotka pitävät tällaisesta, pitäisivät 8-vuotiasta tyttöä, jolla on tällainen tyyli, seksuaalisena hahmona.</w:t>
      </w:r>
    </w:p>
    <w:p>
      <w:r>
        <w:rPr>
          <w:b/>
          <w:u w:val="single"/>
        </w:rPr>
        <w:t xml:space="preserve">146715</w:t>
      </w:r>
    </w:p>
    <w:p>
      <w:r>
        <w:t xml:space="preserve">1. Kyse ei ole miehen oikeuksista. Kukaan ei pakota kuvassa olevaa kaveria luovuttamaan takkinsa aseella uhaten, joten hänen oikeuksiaan ei loukata. Yhteiskunnallinen painostus ei loukkaa oikeuksiasi, ja sen väittäminen tekee sinusta yhtä pahan kuin feministit, joita te kaikki varmasti inhoatte.</w:t>
      </w:r>
    </w:p>
    <w:p>
      <w:r>
        <w:rPr>
          <w:b/>
          <w:u w:val="single"/>
        </w:rPr>
        <w:t xml:space="preserve">146716</w:t>
      </w:r>
    </w:p>
    <w:p>
      <w:r>
        <w:t xml:space="preserve">2.</w:t>
        <w:tab/>
        <w:t xml:space="preserve">Ei, yhteiskunnallinen painostus ei ole oikeuksien loukkaus, mutta kun yhteiskunnallinen painostus liittyy väkivallan uhkaan, se on sitä.</w:t>
      </w:r>
    </w:p>
    <w:p>
      <w:r>
        <w:rPr>
          <w:b/>
          <w:u w:val="single"/>
        </w:rPr>
        <w:t xml:space="preserve">146717</w:t>
      </w:r>
    </w:p>
    <w:p>
      <w:r>
        <w:t xml:space="preserve">3.</w:t>
        <w:tab/>
        <w:tab/>
        <w:t xml:space="preserve">Ja miten se liittyy tähän viestiin?</w:t>
      </w:r>
    </w:p>
    <w:p>
      <w:r>
        <w:rPr>
          <w:b/>
          <w:u w:val="single"/>
        </w:rPr>
        <w:t xml:space="preserve">146718</w:t>
      </w:r>
    </w:p>
    <w:p>
      <w:r>
        <w:t xml:space="preserve">4.</w:t>
        <w:tab/>
        <w:tab/>
        <w:tab/>
        <w:t xml:space="preserve">Tarkoitatko OP:n viestiä? Vai omastasi? Koska syytöksesi ei myöskään liittynyt aiheeseen.</w:t>
      </w:r>
    </w:p>
    <w:p>
      <w:r>
        <w:rPr>
          <w:b/>
          <w:u w:val="single"/>
        </w:rPr>
        <w:t xml:space="preserve">146719</w:t>
      </w:r>
    </w:p>
    <w:p>
      <w:r>
        <w:t xml:space="preserve">5.</w:t>
        <w:tab/>
        <w:tab/>
        <w:tab/>
        <w:tab/>
        <w:t xml:space="preserve">En syyttänyt ketään mistään, vaan ainoastaan huomautin, että tämä ei ole miesten oikeuksiin liittyvä kysymys (mitä se ei ole).</w:t>
      </w:r>
    </w:p>
    <w:p>
      <w:r>
        <w:rPr>
          <w:b/>
          <w:u w:val="single"/>
        </w:rPr>
        <w:t xml:space="preserve">146720</w:t>
      </w:r>
    </w:p>
    <w:p>
      <w:r>
        <w:t xml:space="preserve">6.</w:t>
        <w:tab/>
        <w:tab/>
        <w:tab/>
        <w:tab/>
        <w:tab/>
        <w:t xml:space="preserve">Sinä et voi päättää siitä.</w:t>
      </w:r>
    </w:p>
    <w:p>
      <w:r>
        <w:rPr>
          <w:b/>
          <w:u w:val="single"/>
        </w:rPr>
        <w:t xml:space="preserve">146721</w:t>
      </w:r>
    </w:p>
    <w:p>
      <w:r>
        <w:t xml:space="preserve">7.</w:t>
        <w:tab/>
        <w:tab/>
        <w:tab/>
        <w:tab/>
        <w:tab/>
        <w:tab/>
        <w:t xml:space="preserve">Se on objektiivinen, ei subjektiivinen. Miesten oikeuksia koskeva kysymys edellyttäisi, että miehen oikeuksia loukataan. Tässä ei ole loukattu oikeuksia; en päättänyt sitä, vaan huomautin siitä. Jos tämä liike haluaa todella edistyä, meidän on ymmärrettävä, mitkä ovat oikeuksemme, ja varmistettava, ettei niitä loukata. Jos haluat vain olla katkera ja valittaa naisista, mene MGTOW:n alaisuuteen.  Pikaviitteeksi:  Miehet saavat kovemman tuomion samasta rikoksesta = miesten oikeuksien loukkaus Miestä haukutaan kusipääksi, koska hän ei anna naiselle takkia = ei miesten oikeuksien loukkaus.</w:t>
      </w:r>
    </w:p>
    <w:p>
      <w:r>
        <w:rPr>
          <w:b/>
          <w:u w:val="single"/>
        </w:rPr>
        <w:t xml:space="preserve">146722</w:t>
      </w:r>
    </w:p>
    <w:p>
      <w:r>
        <w:t xml:space="preserve">8.</w:t>
        <w:tab/>
        <w:tab/>
        <w:tab/>
        <w:tab/>
        <w:tab/>
        <w:tab/>
        <w:tab/>
        <w:t xml:space="preserve">Kukaan ei ole sanonut, että tämä olisi kenenkään oikeuksien loukkaus, se on typerä kaksinaismoralismi, jota tapahtuu usein, sinä, kuten monet muutkin, et vain vittu tajua sitä ja yrität saarnata kaikille, koska luulet olevasi fiksumpi kuin muut, vaikka et ole.  Huolestuttavaa on se, kun näistä asioista tulee niin suuri ongelma, että on feministejä, joiden mielestä on ihan ok säätää lakeja ja olla väkivaltaisia tällaisen typerän paskan takia.</w:t>
      </w:r>
    </w:p>
    <w:p>
      <w:r>
        <w:rPr>
          <w:b/>
          <w:u w:val="single"/>
        </w:rPr>
        <w:t xml:space="preserve">146723</w:t>
      </w:r>
    </w:p>
    <w:p>
      <w:r>
        <w:t xml:space="preserve">9.</w:t>
        <w:tab/>
        <w:tab/>
        <w:tab/>
        <w:tab/>
        <w:tab/>
        <w:tab/>
        <w:tab/>
        <w:tab/>
        <w:t xml:space="preserve">Tämä on miesten oikeuksia käsittelevä alaotsikko, ja jos emme puhu miesten oikeuksien loukkaamisesta, mistä me sitten puhumme? Olen pahoillani siitä, että ymmärrän oikeasti, mistä tässä subissa pitäisi olla kyse, enkä ole vain joku katkera naisvihaaja.</w:t>
      </w:r>
    </w:p>
    <w:p>
      <w:r>
        <w:rPr>
          <w:b/>
          <w:u w:val="single"/>
        </w:rPr>
        <w:t xml:space="preserve">146724</w:t>
      </w:r>
    </w:p>
    <w:p>
      <w:r>
        <w:t xml:space="preserve">10.</w:t>
        <w:tab/>
        <w:tab/>
        <w:tab/>
        <w:tab/>
        <w:tab/>
        <w:tab/>
        <w:tab/>
        <w:tab/>
        <w:tab/>
        <w:t xml:space="preserve">&gt; Tämä on miesten oikeuksia käsittelevä alaotsikko, jos emme puhu miesten oikeuksien loukkaamisesta, mistä sitten puhumme? Olen pahoillani, että oikeasti ymmärrän mistä tässä subissa on tarkoitus puhua ja **en ole vain joku katkera naisvihaaja.** Ja nyt pääsemme vihdoin totuuteen, et vain voi sietää sitä kun naisia arvostellaan negatiivisesta käytöksestä sillä ei ole mitään tekemistä MRA:n kanssa, ironista kyllä, asenteesi itsessään on miesten oikeuksien ongelma, koska osoitat itsesi räikeäksi seksistiksi tuolla kommentilla.</w:t>
      </w:r>
    </w:p>
    <w:p>
      <w:r>
        <w:rPr>
          <w:b/>
          <w:u w:val="single"/>
        </w:rPr>
        <w:t xml:space="preserve">146725</w:t>
      </w:r>
    </w:p>
    <w:p>
      <w:r>
        <w:t xml:space="preserve">11.</w:t>
        <w:tab/>
        <w:tab/>
        <w:tab/>
        <w:tab/>
        <w:tab/>
        <w:tab/>
        <w:tab/>
        <w:tab/>
        <w:tab/>
        <w:tab/>
        <w:t xml:space="preserve">Kritisoin naisten huonoa käytöstä koko ajan, mutta naisten paskamainen käytös ei liity mitenkään miesten oikeuksiin, ja tämän alaryhmän räikeä naisvihamielisyys vetää koko asian alas. Jos keskittyisimme siihen, miten miehiä kohdellaan huonosti, emmekä siihen, miten naiset käyttäytyvät huonosti, saisimme paljon aikaan. Emme ole r/pussypassdenied, meidän on lakattava käyttäytymästä niin.</w:t>
      </w:r>
    </w:p>
    <w:p>
      <w:r>
        <w:rPr>
          <w:b/>
          <w:u w:val="single"/>
        </w:rPr>
        <w:t xml:space="preserve">146726</w:t>
      </w:r>
    </w:p>
    <w:p>
      <w:r>
        <w:t xml:space="preserve">12.</w:t>
        <w:tab/>
        <w:tab/>
        <w:tab/>
        <w:tab/>
        <w:tab/>
        <w:tab/>
        <w:tab/>
        <w:tab/>
        <w:tab/>
        <w:tab/>
        <w:tab/>
        <w:t xml:space="preserve">Vaikka voisimmekin keskustella siitä, on säälittävää, että kutsut jopa keskustelua tällaisesta asiasta "naisvihamielisyydeksi", ja se saa sinut näyttämään naurettavalta. Kuten niin monet muutkin, väitätte välittävänne miesten oikeuksista, haluatte puhua vakavista asioista jne. jne. mutta mitä minä näen? Näen jonkun käyttävän feministien häpäisytaktiikkaa, ja se mitätöi suuren osan siitä, mistä juuri äsken saarnasitte.</w:t>
      </w:r>
    </w:p>
    <w:p>
      <w:r>
        <w:rPr>
          <w:b/>
          <w:u w:val="single"/>
        </w:rPr>
        <w:t xml:space="preserve">146727</w:t>
      </w:r>
    </w:p>
    <w:p>
      <w:r>
        <w:t xml:space="preserve">13.</w:t>
        <w:tab/>
        <w:tab/>
        <w:tab/>
        <w:tab/>
        <w:tab/>
        <w:tab/>
        <w:tab/>
        <w:tab/>
        <w:tab/>
        <w:tab/>
        <w:tab/>
        <w:tab/>
        <w:t xml:space="preserve">Painu vittuun, senkin itseriittoinen kusipää, tämä sub on ääriään myöten täynnä naisvihaa, ja te kaikki tiedätte sen!</w:t>
      </w:r>
    </w:p>
    <w:p>
      <w:r>
        <w:rPr>
          <w:b/>
          <w:u w:val="single"/>
        </w:rPr>
        <w:t xml:space="preserve">146728</w:t>
      </w:r>
    </w:p>
    <w:p>
      <w:r>
        <w:t xml:space="preserve">14.</w:t>
        <w:tab/>
        <w:tab/>
        <w:tab/>
        <w:tab/>
        <w:tab/>
        <w:tab/>
        <w:tab/>
        <w:tab/>
        <w:tab/>
        <w:tab/>
        <w:tab/>
        <w:tab/>
        <w:tab/>
        <w:t xml:space="preserve">Ei ole, painu vittuun.</w:t>
      </w:r>
    </w:p>
    <w:p>
      <w:r>
        <w:rPr>
          <w:b/>
          <w:u w:val="single"/>
        </w:rPr>
        <w:t xml:space="preserve">146729</w:t>
      </w:r>
    </w:p>
    <w:p>
      <w:r>
        <w:t xml:space="preserve">15.</w:t>
        <w:tab/>
        <w:tab/>
        <w:tab/>
        <w:tab/>
        <w:tab/>
        <w:tab/>
        <w:tab/>
        <w:tab/>
        <w:tab/>
        <w:tab/>
        <w:tab/>
        <w:tab/>
        <w:tab/>
        <w:t xml:space="preserve">Voisitko näyttää missä?</w:t>
      </w:r>
    </w:p>
    <w:p>
      <w:r>
        <w:rPr>
          <w:b/>
          <w:u w:val="single"/>
        </w:rPr>
        <w:t xml:space="preserve">146730</w:t>
      </w:r>
    </w:p>
    <w:p>
      <w:r>
        <w:t xml:space="preserve">1. Armeijassa on naisia. He vain käyttäytyvät kuin miehet ja tekevät työnsä, mutta eivät koskaan vedä sukupuolisotkuja. Miksi? Keksimällä, että armeijassa~ vastuu tai kuolema on varsin kirjaimellinen. Joten ellei Jim Bobia riisuta, hän on mies.   Thotit ovat mielettömän raivoissaan, eli paskat housuissa. Ainakin täällä.  Tottelet ohjelmaa tai sinua paskotaan. Potkitaan ulos? Hahaha, unelmoi, toivo, mutta pysy mukana ohjelmassa.</w:t>
      </w:r>
    </w:p>
    <w:p>
      <w:r>
        <w:rPr>
          <w:b/>
          <w:u w:val="single"/>
        </w:rPr>
        <w:t xml:space="preserve">146731</w:t>
      </w:r>
    </w:p>
    <w:p>
      <w:r>
        <w:t xml:space="preserve">2.</w:t>
        <w:tab/>
        <w:t xml:space="preserve">Kokemukseni armeijassa oli, että neljä viidestä naissotilaasta oli hakkaajia, jotka käyttivät jatkuvasti sukupuoltaan päästäkseen pois työtehtävistä tai vauvaansa tekosyynä myöhästyä ja lähteä aikaisin tai olivat vain yleisesti ottaen kelvottomia työssään.  Silloin tällöin tapasi yhden, joka oli pätevä eikä paskanjauhanta.  Näin toimistoympäristössä.  Kenttäympäristössä naisia ei todellakaan ole FYSIKAALISESTI rakennettu käsittelemään sotilasoperaatioiden tiukkoja vaatimuksia.  Jo peruskoulutuksessa tämä oli selvää.  Kun marssimme reppumarssilla, jossa kantoimme repussamme vain 15 kiloa, katselin, kuinka tämä noin 180-senttinen naissotilas (pikkuruinen latinalaisamerikkalainen tyttö) kirjaimellisesti kaatui, kun hän yritti kantaa reppuaan ja kivääriään kaatumatta.  Luulen, että hänen varusteensa painoivat yli puolet hänen painostaan.  Hän putosi lopulta ulos tuosta reppumarssista ja hänet poimittiin ylös polkuajoneuvolla.  Usein armeijan naiset eivät tee omaa osuuttaan työstä, joten heidän rinnallaan työskenteleville miehille jää lopulta enemmän työtä.  He eivät tee omaa työtään, ja se tekee heistä rasitteen taisteluympäristössä.</w:t>
      </w:r>
    </w:p>
    <w:p>
      <w:r>
        <w:rPr>
          <w:b/>
          <w:u w:val="single"/>
        </w:rPr>
        <w:t xml:space="preserve">146732</w:t>
      </w:r>
    </w:p>
    <w:p>
      <w:r>
        <w:t xml:space="preserve">3.</w:t>
        <w:tab/>
        <w:tab/>
        <w:t xml:space="preserve">Suosittelen näitä paskiaisia nostamaan 90lbs ammuksia tykistössä, he eivät voi mies Irakissa he YHTÄ äkkiä tulevat raskaaksi ja miesten oli tehtävä RASKAAT NOSTOT aivan kuten aina.</w:t>
      </w:r>
    </w:p>
    <w:p>
      <w:r>
        <w:rPr>
          <w:b/>
          <w:u w:val="single"/>
        </w:rPr>
        <w:t xml:space="preserve">146733</w:t>
      </w:r>
    </w:p>
    <w:p>
      <w:r>
        <w:t xml:space="preserve">1. Mikä paskiainen.</w:t>
      </w:r>
    </w:p>
    <w:p>
      <w:r>
        <w:rPr>
          <w:b/>
          <w:u w:val="single"/>
        </w:rPr>
        <w:t xml:space="preserve">146734</w:t>
      </w:r>
    </w:p>
    <w:p>
      <w:r>
        <w:t xml:space="preserve">2.</w:t>
        <w:tab/>
        <w:t xml:space="preserve">Joo, mutta etkö tiennyt, että autossa on tohtoriopiskelijoita!!!</w:t>
      </w:r>
    </w:p>
    <w:p>
      <w:r>
        <w:rPr>
          <w:b/>
          <w:u w:val="single"/>
        </w:rPr>
        <w:t xml:space="preserve">146735</w:t>
      </w:r>
    </w:p>
    <w:p>
      <w:r>
        <w:t xml:space="preserve">3.</w:t>
        <w:tab/>
        <w:tab/>
        <w:t xml:space="preserve">Mutta jotenkin he eivät silti olleet tarpeeksi fiksuja rekisteröidäkseen autoa...</w:t>
      </w:r>
    </w:p>
    <w:p>
      <w:r>
        <w:rPr>
          <w:b/>
          <w:u w:val="single"/>
        </w:rPr>
        <w:t xml:space="preserve">146736</w:t>
      </w:r>
    </w:p>
    <w:p>
      <w:r>
        <w:t xml:space="preserve">4.</w:t>
        <w:tab/>
        <w:tab/>
        <w:tab/>
        <w:t xml:space="preserve">Epäilemättä se oli neljäs matkustaja, joka omistaa auton. Ainoa, jolla ei ollut tohtorin tutkintoa.</w:t>
      </w:r>
    </w:p>
    <w:p>
      <w:r>
        <w:rPr>
          <w:b/>
          <w:u w:val="single"/>
        </w:rPr>
        <w:t xml:space="preserve">146737</w:t>
      </w:r>
    </w:p>
    <w:p>
      <w:r>
        <w:t xml:space="preserve">5.</w:t>
        <w:tab/>
        <w:tab/>
        <w:tab/>
        <w:tab/>
        <w:t xml:space="preserve">Se on viimeinen koe tohtorintutkinnon saamiseksi.</w:t>
      </w:r>
    </w:p>
    <w:p>
      <w:r>
        <w:rPr>
          <w:b/>
          <w:u w:val="single"/>
        </w:rPr>
        <w:t xml:space="preserve">146738</w:t>
      </w:r>
    </w:p>
    <w:p>
      <w:r>
        <w:t xml:space="preserve">6.</w:t>
        <w:tab/>
        <w:tab/>
        <w:tab/>
        <w:tab/>
        <w:tab/>
        <w:t xml:space="preserve">No, hänellä oli KAKSI lasta, jotka selviytyivät koulujärjestelmästä, tarkoitan, älä viitsi! Onko tämä hiusten halkomista?</w:t>
      </w:r>
    </w:p>
    <w:p>
      <w:r>
        <w:rPr>
          <w:b/>
          <w:u w:val="single"/>
        </w:rPr>
        <w:t xml:space="preserve">146739</w:t>
      </w:r>
    </w:p>
    <w:p>
      <w:r>
        <w:t xml:space="preserve">7.</w:t>
        <w:tab/>
        <w:tab/>
        <w:t xml:space="preserve">Heidän olisi pitänyt ilmoittaa, että heillä oli Costcon paistettu kana autossa, joka jäähtyy, luultavasti olisi toiminut paremmin lol</w:t>
      </w:r>
    </w:p>
    <w:p>
      <w:r>
        <w:rPr>
          <w:b/>
          <w:u w:val="single"/>
        </w:rPr>
        <w:t xml:space="preserve">146740</w:t>
      </w:r>
    </w:p>
    <w:p>
      <w:r>
        <w:t xml:space="preserve">8.</w:t>
        <w:tab/>
        <w:tab/>
        <w:tab/>
        <w:t xml:space="preserve">Nauroin.</w:t>
      </w:r>
    </w:p>
    <w:p>
      <w:r>
        <w:rPr>
          <w:b/>
          <w:u w:val="single"/>
        </w:rPr>
        <w:t xml:space="preserve">146741</w:t>
      </w:r>
    </w:p>
    <w:p>
      <w:r>
        <w:t xml:space="preserve">9.</w:t>
        <w:tab/>
        <w:tab/>
        <w:t xml:space="preserve">PHD-opiskelijat, jotka eivät osaa ottaa vakuutusta, rekisteröidä autoa tai pitää näkyviä rekisterikilpiä.</w:t>
      </w:r>
    </w:p>
    <w:p>
      <w:r>
        <w:rPr>
          <w:b/>
          <w:u w:val="single"/>
        </w:rPr>
        <w:t xml:space="preserve">146742</w:t>
      </w:r>
    </w:p>
    <w:p>
      <w:r>
        <w:t xml:space="preserve">10.</w:t>
        <w:tab/>
        <w:tab/>
        <w:tab/>
        <w:t xml:space="preserve">PHD!!!</w:t>
      </w:r>
    </w:p>
    <w:p>
      <w:r>
        <w:rPr>
          <w:b/>
          <w:u w:val="single"/>
        </w:rPr>
        <w:t xml:space="preserve">146743</w:t>
      </w:r>
    </w:p>
    <w:p>
      <w:r>
        <w:t xml:space="preserve">11.</w:t>
        <w:tab/>
        <w:t xml:space="preserve">Jos hän suhtautuu näin poliiseihin, kuvittele, miten tämä roskasakki kohtelee vähittäiskauppiaita, tarjoilijoita ja omaa perhettään.</w:t>
      </w:r>
    </w:p>
    <w:p>
      <w:r>
        <w:rPr>
          <w:b/>
          <w:u w:val="single"/>
        </w:rPr>
        <w:t xml:space="preserve">146744</w:t>
      </w:r>
    </w:p>
    <w:p>
      <w:r>
        <w:t xml:space="preserve">12.</w:t>
        <w:tab/>
        <w:tab/>
        <w:t xml:space="preserve">Voi luoja, hänen miehensä haluaa varmaan tappaa itsensä joka sekunti</w:t>
      </w:r>
    </w:p>
    <w:p>
      <w:r>
        <w:rPr>
          <w:b/>
          <w:u w:val="single"/>
        </w:rPr>
        <w:t xml:space="preserve">146745</w:t>
      </w:r>
    </w:p>
    <w:p>
      <w:r>
        <w:t xml:space="preserve">13.</w:t>
        <w:tab/>
        <w:tab/>
        <w:tab/>
        <w:t xml:space="preserve">Olettaen, että hän on yhä naimisissa. Zing.</w:t>
      </w:r>
    </w:p>
    <w:p>
      <w:r>
        <w:rPr>
          <w:b/>
          <w:u w:val="single"/>
        </w:rPr>
        <w:t xml:space="preserve">146746</w:t>
      </w:r>
    </w:p>
    <w:p>
      <w:r>
        <w:t xml:space="preserve">14.</w:t>
        <w:tab/>
        <w:t xml:space="preserve">Tiedätkö, kuka minä olen... ?</w:t>
      </w:r>
    </w:p>
    <w:p>
      <w:r>
        <w:rPr>
          <w:b/>
          <w:u w:val="single"/>
        </w:rPr>
        <w:t xml:space="preserve">146747</w:t>
      </w:r>
    </w:p>
    <w:p>
      <w:r>
        <w:t xml:space="preserve">15.</w:t>
        <w:tab/>
        <w:tab/>
        <w:t xml:space="preserve">Johtaja.  #Now.</w:t>
      </w:r>
    </w:p>
    <w:p>
      <w:r>
        <w:rPr>
          <w:b/>
          <w:u w:val="single"/>
        </w:rPr>
        <w:t xml:space="preserve">146748</w:t>
      </w:r>
    </w:p>
    <w:p>
      <w:r>
        <w:t xml:space="preserve">16.</w:t>
        <w:tab/>
        <w:t xml:space="preserve">Mitä. A. Vittu.</w:t>
      </w:r>
    </w:p>
    <w:p>
      <w:r>
        <w:rPr>
          <w:b/>
          <w:u w:val="single"/>
        </w:rPr>
        <w:t xml:space="preserve">146749</w:t>
      </w:r>
    </w:p>
    <w:p>
      <w:r>
        <w:t xml:space="preserve">1. Todellisista libertaareista tuli konservatiiveja. Mikä tahansa vasemmisto on kusipäinen perversio. Ainoat ihmiset, jotka oikeasti identifioivat itsensä libertaareiksi, ovat nykyään jälkeenjääneitä.</w:t>
      </w:r>
    </w:p>
    <w:p>
      <w:r>
        <w:rPr>
          <w:b/>
          <w:u w:val="single"/>
        </w:rPr>
        <w:t xml:space="preserve">146750</w:t>
      </w:r>
    </w:p>
    <w:p>
      <w:r>
        <w:t xml:space="preserve">1. Videopelit eivät ole syy siihen, että nuoret miehet eivät osallistu työelämään. Itse asiassa minulla on jo useita syitä.  1) Yhteiskunta syrjii aktiivisesti miehiä, ERITYISESTI, JOS ON VALKOINEN MIES nykyään. Niinpä nuoret miehet kirjautuvat ulos yhteiskunnasta yleensä.  2 ja 3) "Voi, emme palkkaa sinua tähän tehtävään, koska sinulla ei ole kokemusta työelämästä". "Sinulla on liikaa kokemusta työssä työskentelystä, joten emme voi palkata sinua."  4) Työpaikoilla toteutetaan positiivisia toimia koskevia politiikkoja.</w:t>
      </w:r>
    </w:p>
    <w:p>
      <w:r>
        <w:rPr>
          <w:b/>
          <w:u w:val="single"/>
        </w:rPr>
        <w:t xml:space="preserve">146751</w:t>
      </w:r>
    </w:p>
    <w:p>
      <w:r>
        <w:t xml:space="preserve">2.</w:t>
        <w:tab/>
        <w:t xml:space="preserve">Se paradoksi, että tarvitaan kokemusta, mutta sitä ei voi saada ilman työtä, on niin pirun hankalaa.</w:t>
      </w:r>
    </w:p>
    <w:p>
      <w:r>
        <w:rPr>
          <w:b/>
          <w:u w:val="single"/>
        </w:rPr>
        <w:t xml:space="preserve">146752</w:t>
      </w:r>
    </w:p>
    <w:p>
      <w:r>
        <w:t xml:space="preserve">3.</w:t>
        <w:tab/>
        <w:tab/>
        <w:t xml:space="preserve">Tuo on aika vaisu tekosyy. Sinun olisi pitänyt hankkia harjoittelupaikkoja opiskeluaikana. Vaikka olisitkin luokkasi pohjalla, voit yleensä löytää saman alan alinta työpaikkaa ja työskennellä ylöspäin (esim. IT helpdesk -&gt; hanki sertifikaatit -&gt; sys/network admin -&gt; datakeskus / virtualisointi / devops / mitä tahansa) En ymmärrä, miten et pääse sinne, minne haluat mennä.</w:t>
      </w:r>
    </w:p>
    <w:p>
      <w:r>
        <w:rPr>
          <w:b/>
          <w:u w:val="single"/>
        </w:rPr>
        <w:t xml:space="preserve">146753</w:t>
      </w:r>
    </w:p>
    <w:p>
      <w:r>
        <w:t xml:space="preserve">4.</w:t>
        <w:tab/>
        <w:tab/>
        <w:tab/>
        <w:t xml:space="preserve">"Tekosyy" mihin? Ja miksi se, että sinulla on tapa toivottavasti kiertää ongelma pelaamalla heidän tuskallista peliään, tekisi siitä vähemmän "tuskallista"?</w:t>
      </w:r>
    </w:p>
    <w:p>
      <w:r>
        <w:rPr>
          <w:b/>
          <w:u w:val="single"/>
        </w:rPr>
        <w:t xml:space="preserve">146754</w:t>
      </w:r>
    </w:p>
    <w:p>
      <w:r>
        <w:t xml:space="preserve">5.</w:t>
        <w:tab/>
        <w:tab/>
        <w:tab/>
        <w:tab/>
        <w:t xml:space="preserve">Se ei ole kiertotie, vaan todellisuutta. Saat kokemusta työskentelemällä juuri haluamasi työn alapuolella. Tai sen alapuolella. Ei ole mitään "paradoksia", hän vain keksii tekosyitä itselleen.</w:t>
      </w:r>
    </w:p>
    <w:p>
      <w:r>
        <w:rPr>
          <w:b/>
          <w:u w:val="single"/>
        </w:rPr>
        <w:t xml:space="preserve">146755</w:t>
      </w:r>
    </w:p>
    <w:p>
      <w:r>
        <w:t xml:space="preserve">6.</w:t>
        <w:tab/>
        <w:tab/>
        <w:tab/>
        <w:tab/>
        <w:tab/>
        <w:t xml:space="preserve">Ei ole olemassa "haluamaasi työtä" tai työpaikkojen hierarkiaa. Ei ole mitään "et voi saada tätä työtä, mutta on osa, jota voit saada, kunnes tämä työ tulee sopivaksi". On vain työpaikkoja, joita et useinkaan saa, koska sinulla ei ole kokemusta juuri siitä työstä. Ihmiset kertovat sinulle, miten asiat liian usein toimivat, ja sinä hylkäät sen vain siksi, että sinulla on ilmeisesti ollut niin paljon onnea, ettet ole kokenut sitä.</w:t>
      </w:r>
    </w:p>
    <w:p>
      <w:r>
        <w:rPr>
          <w:b/>
          <w:u w:val="single"/>
        </w:rPr>
        <w:t xml:space="preserve">146756</w:t>
      </w:r>
    </w:p>
    <w:p>
      <w:r>
        <w:t xml:space="preserve">7.</w:t>
        <w:tab/>
        <w:tab/>
        <w:tab/>
        <w:tab/>
        <w:tab/>
        <w:tab/>
        <w:t xml:space="preserve">Sinun täytyy olla jälkeenjäänyt, koska on ilmeistä, että on olemassa "urapolkuja" (kuten termi itsessään antaa ymmärtää).</w:t>
      </w:r>
    </w:p>
    <w:p>
      <w:r>
        <w:rPr>
          <w:b/>
          <w:u w:val="single"/>
        </w:rPr>
        <w:t xml:space="preserve">146757</w:t>
      </w:r>
    </w:p>
    <w:p>
      <w:r>
        <w:t xml:space="preserve">8.</w:t>
        <w:tab/>
        <w:tab/>
        <w:tab/>
        <w:tab/>
        <w:tab/>
        <w:tab/>
        <w:tab/>
        <w:t xml:space="preserve">Polku, jota kuljetaan. Ei polkua a-b-c (okei, joissakin ammateissa kyllä, jolloin *totta kai* aloitat alhaalta ja etenet ylöspäin). Tämä on todella keinotekoinen käsitys siitä, miten työt toimivat, tämä käsite "ura", ikään kuin se olisi liukuporras, johon kiivetään ja jolla ajetaan ylös huipulle. Useimmat ihmiset siirtyvät työpaikasta toiseen, ammatista toiseen, ja luottavat hankkimaansa kokemukseen - jota he eivät voi saada, jos he eivät saa töitä, koska heillä ei ole kokemusta.</w:t>
      </w:r>
    </w:p>
    <w:p>
      <w:r>
        <w:rPr>
          <w:b/>
          <w:u w:val="single"/>
        </w:rPr>
        <w:t xml:space="preserve">146758</w:t>
      </w:r>
    </w:p>
    <w:p>
      <w:r>
        <w:t xml:space="preserve">9.</w:t>
        <w:tab/>
        <w:tab/>
        <w:tab/>
        <w:tab/>
        <w:tab/>
        <w:tab/>
        <w:tab/>
        <w:tab/>
        <w:t xml:space="preserve">&gt; ammatista toiseen Ei</w:t>
        <w:t xml:space="preserve"> Ei ole mikään keinotekoinen ajatus siirtyä ammatista a-b-c, niin ovat tehneet kaikki, joilla on kunnollinen työ.</w:t>
      </w:r>
    </w:p>
    <w:p>
      <w:r>
        <w:rPr>
          <w:b/>
          <w:u w:val="single"/>
        </w:rPr>
        <w:t xml:space="preserve">146759</w:t>
      </w:r>
    </w:p>
    <w:p>
      <w:r>
        <w:t xml:space="preserve">1. Tämä hulvaton. Ymmärrän, miksi he muuttivat sitä, tämä on hulvatonta, mutta johtaa ilmeisesti väärinkäsityksiin. Jokainen ääliö, joka väittää, että se on rasistinen eikä vain tunteeton, on kuitenkin ääliö.</w:t>
      </w:r>
    </w:p>
    <w:p>
      <w:r>
        <w:rPr>
          <w:b/>
          <w:u w:val="single"/>
        </w:rPr>
        <w:t xml:space="preserve">146760</w:t>
      </w:r>
    </w:p>
    <w:p>
      <w:r>
        <w:t xml:space="preserve">1. Nauti työttömyydestä yah cunt lmao</w:t>
      </w:r>
    </w:p>
    <w:p>
      <w:r>
        <w:rPr>
          <w:b/>
          <w:u w:val="single"/>
        </w:rPr>
        <w:t xml:space="preserve">146761</w:t>
      </w:r>
    </w:p>
    <w:p>
      <w:r>
        <w:t xml:space="preserve">1. Tuo on täyttä pussypassia. Jokaisen hemmetin miehen elämä on tuhottu, jota on syytetty mitä yksinkertaisimmista asioista, vaikka kyse olisi ollut vuosikymmenien takaisesta asiasta. mutta koska tässä on kyse tytöstä, se on yhtäkkiä syytön kunnes syyllisyys on todistettu.</w:t>
      </w:r>
    </w:p>
    <w:p>
      <w:r>
        <w:rPr>
          <w:b/>
          <w:u w:val="single"/>
        </w:rPr>
        <w:t xml:space="preserve">146762</w:t>
      </w:r>
    </w:p>
    <w:p>
      <w:r>
        <w:t xml:space="preserve">2.</w:t>
        <w:tab/>
        <w:t xml:space="preserve">Jos olet sitä mieltä, että naisen elämä pitäisi pilata pelkän syytöksen takia, vain koska niin on tapahtunut miehille aiemmin, olet vitun idiootti.</w:t>
      </w:r>
    </w:p>
    <w:p>
      <w:r>
        <w:rPr>
          <w:b/>
          <w:u w:val="single"/>
        </w:rPr>
        <w:t xml:space="preserve">146763</w:t>
      </w:r>
    </w:p>
    <w:p>
      <w:r>
        <w:t xml:space="preserve">3.</w:t>
        <w:tab/>
        <w:tab/>
        <w:t xml:space="preserve">Jos olet sitä mieltä, että naisia ei pitäisi pitää samojen normien mukaan ja kohdella tasavertaisesti miesten kanssa, olet naisvihamielinen.</w:t>
      </w:r>
    </w:p>
    <w:p>
      <w:r>
        <w:rPr>
          <w:b/>
          <w:u w:val="single"/>
        </w:rPr>
        <w:t xml:space="preserve">146764</w:t>
      </w:r>
    </w:p>
    <w:p>
      <w:r>
        <w:t xml:space="preserve">4.</w:t>
        <w:tab/>
        <w:tab/>
        <w:tab/>
        <w:t xml:space="preserve">Et ymmärrä pointtini. Se on yhtä kauheaa, kun se tapahtuu miehille, kuin se on, kun se tapahtuu naisille. Vaikutat luulevan, että haluan vain miesten elämän menevän pilalle väärien syytösten takia, mutta en naisten. Minusta kukaan ei ansaitse tätä, ja se, että minua aletaan arvostella tämän sanomisen takia, on naurettavaa.</w:t>
      </w:r>
    </w:p>
    <w:p>
      <w:r>
        <w:rPr>
          <w:b/>
          <w:u w:val="single"/>
        </w:rPr>
        <w:t xml:space="preserve">146765</w:t>
      </w:r>
    </w:p>
    <w:p>
      <w:r>
        <w:t xml:space="preserve">5.</w:t>
        <w:tab/>
        <w:tab/>
        <w:tab/>
        <w:tab/>
        <w:t xml:space="preserve">mutta et sanonut niin. sanoit, että on idioottimaista toivoa, että naisia rangaistaan "koska miehet rangaistaan".  Älä yritä muuttaa sitä mitä sanoit.  Sait juuri huomautuksen typerästä kommentistasi.    "Jos haluat, että naiset joutuvat vankilaan murhasta vain koska mies teki sen, olet idiootti" &lt;- Sinä, luultavasti.</w:t>
      </w:r>
    </w:p>
    <w:p>
      <w:r>
        <w:rPr>
          <w:b/>
          <w:u w:val="single"/>
        </w:rPr>
        <w:t xml:space="preserve">146766</w:t>
      </w:r>
    </w:p>
    <w:p>
      <w:r>
        <w:t xml:space="preserve">6.</w:t>
        <w:tab/>
        <w:tab/>
        <w:tab/>
        <w:tab/>
        <w:tab/>
        <w:t xml:space="preserve">Anteeksi, mutta oletko jälkeenjäänyt?</w:t>
      </w:r>
    </w:p>
    <w:p>
      <w:r>
        <w:rPr>
          <w:b/>
          <w:u w:val="single"/>
        </w:rPr>
        <w:t xml:space="preserve">146767</w:t>
      </w:r>
    </w:p>
    <w:p>
      <w:r>
        <w:t xml:space="preserve">7.</w:t>
        <w:tab/>
        <w:tab/>
        <w:tab/>
        <w:tab/>
        <w:tab/>
        <w:tab/>
        <w:t xml:space="preserve">Miksi luulet niin?  Selitä perustelusi.  Johtuuko se vain siitä, että sormesi loukkaantuivat, vai onko siihen jokin pätevä syy?</w:t>
      </w:r>
    </w:p>
    <w:p>
      <w:r>
        <w:rPr>
          <w:b/>
          <w:u w:val="single"/>
        </w:rPr>
        <w:t xml:space="preserve">146768</w:t>
      </w:r>
    </w:p>
    <w:p>
      <w:r>
        <w:t xml:space="preserve">8.</w:t>
        <w:tab/>
        <w:tab/>
        <w:t xml:space="preserve">Tasa-arvon vaatiminen ei tee ihmisestä idioottia.  Mielestäni kommenttisi osoittaa kuitenkin selvästi, kuka saattaa olla sellainen.</w:t>
      </w:r>
    </w:p>
    <w:p>
      <w:r>
        <w:rPr>
          <w:b/>
          <w:u w:val="single"/>
        </w:rPr>
        <w:t xml:space="preserve">146769</w:t>
      </w:r>
    </w:p>
    <w:p>
      <w:r>
        <w:t xml:space="preserve">9.</w:t>
        <w:tab/>
        <w:tab/>
        <w:tab/>
        <w:t xml:space="preserve">Se, että pyydät jonkun elämää pilalle seksuaalisen hyväksikäytön syytöksen vuoksi, tekee sinusta idiootin.</w:t>
      </w:r>
    </w:p>
    <w:p>
      <w:r>
        <w:rPr>
          <w:b/>
          <w:u w:val="single"/>
        </w:rPr>
        <w:t xml:space="preserve">146770</w:t>
      </w:r>
    </w:p>
    <w:p>
      <w:r>
        <w:t xml:space="preserve">10.</w:t>
        <w:tab/>
        <w:tab/>
        <w:tab/>
        <w:tab/>
        <w:t xml:space="preserve">Kun kyseessä on siis nainen, pyydämme, että hänen elämänsä tuhoutuu.  Mutta kun kyseessä on mies, olet varmasti hiljaa.    Sekoitat tasa-arvon ja koston saamisen keskenään.  Emme ole kaikki kostonhimoisia kusipäitä kuten sinä.</w:t>
      </w:r>
    </w:p>
    <w:p>
      <w:r>
        <w:rPr>
          <w:b/>
          <w:u w:val="single"/>
        </w:rPr>
        <w:t xml:space="preserve">146771</w:t>
      </w:r>
    </w:p>
    <w:p>
      <w:r>
        <w:t xml:space="preserve">1. Todellako?? Koska näin paljon miehiä vihaavia artikkeleita, joissa puhuttiin siitä, että miehet olisi pitänyt jättää pois jo kauan sitten, ja esimerkiksi syytettiin "miesohjaajaa" elokuvan epäonnistumisesta.</w:t>
      </w:r>
    </w:p>
    <w:p>
      <w:r>
        <w:rPr>
          <w:b/>
          <w:u w:val="single"/>
        </w:rPr>
        <w:t xml:space="preserve">146772</w:t>
      </w:r>
    </w:p>
    <w:p>
      <w:r>
        <w:t xml:space="preserve">2.</w:t>
        <w:tab/>
        <w:t xml:space="preserve">[Ocean's 8', jossa on vain naisia, on helposti sarjan paras elokuva. Miehet olisi pitänyt jättää pois jo aiemmin](http://archive.is/xIV9D).</w:t>
      </w:r>
    </w:p>
    <w:p>
      <w:r>
        <w:rPr>
          <w:b/>
          <w:u w:val="single"/>
        </w:rPr>
        <w:t xml:space="preserve">146773</w:t>
      </w:r>
    </w:p>
    <w:p>
      <w:r>
        <w:t xml:space="preserve">3.</w:t>
        <w:tab/>
        <w:tab/>
        <w:t xml:space="preserve">artikkeli haiskahtaa "yritän liikaa"</w:t>
      </w:r>
    </w:p>
    <w:p>
      <w:r>
        <w:rPr>
          <w:b/>
          <w:u w:val="single"/>
        </w:rPr>
        <w:t xml:space="preserve">146774</w:t>
      </w:r>
    </w:p>
    <w:p>
      <w:r>
        <w:t xml:space="preserve">4.</w:t>
        <w:tab/>
        <w:tab/>
        <w:tab/>
        <w:t xml:space="preserve">"Ocean's 8:n näyttelijät eivät ole vain näyttelijöitä. He ovat näyttelijöitä, jotka näyttelevät näyttelijöitä, jotka näyttelevät tietynlaisia näyttelijöitä, jotka tunnetaan nimellä huijarit." - Se homo, joka kirjoitti tuon paskamaisen artikkelin...</w:t>
      </w:r>
    </w:p>
    <w:p>
      <w:r>
        <w:rPr>
          <w:b/>
          <w:u w:val="single"/>
        </w:rPr>
        <w:t xml:space="preserve">146775</w:t>
      </w:r>
    </w:p>
    <w:p>
      <w:r>
        <w:t xml:space="preserve">1. Hän on niin syvästi järkyttynyt, että hän yrittää olla irvistämättä puolet haastattelusta.   Hänen mielestään on ilmeisen hulvatonta, että hän jäi kiinni seksistä julkisesti, mutta hän on liian tyhmä ymmärtääkseen, miksi hän on seksuaalirikollinen.   Hänen mielestään seksuaalirikollinen on raiskaaja tai joku, joka käy seksuaalisesti toisen kimppuun, ei joku, joka harrastaa seksiä lasten ja perheiden nähden julkisella rannalla.   Ei kuitenkaan niinkään nössöpassi. Gun Show sai todennäköisesti kovemman tuomion aikaisemman kokaiinituomionsa takia. Hän virnisti kuin ääliö, kunnes tajusi joutuvansa vankilaan seksuaalirikollisen eikä kokaiinirikollisen takia, gulp!</w:t>
      </w:r>
    </w:p>
    <w:p>
      <w:r>
        <w:rPr>
          <w:b/>
          <w:u w:val="single"/>
        </w:rPr>
        <w:t xml:space="preserve">146776</w:t>
      </w:r>
    </w:p>
    <w:p>
      <w:r>
        <w:t xml:space="preserve">1. Onnettomuuden lisäksi... viimeksi kun tarkistin, ei ollut laitonta olla paskamainen asenne, ja he molemmat tekivät niin.</w:t>
      </w:r>
    </w:p>
    <w:p>
      <w:r>
        <w:rPr>
          <w:b/>
          <w:u w:val="single"/>
        </w:rPr>
        <w:t xml:space="preserve">146777</w:t>
      </w:r>
    </w:p>
    <w:p>
      <w:r>
        <w:t xml:space="preserve">2.</w:t>
        <w:tab/>
        <w:t xml:space="preserve">Viimeksi kun tarkistit, että yliajaminen ja pakeneminen on laitonta, ja toivottavasti (oletan, että olet aikuinen) ymmärrät, että on huono ajatus puhua suusi puhtaaksi ihmisille, joilla on valtaa sinuun nähden. Jos ei, elämästäsi tulee vaikeampaa kuin sen tarvitsee olla.</w:t>
      </w:r>
    </w:p>
    <w:p>
      <w:r>
        <w:rPr>
          <w:b/>
          <w:u w:val="single"/>
        </w:rPr>
        <w:t xml:space="preserve">146778</w:t>
      </w:r>
    </w:p>
    <w:p>
      <w:r>
        <w:t xml:space="preserve">3.</w:t>
        <w:tab/>
        <w:tab/>
        <w:t xml:space="preserve">Olen melko varma, että sanoin "vahinko syrjään". Puhun tietenkin kunnioittavasti poliiseille (mielestäni suuri osa heistä on kusipäitä), mutta käyttäydyn täysin kunnioittavasti. Aion sanoa, että se, että heillä on valtaa, ei tarkoita, että he ovat oikeassa. Pointti on se, että molemmilla oli paska tude. Poliisin tehtävä on olla kunnioittava tutkinnan aikana, mutta hän ei pystynyt hallitsemaan pieniä tunteitaan, kuten molemmilla oli paska asenne. Kuten olen sukupuolten tasa-arvon puolesta, mutta joskus tämä paska on typerää.</w:t>
      </w:r>
    </w:p>
    <w:p>
      <w:r>
        <w:rPr>
          <w:b/>
          <w:u w:val="single"/>
        </w:rPr>
        <w:t xml:space="preserve">146779</w:t>
      </w:r>
    </w:p>
    <w:p>
      <w:r>
        <w:t xml:space="preserve">4.</w:t>
        <w:tab/>
        <w:tab/>
        <w:tab/>
        <w:t xml:space="preserve">Oikealle. Hänen ei tarvitse olla ammattimainen, vaan poliisin. Hän saa tehdä valituksen miehen asenteesta, mutta ei saa vastustaa pidätystä...</w:t>
      </w:r>
    </w:p>
    <w:p>
      <w:r>
        <w:rPr>
          <w:b/>
          <w:u w:val="single"/>
        </w:rPr>
        <w:t xml:space="preserve">146780</w:t>
      </w:r>
    </w:p>
    <w:p>
      <w:r>
        <w:t xml:space="preserve">5.</w:t>
        <w:tab/>
        <w:tab/>
        <w:tab/>
        <w:tab/>
        <w:t xml:space="preserve">Kirjaimellisesti en koskaan sanonut, että hänen pitäisi pystyä vastustamaan. Sanoi vain, että hänellä oli asenne heti alkuunsa. Kuin hänen työnsä, tämän onnettomuuden ei pitäisi loukata hänen tunteitaan, hänen ei tarvitse olla emotionaalisesti loukkaantunut jonkun asenteesta.</w:t>
      </w:r>
    </w:p>
    <w:p>
      <w:r>
        <w:rPr>
          <w:b/>
          <w:u w:val="single"/>
        </w:rPr>
        <w:t xml:space="preserve">146781</w:t>
      </w:r>
    </w:p>
    <w:p>
      <w:r>
        <w:t xml:space="preserve">6.</w:t>
        <w:tab/>
        <w:tab/>
        <w:tab/>
        <w:tab/>
        <w:tab/>
        <w:t xml:space="preserve">En tiedä, miksi luulet minun olevan eri mieltä kanssasi. Kuten sanoin, hänen ei tarvitse olla ammattimainen, vaan poliisin. Hän voi olla niin paskamainen kuin haluaa, ainoa ongelma hänen käytöksessään oli se osa, jossa hän vastusti pidätystä.</w:t>
      </w:r>
    </w:p>
    <w:p>
      <w:r>
        <w:rPr>
          <w:b/>
          <w:u w:val="single"/>
        </w:rPr>
        <w:t xml:space="preserve">146782</w:t>
      </w:r>
    </w:p>
    <w:p>
      <w:r>
        <w:t xml:space="preserve">7.</w:t>
        <w:tab/>
        <w:tab/>
        <w:tab/>
        <w:tab/>
        <w:tab/>
        <w:tab/>
        <w:t xml:space="preserve">Luulen, että sävyä on vaikea määrittää tekstin perusteella, ja kuten huomaatte, mielipiteeni ei ole suosittu. Minun mokani! Anteeksi siitä :/</w:t>
      </w:r>
    </w:p>
    <w:p>
      <w:r>
        <w:rPr>
          <w:b/>
          <w:u w:val="single"/>
        </w:rPr>
        <w:t xml:space="preserve">146783</w:t>
      </w:r>
    </w:p>
    <w:p>
      <w:r>
        <w:t xml:space="preserve">8.</w:t>
        <w:tab/>
        <w:tab/>
        <w:tab/>
        <w:tab/>
        <w:tab/>
        <w:tab/>
        <w:tab/>
        <w:t xml:space="preserve">&gt; mielipiteeni ei ole suosittu, tiedän millaista se on. Helppo olettaa, että kimppuun hyökätään, kun niin usein käy. Älä hermoile, kaveri.</w:t>
      </w:r>
    </w:p>
    <w:p>
      <w:r>
        <w:rPr>
          <w:b/>
          <w:u w:val="single"/>
        </w:rPr>
        <w:t xml:space="preserve">146784</w:t>
      </w:r>
    </w:p>
    <w:p>
      <w:r>
        <w:t xml:space="preserve">1. On tuskallista nähdä poliisi epäonnistuneena tai osittain epäonnistuneena näissä body cam -videoissa. Aika harvinaista, mutta tämä kaveri oli melkoinen mäntti eikä oikein pystynyt hallitsemaan tunteitaan.  En tarkoita edes sitä tasingia... kun pidätystila on päällä, täytyy vain totella. Vaan kiihtyviä ja polvitaipumuksellisia reaktioita hänen sarkastisuuteensa. Selvä... valmistaudun karmanpoistoon.</w:t>
      </w:r>
    </w:p>
    <w:p>
      <w:r>
        <w:rPr>
          <w:b/>
          <w:u w:val="single"/>
        </w:rPr>
        <w:t xml:space="preserve">146785</w:t>
      </w:r>
    </w:p>
    <w:p>
      <w:r>
        <w:t xml:space="preserve">2.</w:t>
        <w:tab/>
        <w:t xml:space="preserve">Tämä kaveri on täällä, koska tein rikoksen. Parempi aloittaa keskustelu jollakin, jonka hän tietää valheeksi, ja ottaa paska asenne mukaan. WCGW</w:t>
      </w:r>
    </w:p>
    <w:p>
      <w:r>
        <w:rPr>
          <w:b/>
          <w:u w:val="single"/>
        </w:rPr>
        <w:t xml:space="preserve">146786</w:t>
      </w:r>
    </w:p>
    <w:p>
      <w:r>
        <w:t xml:space="preserve">3.</w:t>
        <w:tab/>
        <w:tab/>
        <w:t xml:space="preserve">Ymmärrän kyllä. Ottaen huomioon, että hän mokasi täällä, ei tarkoita, että hänen pitäisi olla paska. Mutta se on sivuseikka siihen mitä sanoin.   Ymmärrän ja kunnioitan täysin poliisin asemaa ja heidän halukkuuttaan olla siellä. Koko pointti on se, että kaikkien kannalta olisi paljon parempi, jos poliisi antaisi näissä luonnostaan jännittävissä tilanteissa hieman vähemmän kaasua ja hieman enemmän palonsuojaa.</w:t>
      </w:r>
    </w:p>
    <w:p>
      <w:r>
        <w:rPr>
          <w:b/>
          <w:u w:val="single"/>
        </w:rPr>
        <w:t xml:space="preserve">146787</w:t>
      </w:r>
    </w:p>
    <w:p>
      <w:r>
        <w:t xml:space="preserve">4.</w:t>
        <w:tab/>
        <w:tab/>
        <w:tab/>
        <w:t xml:space="preserve">Olen samaa mieltä. Kuitenkin, kun olen tehnyt työtä, voin sanoa auktoriteetilla, että useimmat ihmiset menettävät sietokykynsä paskanjauhamiselle kuukaudessa tai kahdessa, ja kun nainen aloitti keskustelun valheella, mies tiesi heti, mihin se oli menossa. Hän teki päätöksensä jo ennen saapumistaan.</w:t>
      </w:r>
    </w:p>
    <w:p>
      <w:r>
        <w:rPr>
          <w:b/>
          <w:u w:val="single"/>
        </w:rPr>
        <w:t xml:space="preserve">146788</w:t>
      </w:r>
    </w:p>
    <w:p>
      <w:r>
        <w:t xml:space="preserve">5.</w:t>
        <w:tab/>
        <w:tab/>
        <w:tab/>
        <w:tab/>
        <w:t xml:space="preserve">&gt; Työtä tehneenä voin sanoa auktoriteetilla, että useimmat ihmiset menettävät sietokykynsä paskanjauhantaa kohtaan kuukaudessa tai kahdessa Kyseessä on ammattimainen työ, ja ammattitaitoa vaaditaan. Olet tekemisissä paskaisten ihmisten kanssa, mutta se ei tarkoita, että saat olla paska ihminen. Useimmat meistä ovat joutuneet sietämään idiootteja työssään, ja useimpien meistä on pysyttävä ammattimaisina siitä huolimatta.</w:t>
      </w:r>
    </w:p>
    <w:p>
      <w:r>
        <w:rPr>
          <w:b/>
          <w:u w:val="single"/>
        </w:rPr>
        <w:t xml:space="preserve">146789</w:t>
      </w:r>
    </w:p>
    <w:p>
      <w:r>
        <w:t xml:space="preserve">6.</w:t>
        <w:tab/>
        <w:tab/>
        <w:tab/>
        <w:tab/>
        <w:tab/>
        <w:t xml:space="preserve">Voin arvostaa sitä, että luulet, että sinulla on pienintäkään käsitystä siitä, miten tämä työ voidaan/tarvitaan tehdä.</w:t>
      </w:r>
    </w:p>
    <w:p>
      <w:r>
        <w:rPr>
          <w:b/>
          <w:u w:val="single"/>
        </w:rPr>
        <w:t xml:space="preserve">146790</w:t>
      </w:r>
    </w:p>
    <w:p>
      <w:r>
        <w:t xml:space="preserve">7.</w:t>
        <w:tab/>
        <w:tab/>
        <w:tab/>
        <w:tab/>
        <w:tab/>
        <w:tab/>
        <w:t xml:space="preserve">Yhtä lailla ymmärrän, että sinulla ei ole loogista argumenttia vastauksena siihen, mitä sanoin, vaan haluat käyttää sen sijaan vetoamista auktoriteetteihin. Paskojen poliisien standardi.</w:t>
      </w:r>
    </w:p>
    <w:p>
      <w:r>
        <w:rPr>
          <w:b/>
          <w:u w:val="single"/>
        </w:rPr>
        <w:t xml:space="preserve">146791</w:t>
      </w:r>
    </w:p>
    <w:p>
      <w:r>
        <w:t xml:space="preserve">8.</w:t>
        <w:tab/>
        <w:tab/>
        <w:tab/>
        <w:tab/>
        <w:tab/>
        <w:tab/>
        <w:tab/>
        <w:t xml:space="preserve">Älä imartele itseäsi. En välitä niin paljon, että voisin väitellä internetissä, nojatuoli-cowboy.  Hahmotan mahdollisen keskustelun tulokset, jotta voimme hypätä loppuun.  Kumpikaan meistä ei vakuuta toista, ja sitten molemmat teeskentelemme olevamme nopein jälkeenjäänyt erityisolympialaisissa.  Olemmeko valmiita? Hyvää yötä.</w:t>
      </w:r>
    </w:p>
    <w:p>
      <w:r>
        <w:rPr>
          <w:b/>
          <w:u w:val="single"/>
        </w:rPr>
        <w:t xml:space="preserve">146792</w:t>
      </w:r>
    </w:p>
    <w:p>
      <w:r>
        <w:t xml:space="preserve">9.</w:t>
        <w:tab/>
        <w:tab/>
        <w:tab/>
        <w:tab/>
        <w:tab/>
        <w:tab/>
        <w:tab/>
        <w:tab/>
        <w:t xml:space="preserve">&gt; Älä imartele itseäsi.   Ymmärryksesi on koiranpaskaa. &gt; En välitä tarpeeksi, jotta voisin väitellä internetissä, nojatuoli-cowboy.  Sinulla on sellainen juuri nyt, teet vain paskan työn. Olet varmaan tehnyt helvetinmoisen poliisin, oletko youtube-kuuluisa? &gt; sitten me molemmat teeskennellään nopeinta jälkeenjäänyttä erityisolympialaisissa.  Ei sinun tarvitse teeskennellä.</w:t>
      </w:r>
    </w:p>
    <w:p>
      <w:r>
        <w:rPr>
          <w:b/>
          <w:u w:val="single"/>
        </w:rPr>
        <w:t xml:space="preserve">146793</w:t>
      </w:r>
    </w:p>
    <w:p>
      <w:r>
        <w:t xml:space="preserve">10.</w:t>
        <w:tab/>
        <w:tab/>
        <w:tab/>
        <w:tab/>
        <w:tab/>
        <w:tab/>
        <w:tab/>
        <w:tab/>
        <w:tab/>
        <w:t xml:space="preserve">Tylsää.   Tiesitkö, että Redditin parannussarjassa on ignore-painike? 👋</w:t>
      </w:r>
    </w:p>
    <w:p>
      <w:r>
        <w:rPr>
          <w:b/>
          <w:u w:val="single"/>
        </w:rPr>
        <w:t xml:space="preserve">146794</w:t>
      </w:r>
    </w:p>
    <w:p>
      <w:r>
        <w:t xml:space="preserve">11.</w:t>
        <w:tab/>
        <w:tab/>
        <w:tab/>
        <w:tab/>
        <w:tab/>
        <w:tab/>
        <w:tab/>
        <w:tab/>
        <w:tab/>
        <w:tab/>
        <w:t xml:space="preserve">Anna mennä...</w:t>
      </w:r>
    </w:p>
    <w:p>
      <w:r>
        <w:rPr>
          <w:b/>
          <w:u w:val="single"/>
        </w:rPr>
        <w:t xml:space="preserve">146795</w:t>
      </w:r>
    </w:p>
    <w:p>
      <w:r>
        <w:t xml:space="preserve">12.</w:t>
        <w:tab/>
        <w:t xml:space="preserve">Joo, mies oli mulkku, nainen oli mulkku. Honeyllä oli tazer.</w:t>
      </w:r>
    </w:p>
    <w:p>
      <w:r>
        <w:rPr>
          <w:b/>
          <w:u w:val="single"/>
        </w:rPr>
        <w:t xml:space="preserve">146796</w:t>
      </w:r>
    </w:p>
    <w:p>
      <w:r>
        <w:t xml:space="preserve">1. Mikä vittu siinä on, että rumat paskiaiset ajavat Mini-koptereilla, minusta se on vitun hauskaa. Menkää vain ulos julkisesti ja katsokaa kuinka monella naisella on naama puhelimessa 24/7 miehetkin tekevät sitä mutta eivät läheskään yhtä paljon he ansaitsevat tulla tyrmättyä .</w:t>
      </w:r>
    </w:p>
    <w:p>
      <w:r>
        <w:rPr>
          <w:b/>
          <w:u w:val="single"/>
        </w:rPr>
        <w:t xml:space="preserve">146797</w:t>
      </w:r>
    </w:p>
    <w:p>
      <w:r>
        <w:t xml:space="preserve">2.</w:t>
        <w:tab/>
        <w:t xml:space="preserve">Luulen, että olet tarkka bruhh</w:t>
      </w:r>
    </w:p>
    <w:p>
      <w:r>
        <w:rPr>
          <w:b/>
          <w:u w:val="single"/>
        </w:rPr>
        <w:t xml:space="preserve">146798</w:t>
      </w:r>
    </w:p>
    <w:p>
      <w:r>
        <w:t xml:space="preserve">3.</w:t>
        <w:tab/>
        <w:t xml:space="preserve">Mikä outo kommentti.</w:t>
      </w:r>
    </w:p>
    <w:p>
      <w:r>
        <w:rPr>
          <w:b/>
          <w:u w:val="single"/>
        </w:rPr>
        <w:t xml:space="preserve">146799</w:t>
      </w:r>
    </w:p>
    <w:p>
      <w:r>
        <w:t xml:space="preserve">4.</w:t>
        <w:tab/>
        <w:t xml:space="preserve">/r/nocontext</w:t>
      </w:r>
    </w:p>
    <w:p>
      <w:r>
        <w:rPr>
          <w:b/>
          <w:u w:val="single"/>
        </w:rPr>
        <w:t xml:space="preserve">146800</w:t>
      </w:r>
    </w:p>
    <w:p>
      <w:r>
        <w:t xml:space="preserve">1. Hieno repost. Kesti varmaan kaksi minuuttia laittaa se.</w:t>
      </w:r>
    </w:p>
    <w:p>
      <w:r>
        <w:rPr>
          <w:b/>
          <w:u w:val="single"/>
        </w:rPr>
        <w:t xml:space="preserve">146801</w:t>
      </w:r>
    </w:p>
    <w:p>
      <w:r>
        <w:t xml:space="preserve">2.</w:t>
        <w:tab/>
        <w:t xml:space="preserve">Pelkäätkö, että hän varastaa kaiken karman Hitler-neekerit-meemityypiltä?</w:t>
      </w:r>
    </w:p>
    <w:p>
      <w:r>
        <w:rPr>
          <w:b/>
          <w:u w:val="single"/>
        </w:rPr>
        <w:t xml:space="preserve">146802</w:t>
      </w:r>
    </w:p>
    <w:p>
      <w:r>
        <w:t xml:space="preserve">3.</w:t>
        <w:tab/>
        <w:tab/>
        <w:t xml:space="preserve">Ei, en välitä paskan vertaa, mutta oli vaihteeksi hauska voittaa repost-kuristelija.</w:t>
      </w:r>
    </w:p>
    <w:p>
      <w:r>
        <w:rPr>
          <w:b/>
          <w:u w:val="single"/>
        </w:rPr>
        <w:t xml:space="preserve">146803</w:t>
      </w:r>
    </w:p>
    <w:p>
      <w:r>
        <w:t xml:space="preserve">1. [poistettu]</w:t>
      </w:r>
    </w:p>
    <w:p>
      <w:r>
        <w:rPr>
          <w:b/>
          <w:u w:val="single"/>
        </w:rPr>
        <w:t xml:space="preserve">146804</w:t>
      </w:r>
    </w:p>
    <w:p>
      <w:r>
        <w:t xml:space="preserve">2.</w:t>
        <w:tab/>
        <w:t xml:space="preserve">Kaiken Vegasin ampujaan ja väärennettyihin postipommeihin liittyvän outouden jälkeen tämä vain haisee salaliitolta.</w:t>
      </w:r>
    </w:p>
    <w:p>
      <w:r>
        <w:rPr>
          <w:b/>
          <w:u w:val="single"/>
        </w:rPr>
        <w:t xml:space="preserve">146805</w:t>
      </w:r>
    </w:p>
    <w:p>
      <w:r>
        <w:t xml:space="preserve">3.</w:t>
        <w:tab/>
        <w:tab/>
        <w:t xml:space="preserve">Olen samaa mieltä, kaikki on todella epäilyttävää. Varsinkin pommien ja ampumisen välillä, joihin on heti liitetty kaikki iskusanat ja retoriikka.   Trump, natsi, juutalainen, antisemitisti, AR-15, nationalisti, GOP:n kannattaja jne. Kaikki tämä ja paljon muuta heti Twitterissä.   Yritän kallistua sen puolelle, että paha ihminen tekee pahan teon, mutta molemmilla kerroilla se on kuin täydellinen myrsky poliittisesti latautuneita lauseita ja puheenaiheita, joiden jakaminen laajalti ei kestänyt juuri mitään aikaa. Se, miten näihin kahteen kaveriin on voitu laittaa kaikki Trumpin kannattajan negatiiviset piirteet, on minusta vain outoa.</w:t>
      </w:r>
    </w:p>
    <w:p>
      <w:r>
        <w:rPr>
          <w:b/>
          <w:u w:val="single"/>
        </w:rPr>
        <w:t xml:space="preserve">146806</w:t>
      </w:r>
    </w:p>
    <w:p>
      <w:r>
        <w:t xml:space="preserve">1. Aasialaiset naiset tekevät kaikkensa saadakseen ja pitääkseen valkoiset miehet.</w:t>
      </w:r>
    </w:p>
    <w:p>
      <w:r>
        <w:rPr>
          <w:b/>
          <w:u w:val="single"/>
        </w:rPr>
        <w:t xml:space="preserve">146807</w:t>
      </w:r>
    </w:p>
    <w:p>
      <w:r>
        <w:t xml:space="preserve">2.</w:t>
        <w:tab/>
        <w:t xml:space="preserve">Eivätkö aasialaisetkin ole valkoihoisia? redditissä oli taannoin ketju, jossa näytettiin, että aasialaisten ja eurooppalaisten ihonvärit ovat lähes erottamattomat. Olen sekarotuinen musta, joten minulla ei ole ihoa (heh) tässä pelissä vain aidosti utelias.</w:t>
      </w:r>
    </w:p>
    <w:p>
      <w:r>
        <w:rPr>
          <w:b/>
          <w:u w:val="single"/>
        </w:rPr>
        <w:t xml:space="preserve">146808</w:t>
      </w:r>
    </w:p>
    <w:p>
      <w:r>
        <w:t xml:space="preserve">3.</w:t>
        <w:tab/>
        <w:tab/>
        <w:t xml:space="preserve">Rodut eroavat toisistaan kallon muodon perusteella enemmän kuin minkään muun ominaisuuden perusteella. Kuten monet termit tällä alalla, määritelmät ovat sekoittuneet tunteiden vuoksi viimeisten noin 20 vuoden aikana, mutta jos tästä lähdetään liikkeelle, on olemassa kolme rotua - valkoinen, aasialainen ja musta. Ennen kuin haukutte minua, ottakaa edes aikaa ja googletelkaa vähän.</w:t>
      </w:r>
    </w:p>
    <w:p>
      <w:r>
        <w:rPr>
          <w:b/>
          <w:u w:val="single"/>
        </w:rPr>
        <w:t xml:space="preserve">146809</w:t>
      </w:r>
    </w:p>
    <w:p>
      <w:r>
        <w:t xml:space="preserve">4.</w:t>
        <w:tab/>
        <w:tab/>
        <w:tab/>
        <w:t xml:space="preserve">Rotujen välinen geneettinen ero on noin 0,03 %. Kallon muodolla ei ole mitään tekemistä paskankaan kanssa. Mene mittaamaan kalloja Auschwitzissa, natsi!</w:t>
      </w:r>
    </w:p>
    <w:p>
      <w:r>
        <w:rPr>
          <w:b/>
          <w:u w:val="single"/>
        </w:rPr>
        <w:t xml:space="preserve">146810</w:t>
      </w:r>
    </w:p>
    <w:p>
      <w:r>
        <w:t xml:space="preserve">5.</w:t>
        <w:tab/>
        <w:tab/>
        <w:tab/>
        <w:tab/>
        <w:t xml:space="preserve">Mastiffin ja saksanpaimenkoiran välillä on samanlaista vaihtelua, mutta se ei tarkoita, että eläinlääkärin hanhiaskeleet toimisivat. Onko sinulla lähteitä, jotka tukevat väitettäsi kallon muodon merkityksettömyydestä? Koska voin tarjota tuhansia, jotka kumoavat kyseisen väitteen. Oletko koskaan ottanut antropologian oppikirjaa käteesi? Kerro lisää natseista, jotka väittivät, että saksalaiset ja juutalaiset ovat samaa rotua, koska se on esittämäni lähteen väite.         Koko kommenttihistoriasi on nimittelyä ja alhaista mulkkujen vitsailua. Natsit näyttävät olevan yksi suosikeistasi. Koko kaanonissa ei ole yhtään riviä harkittua keskustelua. Kuka sinä olet tuomitsemaan ketään?</w:t>
      </w:r>
    </w:p>
    <w:p>
      <w:r>
        <w:rPr>
          <w:b/>
          <w:u w:val="single"/>
        </w:rPr>
        <w:t xml:space="preserve">146811</w:t>
      </w:r>
    </w:p>
    <w:p>
      <w:r>
        <w:t xml:space="preserve">6.</w:t>
        <w:tab/>
        <w:tab/>
        <w:tab/>
        <w:tab/>
        <w:tab/>
        <w:t xml:space="preserve">Tuomitsen sekä natsit että idiootit. (Yleensä he ovat yksi ja sama!) Kallon koolla tai muodolla ei ole merkitystä rotugeenin kannalta. Natsit käyttivät sitä kirjaimellisesti perustellakseen juutalaisten alemmuutta. Se ei ole tiedettä, vaan rasistista hevonpaskaa.</w:t>
      </w:r>
    </w:p>
    <w:p>
      <w:r>
        <w:rPr>
          <w:b/>
          <w:u w:val="single"/>
        </w:rPr>
        <w:t xml:space="preserve">146812</w:t>
      </w:r>
    </w:p>
    <w:p>
      <w:r>
        <w:t xml:space="preserve">7.</w:t>
        <w:tab/>
        <w:tab/>
        <w:tab/>
        <w:tab/>
        <w:tab/>
        <w:tab/>
        <w:t xml:space="preserve">Ei, se ei kirjaimellisesti ollut, sillä niiden kallon koko ja muoto on sama. Koska näiden kahden välillä ei ole eroa, sitä ei voida käyttää viittaamaan kummankaan paremmuuteen tai huonommuuteen. Samanlaisia väitteitä on esitetty mustien alempiarvoisuuden väittämiseksi, mutta minä en esitä niitä väitteitä, ja se, että on esitetty paskaisia väitteitä hyvien tietojen perusteella, ei tee tietoja pilalle, vaan ainoastaan paskaisia väitteitä.   Edellisen hallinnon oikeusministeri sanoi kerran, että olemme pelkurien kansakunta osittain siksi, että "me keskivertoamerikkalaiset emme yksinkertaisesti puhu tarpeeksi keskenämme rotuun liittyvistä asioista". Kaltaisesi kusipäät ovat syy siihen. Ette oikeasti lue mitä ihmiset kirjoittavat, ette tarkista annettuja lähteitä ettekä tee mitään tutkimusta tai ajattele itse. Otat vain jotain, mitä muistat hämärästi jonkun toisen kusipään sanoneen ja parafratisoit sen osoittaaksesi sormella jotakuta, joka käy rehellistä keskustelua. Et lisää mitään, ja kaikki, jotka ovat kanssasi tekemisissä, saavat vähemmän irti.</w:t>
      </w:r>
    </w:p>
    <w:p>
      <w:r>
        <w:rPr>
          <w:b/>
          <w:u w:val="single"/>
        </w:rPr>
        <w:t xml:space="preserve">146813</w:t>
      </w:r>
    </w:p>
    <w:p>
      <w:r>
        <w:t xml:space="preserve">8.</w:t>
        <w:tab/>
        <w:tab/>
        <w:tab/>
        <w:tab/>
        <w:tab/>
        <w:tab/>
        <w:tab/>
        <w:t xml:space="preserve">Painu vittuun. Sinun "tieteesi" on paskaa.</w:t>
      </w:r>
    </w:p>
    <w:p>
      <w:r>
        <w:rPr>
          <w:b/>
          <w:u w:val="single"/>
        </w:rPr>
        <w:t xml:space="preserve">146814</w:t>
      </w:r>
    </w:p>
    <w:p>
      <w:r>
        <w:t xml:space="preserve">9.</w:t>
        <w:tab/>
        <w:tab/>
        <w:tab/>
        <w:tab/>
        <w:tab/>
        <w:tab/>
        <w:tab/>
        <w:t xml:space="preserve">Lakkaa yrittämästä vahvistaa pseudotieteesi amerimutt. Se, että et ole oikeasti valkoinen, ei tarkoita, että sinun täytyy tehdä itsestäsi "ylivertainen".</w:t>
      </w:r>
    </w:p>
    <w:p>
      <w:r>
        <w:rPr>
          <w:b/>
          <w:u w:val="single"/>
        </w:rPr>
        <w:t xml:space="preserve">146815</w:t>
      </w:r>
    </w:p>
    <w:p>
      <w:r>
        <w:t xml:space="preserve">10.</w:t>
        <w:tab/>
        <w:tab/>
        <w:tab/>
        <w:tab/>
        <w:tab/>
        <w:tab/>
        <w:tab/>
        <w:tab/>
        <w:t xml:space="preserve">En tiedä, mitä kertoa sinulle. Ehkä yrität lukea uudelleen, mitä kirjoitin? Paras, mitä voin tarjota omasta perimästäni, on puoliksi Alabaman ja puoliksi Michiganin maalaisjuntti. Oletan, että mutt on reilua, mutta huolellinen lukeminen paljastaa, etten ole esittänyt väitteitä rodullisesta paremmuudesta minkään ryhmän puolesta. En ole varma, miten se vaikuttaa analyysiisi, mutta näyttää siltä, että rotu on melko lailla ainoa aihe, josta koskaan haluat puhua, joten olen kiinnostunut kuulemaan.</w:t>
      </w:r>
    </w:p>
    <w:p>
      <w:r>
        <w:rPr>
          <w:b/>
          <w:u w:val="single"/>
        </w:rPr>
        <w:t xml:space="preserve">146816</w:t>
      </w:r>
    </w:p>
    <w:p>
      <w:r>
        <w:t xml:space="preserve">11.</w:t>
        <w:tab/>
        <w:tab/>
        <w:tab/>
        <w:tab/>
        <w:tab/>
        <w:tab/>
        <w:tab/>
        <w:tab/>
        <w:tab/>
        <w:t xml:space="preserve">Jälleen kerran väitätte vääriä tosiasioita, jotka asettavat yhden rodun toisen rodun yläpuolelle, syrjintää, rasismia. Yksinkertaista.</w:t>
      </w:r>
    </w:p>
    <w:p>
      <w:r>
        <w:rPr>
          <w:b/>
          <w:u w:val="single"/>
        </w:rPr>
        <w:t xml:space="preserve">146817</w:t>
      </w:r>
    </w:p>
    <w:p>
      <w:r>
        <w:t xml:space="preserve">12.</w:t>
        <w:tab/>
        <w:tab/>
        <w:tab/>
        <w:tab/>
        <w:tab/>
        <w:tab/>
        <w:tab/>
        <w:tab/>
        <w:tab/>
        <w:tab/>
        <w:t xml:space="preserve">Sitten voin vain päätellä, että sinun täytyy olla tyhmä. Lainaa minun rikkomukseni.</w:t>
      </w:r>
    </w:p>
    <w:p>
      <w:r>
        <w:rPr>
          <w:b/>
          <w:u w:val="single"/>
        </w:rPr>
        <w:t xml:space="preserve">146818</w:t>
      </w:r>
    </w:p>
    <w:p>
      <w:r>
        <w:t xml:space="preserve">13.</w:t>
        <w:tab/>
        <w:tab/>
        <w:tab/>
        <w:tab/>
        <w:tab/>
        <w:tab/>
        <w:tab/>
        <w:tab/>
        <w:tab/>
        <w:tab/>
        <w:tab/>
        <w:t xml:space="preserve">Toki. Uskokaa mitä haluatte. Voin vain sanoa, ettei sinulla ole mitään, mikä tukisi sitä.</w:t>
      </w:r>
    </w:p>
    <w:p>
      <w:r>
        <w:rPr>
          <w:b/>
          <w:u w:val="single"/>
        </w:rPr>
        <w:t xml:space="preserve">146819</w:t>
      </w:r>
    </w:p>
    <w:p>
      <w:r>
        <w:t xml:space="preserve">14.</w:t>
        <w:tab/>
        <w:tab/>
        <w:tab/>
        <w:tab/>
        <w:tab/>
        <w:tab/>
        <w:tab/>
        <w:tab/>
        <w:tab/>
        <w:tab/>
        <w:tab/>
        <w:tab/>
        <w:t xml:space="preserve">En voi olla huomaamatta lainauksen puuttumista, hölmö.</w:t>
      </w:r>
    </w:p>
    <w:p>
      <w:r>
        <w:rPr>
          <w:b/>
          <w:u w:val="single"/>
        </w:rPr>
        <w:t xml:space="preserve">146820</w:t>
      </w:r>
    </w:p>
    <w:p>
      <w:r>
        <w:t xml:space="preserve">15.</w:t>
        <w:tab/>
        <w:tab/>
        <w:tab/>
        <w:tab/>
        <w:tab/>
        <w:tab/>
        <w:tab/>
        <w:tab/>
        <w:tab/>
        <w:tab/>
        <w:tab/>
        <w:tab/>
        <w:tab/>
        <w:t xml:space="preserve">Hyvä sinulle</w:t>
      </w:r>
    </w:p>
    <w:p>
      <w:r>
        <w:rPr>
          <w:b/>
          <w:u w:val="single"/>
        </w:rPr>
        <w:t xml:space="preserve">146821</w:t>
      </w:r>
    </w:p>
    <w:p>
      <w:r>
        <w:t xml:space="preserve">1. &gt;"SJW on vain muotisana, joka edustaa tottelemattomia naisia, jotka eivät tiedä paikkaansa, ja miehen kohdalla se tarkoittaa homoa/efeminoitunutta (ei miestä, vaan naisen kaltaista). Vähän samaan tapaan kuin nykyään sanotaan peruna retardin sijaan. He tietävät, että se on edelleen loukkaavaa, mutta eivät halua ottaa siitä nokkiinsa, pelkurit. &gt;Se on vain vanhaa naisvihaa uudella teknologialla. Myrkyllinen maskuliinisuus on GOP:n brändi."   Vau tätä kommenttia... valitettavasti luulen, että näin oikeasti ajattelevat ihmiset, jotka eivät suostu katsomaan *joitain* asioita kriittisesti :/ Ollakseen näin syvällä omassa perseessään... että oikeasti luulee, että kaikki, jotka ovat eri mieltä kanssasi, ovat jonkinlainen paha _____ vihaava hirviö... ja OC moron samalla.... no words!</w:t>
      </w:r>
    </w:p>
    <w:p>
      <w:r>
        <w:rPr>
          <w:b/>
          <w:u w:val="single"/>
        </w:rPr>
        <w:t xml:space="preserve">146822</w:t>
      </w:r>
    </w:p>
    <w:p>
      <w:r>
        <w:t xml:space="preserve">2.</w:t>
        <w:tab/>
        <w:t xml:space="preserve">&gt; Se on vain vanhaa naisvihaa uudella teknologialla. Myrkyllinen maskuliinisuus on GOP:n brändi.  Kuulostaa siltä, että NPC toistaisi tätä :\^^).</w:t>
      </w:r>
    </w:p>
    <w:p>
      <w:r>
        <w:rPr>
          <w:b/>
          <w:u w:val="single"/>
        </w:rPr>
        <w:t xml:space="preserve">146823</w:t>
      </w:r>
    </w:p>
    <w:p>
      <w:r>
        <w:t xml:space="preserve">3.</w:t>
        <w:tab/>
        <w:tab/>
        <w:t xml:space="preserve">Pidän miekoista.</w:t>
      </w:r>
    </w:p>
    <w:p>
      <w:r>
        <w:rPr>
          <w:b/>
          <w:u w:val="single"/>
        </w:rPr>
        <w:t xml:space="preserve">146824</w:t>
      </w:r>
    </w:p>
    <w:p>
      <w:r>
        <w:t xml:space="preserve">4.</w:t>
        <w:tab/>
        <w:tab/>
        <w:tab/>
        <w:t xml:space="preserve">Pidän junista.</w:t>
      </w:r>
    </w:p>
    <w:p>
      <w:r>
        <w:rPr>
          <w:b/>
          <w:u w:val="single"/>
        </w:rPr>
        <w:t xml:space="preserve">146825</w:t>
      </w:r>
    </w:p>
    <w:p>
      <w:r>
        <w:t xml:space="preserve">1. Käytä tiukkoja pukuhousuja töissä joka päivä.  Joka päivä jalkoväliäni tuijotetaan. Naiset, jotka tietävät, että olen pitkäaikaisessa parisuhteessa. Naiset, jotka eivät välitä siitä, miten epämukavalta ne saavat minut tuntemaan oloni. Naiset, jotka soittaisivat HR:lle, jos kutsuisin heitä ahdistaviksi kusipäiksi, joita he ovat.  Opeta naisille, etteivät he tuijota eivätkä koske, koska selvästikään kukaan missään ei ole.</w:t>
      </w:r>
    </w:p>
    <w:p>
      <w:r>
        <w:rPr>
          <w:b/>
          <w:u w:val="single"/>
        </w:rPr>
        <w:t xml:space="preserve">146826</w:t>
      </w:r>
    </w:p>
    <w:p>
      <w:r>
        <w:t xml:space="preserve">2.</w:t>
        <w:tab/>
        <w:t xml:space="preserve">Positiivisena puolena on se, että kuulostaa siltä, että säännöt 1 ja 2 on hoidettu.</w:t>
      </w:r>
    </w:p>
    <w:p>
      <w:r>
        <w:rPr>
          <w:b/>
          <w:u w:val="single"/>
        </w:rPr>
        <w:t xml:space="preserve">146827</w:t>
      </w:r>
    </w:p>
    <w:p>
      <w:r>
        <w:t xml:space="preserve">3.</w:t>
        <w:tab/>
        <w:tab/>
        <w:t xml:space="preserve">1. Ole houkutteleva 2. Älä ole epämiellyttävä</w:t>
      </w:r>
    </w:p>
    <w:p>
      <w:r>
        <w:rPr>
          <w:b/>
          <w:u w:val="single"/>
        </w:rPr>
        <w:t xml:space="preserve">146828</w:t>
      </w:r>
    </w:p>
    <w:p>
      <w:r>
        <w:t xml:space="preserve">4.</w:t>
        <w:tab/>
        <w:t xml:space="preserve">Valitettavasti vaikka joku heistä tekisi sopimattoman kommentin tai jopa koskettelisi sinua, henkilöstöhallinto ei tekisi asialle mitään, koska miehet eivät kuulu useimpien yritysten seksuaalista häirintää koskevien lausekkeiden piiriin.</w:t>
      </w:r>
    </w:p>
    <w:p>
      <w:r>
        <w:rPr>
          <w:b/>
          <w:u w:val="single"/>
        </w:rPr>
        <w:t xml:space="preserve">146829</w:t>
      </w:r>
    </w:p>
    <w:p>
      <w:r>
        <w:t xml:space="preserve">1. Eikö Kraut sanonut eräässä yksityisessä discord-kanavassaan, että hän oli yhteydessä johonkin WSJ:ssä?</w:t>
      </w:r>
    </w:p>
    <w:p>
      <w:r>
        <w:rPr>
          <w:b/>
          <w:u w:val="single"/>
        </w:rPr>
        <w:t xml:space="preserve">146830</w:t>
      </w:r>
    </w:p>
    <w:p>
      <w:r>
        <w:t xml:space="preserve">2.</w:t>
        <w:tab/>
        <w:t xml:space="preserve">Näyttää siltä, että se liittyi erääseen edgy sphinx -nimiseen henkilöön.  Lisäksi WSJ näyttää pelanneen Krautia kuin viulua koko... GayOPSin eripuraisuudessa.  Krauttien ainoa todellinen rikos krautismisaagassa oli uskomaton määrä hyväuskoisuutta.</w:t>
      </w:r>
    </w:p>
    <w:p>
      <w:r>
        <w:rPr>
          <w:b/>
          <w:u w:val="single"/>
        </w:rPr>
        <w:t xml:space="preserve">146831</w:t>
      </w:r>
    </w:p>
    <w:p>
      <w:r>
        <w:t xml:space="preserve">3.</w:t>
        <w:tab/>
        <w:tab/>
        <w:t xml:space="preserve">&gt;Krauttien ainoa todellinen rikos sakemannisaagassa oli uskomaton määrä hyväuskoisuutta.  Lol ei. Kraut ja kaikki hänen rottansa ovat vaarallisia idiootteja, jotka doxxaavat, ahdistelevat ja käyttävät erilaisia muita pelottelun muotoja. Se, että ihmiset edelleen suojelevat tuota retardia, on yksi uskomattomimmista asioista, joita edelleen tapahtuu.</w:t>
      </w:r>
    </w:p>
    <w:p>
      <w:r>
        <w:rPr>
          <w:b/>
          <w:u w:val="single"/>
        </w:rPr>
        <w:t xml:space="preserve">146832</w:t>
      </w:r>
    </w:p>
    <w:p>
      <w:r>
        <w:t xml:space="preserve">1. Sitten hän syyttää Bourdainia siitä, että hän keksi maksaa Bourdainille. Hänen koko selviytymisstrategiansa perustuu siihen, että aina on mies, joka ottaa syyn niskoilleen.</w:t>
      </w:r>
    </w:p>
    <w:p>
      <w:r>
        <w:rPr>
          <w:b/>
          <w:u w:val="single"/>
        </w:rPr>
        <w:t xml:space="preserve">146833</w:t>
      </w:r>
    </w:p>
    <w:p>
      <w:r>
        <w:t xml:space="preserve">2.</w:t>
        <w:tab/>
        <w:t xml:space="preserve">Mikä tekopyhä kusipää hän on.  En voi olla miettimättä, saiko Bourdain tietää tuosta paskasta, ennen kuin vetää pistokkeen pois...  Edit: Bourdain oli mahtava jätkä ja uskollinen brasilialaisen jiu jitsun harrastaja, oli surullinen päivä kun maailma menetti hänet.</w:t>
      </w:r>
    </w:p>
    <w:p>
      <w:r>
        <w:rPr>
          <w:b/>
          <w:u w:val="single"/>
        </w:rPr>
        <w:t xml:space="preserve">146834</w:t>
      </w:r>
    </w:p>
    <w:p>
      <w:r>
        <w:t xml:space="preserve">1. Aw boohoo ja paskapuhetta. Käteni murskasi hiljattain appiukon hirviö (hänellä on erittäin luja kädenpuristus, ja kuulin poksahduksen) samana päivänä, kun löin betoniseinää ja mursin sen. Paraniko se koskaan? Ei. Yritinkö haastaa hänet oikeuteen? En, koska en ole kusipää.</w:t>
      </w:r>
    </w:p>
    <w:p>
      <w:r>
        <w:rPr>
          <w:b/>
          <w:u w:val="single"/>
        </w:rPr>
        <w:t xml:space="preserve">146835</w:t>
      </w:r>
    </w:p>
    <w:p>
      <w:r>
        <w:t xml:space="preserve">1. ''Kerran kuukaudessa'' Vaikuttaa liian anteliaalta.</w:t>
      </w:r>
    </w:p>
    <w:p>
      <w:r>
        <w:rPr>
          <w:b/>
          <w:u w:val="single"/>
        </w:rPr>
        <w:t xml:space="preserve">146836</w:t>
      </w:r>
    </w:p>
    <w:p>
      <w:r>
        <w:t xml:space="preserve">2.</w:t>
        <w:tab/>
        <w:t xml:space="preserve">Olen ymmälläni, miten simpsit voivat hyväksyä sen, ellei heillä ole alhainen libido. Ihmettelen, jos nämä naiset myös maustavat ruokansa jollain, joka alentaa libidoa. Tarkoitan, että he varmasti tekisivät niin.</w:t>
      </w:r>
    </w:p>
    <w:p>
      <w:r>
        <w:rPr>
          <w:b/>
          <w:u w:val="single"/>
        </w:rPr>
        <w:t xml:space="preserve">146837</w:t>
      </w:r>
    </w:p>
    <w:p>
      <w:r>
        <w:t xml:space="preserve">3.</w:t>
        <w:tab/>
        <w:tab/>
        <w:t xml:space="preserve">HE TEKEVÄT! Kun nainen yrittää käskeä sinua syömään "terveellisemmin", hän yrittää poistaa PROTEIINIT/PUNAINEN LIHA. Hän lähinnä alentaa miehen libidoa/testosteronia. Olen sanonut: "He haluavat poistaa punaisen lihan, koska mies saattaa haluta suihinoton illallisen jälkeen".  Naiset kohtelevat miehiä kuin koiria. He päättävät, milloin he palkitsevat ja milloin rankaisevat tietystä käyttäytymisestä. Ongelmana on, että nainen alkaa poistaa mieheltä liikaa, kunnes koirasta tulee todella nälkäinen ja se murtuu. Ehkä se on viinaa, ehkä se on pettämistä/seksiä, mitä ikinä se onkaan, sitten he syyttävät miestä. Vaikka todellisuudessa he näännyttivät koiraa nälkään, kunnes se alkoi pissata nurkkaan, ja sitten he rankaisevat koiraa siitä, että se pissasi nurkkaan, sen sijaan että antaisivat sille sen, mitä se tietää haluavansa/tarvitsevansa.   Naiset kohtelevat koiria paremmin kuin miehet. Nainen sanoo, ettei koiraa saa koskaan rangaista. He sanovat, että voit "palkita" vain positiivisen käyttäytymisen. Mutta he tekevät niin vain alussa miehen kanssa. Kun koira tekee 98 % ajasta sitä, mitä sen 'pitäisi tehdä', he kyllästyvät ja menettävät kiinnostuksensa ja laiminlyövät sitten koiran. He haluavat uuden lelun. Uuden haasteen. He ovat ikuisesti kyllästyneitä ikuisia lapsia. He tuntevat itsensä tyhjiksi sisältä.   Näin sen sanottavan aiemmin: Siinä missä miehillä on sielu, naisilla on listat.</w:t>
      </w:r>
    </w:p>
    <w:p>
      <w:r>
        <w:rPr>
          <w:b/>
          <w:u w:val="single"/>
        </w:rPr>
        <w:t xml:space="preserve">146838</w:t>
      </w:r>
    </w:p>
    <w:p>
      <w:r>
        <w:t xml:space="preserve">4.</w:t>
        <w:tab/>
        <w:tab/>
        <w:tab/>
        <w:t xml:space="preserve">Ai niin, vegaani, ketoosi ja väliinputoava paastoaminen vähensi libidoni, luojan kiitos.  Mitä tulee siihen, että naiset vaativat miehiltä mitä tahansa, ratkaisu on helppo dumpata heidät.  En edes taistele heitä vastaan enää. Minä vain nyökkään, kirjoitan sen ylös, ja ennen kuin he huomaavat sen, se on ohi.  Kaikki suhteet päättyvät. Mutta temppu, jonka löysin ja joka toimii minulle, on se, etten koskaan anna heidän päästä pälkähästä edes pienellä manipuloivalla käytöksellä, koska siitä se alkaa. Jos hän pääsee pälkähästä, hän sitten hitaasti eskaloituu, ja sitten huomaat eläväsi kuin vegaani aasi lmao. Joten kyllä, jos hän alkaa olla manipuloiva tai vaativa, on aika lähteä.  Vaikka et päästäisi häntä pälkähästä, hän yrittää sitä silti. Joten joo.</w:t>
      </w:r>
    </w:p>
    <w:p>
      <w:r>
        <w:rPr>
          <w:b/>
          <w:u w:val="single"/>
        </w:rPr>
        <w:t xml:space="preserve">146839</w:t>
      </w:r>
    </w:p>
    <w:p>
      <w:r>
        <w:t xml:space="preserve">5.</w:t>
        <w:tab/>
        <w:tab/>
        <w:tab/>
        <w:tab/>
        <w:t xml:space="preserve">lmmfao @ vegaani cuck ! dyin' !!! Pitäisi olla ihan simp bändi nimeltä Vegan Cuck. He voisivat esiintyä lavalla soittimiensa kanssa, mutta jalka kahlittuna ja suukapulassa Chadin ja Tyronen sylkiessä vaimojaan lavalla.</w:t>
      </w:r>
    </w:p>
    <w:p>
      <w:r>
        <w:rPr>
          <w:b/>
          <w:u w:val="single"/>
        </w:rPr>
        <w:t xml:space="preserve">146840</w:t>
      </w:r>
    </w:p>
    <w:p>
      <w:r>
        <w:t xml:space="preserve">6.</w:t>
        <w:tab/>
        <w:tab/>
        <w:tab/>
        <w:tab/>
        <w:tab/>
        <w:t xml:space="preserve">Mitä ikinä fantasioitkin. Vähän freudilainen lipsahdus. En ole vegaani. Olen tehnyt vegaaniruokavaliota ja ketoosia. Lyön vetoa, että olet läski mulkku, joka ei pysty edes vetämään painoaan. Mene syömään McDonaldsia. Enkä ole naimisissa, joten en voi olla mulkku. Sinä päinvastoin, koska kirjoitat r/marriedredpillissä, yrität selvittää, miksi vaimosi on raskaana Tyronen poikaselle.</w:t>
      </w:r>
    </w:p>
    <w:p>
      <w:r>
        <w:rPr>
          <w:b/>
          <w:u w:val="single"/>
        </w:rPr>
        <w:t xml:space="preserve">146841</w:t>
      </w:r>
    </w:p>
    <w:p>
      <w:r>
        <w:t xml:space="preserve">7.</w:t>
        <w:tab/>
        <w:tab/>
        <w:tab/>
        <w:tab/>
        <w:tab/>
        <w:tab/>
        <w:t xml:space="preserve">lololol - minä repiä pullups, pushups, dips, handstand pushups kanssa 60lb divebelt - minä kouluttaa vahva hissejä 5x5 , tehdä athlean X hiit koulutusta ja minä EI lähettää marriedredpill - lmmfao. Ajattelin vain, että termi "vegaani cuck" oli todella hauska, ja pyörin sen kanssa.</w:t>
      </w:r>
    </w:p>
    <w:p>
      <w:r>
        <w:rPr>
          <w:b/>
          <w:u w:val="single"/>
        </w:rPr>
        <w:t xml:space="preserve">146842</w:t>
      </w:r>
    </w:p>
    <w:p>
      <w:r>
        <w:t xml:space="preserve">8.</w:t>
        <w:tab/>
        <w:tab/>
        <w:tab/>
        <w:tab/>
        <w:tab/>
        <w:tab/>
        <w:tab/>
        <w:t xml:space="preserve">Lmao. Okei. Miksi sitten olet niin kovasti yritteliäs athlean x cuck. En tarvitse mitään athlean x paskaa ja teen enemmän kuin sinä. &gt;60lb divebelt Mediocre.</w:t>
      </w:r>
    </w:p>
    <w:p>
      <w:r>
        <w:rPr>
          <w:b/>
          <w:u w:val="single"/>
        </w:rPr>
        <w:t xml:space="preserve">146843</w:t>
      </w:r>
    </w:p>
    <w:p>
      <w:r>
        <w:t xml:space="preserve">9.</w:t>
        <w:tab/>
        <w:tab/>
        <w:tab/>
        <w:tab/>
        <w:tab/>
        <w:tab/>
        <w:tab/>
        <w:tab/>
        <w:t xml:space="preserve">Miksi jätit pois vahvat nostot 5x5? Ehkä sinun pitäisi kokeilla sitä saadaksesi putkipesurit käyntiin</w:t>
      </w:r>
    </w:p>
    <w:p>
      <w:r>
        <w:rPr>
          <w:b/>
          <w:u w:val="single"/>
        </w:rPr>
        <w:t xml:space="preserve">146844</w:t>
      </w:r>
    </w:p>
    <w:p>
      <w:r>
        <w:t xml:space="preserve">10.</w:t>
        <w:tab/>
        <w:tab/>
        <w:tab/>
        <w:tab/>
        <w:tab/>
        <w:tab/>
        <w:tab/>
        <w:tab/>
        <w:tab/>
        <w:t xml:space="preserve">Im enemmän GVT kaveri. En halua seurata tiettyä ohjelmaa. Teen vain niin paljon kuin voin.</w:t>
      </w:r>
    </w:p>
    <w:p>
      <w:r>
        <w:rPr>
          <w:b/>
          <w:u w:val="single"/>
        </w:rPr>
        <w:t xml:space="preserve">146845</w:t>
      </w:r>
    </w:p>
    <w:p>
      <w:r>
        <w:t xml:space="preserve">11.</w:t>
        <w:tab/>
        <w:tab/>
        <w:tab/>
        <w:tab/>
        <w:tab/>
        <w:tab/>
        <w:tab/>
        <w:tab/>
        <w:tab/>
        <w:tab/>
        <w:t xml:space="preserve">ill katsoa, että ylös. kun olen plateau im aion mennä kanssa GZLP</w:t>
      </w:r>
    </w:p>
    <w:p>
      <w:r>
        <w:rPr>
          <w:b/>
          <w:u w:val="single"/>
        </w:rPr>
        <w:t xml:space="preserve">146846</w:t>
      </w:r>
    </w:p>
    <w:p>
      <w:r>
        <w:t xml:space="preserve">12.</w:t>
        <w:tab/>
        <w:tab/>
        <w:tab/>
        <w:tab/>
        <w:tab/>
        <w:tab/>
        <w:tab/>
        <w:tab/>
        <w:tab/>
        <w:tab/>
        <w:tab/>
        <w:t xml:space="preserve">&gt; GZLP ahah whats that</w:t>
        <w:t xml:space="preserve">  GVT on saksalainen volyymiharjoittelu, joka muistuttaa pyramidiharjoittelua. Sen mahtava ja intuitiivinen, kokeile sitä.</w:t>
      </w:r>
    </w:p>
    <w:p>
      <w:r>
        <w:rPr>
          <w:b/>
          <w:u w:val="single"/>
        </w:rPr>
        <w:t xml:space="preserve">146847</w:t>
      </w:r>
    </w:p>
    <w:p>
      <w:r>
        <w:t xml:space="preserve">13.</w:t>
        <w:tab/>
        <w:tab/>
        <w:tab/>
        <w:tab/>
        <w:tab/>
        <w:tab/>
        <w:tab/>
        <w:tab/>
        <w:tab/>
        <w:tab/>
        <w:tab/>
        <w:tab/>
        <w:t xml:space="preserve">riittää !!!</w:t>
      </w:r>
    </w:p>
    <w:p>
      <w:r>
        <w:rPr>
          <w:b/>
          <w:u w:val="single"/>
        </w:rPr>
        <w:t xml:space="preserve">146848</w:t>
      </w:r>
    </w:p>
    <w:p>
      <w:r>
        <w:t xml:space="preserve">1. Se on Adrienne Clarkson. Hänellä ei ole koskaan ollut mitään sitä vastaan, että ryöstää tätä maata ja käyttää mahdollisimman paljon verorahoja.    Hän on itse asiassa se kohta, jossa Kanada meni pieleen kenraalikuvernöörimme suhteen. Ennen Clarksonia he olivat kaikki entisiä poliitikkoja, jotka ymmärsivät roolinsa vakavuuden, mutta sitten hallitus meni sekaisin ja päätti, että olisi hyvä ajatus, että maan korkeimmassa virassa olisivat peräkkäin erilaisuuteen palkatut, entiset toimittajat.    Hän on naurettava, hänellä ei ole koskaan ollut mitään käsitystä siitä, mitä hän on tehnyt sen lisäksi, että hän on kuluttanut mahdollisimman paljon rahaa ja perustanut tonneittain pokaaleja ja palkintoja, joissa on hänen nimensä.    Nainen on kansallinen häpeäpilkku, kuten hän on ollut nimityksestään lähtien.</w:t>
      </w:r>
    </w:p>
    <w:p>
      <w:r>
        <w:rPr>
          <w:b/>
          <w:u w:val="single"/>
        </w:rPr>
        <w:t xml:space="preserve">146849</w:t>
      </w:r>
    </w:p>
    <w:p>
      <w:r>
        <w:t xml:space="preserve">1. Vitun ääliöt. He vastustavat senaattia, koska he eivät halua, että Montanassa ja Wyomingissa on yhtä monta senaattoria kuin Kaliforniassa ja New Yorkissa.</w:t>
      </w:r>
    </w:p>
    <w:p>
      <w:r>
        <w:rPr>
          <w:b/>
          <w:u w:val="single"/>
        </w:rPr>
        <w:t xml:space="preserve">146850</w:t>
      </w:r>
    </w:p>
    <w:p>
      <w:r>
        <w:t xml:space="preserve">1. Käske tuon paskiaisen pitää turpansa kiinni tai vittuilen hänen päähänsä!</w:t>
      </w:r>
    </w:p>
    <w:p>
      <w:r>
        <w:rPr>
          <w:b/>
          <w:u w:val="single"/>
        </w:rPr>
        <w:t xml:space="preserve">146851</w:t>
      </w:r>
    </w:p>
    <w:p>
      <w:r>
        <w:t xml:space="preserve">1. No hänellä on militantti angiopillutukka... katsokaa myös tuota kaulaa. Älkää viitsikö, kuka on yllättynyt tästä. H söi arvioida kirjaa kannesta kanteen, mutta yhtä hyvin hänen päässään voisi olla neonkyltti, joka huutaa "Olen vihainen vihamielinen nainen".</w:t>
      </w:r>
    </w:p>
    <w:p>
      <w:r>
        <w:rPr>
          <w:b/>
          <w:u w:val="single"/>
        </w:rPr>
        <w:t xml:space="preserve">146852</w:t>
      </w:r>
    </w:p>
    <w:p>
      <w:r>
        <w:t xml:space="preserve">1. Mitä hullua on kohtuuhintaisessa terveydenhuollossa?</w:t>
      </w:r>
    </w:p>
    <w:p>
      <w:r>
        <w:rPr>
          <w:b/>
          <w:u w:val="single"/>
        </w:rPr>
        <w:t xml:space="preserve">146853</w:t>
      </w:r>
    </w:p>
    <w:p>
      <w:r>
        <w:t xml:space="preserve">2.</w:t>
        <w:tab/>
        <w:t xml:space="preserve">Se, että minulla ei ole 100-prosenttista määräysvaltaa omaan kehooni ja lasteni kehoihin. Terveydenhuollon sääntelyn purkaminen antaisi sille mahdollisuuden olla kilpailukykyiset vapaat markkinat, joilla olisi kaikki vapaiden markkinoiden innovaatiot, eikä mitään tällaista hevonpaskaa, jonka kanssa olemme tekemisissä, koska se on nykyisellään kauheaa.</w:t>
      </w:r>
    </w:p>
    <w:p>
      <w:r>
        <w:rPr>
          <w:b/>
          <w:u w:val="single"/>
        </w:rPr>
        <w:t xml:space="preserve">146854</w:t>
      </w:r>
    </w:p>
    <w:p>
      <w:r>
        <w:t xml:space="preserve">3.</w:t>
        <w:tab/>
        <w:tab/>
        <w:t xml:space="preserve">Miten terveydenhuollon saaminen vähentäisi suvereniteettia omaan kehoon?  Jos jotakin, niin se alentaa yksityishenkilöiden hintoja huomattavasti, jolloin se on useampien ihmisten ulottuvilla, joten ihmiset todella soittavat lääkärille, kun heillä on huono olo, eivätkä hoida sitä aspiriinilla.</w:t>
      </w:r>
    </w:p>
    <w:p>
      <w:r>
        <w:rPr>
          <w:b/>
          <w:u w:val="single"/>
        </w:rPr>
        <w:t xml:space="preserve">146855</w:t>
      </w:r>
    </w:p>
    <w:p>
      <w:r>
        <w:t xml:space="preserve">4.</w:t>
        <w:tab/>
        <w:tab/>
        <w:tab/>
        <w:t xml:space="preserve">Hallitus saa päättää, mitä tarvitsen ja mitä en tarvitse, eli "et tarvitse sitä leikkausta, koska me sanomme niin". Yhdistyneessä kuningaskunnassa vanhemmille sanotaan, että "et voi viedä lastasi vaihtoehtoiseen hoitoon, koska hän kuolee, koska meillä ei ole parannuskeinoa". Kun terveydenhuolto on todellisilla vapailla markkinoilla, pidän itsemääräämisoikeuteni, se on halpaa ja innovointi jatkuu, aivan kuten kaikilla muillakin markkinoilla.</w:t>
      </w:r>
    </w:p>
    <w:p>
      <w:r>
        <w:rPr>
          <w:b/>
          <w:u w:val="single"/>
        </w:rPr>
        <w:t xml:space="preserve">146856</w:t>
      </w:r>
    </w:p>
    <w:p>
      <w:r>
        <w:t xml:space="preserve">5.</w:t>
        <w:tab/>
        <w:tab/>
        <w:tab/>
        <w:tab/>
        <w:t xml:space="preserve">&gt; Hallitus saa päättää, mitä minä tarvitsen ja mitä en tarvitse... ei</w:t>
        <w:t xml:space="preserve"> Hallitus voi päättää tukea tarvitsemiasi toimenpiteitä tai olla tukematta, mutta kukaan ei estä sinua tekemästä niitä. Ainoa ero on se, että ne joilla ei ole varaa yksityiseen nyt voivat saada toimenpiteensä tehtyä. &gt;"ei, et voi viedä lastasi vaihtoehtoiseen hoitoon, hän kuolee, koska meillä ei ole parannuskeinoa" Lähde?</w:t>
      </w:r>
    </w:p>
    <w:p>
      <w:r>
        <w:rPr>
          <w:b/>
          <w:u w:val="single"/>
        </w:rPr>
        <w:t xml:space="preserve">146857</w:t>
      </w:r>
    </w:p>
    <w:p>
      <w:r>
        <w:t xml:space="preserve">6.</w:t>
        <w:tab/>
        <w:tab/>
        <w:tab/>
        <w:tab/>
        <w:tab/>
        <w:t xml:space="preserve">Lähde: [Mihin järjestelmään viittaat, että sanot voivasi saada mitä tahansa haluat? Koska tietääkseni niin ei ole Britanniassa, ja olen preeeeeelisen varma ettei ole Kanadassakaan. Ja jälleen kerran, ette kuule minua, minäkin haluan, että kustannukset laskevat, teidän on vain lopetettava kaiken paskan säätely ja saatava vapaat markkinat voimaan. Täällä ei saa edes vitun tarjousta kustannuksista ennen kuin menee sairaalaan/lääkäriin, ei kuulosta vapaalta, vai mitä?</w:t>
      </w:r>
    </w:p>
    <w:p>
      <w:r>
        <w:rPr>
          <w:b/>
          <w:u w:val="single"/>
        </w:rPr>
        <w:t xml:space="preserve">146858</w:t>
      </w:r>
    </w:p>
    <w:p>
      <w:r>
        <w:t xml:space="preserve">7.</w:t>
        <w:tab/>
        <w:tab/>
        <w:tab/>
        <w:tab/>
        <w:tab/>
        <w:tab/>
        <w:t xml:space="preserve">Onko tämä oikea linkki? Luin eräästä tytöstä, joka osti metadonia ja sai siitä yliannostuksen.</w:t>
      </w:r>
    </w:p>
    <w:p>
      <w:r>
        <w:rPr>
          <w:b/>
          <w:u w:val="single"/>
        </w:rPr>
        <w:t xml:space="preserve">146859</w:t>
      </w:r>
    </w:p>
    <w:p>
      <w:r>
        <w:t xml:space="preserve">8.</w:t>
        <w:tab/>
        <w:tab/>
        <w:tab/>
        <w:tab/>
        <w:tab/>
        <w:tab/>
        <w:tab/>
        <w:t xml:space="preserve">Hups, olen jälkeenjäänyt, kopioin väärän välilehden, korjasin linkin, kiitos.</w:t>
      </w:r>
    </w:p>
    <w:p>
      <w:r>
        <w:rPr>
          <w:b/>
          <w:u w:val="single"/>
        </w:rPr>
        <w:t xml:space="preserve">146860</w:t>
      </w:r>
    </w:p>
    <w:p>
      <w:r>
        <w:t xml:space="preserve">9.</w:t>
        <w:tab/>
        <w:tab/>
        <w:tab/>
        <w:tab/>
        <w:tab/>
        <w:tab/>
        <w:tab/>
        <w:tab/>
        <w:t xml:space="preserve">&gt; r*tarded FTFY</w:t>
      </w:r>
    </w:p>
    <w:p>
      <w:r>
        <w:rPr>
          <w:b/>
          <w:u w:val="single"/>
        </w:rPr>
        <w:t xml:space="preserve">146861</w:t>
      </w:r>
    </w:p>
    <w:p>
      <w:r>
        <w:t xml:space="preserve">1. Hitto, ehkä hän vain odottaa, että tarjoilija tuo pullon vuoden 2001 Maximin Grünhauser -viiniä Sriracha-aioli-sliderin kanssa, Becky.  Rauhoitu, senkin raivohullu letkuhirviö.</w:t>
      </w:r>
    </w:p>
    <w:p>
      <w:r>
        <w:rPr>
          <w:b/>
          <w:u w:val="single"/>
        </w:rPr>
        <w:t xml:space="preserve">146862</w:t>
      </w:r>
    </w:p>
    <w:p>
      <w:r>
        <w:t xml:space="preserve">2.</w:t>
        <w:tab/>
        <w:t xml:space="preserve">Upvote siitä, että mainitsit yhden saksalaisen suosikkituottajani ja tiedät jotain rieslingistä.</w:t>
      </w:r>
    </w:p>
    <w:p>
      <w:r>
        <w:rPr>
          <w:b/>
          <w:u w:val="single"/>
        </w:rPr>
        <w:t xml:space="preserve">146863</w:t>
      </w:r>
    </w:p>
    <w:p>
      <w:r>
        <w:t xml:space="preserve">3.</w:t>
        <w:tab/>
        <w:tab/>
        <w:t xml:space="preserve">Mutta miksi ottaisit Rieslingiä Sriracha-juuston kanssa? (Vakava kysymys). Luulin, että se on todella makea valkoviini. Eikö Chardonnay olisi parempi?</w:t>
      </w:r>
    </w:p>
    <w:p>
      <w:r>
        <w:rPr>
          <w:b/>
          <w:u w:val="single"/>
        </w:rPr>
        <w:t xml:space="preserve">146864</w:t>
      </w:r>
    </w:p>
    <w:p>
      <w:r>
        <w:t xml:space="preserve">4.</w:t>
        <w:tab/>
        <w:tab/>
        <w:tab/>
        <w:t xml:space="preserve">Lyhyt vastaus: Makeus ja happamuus tasapainottavat lämpöä.  Pitkä vastaus: Rieslingistä voidaan valmistaa monenlaisia tyylejä (luukuivasta jälkiruokaviiniin), ja se on kiistatta monipuolisin viinirypäle. Usein kun kysyt sommelierilta, mikä on hänen suosikkilajikkeensa, hän vastaa usein rieslingillä. Riesling ja mausteinen ruoka ovat klassinen parivaljakko, koska rypäleiden happamuus on voimakasta ja tyyli usein ei-kuiva.  EDIT: Vastasin ennen kuin huomasin, että yläpuolellani oleva postaaja oli jo vastannut. Bravo /u/alephlovedbeth</w:t>
      </w:r>
    </w:p>
    <w:p>
      <w:r>
        <w:rPr>
          <w:b/>
          <w:u w:val="single"/>
        </w:rPr>
        <w:t xml:space="preserve">146865</w:t>
      </w:r>
    </w:p>
    <w:p>
      <w:r>
        <w:t xml:space="preserve">5.</w:t>
        <w:tab/>
        <w:tab/>
        <w:tab/>
        <w:tab/>
        <w:t xml:space="preserve">Hitsi, kiitos!</w:t>
      </w:r>
    </w:p>
    <w:p>
      <w:r>
        <w:rPr>
          <w:b/>
          <w:u w:val="single"/>
        </w:rPr>
        <w:t xml:space="preserve">146866</w:t>
      </w:r>
    </w:p>
    <w:p>
      <w:r>
        <w:t xml:space="preserve">1. Tuo on perseilyä. Mitä seuraavaksi? Vie tyttö hienoon ravintolaan, syökää iso ateria ja jättäkää lasku hänen maksettavakseen?</w:t>
      </w:r>
    </w:p>
    <w:p>
      <w:r>
        <w:rPr>
          <w:b/>
          <w:u w:val="single"/>
        </w:rPr>
        <w:t xml:space="preserve">146867</w:t>
      </w:r>
    </w:p>
    <w:p>
      <w:r>
        <w:t xml:space="preserve">2.</w:t>
        <w:tab/>
        <w:t xml:space="preserve">Ehkä hänen olisi pitänyt maksaa juomansa itse, kuten vahvan ja vaikutusvaltaisen huoran, jotta hän olisi voinut estää</w:t>
      </w:r>
    </w:p>
    <w:p>
      <w:r>
        <w:rPr>
          <w:b/>
          <w:u w:val="single"/>
        </w:rPr>
        <w:t xml:space="preserve">146868</w:t>
      </w:r>
    </w:p>
    <w:p>
      <w:r>
        <w:t xml:space="preserve">3.</w:t>
        <w:tab/>
        <w:tab/>
        <w:t xml:space="preserve">Ehkä ihmisten ei pitäisi käyttäytyä kuin he antaisivat sinulle lahjan ja sitten pakottaisivat sinut maksamaan siitä.</w:t>
      </w:r>
    </w:p>
    <w:p>
      <w:r>
        <w:rPr>
          <w:b/>
          <w:u w:val="single"/>
        </w:rPr>
        <w:t xml:space="preserve">146869</w:t>
      </w:r>
    </w:p>
    <w:p>
      <w:r>
        <w:t xml:space="preserve">4.</w:t>
        <w:tab/>
        <w:tab/>
        <w:tab/>
        <w:t xml:space="preserve">Ehkä joidenkin ihmisten ei pitäisi odottaa, että kaikki annetaan heille lahjaksi.</w:t>
      </w:r>
    </w:p>
    <w:p>
      <w:r>
        <w:rPr>
          <w:b/>
          <w:u w:val="single"/>
        </w:rPr>
        <w:t xml:space="preserve">146870</w:t>
      </w:r>
    </w:p>
    <w:p>
      <w:r>
        <w:t xml:space="preserve">5.</w:t>
        <w:tab/>
        <w:tab/>
        <w:tab/>
        <w:tab/>
        <w:t xml:space="preserve">Vaikuttaa hiljaiselta, kun sanot "Anna minun ostaa sinulle juoma" tai "Anna minun hakea sinulle juoma". Se ei ole skenaario, josta odottaisi maksavan.</w:t>
      </w:r>
    </w:p>
    <w:p>
      <w:r>
        <w:rPr>
          <w:b/>
          <w:u w:val="single"/>
        </w:rPr>
        <w:t xml:space="preserve">146871</w:t>
      </w:r>
    </w:p>
    <w:p>
      <w:r>
        <w:t xml:space="preserve">6.</w:t>
        <w:tab/>
        <w:tab/>
        <w:tab/>
        <w:tab/>
        <w:tab/>
        <w:t xml:space="preserve">Entä jos hän ei sanonut missään vaiheessa tapaamista: "Anna minun tarjota sinulle drinkki"?   On ihanaa, että joku odottaa automaattisesti, että hänelle ostetaan juotavaa vain siksi, että kauniit tytöt eivät itse osta juomia, vai ostavatko?</w:t>
      </w:r>
    </w:p>
    <w:p>
      <w:r>
        <w:rPr>
          <w:b/>
          <w:u w:val="single"/>
        </w:rPr>
        <w:t xml:space="preserve">146872</w:t>
      </w:r>
    </w:p>
    <w:p>
      <w:r>
        <w:t xml:space="preserve">7.</w:t>
        <w:tab/>
        <w:tab/>
        <w:tab/>
        <w:tab/>
        <w:tab/>
        <w:tab/>
        <w:t xml:space="preserve">jokainen ostaa omat juomansa joskus ihmiset ostavat juomia sinulle. jos tulet jonkun luo ja sanot, että voinko tuoda sinulle toisen juoman, ja hän ei odota, että se menee hänen laskuunsa. Paskat mä oon mies ja ihmiset on sanonu ihan samaa ja ostanu mulle juoman. se on ihan normaali tapa.</w:t>
      </w:r>
    </w:p>
    <w:p>
      <w:r>
        <w:rPr>
          <w:b/>
          <w:u w:val="single"/>
        </w:rPr>
        <w:t xml:space="preserve">146873</w:t>
      </w:r>
    </w:p>
    <w:p>
      <w:r>
        <w:t xml:space="preserve">8.</w:t>
        <w:tab/>
        <w:tab/>
        <w:tab/>
        <w:tab/>
        <w:tab/>
        <w:tab/>
        <w:tab/>
        <w:t xml:space="preserve">joten sait täysin satunnaisen tuntemattoman ihmisen menemään luoksesi ja ostamaan sinulle dirnksia koko yöksi ja jatkamaan sitä? id olisi ainakin hieman epäluuloinen, jos täysin tuntematon ihminen tulisi luokseni ja alkaisi ostaa minulle juomia. kai naiset ovat vain niin tottuneita siihen että heitä hemmotellaan että ennen kuin jotain tällaista tapahtuu he ovat täysin tietämättömiä siitä että ihmiset tuhlaavat resurssejaan heihin, päinvastoin he odottavat että niin tapahtuu kysykää vaikka heterotytöiltä heidän kokemuksiaan homobaarissa bailaamisesta, he rakastavat sitä että kukaan mies ei häiritse heitä mutta vihaavat sitä että joutuvat ostamaan itse juomansa.</w:t>
      </w:r>
    </w:p>
    <w:p>
      <w:r>
        <w:rPr>
          <w:b/>
          <w:u w:val="single"/>
        </w:rPr>
        <w:t xml:space="preserve">146874</w:t>
      </w:r>
    </w:p>
    <w:p>
      <w:r>
        <w:t xml:space="preserve">9.</w:t>
        <w:tab/>
        <w:tab/>
        <w:tab/>
        <w:tab/>
        <w:tab/>
        <w:tab/>
        <w:tab/>
        <w:tab/>
        <w:t xml:space="preserve">Olen melko varma, että hän yritti iskeä minua. Ei ole niin, että ihmiset ovat tottuneet saamaan ilmaista paskaa sen tarkka skenaario, josta on tullut tapa Odotin sitä "voinko saada sinulle juoman" -kommentin perusteella, koska kaveri ei ollut baarimikko, hän ei ollut tarjoilija, hän ei ottanut tilaustani, hän lahjoi minut keskustelua varten.   Jos tällaista voi tapahtua kenelle tahansa, miksi valitatte vain naisista?</w:t>
      </w:r>
    </w:p>
    <w:p>
      <w:r>
        <w:rPr>
          <w:b/>
          <w:u w:val="single"/>
        </w:rPr>
        <w:t xml:space="preserve">146875</w:t>
      </w:r>
    </w:p>
    <w:p>
      <w:r>
        <w:t xml:space="preserve">10.</w:t>
        <w:tab/>
        <w:tab/>
        <w:tab/>
        <w:tab/>
        <w:tab/>
        <w:tab/>
        <w:tab/>
        <w:tab/>
        <w:tab/>
        <w:t xml:space="preserve">Annoitko siis hänen ostaa sinulle useita drinkkejä, kuten tämän viestin nainen teki, ja leikit samalla tietämätöntä siitä, että taustalla saattaa olla muitakin taka-ajatuksia kuin vain äkillinen uusi ystävyys, joka on juotava, kun toinen maksaa kaikki drinkit?</w:t>
      </w:r>
    </w:p>
    <w:p>
      <w:r>
        <w:rPr>
          <w:b/>
          <w:u w:val="single"/>
        </w:rPr>
        <w:t xml:space="preserve">146876</w:t>
      </w:r>
    </w:p>
    <w:p>
      <w:r>
        <w:t xml:space="preserve">11.</w:t>
        <w:tab/>
        <w:tab/>
        <w:tab/>
        <w:tab/>
        <w:tab/>
        <w:tab/>
        <w:tab/>
        <w:tab/>
        <w:tab/>
        <w:tab/>
        <w:t xml:space="preserve">Ei, sanoin hänelle, etten ole sinkku sen jälkeen, kun hän kysyi ensimmäisen kerran, että hän osti niitä jatkuvasti. Minulla kävi näin naisen kanssa, jonka kanssa seurustelen tällä hetkellä, niin tapasimme, hän tarjosi minulle drinkin ja juttelimme tuntikausia. Tiesin, että hän yritti vain päästä housuihini lol se on kirjaimellisesti esipuhe tutustumiseen siitä syystä. Sanottuani, että minulla on ollut ystävyys osa tapahtuu liian ja olen ostanut juomia muille ilman aikomusta saada seksiä heidän kanssaan. Sinun täytyy päästä ulos enemmän. Jos joku tarjoaa sinulle jotain, useimmat ihmiset olettavat sen olevan ilmaista, ellei hän pyydä sinua maksamaan siitä, tai jos hän selvästi työskentelee siellä, missä olet.</w:t>
      </w:r>
    </w:p>
    <w:p>
      <w:r>
        <w:rPr>
          <w:b/>
          <w:u w:val="single"/>
        </w:rPr>
        <w:t xml:space="preserve">146877</w:t>
      </w:r>
    </w:p>
    <w:p>
      <w:r>
        <w:t xml:space="preserve">12.</w:t>
        <w:tab/>
        <w:tab/>
        <w:tab/>
        <w:tab/>
        <w:tab/>
        <w:tab/>
        <w:tab/>
        <w:tab/>
        <w:t xml:space="preserve">&gt; olisin ainakin hieman epäluuloinen, jos täysin tuntematon ihminen tulisi luokseni ja alkaisi tarjota minulle juomia.  Et ole elänyt.</w:t>
      </w:r>
    </w:p>
    <w:p>
      <w:r>
        <w:rPr>
          <w:b/>
          <w:u w:val="single"/>
        </w:rPr>
        <w:t xml:space="preserve">146878</w:t>
      </w:r>
    </w:p>
    <w:p>
      <w:r>
        <w:t xml:space="preserve">1. Mikä iljettävä narttu hän onkaan, sylkäise hänen naamalleen ensi kerralla ja sano: "Häivy, paha narttu, läsnäolosi inhottaa minua".</w:t>
      </w:r>
    </w:p>
    <w:p>
      <w:r>
        <w:rPr>
          <w:b/>
          <w:u w:val="single"/>
        </w:rPr>
        <w:t xml:space="preserve">146879</w:t>
      </w:r>
    </w:p>
    <w:p>
      <w:r>
        <w:t xml:space="preserve">2.</w:t>
        <w:tab/>
        <w:t xml:space="preserve">Kunpa voisin. xD</w:t>
      </w:r>
    </w:p>
    <w:p>
      <w:r>
        <w:rPr>
          <w:b/>
          <w:u w:val="single"/>
        </w:rPr>
        <w:t xml:space="preserve">146880</w:t>
      </w:r>
    </w:p>
    <w:p>
      <w:r>
        <w:t xml:space="preserve">1. Jokainen antagonisti on vain stereotyyppinen Trumpin kannattaja. He kaikki sanovat kirjaimellisesti: "Meidän on rakennettava se muuri." Heidän isänsä ja perheensä on 100% täydellinen. Gary Suen isä.  Sitten he ovat pakomatkalla, he näkevät auton Kaliforniasta. "Voi Kalifornia, heidän pitäisi pystyä auttamaan meitä!" Ei. Vain tavallinen WASP-perhe.  Sitten Seth Rogan soyboy katselee pornoa julkisesti, antaa pikkupojan nähdä. Kävi ilmi, että hän on "toimittaja". Joten kaukopartaisen, hyvin liberaalin toimittajan on pelastettava heidät punaniskoilta.</w:t>
      </w:r>
    </w:p>
    <w:p>
      <w:r>
        <w:rPr>
          <w:b/>
          <w:u w:val="single"/>
        </w:rPr>
        <w:t xml:space="preserve">146881</w:t>
      </w:r>
    </w:p>
    <w:p>
      <w:r>
        <w:t xml:space="preserve">2.</w:t>
        <w:tab/>
        <w:t xml:space="preserve">Ja liberaali woke-liittolaistoimittaja, joka on ainoa valkoihoinen, joka ei ole täysin kauhea, todella sanoo sanat "Kaikki on poliittista".  He eivät voisi olla vähemmän hienovaraisia, vaikka he aktiivisesti yrittäisivät.</w:t>
      </w:r>
    </w:p>
    <w:p>
      <w:r>
        <w:rPr>
          <w:b/>
          <w:u w:val="single"/>
        </w:rPr>
        <w:t xml:space="preserve">146882</w:t>
      </w:r>
    </w:p>
    <w:p>
      <w:r>
        <w:t xml:space="preserve">3.</w:t>
        <w:tab/>
        <w:tab/>
        <w:t xml:space="preserve">Jef Rouner, joka on yllättäen kaikkein karmivin pelitoimittaja, rakastaa tätä peliä.  [https://archive.fo/P5pZa](https://archive.fo/P5pZa)</w:t>
      </w:r>
    </w:p>
    <w:p>
      <w:r>
        <w:rPr>
          <w:b/>
          <w:u w:val="single"/>
        </w:rPr>
        <w:t xml:space="preserve">146883</w:t>
      </w:r>
    </w:p>
    <w:p>
      <w:r>
        <w:t xml:space="preserve">4.</w:t>
        <w:tab/>
        <w:tab/>
        <w:tab/>
        <w:t xml:space="preserve">&gt; Jef Rouner, joka on yllättäen kaikista pelitoimittajista karmivin, rakastaa tätä peliä.  En tunne häntä. Mikä tekee hänestä karmivimman?</w:t>
      </w:r>
    </w:p>
    <w:p>
      <w:r>
        <w:rPr>
          <w:b/>
          <w:u w:val="single"/>
        </w:rPr>
        <w:t xml:space="preserve">146884</w:t>
      </w:r>
    </w:p>
    <w:p>
      <w:r>
        <w:t xml:space="preserve">5.</w:t>
        <w:tab/>
        <w:tab/>
        <w:tab/>
        <w:tab/>
        <w:t xml:space="preserve">Kun Nyberg (GG-vastainen hullu, joka twiittasi GamerGatesta kirjaimellisesti koko päivän) paljastui pedofiiliksi, Jef lähetti hänelle kuvan nuoresta tyttärestään "piristääkseen häntä", ei tosissaan.   [https://www.reddit.com/r/KotakuInAction/comments/3kuru9/writer\_for\_houston\_press\_and\_cracked\_offers/](https://www.reddit.com/r/KotakuInAction/comments/3kuru9/writer_for_houston_press_and_cracked_offers/)</w:t>
      </w:r>
    </w:p>
    <w:p>
      <w:r>
        <w:rPr>
          <w:b/>
          <w:u w:val="single"/>
        </w:rPr>
        <w:t xml:space="preserve">146885</w:t>
      </w:r>
    </w:p>
    <w:p>
      <w:r>
        <w:t xml:space="preserve">6.</w:t>
        <w:tab/>
        <w:tab/>
        <w:tab/>
        <w:tab/>
        <w:tab/>
        <w:t xml:space="preserve">Oi, hyi. Muistan nyt tuon ällöttävän jakson.  Se on *poikkeuksellisen* karmiva.</w:t>
      </w:r>
    </w:p>
    <w:p>
      <w:r>
        <w:rPr>
          <w:b/>
          <w:u w:val="single"/>
        </w:rPr>
        <w:t xml:space="preserve">146886</w:t>
      </w:r>
    </w:p>
    <w:p>
      <w:r>
        <w:t xml:space="preserve">7.</w:t>
        <w:tab/>
        <w:tab/>
        <w:t xml:space="preserve">Tuo vaikutti minusta satiirilta. Tuota hahmoa ei varsinaisesti pidetä hyveen esikuvana. Hän on rahastonhoitaja, joka työskentelee bloggaajana ja asuu autonsa takakontissa, koska hän on lainanantaja, joka ajaa mieluummin yöllä... ja auttaa lapsia (jotka ovat syntyneet Yhdysvalloissa) karkaamaan Meksikoon (kun heillä ei ole passeja) sen sijaan, että hän tekisi sen, mitä siinä tilanteessa pitäisi tehdä ja soittaisi poliisille.</w:t>
      </w:r>
    </w:p>
    <w:p>
      <w:r>
        <w:rPr>
          <w:b/>
          <w:u w:val="single"/>
        </w:rPr>
        <w:t xml:space="preserve">146887</w:t>
      </w:r>
    </w:p>
    <w:p>
      <w:r>
        <w:t xml:space="preserve">8.</w:t>
        <w:tab/>
        <w:tab/>
        <w:tab/>
        <w:t xml:space="preserve">Luulen, että hänen elämäntyylinsä on tarkoitus olla "romanttinen".</w:t>
      </w:r>
    </w:p>
    <w:p>
      <w:r>
        <w:rPr>
          <w:b/>
          <w:u w:val="single"/>
        </w:rPr>
        <w:t xml:space="preserve">146888</w:t>
      </w:r>
    </w:p>
    <w:p>
      <w:r>
        <w:t xml:space="preserve">9.</w:t>
        <w:tab/>
        <w:tab/>
        <w:tab/>
        <w:t xml:space="preserve">Sovitaan, että ollaan eri mieltä, luulisin. Minusta hän tuntui itsetarkoitukselliselta tai toiveiden täyttymishahmolta, joka esitettiin hyveellisenä edistysmielisenä Trumpin kannattajien meressä. Pitää muistaa, millainen ajattelutapa monilla itseään edistyksellisiksi kutsuvilla on: Bloggaamista pidetään jalona ja loistokkaana, ja he haluavat kipeästi paeta perisyntiä, joka on rikkaana ja valkoisena oleminen, joten perheen rahoista luopumisesta ja boheemin hipsteriaktivismin elämän tavoittelusta tulee lähes uskonnollista merkitystä omaava fantasia.  Virkavalta on rasistinen ja poliisit ovat pahoja, joten lasten auttamista pidetään ilmeisesti parempana vaihtoehtona kuin viranomaisten kutsumista. Hän on ainoa avulias hahmo, jonka lapset tapaavat, ja hän saa melko paljon ruutuaikaa, joka käytetään aktiivisesti auttamiseen tai "viisauden" jakamiseen.  Olisi mukavaa, jos pelin kirjoitus olisi satiiria eikä raskasta julistusta, mutta en usko, että näin on.</w:t>
      </w:r>
    </w:p>
    <w:p>
      <w:r>
        <w:rPr>
          <w:b/>
          <w:u w:val="single"/>
        </w:rPr>
        <w:t xml:space="preserve">146889</w:t>
      </w:r>
    </w:p>
    <w:p>
      <w:r>
        <w:t xml:space="preserve">10.</w:t>
        <w:tab/>
        <w:t xml:space="preserve">Se on hulvatonta, koska ensimmäisessä pelissä oikeistoveteraani-isä, joka läimäytti tytärpuoltaan tämän paskamaisen käytöksen takia, osoittautui hyvikseksi, joka pelasti päivän, kun taas soijapoikastereotyyppi on psykopaattitappaja.</w:t>
      </w:r>
    </w:p>
    <w:p>
      <w:r>
        <w:rPr>
          <w:b/>
          <w:u w:val="single"/>
        </w:rPr>
        <w:t xml:space="preserve">146890</w:t>
      </w:r>
    </w:p>
    <w:p>
      <w:r>
        <w:t xml:space="preserve">11.</w:t>
        <w:tab/>
        <w:t xml:space="preserve">Oletko varma tästä? Olen pelannut vain Ep 1:n, mutta...  Isä ei ole täydellinen. Hän antaa lapsensa ostaa viinaa ja antaa tälle 40 dollaria viinaan, jotta tämä voi mennä juhliin, kunhan hän on rehellinen. Poika ei ole ajokortin mukaan vielä 18-vuotias. (Epic fail, isä... et selvästikään ole koskaan kuullut CPS:stä).   Toimittaja... karmiva kuin vittu, mutta päätyy vain olemaan, no, karmiva ja sopeutumaton. Ja hän katsoo pornoa julkisesti. Hän ei ole mikään esikuva, no, mistään.  Kaupan omistava nainen vaikuttaa aika mukavalta. Sitä pyörittävä kaveri on selvästi hullu ja rasisti. Sellaisia ihmisiä on olemassa, ja on parempi tarina, jos törmää heihin. (Kuten ensimmäisessä pelissä - OMG! Huumekauppiaita on olemassa! Se on hullua!) Olemme vasta yhden jakson verran mukana. En usko, että se on rasistisia valkoisia ihmisiä koko ajan. Tässä on runsaasti satiiria, ja he tekevät melko hyvää työtä tehdessään suurimmasta osasta hahmoja, jotka eivät ole täysin pahvisia.</w:t>
      </w:r>
    </w:p>
    <w:p>
      <w:r>
        <w:rPr>
          <w:b/>
          <w:u w:val="single"/>
        </w:rPr>
        <w:t xml:space="preserve">146891</w:t>
      </w:r>
    </w:p>
    <w:p>
      <w:r>
        <w:t xml:space="preserve">12.</w:t>
        <w:tab/>
        <w:tab/>
        <w:t xml:space="preserve">&gt; Sitä johtava tyyppi on selvästi täysin hullu ja rasisti. Tällaisia ihmisiä on olemassa, ja se tekee paremman tarinan, jos törmää heihin.  Se oli kuitenkin hyvin yllättäen, varsinkin jos päättää olla varastamatta. Minusta se oli suhteetonta ja aiheetonta, jopa vanhan koulukunnan rasistille.</w:t>
      </w:r>
    </w:p>
    <w:p>
      <w:r>
        <w:rPr>
          <w:b/>
          <w:u w:val="single"/>
        </w:rPr>
        <w:t xml:space="preserve">146892</w:t>
      </w:r>
    </w:p>
    <w:p>
      <w:r>
        <w:t xml:space="preserve">1. Vitun kusipää.</w:t>
      </w:r>
    </w:p>
    <w:p>
      <w:r>
        <w:rPr>
          <w:b/>
          <w:u w:val="single"/>
        </w:rPr>
        <w:t xml:space="preserve">146893</w:t>
      </w:r>
    </w:p>
    <w:p>
      <w:r>
        <w:t xml:space="preserve">1. Hänen puolustuksekseen on sanottava, ettei ollut mitään syytä, miksi hänet olisi pitänyt lyödä maahan kasvot edellä. Aivan kuten ei olisi mitään syytä lyödä kaveria kasvot edellä maahan samoissa olosuhteissa.   [Tässä] (https://www.youtube.com/watch?v=AYPzBtNPVJM) on video eri näkökulmasta, jossa näkyy pää edellä vartaloon kohdistunut isku. Varoitus - siinä on PALJON valittamista. Suosittelen menemään kohtaan 0:30 nähdäksesi slamin.   Kyllä, hän oli osunut poliisiin ja estänyt häntä. Joten kyllä, hänet pitäisi pidättää. Ei päästetä läpi estämisestä ja vastustamisesta vain siksi, että sinulla on vagina ja onnistuit olemaan ylipainoton.  Hän vaikeutti käsirautojen laittamista. Mutta poliisit pitäisi kouluttaa määrittelemään, kuinka paljon voimaa tarvitaan tavoitteen saavuttamiseksi, ja olemaan sitten ylittämättä sitä.   Se, että sinulla on voimaa lyödä ihmisen pää jalkakäytävään, ei tarkoita, että se on oikea keino käyttää sitä, kun tilanteessa ei ole mitään todellista vaaraa (ellei hän ala kynsiä kasvoihin). Näin voisi käydä vaikka isoisällesi sen jälkeen, kun hän oli juonut neljä kaljaa liikaa eikä suostunut poistumaan sulkemisaikaan.   Kyse ei ole sukupuolesta tai pussypassista. Kyse on siitä, että lainvalvontaviranomaiset eivät yritä eskaloitua vain siksi, että he saisivat tilaisuuden elää uudelleen lukioaikaisen jalkapallon tai painin kunniaa.    Olen kerran joutunut tappelemaan (minua humalaisemman, mutta ei paljon) veljeni kanssa jalkakäytävällä Amsterdamissa (huom. Amsterdamin uudenvuodenvietto on hauskaa, ja suosittelen ehdottomasti olemaan menemättä sinne). On paljon turvallisia tapoja laittaa ihminen maahan, joihin ei liity riskiä pään vahingoittamisesta.   Amerikkalainen jalkapallo toimii sillä periaatteella, että kun vastustajan pelaajaa lyödään niin kovaa, että hän ei enää halua, että häntä lyödään, hän ei pelaa yhtä hyvin vähään aikaan. Meidän ei tarvitse käyttää tätä mentaliteettia poliisitoiminnassa. Voimme käyttää sitä tuomioistuimissa. Mutta ei kaduilla.   Poliisilta vaaditaan enemmän taitoa taltuttaa joku satuttamatta häntä. Samoin vaatii enemmän taitoa lyödä joku vartaloon kuin vain ampua häntä 9 kertaa rintaan. Emme hyväksy sitä, että poliisit ampuvat ihmisiä, jotka eivät ole välitön uhka. Vaadimme, että he käyttävät jotain sellaista, joka tosin asettaa heidät suuremmalle riskille ja vaatii heiltä enemmän taitoa. Miksi muut äärimmäiset voimankäytön tehostamiset (kohteen turvallisuudesta piittaamatta) olisivat sallittuja? Tämä voisi olla isoisäsi.</w:t>
      </w:r>
    </w:p>
    <w:p>
      <w:r>
        <w:rPr>
          <w:b/>
          <w:u w:val="single"/>
        </w:rPr>
        <w:t xml:space="preserve">146894</w:t>
      </w:r>
    </w:p>
    <w:p>
      <w:r>
        <w:t xml:space="preserve">2.</w:t>
        <w:tab/>
        <w:t xml:space="preserve">Ei, jos käyttäydyt kuin hemmoteltu, oikeutettu mulkku, sinua kohdellaan kuin lasta... Tarkoitan, että se on poliisi... hän kävelee hänen ohitseen kuin omistaisi paikan ja saa koko piirikunnan... hänen olisi pitänyt vain olla olematta mulkku 5 minuuttia... siinä kaikki... Helppo homma.   Poliisi opetti hänelle tapoja... vaikka sen olisi pitänyt olla hänen vanhempiensa</w:t>
      </w:r>
    </w:p>
    <w:p>
      <w:r>
        <w:rPr>
          <w:b/>
          <w:u w:val="single"/>
        </w:rPr>
        <w:t xml:space="preserve">146895</w:t>
      </w:r>
    </w:p>
    <w:p>
      <w:r>
        <w:t xml:space="preserve">1. Muistan pelänneeni poliisia teini-ikäisenä 90-luvulla. Ystäväni tuhosi humalassa puuaidan ja hänet niputettiin poliisin pakettiautoon, häntä potkittiin pakettiautossa muutaman kilometrin ajan ja sitten hänet heitettiin ulos pakettiautosta.  Tapasin tuolloin vain yhden naispoliisin, ja hän oli aggressiivinen idiootti.  Miespoliisien piti myös olla vähintään 180-senttisiä, jotta he saattoivat hakea......   Eri puolilla maata olevat poliisivoimat ovat lieventäneet omia vähimmäispituussääntöjään 1990-luvulta lähtien.  Devonin ja Cornwallin poliisin tiedottaja sanoi: "Vuosien varrella poliisien valintakriteereihin on tehty monia muutoksia.  Miespuolisille poliiseille asetettiin aikoinaan vähimmäispituusvaatimus, joka oli 180 cm, mutta nyt on säädetty laittomaksi syrjiä tai hylätä hakijoita heidän pituutensa perusteella".  Kaipaan sitä, että Yhdistyneen kuningaskunnan poliisi on kusipää. Tuntuu kuin eläisin nyt toisessa ulottuvuudessa.</w:t>
      </w:r>
    </w:p>
    <w:p>
      <w:r>
        <w:rPr>
          <w:b/>
          <w:u w:val="single"/>
        </w:rPr>
        <w:t xml:space="preserve">146896</w:t>
      </w:r>
    </w:p>
    <w:p>
      <w:r>
        <w:t xml:space="preserve">1. Aina kun muotilehti tekee politiikkaa käsittelevän artikkelin, he menevät täysin sekaisin.</w:t>
      </w:r>
    </w:p>
    <w:p>
      <w:r>
        <w:rPr>
          <w:b/>
          <w:u w:val="single"/>
        </w:rPr>
        <w:t xml:space="preserve">146897</w:t>
      </w:r>
    </w:p>
    <w:p>
      <w:r>
        <w:t xml:space="preserve">1. Voit hakata mustan ulos neekeristä, mutta hänestä tulee aina ämmä.</w:t>
      </w:r>
    </w:p>
    <w:p>
      <w:r>
        <w:rPr>
          <w:b/>
          <w:u w:val="single"/>
        </w:rPr>
        <w:t xml:space="preserve">146898</w:t>
      </w:r>
    </w:p>
    <w:p>
      <w:r>
        <w:t xml:space="preserve">2.</w:t>
        <w:tab/>
        <w:t xml:space="preserve"> Woah siellä tetzy! Seuraavalla kerralla pidättäytykää käyttämästä tätä kauhean kiihkoilevaa termiä. Käytä sen sijaan yleisesti hyväksyttyä termiä "3/5 amerikkalaisista".  Kiitos ymmärryksestänne.  *Olen robotti, ja tämä toiminto suoritettiin automaattisesti. Ota [yhteyttä tämän subredditin moderaattoreihin](/message/compose/?to=/r/ImGoingToHellForThis), jos sinulla on kysyttävää tai huolenaiheita.*</w:t>
      </w:r>
    </w:p>
    <w:p>
      <w:r>
        <w:rPr>
          <w:b/>
          <w:u w:val="single"/>
        </w:rPr>
        <w:t xml:space="preserve">146899</w:t>
      </w:r>
    </w:p>
    <w:p>
      <w:r>
        <w:t xml:space="preserve">1. Ampuisin häntä naamaan haulikolla 410 suoraan tuomarista ja istuisin tuomioni rauhassa. sorry not sorry</w:t>
      </w:r>
    </w:p>
    <w:p>
      <w:r>
        <w:rPr>
          <w:b/>
          <w:u w:val="single"/>
        </w:rPr>
        <w:t xml:space="preserve">146900</w:t>
      </w:r>
    </w:p>
    <w:p>
      <w:r>
        <w:t xml:space="preserve">2.</w:t>
        <w:tab/>
        <w:t xml:space="preserve">Kunpa useammat miehet tekisivät näin näille elämänsä tuhoaville kusipäille.</w:t>
      </w:r>
    </w:p>
    <w:p>
      <w:r>
        <w:rPr>
          <w:b/>
          <w:u w:val="single"/>
        </w:rPr>
        <w:t xml:space="preserve">146901</w:t>
      </w:r>
    </w:p>
    <w:p>
      <w:r>
        <w:t xml:space="preserve">3.</w:t>
        <w:tab/>
        <w:tab/>
        <w:t xml:space="preserve">En tiedä, miten minua ei ole vielä bannattu 2 tissikromosomista. Vihaan sitä helvetin paskaa!</w:t>
      </w:r>
    </w:p>
    <w:p>
      <w:r>
        <w:rPr>
          <w:b/>
          <w:u w:val="single"/>
        </w:rPr>
        <w:t xml:space="preserve">146902</w:t>
      </w:r>
    </w:p>
    <w:p>
      <w:r>
        <w:t xml:space="preserve">1. Nämä ovat samoja "toimittajia", jotka [väittivät virheellisesti](https://archive.fo/a6rKk#selection-721.0-721.242), että minä: &gt;menin doxaamaan (paljastamaan henkilökohtaisia tietoja) ja uhkaamaan muita Redditin käyttäjiä, mukaan lukien Neil [harvo/UsedBlood].  ...eivätkä koskaan ottaneet minuun yhteyttä kommenttia varten, [vaikka he antoivat ymmärtää, että he ottivat yhteyttä kaikkiin, jotka he mainitsivat artikkelissa, ja sitten vain jättivät minut huomiotta, kun kehotin heitä kertomaan siitä.](https://imgur.com/bbOft7g) He eivät tietenkään tarjoa mitään todisteita syytökselle, että olen rasisti.  Vielä parempi on, että väite siitä, että dokkasin/paljastin Harvon henkilötiedot, on 100-prosenttisesti väärä. Harvo julkaisi julkisesti kuvan rannasta ja nimesi kansallispuiston, jossa se sijaitsi, ja minä vain lähetin yksityisviestin, jossa näytin hänelle, missä ranta oli kartalla. Mitään yksityisiä tietoja ei paljastettu julkisesti (itse asiassa [se oli harvo, joka julkisti tiedot](https://np.reddit.com/r/onguardforthee/comments/992qp1/i_have_been_doxxed_and_threatened_by_rmetacanada/)), eikä uhkailtu.   Tärkeää tässä on se, että heidän artikkelissaan ei edes käytetty sellaisia sanoja kuin "Neil väittää Hamia rasistiksi, joka teki hänestä dokkarin", vaan artikkelissa nämä syytökset esitetään tosiasioina.   Ricohet-media on siis 100-prosenttisesti todennettavissa oleva valeuutinen.</w:t>
      </w:r>
    </w:p>
    <w:p>
      <w:r>
        <w:rPr>
          <w:b/>
          <w:u w:val="single"/>
        </w:rPr>
        <w:t xml:space="preserve">146903</w:t>
      </w:r>
    </w:p>
    <w:p>
      <w:r>
        <w:t xml:space="preserve">2.</w:t>
        <w:tab/>
        <w:t xml:space="preserve">[poistettu]</w:t>
      </w:r>
    </w:p>
    <w:p>
      <w:r>
        <w:rPr>
          <w:b/>
          <w:u w:val="single"/>
        </w:rPr>
        <w:t xml:space="preserve">146904</w:t>
      </w:r>
    </w:p>
    <w:p>
      <w:r>
        <w:t xml:space="preserve">3.</w:t>
        <w:tab/>
        <w:tab/>
        <w:t xml:space="preserve">Ei, Harvo vain otti heihin yhteyttä osoittaakseen epäterveellistä pakkomiellettään meitä kohtaan, ja koska he ovat alavasemmistolaisia ääliöitä, he ottivat hänen asiansa omakseen ja toistivat kaikki hänen väitteensä tosiasioina ilman minkäänlaista faktantarkistusta.</w:t>
      </w:r>
    </w:p>
    <w:p>
      <w:r>
        <w:rPr>
          <w:b/>
          <w:u w:val="single"/>
        </w:rPr>
        <w:t xml:space="preserve">146905</w:t>
      </w:r>
    </w:p>
    <w:p>
      <w:r>
        <w:t xml:space="preserve">4.</w:t>
        <w:tab/>
        <w:tab/>
        <w:tab/>
        <w:t xml:space="preserve">[poistettu]</w:t>
      </w:r>
    </w:p>
    <w:p>
      <w:r>
        <w:rPr>
          <w:b/>
          <w:u w:val="single"/>
        </w:rPr>
        <w:t xml:space="preserve">146906</w:t>
      </w:r>
    </w:p>
    <w:p>
      <w:r>
        <w:t xml:space="preserve">5.</w:t>
        <w:tab/>
        <w:tab/>
        <w:tab/>
        <w:tab/>
        <w:t xml:space="preserve">Parasta tässä koko ricochet-jutussa oli se, että se paljasti Harvon UsedBloodiksi. Hän otti heihin yhteyttä [UsedBlood-persoonallaan (alias "Neil")](https://archive.fo/a6rKk#selection-587.0-587.101) ja sanoi sitten, että doxxasin ja uhkailin [**hän**](https://archive.fo/a6rKk#selection-721.0-721.242). Ainoa tapahtuma, johon tämä syytös voisi etäisesti viitata, on [harvo/rannikkojuttu.](https://np.reddit.com/r/onguardforthee/comments/992qp1/i_have_been_doxxed_and_threatened_by_rmetacanada/)  Hän paljasti itsensä ricochet-median kautta harvoksi.   Vielä parempi oli hänen surullinen temppunsa muutamaa päivää myöhemmin, kun hän yritti vakuuttaa kaikille, että harvo ja UTDB ovat eri henkilöitä. UTDB-persoonallaan hän yritti sanoa, että hän lensi maan halki "viikko tai kaksi sitten" tapaamaan harvoa (ja molemmat vain unohtivat mainita sen tähän asti) ja he ottivat kuvia todistaakseen, että he ovat eri ihmisiä. [Paitsi että kuvissa ei ole mitään, mikä osoittaisi, että he ovat eri ihmisiä Hahaha!](https://np.reddit.com/r/onguardforthee/comments/9pu829/ronguardforthee_saturday_freeforall_megathread/e84vf6w/) (Thread about that [here](https://np.reddit.com/r/metacanada/comments/9py7qx/harvo_provides_proof_that_hes_not_harvo/).)</w:t>
      </w:r>
    </w:p>
    <w:p>
      <w:r>
        <w:rPr>
          <w:b/>
          <w:u w:val="single"/>
        </w:rPr>
        <w:t xml:space="preserve">146907</w:t>
      </w:r>
    </w:p>
    <w:p>
      <w:r>
        <w:t xml:space="preserve">6.</w:t>
        <w:tab/>
        <w:tab/>
        <w:tab/>
        <w:tab/>
        <w:tab/>
        <w:t xml:space="preserve">Pidän siitä, miten tämä erityinen osa jätettiin huomiotta tuossa kommenttiketjussa: &gt;Miten kunkin kuvan EXIF-tiedoissa näkyy vain viimeisimmät muutokset 30 sekunnin välein? Latasitteko molemmat vain sattumalta jotenkin kuvat tietokoneellenne ja sitten imguriin täsmälleen samaan aikaan (tai 30 sekunnin sisällä toisistaan) tai jotain?</w:t>
      </w:r>
    </w:p>
    <w:p>
      <w:r>
        <w:rPr>
          <w:b/>
          <w:u w:val="single"/>
        </w:rPr>
        <w:t xml:space="preserve">146908</w:t>
      </w:r>
    </w:p>
    <w:p>
      <w:r>
        <w:t xml:space="preserve">1. Teksasissa myönnettiin petos, kun mies sanoi laittomien äänestävän.  Epäilemättä laittomat äänestävät Kaliforniassa moottoriäänestäjien rekisteröintien avulla. Tiedän varmasti, että Nevadassa ammattiliiton jäseniä ja laittomia henkilöitä tuodaan bussilla Kaliforniasta äänestämään Nevadaan, vaikka he eivät ole varsinaisia äänestäjiä Nevadassa.</w:t>
      </w:r>
    </w:p>
    <w:p>
      <w:r>
        <w:rPr>
          <w:b/>
          <w:u w:val="single"/>
        </w:rPr>
        <w:t xml:space="preserve">146909</w:t>
      </w:r>
    </w:p>
    <w:p>
      <w:r>
        <w:t xml:space="preserve">2.</w:t>
        <w:tab/>
        <w:t xml:space="preserve">Jep, tämä on totta. Jälkeenjäänyt liberaali serkkuni, joka asuu SoCalissa, julkaisi Facebookissa videon Nevadaan menevästä bussista, jossa oli joukko muita ihmisiä...</w:t>
      </w:r>
    </w:p>
    <w:p>
      <w:r>
        <w:rPr>
          <w:b/>
          <w:u w:val="single"/>
        </w:rPr>
        <w:t xml:space="preserve">146910</w:t>
      </w:r>
    </w:p>
    <w:p>
      <w:r>
        <w:t xml:space="preserve">1. Ihmiset voivat joka tapauksessa tehdä mitä vittua haluavat, oi Cunty Gatekeeper.</w:t>
      </w:r>
    </w:p>
    <w:p>
      <w:r>
        <w:rPr>
          <w:b/>
          <w:u w:val="single"/>
        </w:rPr>
        <w:t xml:space="preserve">146911</w:t>
      </w:r>
    </w:p>
    <w:p>
      <w:r>
        <w:t xml:space="preserve">1. KOHTELE MINUA KUIN TASA-ARVOISTA!! KOHTELE MINUA KUIN TASA-ARVOISTA!  OLEN VAIN TYTTÖ!  OLEN VAIN TYTTÖ!  Valitse vain yksi suu.</w:t>
      </w:r>
    </w:p>
    <w:p>
      <w:r>
        <w:rPr>
          <w:b/>
          <w:u w:val="single"/>
        </w:rPr>
        <w:t xml:space="preserve">146912</w:t>
      </w:r>
    </w:p>
    <w:p>
      <w:r>
        <w:t xml:space="preserve">2.</w:t>
        <w:tab/>
        <w:t xml:space="preserve">Auttaisin hädässä olevaa miestä. Tai naista. Kenen tahansa pitäisi. Jos et auttaisi, olet pelkuri. Se ei muuten ole huono asia, ihmiset reagoivat vaaraan eri tavoin. Mutta älkää tehkö siitä tasa-arvon teennäistä tukemista, jotta voisitte tuntea itsenne jotenkin oikeutetuksi tai ylivertaiseksi.</w:t>
      </w:r>
    </w:p>
    <w:p>
      <w:r>
        <w:rPr>
          <w:b/>
          <w:u w:val="single"/>
        </w:rPr>
        <w:t xml:space="preserve">146913</w:t>
      </w:r>
    </w:p>
    <w:p>
      <w:r>
        <w:t xml:space="preserve">3.</w:t>
        <w:tab/>
        <w:tab/>
        <w:t xml:space="preserve">Ongelma on se, että jos 2 englantilaista sekaantuu asiaan, he joutuvat vaikeuksiin. Nainen oli jo ilmaissut haluavansa, että heitä rangaistaan sen hullun lähi-idän miehen sijasta. Kuvittele, mitä hän sanoisi, jos he käyttäisivät voimaa puolustaakseen itseään tai häntä.</w:t>
      </w:r>
    </w:p>
    <w:p>
      <w:r>
        <w:rPr>
          <w:b/>
          <w:u w:val="single"/>
        </w:rPr>
        <w:t xml:space="preserve">146914</w:t>
      </w:r>
    </w:p>
    <w:p>
      <w:r>
        <w:t xml:space="preserve">4.</w:t>
        <w:tab/>
        <w:tab/>
        <w:tab/>
        <w:t xml:space="preserve">Tuo ei yksinkertaisesti ole totta, ja sinä projisoit täysin yrittäessäsi perustella sitä, ettet auta toista ihmistä. Juuri se on vikana nykyisessä yhteiskuntarakenteessamme.</w:t>
      </w:r>
    </w:p>
    <w:p>
      <w:r>
        <w:rPr>
          <w:b/>
          <w:u w:val="single"/>
        </w:rPr>
        <w:t xml:space="preserve">146915</w:t>
      </w:r>
    </w:p>
    <w:p>
      <w:r>
        <w:t xml:space="preserve">5.</w:t>
        <w:tab/>
        <w:tab/>
        <w:tab/>
        <w:tab/>
        <w:t xml:space="preserve">Lukekaa artikkeli, hän nimenomaisesti toteaa, että hän haluaa, että kahta valkoista miestä rangaistaan ja että keski-itämaista miestä ei rangaista.</w:t>
      </w:r>
    </w:p>
    <w:p>
      <w:r>
        <w:rPr>
          <w:b/>
          <w:u w:val="single"/>
        </w:rPr>
        <w:t xml:space="preserve">146916</w:t>
      </w:r>
    </w:p>
    <w:p>
      <w:r>
        <w:t xml:space="preserve">6.</w:t>
        <w:tab/>
        <w:tab/>
        <w:tab/>
        <w:tab/>
        <w:tab/>
        <w:t xml:space="preserve">Ei, ei hänellä ole. Hän sanoo syyttävänsä/olevansa tyytymätön näihin kahteen kaveriin. Kuten hänen pitäisikin olla; olisin todella järkyttynyt, jos kimppuuni hyökättäisiin ja sen sijaan, että minua olisi autettu, kaksi kyvykästä miestä juoksisi karkuun. Ja minä olen mies. Sitten hän sanoo, että hänen kimppuunsa hyökännyt mies on sairas ja tarvitsee apua. Mikä on myös ymmärrettävää. Sinä projisoit, koska oletan, että vihaat naisia ja haluat, että heitä halveksitaan. En tiedä, mitä muuta voisin sanoa.</w:t>
      </w:r>
    </w:p>
    <w:p>
      <w:r>
        <w:rPr>
          <w:b/>
          <w:u w:val="single"/>
        </w:rPr>
        <w:t xml:space="preserve">146917</w:t>
      </w:r>
    </w:p>
    <w:p>
      <w:r>
        <w:t xml:space="preserve">7.</w:t>
        <w:tab/>
        <w:tab/>
        <w:tab/>
        <w:tab/>
        <w:tab/>
        <w:tab/>
        <w:t xml:space="preserve">Hän on oikeutettu kusipää. Kukaan ei ole velvollinen auttamaan sinua, hänellä saattoi olla hyvä syy juosta, ehkä hänen tyttärensä oli toisessa vaunussa ja hän halusi varmistaa, että tämä oli kunnossa. Emme tiedä tapahtuneesta mitään muuta kuin naisen sanat, ja rehellisesti sanottuna veikkaisin, että tätä ei koskaan tapahtunut, mutta hän halusi syyn leikkiä uhria ja haukkua valkoisia miehiä.</w:t>
      </w:r>
    </w:p>
    <w:p>
      <w:r>
        <w:rPr>
          <w:b/>
          <w:u w:val="single"/>
        </w:rPr>
        <w:t xml:space="preserve">146918</w:t>
      </w:r>
    </w:p>
    <w:p>
      <w:r>
        <w:t xml:space="preserve">8.</w:t>
        <w:tab/>
        <w:tab/>
        <w:tab/>
        <w:tab/>
        <w:tab/>
        <w:tab/>
        <w:tab/>
        <w:t xml:space="preserve">naiset sanovat, että minun kehoni on minun valintani, kun on kyse vauvojen rotorootingista, mutta kun on kyse itsensä vaaraan asettamisesta suojellakseen täysin tasa-arvoisia feministejä, se on sinun kehosi minun valintani. vittuun heistä.</w:t>
      </w:r>
    </w:p>
    <w:p>
      <w:r>
        <w:rPr>
          <w:b/>
          <w:u w:val="single"/>
        </w:rPr>
        <w:t xml:space="preserve">146919</w:t>
      </w:r>
    </w:p>
    <w:p>
      <w:r>
        <w:t xml:space="preserve">1. Me todella tarvitsemme maailmansotaa, ihmiset tarvitsevat kovan annoksen todellisuutta, koska se, mitä he näyttävät polttavan, tekee heistä jälkeenjääneitä.</w:t>
      </w:r>
    </w:p>
    <w:p>
      <w:r>
        <w:rPr>
          <w:b/>
          <w:u w:val="single"/>
        </w:rPr>
        <w:t xml:space="preserve">146920</w:t>
      </w:r>
    </w:p>
    <w:p>
      <w:r>
        <w:t xml:space="preserve">1. Tämä on vitun vammaista. Miksi kukaan tekisi näin? Etsivätkö hekin jonkun Chris-nimisen tyypin ja valittavat hänelle joululahjoistaan?</w:t>
      </w:r>
    </w:p>
    <w:p>
      <w:r>
        <w:rPr>
          <w:b/>
          <w:u w:val="single"/>
        </w:rPr>
        <w:t xml:space="preserve">146921</w:t>
      </w:r>
    </w:p>
    <w:p>
      <w:r>
        <w:t xml:space="preserve">2.</w:t>
        <w:tab/>
        <w:t xml:space="preserve">Ei, he etsivät saksalaisen Claus-nimisen miehen ja tekevät sen.</w:t>
      </w:r>
    </w:p>
    <w:p>
      <w:r>
        <w:rPr>
          <w:b/>
          <w:u w:val="single"/>
        </w:rPr>
        <w:t xml:space="preserve">146922</w:t>
      </w:r>
    </w:p>
    <w:p>
      <w:r>
        <w:t xml:space="preserve">1. Jos Arizona edes antaa tämän kusipään olla niin lähellä, niin antakaa heidän hoitaa asia. Vitun idiootit</w:t>
      </w:r>
    </w:p>
    <w:p>
      <w:r>
        <w:rPr>
          <w:b/>
          <w:u w:val="single"/>
        </w:rPr>
        <w:t xml:space="preserve">146923</w:t>
      </w:r>
    </w:p>
    <w:p>
      <w:r>
        <w:t xml:space="preserve">1. Luovun länsimaisesta yhteiskunnasta. Jos tulevaisuus on naisellinen, olemme kusessa.</w:t>
      </w:r>
    </w:p>
    <w:p>
      <w:r>
        <w:rPr>
          <w:b/>
          <w:u w:val="single"/>
        </w:rPr>
        <w:t xml:space="preserve">146924</w:t>
      </w:r>
    </w:p>
    <w:p>
      <w:r>
        <w:t xml:space="preserve">2.</w:t>
        <w:tab/>
        <w:t xml:space="preserve">Tulevaisuus on naisellinen vain niin kauan kuin miehet sen sallivat.  Heti kun painamme jalkaa ja sanomme "Ei", kaikki on ohi ja sivilisaatio voi vihdoin palata raiteilleen.</w:t>
      </w:r>
    </w:p>
    <w:p>
      <w:r>
        <w:rPr>
          <w:b/>
          <w:u w:val="single"/>
        </w:rPr>
        <w:t xml:space="preserve">146925</w:t>
      </w:r>
    </w:p>
    <w:p>
      <w:r>
        <w:t xml:space="preserve">3.</w:t>
        <w:tab/>
        <w:tab/>
        <w:t xml:space="preserve">Ja ainoa mahdollisuus siihen on, että boomer-äpärät kuolevat pois.</w:t>
      </w:r>
    </w:p>
    <w:p>
      <w:r>
        <w:rPr>
          <w:b/>
          <w:u w:val="single"/>
        </w:rPr>
        <w:t xml:space="preserve">146926</w:t>
      </w:r>
    </w:p>
    <w:p>
      <w:r>
        <w:t xml:space="preserve">4.</w:t>
        <w:tab/>
        <w:tab/>
        <w:tab/>
        <w:t xml:space="preserve">Omistavatko boomarit yliopistot, suuret mediayhtiöt ja Hollywoodin? jne.  En usko, että kyse on sukupolvesta.</w:t>
      </w:r>
    </w:p>
    <w:p>
      <w:r>
        <w:rPr>
          <w:b/>
          <w:u w:val="single"/>
        </w:rPr>
        <w:t xml:space="preserve">146927</w:t>
      </w:r>
    </w:p>
    <w:p>
      <w:r>
        <w:t xml:space="preserve">5.</w:t>
        <w:tab/>
        <w:tab/>
        <w:tab/>
        <w:tab/>
        <w:t xml:space="preserve">Tiedän, mitä sanotte, ja olen samaa mieltä, mutta asia on niin, että X-sukupolvi on ainoa, jolla on vielä jonkinlainen selkäranka. Ja ilman selkärankaa kukaan ei sano ei.  Todellinen kysymys on, pelastaako X-sukupolvi maailman?  Ja vastaus on monesta syystä ei.</w:t>
      </w:r>
    </w:p>
    <w:p>
      <w:r>
        <w:rPr>
          <w:b/>
          <w:u w:val="single"/>
        </w:rPr>
        <w:t xml:space="preserve">146928</w:t>
      </w:r>
    </w:p>
    <w:p>
      <w:r>
        <w:t xml:space="preserve">6.</w:t>
        <w:tab/>
        <w:tab/>
        <w:tab/>
        <w:tab/>
        <w:tab/>
        <w:t xml:space="preserve">Z-sukupolvi näyttää kuitenkin lupaavalta, mitä olen kuullut/nähnyt. Useimmat tapaamani ikäiseni ja sitä nuoremmat ihmiset ovat melko yksimielisiä näkemyksissämme.</w:t>
      </w:r>
    </w:p>
    <w:p>
      <w:r>
        <w:rPr>
          <w:b/>
          <w:u w:val="single"/>
        </w:rPr>
        <w:t xml:space="preserve">146929</w:t>
      </w:r>
    </w:p>
    <w:p>
      <w:r>
        <w:t xml:space="preserve">7.</w:t>
        <w:tab/>
        <w:tab/>
        <w:tab/>
        <w:tab/>
        <w:tab/>
        <w:tab/>
        <w:t xml:space="preserve">&gt; Z-sukupolvi näyttää kuitenkin lupaavalta, mitä olen kuullut/nähnyt.  Tide Pod Generation? Autistisukupolvi? lol ei. &gt; Suurin osa ikäisistäni ja nuoremmista ihmisistä, joita olen tavannut, on melko samaa mieltä.  Juuri se on ongelma. Eriäviä mielipiteitä on enää hyvin vähän. Todellisia väitteitä ei enää ole. Laajamittainen sensuuri on vasta lämpenemässä.  Viimeinen sukupolvi, joka reagoi hyvin kritiikkiin, oli X-sukupolvi, ja meitä kusetetaan jatkuvasti.  Olen melko varma, että X-sukupolvi on maailman viimeinen toivo, ja meitä kusetettiin niin pahasti molemmista päistä, että aiomme vain heittää sen ojaan ja antaa sen palaa.</w:t>
      </w:r>
    </w:p>
    <w:p>
      <w:r>
        <w:rPr>
          <w:b/>
          <w:u w:val="single"/>
        </w:rPr>
        <w:t xml:space="preserve">146930</w:t>
      </w:r>
    </w:p>
    <w:p>
      <w:r>
        <w:t xml:space="preserve">8.</w:t>
        <w:tab/>
        <w:tab/>
        <w:tab/>
        <w:tab/>
        <w:tab/>
        <w:tab/>
        <w:tab/>
        <w:t xml:space="preserve">&gt; Tide Pod Generation? Autistisukupolvi? lol ei.  He ovat kaikkein jälkeenjääneimpiä mutta konservatiivisempia kuin boomarit. Siksi kutsumme heitä sukupolveksi zykloni.</w:t>
      </w:r>
    </w:p>
    <w:p>
      <w:r>
        <w:rPr>
          <w:b/>
          <w:u w:val="single"/>
        </w:rPr>
        <w:t xml:space="preserve">146931</w:t>
      </w:r>
    </w:p>
    <w:p>
      <w:r>
        <w:t xml:space="preserve">9.</w:t>
        <w:tab/>
        <w:tab/>
        <w:tab/>
        <w:tab/>
        <w:tab/>
        <w:tab/>
        <w:tab/>
        <w:tab/>
        <w:t xml:space="preserve">Konservatiivisempi kuin boomerit, mutta ei yhtä konservatiivinen kuin toinen maailmansota. Valitettavasti. Ja onneksi. &gt; sukupolvi zyclon My sides.....</w:t>
      </w:r>
    </w:p>
    <w:p>
      <w:r>
        <w:rPr>
          <w:b/>
          <w:u w:val="single"/>
        </w:rPr>
        <w:t xml:space="preserve">146932</w:t>
      </w:r>
    </w:p>
    <w:p>
      <w:r>
        <w:t xml:space="preserve">10.</w:t>
        <w:tab/>
        <w:tab/>
        <w:tab/>
        <w:tab/>
        <w:tab/>
        <w:tab/>
        <w:tab/>
        <w:tab/>
        <w:tab/>
        <w:t xml:space="preserve">Vain siksi, että siellä on niin paljon espanjalaisia Kun syntymäoikeuden kansalaisuus kumotaan, nähdään massiivinen siirtymä oikealle...</w:t>
      </w:r>
    </w:p>
    <w:p>
      <w:r>
        <w:rPr>
          <w:b/>
          <w:u w:val="single"/>
        </w:rPr>
        <w:t xml:space="preserve">146933</w:t>
      </w:r>
    </w:p>
    <w:p>
      <w:r>
        <w:t xml:space="preserve">1. Elintoimintoja lukuun ottamatta elintoiminnot viittaisivat tietoisuuteen ja kiputuntemukseen. Joten, ellei anestesialääkäri vain ollut kiinnittämättä mitään huomiota muun henkilökunnan ohella, tämä typy luultavasti uneksi sen tai keksi sen jonkin suloisen säälin vuoksi.</w:t>
      </w:r>
    </w:p>
    <w:p>
      <w:r>
        <w:rPr>
          <w:b/>
          <w:u w:val="single"/>
        </w:rPr>
        <w:t xml:space="preserve">146934</w:t>
      </w:r>
    </w:p>
    <w:p>
      <w:r>
        <w:t xml:space="preserve">2.</w:t>
        <w:tab/>
        <w:t xml:space="preserve">Paitsi että näin on ja tapahtuu. https://en.wikipedia.org/wiki/Anesthesia_awareness.</w:t>
      </w:r>
    </w:p>
    <w:p>
      <w:r>
        <w:rPr>
          <w:b/>
          <w:u w:val="single"/>
        </w:rPr>
        <w:t xml:space="preserve">146935</w:t>
      </w:r>
    </w:p>
    <w:p>
      <w:r>
        <w:t xml:space="preserve">3.</w:t>
        <w:tab/>
        <w:tab/>
        <w:t xml:space="preserve">Kukaan ei kutsunut sitä väärennökseksi. Mutta se, että hän oli alhaalla 1 minuutin ajan ennen kirurgin tuloa, on naurettavaa. Äitini heräsi kerran leikkauksen aikana, koska hän on epänormaalin vastustuskykyinen lääkkeille ja vastaaville. He kuitenkin huomasivat hyvin pian, että hän oli hereillä elintoiminnoista.   Paskapuhetta, että *ei yksikään lääketieteen ammattilainen* huomannut potilaan olevan hereillä.</w:t>
      </w:r>
    </w:p>
    <w:p>
      <w:r>
        <w:rPr>
          <w:b/>
          <w:u w:val="single"/>
        </w:rPr>
        <w:t xml:space="preserve">146936</w:t>
      </w:r>
    </w:p>
    <w:p>
      <w:r>
        <w:t xml:space="preserve">4.</w:t>
        <w:tab/>
        <w:tab/>
        <w:tab/>
        <w:t xml:space="preserve">Mutta on olemassa säännöllisiä (joskin harvinaisia) tapauksia, joissa yksikään lääketieteen ammattilainen ei ole huomannut.  Kauhistuttavaa kyllä, näin voi tapahtua ja näin TAPAHTUU, eikä kukaan huomaa.</w:t>
      </w:r>
    </w:p>
    <w:p>
      <w:r>
        <w:rPr>
          <w:b/>
          <w:u w:val="single"/>
        </w:rPr>
        <w:t xml:space="preserve">146937</w:t>
      </w:r>
    </w:p>
    <w:p>
      <w:r>
        <w:t xml:space="preserve">5.</w:t>
        <w:tab/>
        <w:tab/>
        <w:tab/>
        <w:tab/>
        <w:t xml:space="preserve">Ehkä, mutta hänen kertomuksensa mukaan hän oli nukutettuna ehkä minuutin, koska kirurgi tulisi todennäköisesti 5 minuutin kuluessa siitä, kun potilas oli nukutettu. Hän heräsi juuri, kun mies tuli sisään, mikä on erittäin epäilyttävää.</w:t>
      </w:r>
    </w:p>
    <w:p>
      <w:r>
        <w:rPr>
          <w:b/>
          <w:u w:val="single"/>
        </w:rPr>
        <w:t xml:space="preserve">146938</w:t>
      </w:r>
    </w:p>
    <w:p>
      <w:r>
        <w:t xml:space="preserve">6.</w:t>
        <w:tab/>
        <w:tab/>
        <w:tab/>
        <w:tab/>
        <w:tab/>
        <w:t xml:space="preserve">En usko hänen tarinaansa - uskon vain, että sellaista voi tapahtua.   Hän ei edes kerro, mitä vammoja hänellä oli.  Hajujuttu viittaa sisäisiin vammoihin, mutta jos putoaa 200 jalkaa alas vuorelta, miksi ei mainitsisi, mitä hänelle tapahtui?</w:t>
      </w:r>
    </w:p>
    <w:p>
      <w:r>
        <w:rPr>
          <w:b/>
          <w:u w:val="single"/>
        </w:rPr>
        <w:t xml:space="preserve">146939</w:t>
      </w:r>
    </w:p>
    <w:p>
      <w:r>
        <w:t xml:space="preserve">7.</w:t>
        <w:tab/>
        <w:tab/>
        <w:tab/>
        <w:tab/>
        <w:tab/>
        <w:tab/>
        <w:t xml:space="preserve">Putoamistarina on ehdottomasti paljon mielenkiintoisempi kuin joidenkin lääkäreiden vitsailu painostasi. Mikä on luultavasti tehty, jotta heidän ei tarvitsisi keskittyä niin sairaalloisesti siihen, että tämä muija melkein kuoli...</w:t>
      </w:r>
    </w:p>
    <w:p>
      <w:r>
        <w:rPr>
          <w:b/>
          <w:u w:val="single"/>
        </w:rPr>
        <w:t xml:space="preserve">146940</w:t>
      </w:r>
    </w:p>
    <w:p>
      <w:r>
        <w:t xml:space="preserve">1. "Cracker" on kohteliaisuus. Totta hitossa me valkoiset omistimme teidät.</w:t>
      </w:r>
    </w:p>
    <w:p>
      <w:r>
        <w:rPr>
          <w:b/>
          <w:u w:val="single"/>
        </w:rPr>
        <w:t xml:space="preserve">146941</w:t>
      </w:r>
    </w:p>
    <w:p>
      <w:r>
        <w:t xml:space="preserve">2.</w:t>
        <w:tab/>
        <w:t xml:space="preserve">Ja nyt te kaikki valitatte kaikesta. Hallitsitte keksimäänne urheilulajia. Saatte vähemmistöt nussimaan narttunne ja yritätte käyttää rotukorttia niin paljon kuin mahdollista. Olette nyt omistettuja.</w:t>
      </w:r>
    </w:p>
    <w:p>
      <w:r>
        <w:rPr>
          <w:b/>
          <w:u w:val="single"/>
        </w:rPr>
        <w:t xml:space="preserve">146942</w:t>
      </w:r>
    </w:p>
    <w:p>
      <w:r>
        <w:t xml:space="preserve">3.</w:t>
        <w:tab/>
        <w:tab/>
        <w:t xml:space="preserve">Pystyn silti pitämään työpaikan, saamaan lainaa ja kirjoittamaan oikein. Luulen, että pärjään ihan hyvin.</w:t>
      </w:r>
    </w:p>
    <w:p>
      <w:r>
        <w:rPr>
          <w:b/>
          <w:u w:val="single"/>
        </w:rPr>
        <w:t xml:space="preserve">146943</w:t>
      </w:r>
    </w:p>
    <w:p>
      <w:r>
        <w:t xml:space="preserve">4.</w:t>
        <w:tab/>
        <w:tab/>
        <w:tab/>
        <w:t xml:space="preserve">Luulen, että kaikki, jotka ovat kiinnittäneet koulussa kunnolla huomiota ja joita julkinen opetus ei ole täysin kusettanut, osaavat luultavasti myös tavata. Olen iloinen, että olet ylpeä perustyöstäsi, josta saat niin vähän palkkaa, että tarvitset lainaa asioihin. Niin mahtavaa!</w:t>
      </w:r>
    </w:p>
    <w:p>
      <w:r>
        <w:rPr>
          <w:b/>
          <w:u w:val="single"/>
        </w:rPr>
        <w:t xml:space="preserve">146944</w:t>
      </w:r>
    </w:p>
    <w:p>
      <w:r>
        <w:t xml:space="preserve">5.</w:t>
        <w:tab/>
        <w:tab/>
        <w:tab/>
        <w:tab/>
        <w:t xml:space="preserve">&gt;Kuka tahansa, joka kiinnitti koulussa kunnolla huomiota ja jota julkinen koulutus ei kusettanut täysin, osaa luultavasti myös tavata.  No, minä en kiinnittänyt koulussa huomiota lainkaan. Minut erotettiin koulusta, koska riitelin koko ajan enkä käynyt. Kunpa voisin syyttää oppilaitoksia kaikista ongelmistani, mutta yleinen kurittomuuteni nuorena on aika pitkälti syyllinen siihen. Vanhempani syyttävät itseään "kapinavaiheestani", mutta se oli oikeasti *kaikki* minun syytäni. &gt; Olen iloinen, että olet ylpeä perustyöstäsi, josta maksetaan niin vähän, että tarvitset lainaa asioihin.  Mikä on "perustyö"? Minusta tuntuu, että minulta puuttuu jonkinlainen konteksti.   Kaikki saavat lainaa. Mitä enemmän omaisuutta sinulla on, sitä suurempia lainoja voit saada. Pankit tekevät muutakin kuin siirtävät rahaa. Ne pyörittävät maailmaa. Näin saat luottoa. Taloutemme perustuu velkaan. En ole yllättynyt, ettet ymmärrä sitä. &gt; Niin mahtavaa!   Kiitos, arvostan todella ystävällisiä sanojasi.</w:t>
      </w:r>
    </w:p>
    <w:p>
      <w:r>
        <w:rPr>
          <w:b/>
          <w:u w:val="single"/>
        </w:rPr>
        <w:t xml:space="preserve">146945</w:t>
      </w:r>
    </w:p>
    <w:p>
      <w:r>
        <w:t xml:space="preserve">6.</w:t>
        <w:tab/>
        <w:tab/>
        <w:tab/>
        <w:tab/>
        <w:tab/>
        <w:t xml:space="preserve">En välitä tarinastasi.</w:t>
      </w:r>
    </w:p>
    <w:p>
      <w:r>
        <w:rPr>
          <w:b/>
          <w:u w:val="single"/>
        </w:rPr>
        <w:t xml:space="preserve">146946</w:t>
      </w:r>
    </w:p>
    <w:p>
      <w:r>
        <w:t xml:space="preserve">7.</w:t>
        <w:tab/>
        <w:tab/>
        <w:tab/>
        <w:tab/>
        <w:tab/>
        <w:tab/>
        <w:t xml:space="preserve">Välitit niin paljon, että keksit yhden, joten valehtelet.   Mutta jälleen kerran, en odota sinun olevan tarpeeksi älykäs ymmärtämään eroa. Tuntuu kuin puhuisin pikkulapselle.</w:t>
      </w:r>
    </w:p>
    <w:p>
      <w:r>
        <w:rPr>
          <w:b/>
          <w:u w:val="single"/>
        </w:rPr>
        <w:t xml:space="preserve">146947</w:t>
      </w:r>
    </w:p>
    <w:p>
      <w:r>
        <w:t xml:space="preserve">8.</w:t>
        <w:tab/>
        <w:tab/>
        <w:tab/>
        <w:tab/>
        <w:tab/>
        <w:tab/>
        <w:tab/>
        <w:t xml:space="preserve">En keksinyt tarinaa. En kertonut sinulle mitään henkilökohtaisesti minusta, kuten sinä teit minulle. En ole terapeuttisi. En välitä siitä, miksi olet surkea koulussa. En välitä siitä, että tiedät miten pankki toimii. Enkä välitä siitä, että luulet olevasi internetin fiksuin ihminen. Käyttäydy alentuvasti niin paljon kuin haluat. Olet joku keskiverto kusipää, jolla on keskiverto työ redditissä. Pikkulapsi, joka alkaa käydä hermoillesi.</w:t>
      </w:r>
    </w:p>
    <w:p>
      <w:r>
        <w:rPr>
          <w:b/>
          <w:u w:val="single"/>
        </w:rPr>
        <w:t xml:space="preserve">146948</w:t>
      </w:r>
    </w:p>
    <w:p>
      <w:r>
        <w:t xml:space="preserve">9.</w:t>
        <w:tab/>
        <w:tab/>
        <w:tab/>
        <w:tab/>
        <w:tab/>
        <w:tab/>
        <w:tab/>
        <w:tab/>
        <w:t xml:space="preserve">&gt;En keksinyt tarinaa</w:t>
        <w:t xml:space="preserve">  Kyllä keksit. &gt;En kertonut mitään henkilökohtaisesti minusta, kuten sinä teit minulle.  Kyllä sinä kerroit. Kerroit minulle kuinka vitun tyhmä olet. Ei niin monella sanalla. Mutta kerroit sen minulle. En ole terapeuttisi.  Tiedän, sinun pitäisi maksaa *minulle* ajastani. En välitä siitä, miksi olet surkea koulussa.  Sinä vaikutit siltä. En välitä siitä, että tiedät, miten pankki toimii.  Vaikutti siltä, koska näytät ajattelevan, että vain köyhät ihmiset saavat lainaa. Välitit siis sen verran, että yritit huonosti loukata minua ymmärtämällä väärin, miten rahoituslaitokset toimivat. Mutta niinhän tietämättömät ihmiset tekevät. He jauhavat paskaa, jota eivät ymmärrä, koska ovat järkyttyneitä. &gt;Enkä välitä siitä, että luulet olevasi internetin fiksuin ihminen.  En pidä itseäni fiksuimpana missään. Tiedän vain, että olen sinua fiksumpi. &gt; Käyttäydy alentuvasti niin paljon kuin haluat.  Voi tehdä. &gt;Olet joku keskiverto kusipää, jolla on keskiverto työ redditissä.  Ja sinä olet *keskivertoa huonompi* kusipää. &gt;Taapero, joka alkaa käydä hermoillesi.   Jos se on se, mitä sinun pitää uskoa, niin okei. Mikä tahansa saa sinut tuntemaan itsesi vähemmän kusipääksi tästä keskustelusta. Typerien ihmisten pitäisi oikeasti oppia pitämään suunsa kiinni. Maailma olisi parempi paikka.   Rehellisesti sanottuna en välitä sinusta lainkaan. Etkä varmaankaan ole niin tyhmä kuin luulen. Mutta vastasit tietämättömään lausuntoon yhtä tietämättömällä lausunnolla, joten minusta vain tuntui, että minun oli hypättävä mukaan ja tehtävä sama.   Tarkoitan, että jos minä todella *on* keskiverto, niin mitä se kertoo sinusta? Mitä se kertoo sinusta, ettet pysty edes päihittämään "keskivertoihmistä" internetissä? Rehellisesti sanottuna olen tässä vaiheessa vain utelias, mitä toivot saavuttavasi vastaamalla minulle. Jos et olisi täysi idiootti, kävelisit vain pois. Mutta olen varma, että aiot vastata.</w:t>
      </w:r>
    </w:p>
    <w:p>
      <w:r>
        <w:rPr>
          <w:b/>
          <w:u w:val="single"/>
        </w:rPr>
        <w:t xml:space="preserve">146949</w:t>
      </w:r>
    </w:p>
    <w:p>
      <w:r>
        <w:t xml:space="preserve">10.</w:t>
        <w:tab/>
        <w:tab/>
        <w:tab/>
        <w:tab/>
        <w:tab/>
        <w:tab/>
        <w:tab/>
        <w:tab/>
        <w:tab/>
        <w:t xml:space="preserve">Lol aion vastata. Älä yritä käyttää tuota käänteistä psykologiaa.  En välitä, pidätkö minua tyhmänä vai et. En yritä "päihittää tavallista ihmistä". Tämä on internet. Olet hajottanut jokaisen kohdan vastauksistani kuin olisit vakavassa keskustelussa, vaikka olet vain vitun redditissä. Totuus on, että ihmisten, jotka ovat oikeasti fiksuja, ei tarvitse väittää, kuinka fiksuja he ovat. Vähän niin kuin ihmisten, joilla on rahaa, ei tarvitse kehuskella jne. joten olen täysin varma, että olet yhtä tyhmä, jos et vielä tyhmempi, kuin mitä luulen sinun olevan. En välitä, miksi vastasit lausuntooni. Sinä kuitenkin vastasit. Joten jatkan vastaamista niin kauan kuin sinä vastaat. Enkä ole edes neljäsosaa niin kiihtynyt kuin sinä. Sinä olet vitsi. Todennäköisesti myös oikeassa elämässä. Niin paljon kiteytynyttä aggressiota. Olen pahoillani, että olet luuseri.</w:t>
      </w:r>
    </w:p>
    <w:p>
      <w:r>
        <w:rPr>
          <w:b/>
          <w:u w:val="single"/>
        </w:rPr>
        <w:t xml:space="preserve">146950</w:t>
      </w:r>
    </w:p>
    <w:p>
      <w:r>
        <w:t xml:space="preserve">11.</w:t>
        <w:tab/>
        <w:tab/>
        <w:tab/>
        <w:tab/>
        <w:tab/>
        <w:tab/>
        <w:tab/>
        <w:tab/>
        <w:tab/>
        <w:tab/>
        <w:t xml:space="preserve">Olet erityisellä tavalla jälkeenjäänyt.</w:t>
      </w:r>
    </w:p>
    <w:p>
      <w:r>
        <w:rPr>
          <w:b/>
          <w:u w:val="single"/>
        </w:rPr>
        <w:t xml:space="preserve">146951</w:t>
      </w:r>
    </w:p>
    <w:p>
      <w:r>
        <w:t xml:space="preserve">12.</w:t>
        <w:tab/>
        <w:tab/>
        <w:tab/>
        <w:tab/>
        <w:tab/>
        <w:tab/>
        <w:tab/>
        <w:tab/>
        <w:tab/>
        <w:tab/>
        <w:tab/>
        <w:t xml:space="preserve">Awwwwww sheeeetttttt. Taas yksi luuseri, joka luulee, että hänellä on ääni.</w:t>
      </w:r>
    </w:p>
    <w:p>
      <w:r>
        <w:rPr>
          <w:b/>
          <w:u w:val="single"/>
        </w:rPr>
        <w:t xml:space="preserve">146952</w:t>
      </w:r>
    </w:p>
    <w:p>
      <w:r>
        <w:t xml:space="preserve">13.</w:t>
        <w:tab/>
        <w:tab/>
        <w:tab/>
        <w:tab/>
        <w:tab/>
        <w:tab/>
        <w:tab/>
        <w:tab/>
        <w:tab/>
        <w:tab/>
        <w:tab/>
        <w:tab/>
        <w:t xml:space="preserve">Projisointi paljon bro.</w:t>
      </w:r>
    </w:p>
    <w:p>
      <w:r>
        <w:rPr>
          <w:b/>
          <w:u w:val="single"/>
        </w:rPr>
        <w:t xml:space="preserve">146953</w:t>
      </w:r>
    </w:p>
    <w:p>
      <w:r>
        <w:t xml:space="preserve">14.</w:t>
        <w:tab/>
        <w:tab/>
        <w:tab/>
        <w:tab/>
        <w:tab/>
        <w:tab/>
        <w:tab/>
        <w:tab/>
        <w:tab/>
        <w:tab/>
        <w:tab/>
        <w:tab/>
        <w:tab/>
        <w:t xml:space="preserve">Nah. Minä viihdyn. Oli vain turhaa mitä sanoit, kun minä ja homie olimme jo lopettaneet puhumisen. Joten pidän lausuntoni.</w:t>
      </w:r>
    </w:p>
    <w:p>
      <w:r>
        <w:rPr>
          <w:b/>
          <w:u w:val="single"/>
        </w:rPr>
        <w:t xml:space="preserve">146954</w:t>
      </w:r>
    </w:p>
    <w:p>
      <w:r>
        <w:t xml:space="preserve">1. Minua on syytetty "whataboutismista", kun olen sanonut: "Entä kun Hillary Clinton auttoi meitä johtamaan meidät suoraan Irakiin ja Libyaan väärillä tekosyillä, todistaen, että hän on neokonservatiivinen sodanlietsoja?" Ilmeisesti meidän "Bernie Bros" -puolueiden piti jättää huomiotta Hillary Clintonin huono käytös ja sokeasti tukea häntä Sandersin sijaan.  Aivan oikein. Trump voitti sittenkin. Ja minä, kovan vasemmiston kommari, sain juoda inhottavien liberaalien lumihiutaleiden herkullisia vitun kyyneleitä yhdessä kaikkien oikeistolaisten kanssa. Missä on teidän "whataboutism" nyt, kusipäät?</w:t>
      </w:r>
    </w:p>
    <w:p>
      <w:r>
        <w:rPr>
          <w:b/>
          <w:u w:val="single"/>
        </w:rPr>
        <w:t xml:space="preserve">146955</w:t>
      </w:r>
    </w:p>
    <w:p>
      <w:r>
        <w:t xml:space="preserve">1. Hän tarjoutuu maksamaan miehelle alle minimipalkan hänen työstään ja laitteistaan, ja hän kutsuu miestä halpamaiseksi?   Mikä kusipää.</w:t>
      </w:r>
    </w:p>
    <w:p>
      <w:r>
        <w:rPr>
          <w:b/>
          <w:u w:val="single"/>
        </w:rPr>
        <w:t xml:space="preserve">146956</w:t>
      </w:r>
    </w:p>
    <w:p>
      <w:r>
        <w:t xml:space="preserve">1. Mikä tässä saa sinut "joutumaan helvettiin"? Tämä viesti on yhtä jälkeenjäänyt kuin hänen.</w:t>
      </w:r>
    </w:p>
    <w:p>
      <w:r>
        <w:rPr>
          <w:b/>
          <w:u w:val="single"/>
        </w:rPr>
        <w:t xml:space="preserve">146957</w:t>
      </w:r>
    </w:p>
    <w:p>
      <w:r>
        <w:t xml:space="preserve">1. Lyhyenä kaverina, kuinka monta kertaa tytöt ovat vitsailleet "lyhyen miehen oireyhtymästä" ja niin edelleen, se on kuin - en itse asiassa voi mitään sille, että olen lyhyt, mutta sinä voit tehdä jotain sille, kuinka ylipainoinen olet.   En tietenkään sano mitään, koska olen varma, että olisin kusipää siinä tilanteessa.</w:t>
      </w:r>
    </w:p>
    <w:p>
      <w:r>
        <w:rPr>
          <w:b/>
          <w:u w:val="single"/>
        </w:rPr>
        <w:t xml:space="preserve">146958</w:t>
      </w:r>
    </w:p>
    <w:p>
      <w:r>
        <w:t xml:space="preserve">2.</w:t>
        <w:tab/>
        <w:t xml:space="preserve">"Minä en voi lakata olemasta lyhyt, mutta sinä voit lakata olemasta narttumainen mulkku." "En voi lakata olemasta lyhyt, mutta sinä voit lakata olemasta narttumainen mulkku."</w:t>
      </w:r>
    </w:p>
    <w:p>
      <w:r>
        <w:rPr>
          <w:b/>
          <w:u w:val="single"/>
        </w:rPr>
        <w:t xml:space="preserve">146959</w:t>
      </w:r>
    </w:p>
    <w:p>
      <w:r>
        <w:t xml:space="preserve">1. Tämä koko juttu on reTardis.</w:t>
      </w:r>
    </w:p>
    <w:p>
      <w:r>
        <w:rPr>
          <w:b/>
          <w:u w:val="single"/>
        </w:rPr>
        <w:t xml:space="preserve">146960</w:t>
      </w:r>
    </w:p>
    <w:p>
      <w:r>
        <w:t xml:space="preserve">1. Naiset aseistivat kyyneleet ja itkun. Joten kyllä, emme voi näyttää tunteita. Se on itsepuolustusta.</w:t>
      </w:r>
    </w:p>
    <w:p>
      <w:r>
        <w:rPr>
          <w:b/>
          <w:u w:val="single"/>
        </w:rPr>
        <w:t xml:space="preserve">146961</w:t>
      </w:r>
    </w:p>
    <w:p>
      <w:r>
        <w:t xml:space="preserve">2.</w:t>
        <w:tab/>
        <w:t xml:space="preserve">Se saa heidät hämmentymään kyynelistä. He ajattelevat: "Hetkinen, mikä on huijaus? Missä on valhe?" &amp;#x200B; Vakavasti, jos joskus murtuu tytön edessä, huomaa, kuinka hämmentynyt ja HÄLYTYNYT hän on. Hän luulee, että yrität manipuloida, koska niin naiset toimivat.</w:t>
      </w:r>
    </w:p>
    <w:p>
      <w:r>
        <w:rPr>
          <w:b/>
          <w:u w:val="single"/>
        </w:rPr>
        <w:t xml:space="preserve">146962</w:t>
      </w:r>
    </w:p>
    <w:p>
      <w:r>
        <w:t xml:space="preserve">3.</w:t>
        <w:tab/>
        <w:tab/>
        <w:t xml:space="preserve">Bingo. Tajusin tämän jokin aika sitten. Se on melkein hauskaa, ellei se olisi niin surullista.</w:t>
      </w:r>
    </w:p>
    <w:p>
      <w:r>
        <w:rPr>
          <w:b/>
          <w:u w:val="single"/>
        </w:rPr>
        <w:t xml:space="preserve">146963</w:t>
      </w:r>
    </w:p>
    <w:p>
      <w:r>
        <w:t xml:space="preserve">1. Mitä tarkoitat, että heidän on ehkä hankittava työpaikka?</w:t>
      </w:r>
    </w:p>
    <w:p>
      <w:r>
        <w:rPr>
          <w:b/>
          <w:u w:val="single"/>
        </w:rPr>
        <w:t xml:space="preserve">146964</w:t>
      </w:r>
    </w:p>
    <w:p>
      <w:r>
        <w:t xml:space="preserve">2.</w:t>
        <w:tab/>
        <w:t xml:space="preserve">[poistettu]</w:t>
      </w:r>
    </w:p>
    <w:p>
      <w:r>
        <w:rPr>
          <w:b/>
          <w:u w:val="single"/>
        </w:rPr>
        <w:t xml:space="preserve">146965</w:t>
      </w:r>
    </w:p>
    <w:p>
      <w:r>
        <w:t xml:space="preserve">3.</w:t>
        <w:tab/>
        <w:tab/>
        <w:t xml:space="preserve">[poistettu]</w:t>
      </w:r>
    </w:p>
    <w:p>
      <w:r>
        <w:rPr>
          <w:b/>
          <w:u w:val="single"/>
        </w:rPr>
        <w:t xml:space="preserve">146966</w:t>
      </w:r>
    </w:p>
    <w:p>
      <w:r>
        <w:t xml:space="preserve">4.</w:t>
        <w:tab/>
        <w:tab/>
        <w:tab/>
        <w:t xml:space="preserve">Voi vahvistaa. Naimisissa. Tuskin ehdin hiipiä ulos ja imeä muutaman mulkun ilman, että vaimo alkaa epäillä minua.</w:t>
      </w:r>
    </w:p>
    <w:p>
      <w:r>
        <w:rPr>
          <w:b/>
          <w:u w:val="single"/>
        </w:rPr>
        <w:t xml:space="preserve">146967</w:t>
      </w:r>
    </w:p>
    <w:p>
      <w:r>
        <w:t xml:space="preserve">5.</w:t>
        <w:tab/>
        <w:tab/>
        <w:tab/>
        <w:tab/>
        <w:t xml:space="preserve">Jos muodostat kimppakyydin, voit tehdä sen työmatkalla ja säästää myös tietulleissa.</w:t>
      </w:r>
    </w:p>
    <w:p>
      <w:r>
        <w:rPr>
          <w:b/>
          <w:u w:val="single"/>
        </w:rPr>
        <w:t xml:space="preserve">146968</w:t>
      </w:r>
    </w:p>
    <w:p>
      <w:r>
        <w:t xml:space="preserve">6.</w:t>
        <w:tab/>
        <w:tab/>
        <w:tab/>
        <w:tab/>
        <w:tab/>
        <w:t xml:space="preserve">Tämä kaveri on ehdottomasti insinööri. Hämmästyttävät ongelmanratkaisutaidot, joilla hyödynnetään olemassa olevaa infrastruktuuria ilman lisäkustannuksia tai yleiskustannuksia.</w:t>
      </w:r>
    </w:p>
    <w:p>
      <w:r>
        <w:rPr>
          <w:b/>
          <w:u w:val="single"/>
        </w:rPr>
        <w:t xml:space="preserve">146969</w:t>
      </w:r>
    </w:p>
    <w:p>
      <w:r>
        <w:t xml:space="preserve">7.</w:t>
        <w:tab/>
        <w:tab/>
        <w:tab/>
        <w:tab/>
        <w:tab/>
        <w:tab/>
        <w:t xml:space="preserve">Luulen, että hengailemme erilaisten insinöörien kanssa.</w:t>
      </w:r>
    </w:p>
    <w:p>
      <w:r>
        <w:rPr>
          <w:b/>
          <w:u w:val="single"/>
        </w:rPr>
        <w:t xml:space="preserve">146970</w:t>
      </w:r>
    </w:p>
    <w:p>
      <w:r>
        <w:t xml:space="preserve">8.</w:t>
        <w:tab/>
        <w:tab/>
        <w:tab/>
        <w:tab/>
        <w:tab/>
        <w:tab/>
        <w:tab/>
        <w:t xml:space="preserve">On insinöörejä, jotka ratkaisevat ongelmia, ja sitten on insinöörejä, jotka nauttivat työsuhdeturvasta...</w:t>
      </w:r>
    </w:p>
    <w:p>
      <w:r>
        <w:rPr>
          <w:b/>
          <w:u w:val="single"/>
        </w:rPr>
        <w:t xml:space="preserve">146971</w:t>
      </w:r>
    </w:p>
    <w:p>
      <w:r>
        <w:t xml:space="preserve">9.</w:t>
        <w:tab/>
        <w:tab/>
        <w:tab/>
        <w:tab/>
        <w:tab/>
        <w:tab/>
        <w:tab/>
        <w:tab/>
        <w:t xml:space="preserve">&gt;insinöörit, jotka nauttivat työsuhdeturvasta Miksi kirjoittaa neljä sanaa, kun voisi vain sanoa "rakennusinsinöörit"?</w:t>
      </w:r>
    </w:p>
    <w:p>
      <w:r>
        <w:rPr>
          <w:b/>
          <w:u w:val="single"/>
        </w:rPr>
        <w:t xml:space="preserve">146972</w:t>
      </w:r>
    </w:p>
    <w:p>
      <w:r>
        <w:t xml:space="preserve">10.</w:t>
        <w:tab/>
        <w:tab/>
        <w:tab/>
        <w:tab/>
        <w:tab/>
        <w:tab/>
        <w:tab/>
        <w:tab/>
        <w:tab/>
        <w:t xml:space="preserve">Ja tässä tulee ohjelmistoinsinööri tekemään sen ~~lazy~~ tehokkaalla tavalla.</w:t>
      </w:r>
    </w:p>
    <w:p>
      <w:r>
        <w:rPr>
          <w:b/>
          <w:u w:val="single"/>
        </w:rPr>
        <w:t xml:space="preserve">146973</w:t>
      </w:r>
    </w:p>
    <w:p>
      <w:r>
        <w:t xml:space="preserve">11.</w:t>
        <w:tab/>
        <w:tab/>
        <w:tab/>
        <w:tab/>
        <w:tab/>
        <w:tab/>
        <w:tab/>
        <w:tab/>
        <w:tab/>
        <w:tab/>
        <w:t xml:space="preserve">Mutta sen sijaan, että he olisivat automatisoineet järjestelmääsi, he ottivat käyttöön uuden järjestelmän, joka ei tehnyt puoliakaan siitä, mitä vanha pystyi tekemään, ja tekivät kanssasi palvelusopimuksen, joten seuraavien 10 vuoden aikana, kun olet saanut miljoonia 30 000 punnan ohjelmistosta, olet melkein samassa tilanteessa kuin 10 vuotta sitten. Mutta meidän ei tarvitse palkata hallintotyttöä 10 punnan tuntipalkalla, joten se on hyvä diili.</w:t>
      </w:r>
    </w:p>
    <w:p>
      <w:r>
        <w:rPr>
          <w:b/>
          <w:u w:val="single"/>
        </w:rPr>
        <w:t xml:space="preserve">146974</w:t>
      </w:r>
    </w:p>
    <w:p>
      <w:r>
        <w:t xml:space="preserve">12.</w:t>
        <w:tab/>
        <w:tab/>
        <w:tab/>
        <w:tab/>
        <w:tab/>
        <w:tab/>
        <w:t xml:space="preserve">Yläpuolella ... lol</w:t>
      </w:r>
    </w:p>
    <w:p>
      <w:r>
        <w:rPr>
          <w:b/>
          <w:u w:val="single"/>
        </w:rPr>
        <w:t xml:space="preserve">146975</w:t>
      </w:r>
    </w:p>
    <w:p>
      <w:r>
        <w:t xml:space="preserve">13.</w:t>
        <w:tab/>
        <w:tab/>
        <w:tab/>
        <w:tab/>
        <w:tab/>
        <w:t xml:space="preserve">/r/lifehacks</w:t>
      </w:r>
    </w:p>
    <w:p>
      <w:r>
        <w:rPr>
          <w:b/>
          <w:u w:val="single"/>
        </w:rPr>
        <w:t xml:space="preserve">146976</w:t>
      </w:r>
    </w:p>
    <w:p>
      <w:r>
        <w:t xml:space="preserve">14.</w:t>
        <w:tab/>
        <w:tab/>
        <w:tab/>
        <w:tab/>
        <w:tab/>
        <w:t xml:space="preserve">Et selvästikään tiedä, mistä puhut. Tyypillinen reddit-vastaus joltain, jolla ei ole kokemusta ja joka puhuu kuin tietäisi kaiken.  Et voi käyttää kimppakyytikaistaa antaessasi tienpäätä, koska olet kumartuneena kuljettajan sylissä. Poliisit ja kamerat näkevät vain yhden hassun naaman tekevän kuljettajan eikä yhtään matkustajaa...., paitsi jos kyseessä on usean pään antaminen, jolloin sinun on oltava autossa, jossa ei ole keskikonsolia, jotta pääset käsiksi sekä kuljettajan että matkustajan istuimella oleviin mulkkuihin.</w:t>
      </w:r>
    </w:p>
    <w:p>
      <w:r>
        <w:rPr>
          <w:b/>
          <w:u w:val="single"/>
        </w:rPr>
        <w:t xml:space="preserve">146977</w:t>
      </w:r>
    </w:p>
    <w:p>
      <w:r>
        <w:t xml:space="preserve">15.</w:t>
        <w:tab/>
        <w:tab/>
        <w:tab/>
        <w:tab/>
        <w:t xml:space="preserve">/r/suddenlygay</w:t>
      </w:r>
    </w:p>
    <w:p>
      <w:r>
        <w:rPr>
          <w:b/>
          <w:u w:val="single"/>
        </w:rPr>
        <w:t xml:space="preserve">146978</w:t>
      </w:r>
    </w:p>
    <w:p>
      <w:r>
        <w:t xml:space="preserve">16.</w:t>
        <w:tab/>
        <w:tab/>
        <w:tab/>
        <w:tab/>
        <w:t xml:space="preserve">Ah vanha reddit Hummeroo!</w:t>
      </w:r>
    </w:p>
    <w:p>
      <w:r>
        <w:rPr>
          <w:b/>
          <w:u w:val="single"/>
        </w:rPr>
        <w:t xml:space="preserve">146979</w:t>
      </w:r>
    </w:p>
    <w:p>
      <w:r>
        <w:t xml:space="preserve">1. THOT kovemmin muzzies ensi kerralla rakkaus</w:t>
      </w:r>
    </w:p>
    <w:p>
      <w:r>
        <w:rPr>
          <w:b/>
          <w:u w:val="single"/>
        </w:rPr>
        <w:t xml:space="preserve">146980</w:t>
      </w:r>
    </w:p>
    <w:p>
      <w:r>
        <w:t xml:space="preserve">1. Molemmat kusipäät. Kaksi pientä itseriittoista ämmää.</w:t>
      </w:r>
    </w:p>
    <w:p>
      <w:r>
        <w:rPr>
          <w:b/>
          <w:u w:val="single"/>
        </w:rPr>
        <w:t xml:space="preserve">146981</w:t>
      </w:r>
    </w:p>
    <w:p>
      <w:r>
        <w:t xml:space="preserve">1. Hyvä puoli on se, että tällaiset paskiaiset ovat aivan **lohduttomia**.</w:t>
      </w:r>
    </w:p>
    <w:p>
      <w:r>
        <w:rPr>
          <w:b/>
          <w:u w:val="single"/>
        </w:rPr>
        <w:t xml:space="preserve">146982</w:t>
      </w:r>
    </w:p>
    <w:p>
      <w:r>
        <w:t xml:space="preserve">1. Oli jo aikakin, että republikaani todella haastoi demokraattien huijauksen.</w:t>
      </w:r>
    </w:p>
    <w:p>
      <w:r>
        <w:rPr>
          <w:b/>
          <w:u w:val="single"/>
        </w:rPr>
        <w:t xml:space="preserve">146983</w:t>
      </w:r>
    </w:p>
    <w:p>
      <w:r>
        <w:t xml:space="preserve">2.</w:t>
        <w:tab/>
        <w:t xml:space="preserve">Republikaanien on ryhdyttävä toimiin myös Montanan ja Arizonan osalta. Vitut tästä paskasta. On aika tehdä heistä täysillä GEOTUS.</w:t>
      </w:r>
    </w:p>
    <w:p>
      <w:r>
        <w:rPr>
          <w:b/>
          <w:u w:val="single"/>
        </w:rPr>
        <w:t xml:space="preserve">146984</w:t>
      </w:r>
    </w:p>
    <w:p>
      <w:r>
        <w:t xml:space="preserve">3.</w:t>
        <w:tab/>
        <w:tab/>
        <w:t xml:space="preserve">Mukavalla leikillä ei saavuteta mitään, kun vastassa ovat demokraatit. Kaikki, mitä teetkin, jää kiinni. Yhtä hyvin voi mennä täysillä.</w:t>
      </w:r>
    </w:p>
    <w:p>
      <w:r>
        <w:rPr>
          <w:b/>
          <w:u w:val="single"/>
        </w:rPr>
        <w:t xml:space="preserve">146985</w:t>
      </w:r>
    </w:p>
    <w:p>
      <w:r>
        <w:t xml:space="preserve">4.</w:t>
        <w:tab/>
        <w:tab/>
        <w:tab/>
        <w:t xml:space="preserve">Ainoa asia, jota he ymmärtävät, on pelko.  Se on niin yksinkertaista. Muuta mieleni.  Jos käyttäydyt sivistyneesti ja vaarattomasti, he käyttäytyvät kuin olisit vaaraton. Vasemmistolaisuus on loismainen ideologia, joka imee kansalaisyhteiskunnan heikkouksia.  Meidän kiltteytemme on heidän vahvuutensa. Nyt riittää.</w:t>
      </w:r>
    </w:p>
    <w:p>
      <w:r>
        <w:rPr>
          <w:b/>
          <w:u w:val="single"/>
        </w:rPr>
        <w:t xml:space="preserve">146986</w:t>
      </w:r>
    </w:p>
    <w:p>
      <w:r>
        <w:t xml:space="preserve">5.</w:t>
        <w:tab/>
        <w:tab/>
        <w:tab/>
        <w:tab/>
        <w:t xml:space="preserve">Sivistyneisyys on kurkkua, kuten demokraattien voitto.</w:t>
      </w:r>
    </w:p>
    <w:p>
      <w:r>
        <w:rPr>
          <w:b/>
          <w:u w:val="single"/>
        </w:rPr>
        <w:t xml:space="preserve">146987</w:t>
      </w:r>
    </w:p>
    <w:p>
      <w:r>
        <w:t xml:space="preserve">6.</w:t>
        <w:tab/>
        <w:tab/>
        <w:tab/>
        <w:tab/>
        <w:tab/>
        <w:t xml:space="preserve">En kehota väkivaltaan, vaan kutsun anteeksipyytelemättä esiin demokraattien maanpetoksen. Ei mellakointia, ei ovien potkimista, ei ihmisten ahdistelua illallisella, mutta kutsukaa heitä maanpetoksellisiksi kusipäiksi, joita he ovat, älkääkä perääntykö, kun huolenaiheiset trollit sekoavat.</w:t>
      </w:r>
    </w:p>
    <w:p>
      <w:r>
        <w:rPr>
          <w:b/>
          <w:u w:val="single"/>
        </w:rPr>
        <w:t xml:space="preserve">146988</w:t>
      </w:r>
    </w:p>
    <w:p>
      <w:r>
        <w:t xml:space="preserve">7.</w:t>
        <w:tab/>
        <w:tab/>
        <w:tab/>
        <w:tab/>
        <w:t xml:space="preserve">Varastan tämän jokaisen sanan, poltan sen omaantuntooni ja toistan sitä tarpeen mukaan. Haluaisin myös lisätä, että meidän on lakattava yrittämästä pönkittää hallittua oppositiota. Muistatteko, kun Hank somebody kysyi kenraalilta jossakin kuulemisessa vuosia sitten, kaatuisiko Guam ja uppoaisi mereen, jos sinne menisi enemmän ihmisiä (sotilaita)? Eikä kenraali nauranut hänen tyhmälle naamalleen, vaan vastasi hänelle kuin kysymys olisi ollut laillinen? Meidän on lopetettava tuo. Liberaalit/vasemmistolaiset/kommunistiset edistysmieliset sanovat tyhmää paskaa joka päivä, ja me kaikki siedämme sitä, koska meille on sanottu, että meidän on kohdattava heidät siellä missä he ovat. Siksi olemme tässä surkeassa tilassa. Ajattelemme itsellemme, että "sietäkäämme sitä, voimme sammuttaa sen tulen myöhemmin". No, se ei ole toiminut meille.</w:t>
      </w:r>
    </w:p>
    <w:p>
      <w:r>
        <w:rPr>
          <w:b/>
          <w:u w:val="single"/>
        </w:rPr>
        <w:t xml:space="preserve">146989</w:t>
      </w:r>
    </w:p>
    <w:p>
      <w:r>
        <w:t xml:space="preserve">8.</w:t>
        <w:tab/>
        <w:tab/>
        <w:tab/>
        <w:tab/>
        <w:tab/>
        <w:t xml:space="preserve">Hänen olisi pitänyt sanoa: "Oletko vitun jälkeenjäänyt, poika?".</w:t>
      </w:r>
    </w:p>
    <w:p>
      <w:r>
        <w:rPr>
          <w:b/>
          <w:u w:val="single"/>
        </w:rPr>
        <w:t xml:space="preserve">146990</w:t>
      </w:r>
    </w:p>
    <w:p>
      <w:r>
        <w:t xml:space="preserve">9.</w:t>
        <w:tab/>
        <w:tab/>
        <w:tab/>
        <w:tab/>
        <w:t xml:space="preserve">Ja on selvää, että olet täynnä faktoja, jotka eivät liity alkuperäiseen asiaan. Jos haluat alentua vasemmistolaisen tasolle, niin tee se kaikin mokomin. Kukaan ei estä sinua.</w:t>
      </w:r>
    </w:p>
    <w:p>
      <w:r>
        <w:rPr>
          <w:b/>
          <w:u w:val="single"/>
        </w:rPr>
        <w:t xml:space="preserve">146991</w:t>
      </w:r>
    </w:p>
    <w:p>
      <w:r>
        <w:t xml:space="preserve">10.</w:t>
        <w:tab/>
        <w:tab/>
        <w:tab/>
        <w:tab/>
        <w:tab/>
        <w:t xml:space="preserve">Womp womp.  Ja se on "täynnä", senkin lukutaidoton retardi. Mene lukemaan kirjaa.</w:t>
      </w:r>
    </w:p>
    <w:p>
      <w:r>
        <w:rPr>
          <w:b/>
          <w:u w:val="single"/>
        </w:rPr>
        <w:t xml:space="preserve">146992</w:t>
      </w:r>
    </w:p>
    <w:p>
      <w:r>
        <w:t xml:space="preserve">11.</w:t>
        <w:tab/>
        <w:tab/>
        <w:tab/>
        <w:tab/>
        <w:tab/>
        <w:tab/>
        <w:t xml:space="preserve">Ja silti olet yhä minua alempana</w:t>
      </w:r>
    </w:p>
    <w:p>
      <w:r>
        <w:rPr>
          <w:b/>
          <w:u w:val="single"/>
        </w:rPr>
        <w:t xml:space="preserve">146993</w:t>
      </w:r>
    </w:p>
    <w:p>
      <w:r>
        <w:t xml:space="preserve">12.</w:t>
        <w:tab/>
        <w:t xml:space="preserve">Kiitos Jumalalle. Käyttäkää kaikkia laillisia keinoja näitä limaisia kusipäitä vastaan.</w:t>
      </w:r>
    </w:p>
    <w:p>
      <w:r>
        <w:rPr>
          <w:b/>
          <w:u w:val="single"/>
        </w:rPr>
        <w:t xml:space="preserve">146994</w:t>
      </w:r>
    </w:p>
    <w:p>
      <w:r>
        <w:t xml:space="preserve">1. Anteeksi, on myöhä, enkä ole nukkunut.  BanOut: 2018 -aloite kohdistui rasistisiin oikeistolaisiin subredditteihin niiden sulkemiseksi. Kysymykset ovat:   1: Mitä pidetään rasistisena, sillä on perusteltu ongelma, että vasemmisto kutsuu rasisteiksi niitä, jotka eivät ole samaa mieltä heidän kanssaan, tai jopa siteeraa rasistisena tosiasioihin perustuvia akkreditoituja tilastoja.  2: Oliko kohteeksi otettu valkoisten vastaisia tai muita rasistisia sivuja tai tilejä? Onko saatavilla luetteloa BanOutin kohteena olleista tilaajista ja käyttäjistä, jotta voimme itse nähdä, mikä oli se rasistinen sisältö, joka oikeutti kiellon?  Se, että tämä BanOut-aloite ulottuu ainakin Redditin ylempään johtoon asti, Redditin politiikan johtajaan Jessica Ashoohiin, jolla on tässä tapauksessa melko kyseenalainen tausta, tarkoittaa siis sitä, että Reddit tukee tätä aloitetta jossakin määrin, ja koska se on vasemmistolainen sivusto, se on huolestuttavaa, mutta ei kovin yllättävää.  Tämä yhdistettynä siihen, että "otit yhteyttä tiettyyn ylläpitäjään kertoaksesi hänelle, mitä aioin tehdä". Tämä ylläpitäjä, joka työskentelee myös vasemmistolaisessa Redditissä, antoi sinulle luvan trollata BanOut-aloitetta saadaksesi sen suljettua. Mikä on aika hassua sellaiselta, joka uskoo oikeutetusti, että Ban:Outin kohteena olevat sivut ja tilit olivat oikeutetusti rasistisia.  Teoriani, jonka esitän tässä, on, että tämä kaikki oli sisäpiirin työtä Redditin henkilökunnan ja muiden henkilöiden todisteiden ja yhteyksien hävittämiseksi BanOut:2018:een, koska mikään ei muuttunut keskitetyn keskuksen lisäksi ja kaikki todisteet BanOutista tuhoutuivat. Kaikki (liittyen edellä esittämiini kysymyksiin siitä, mikä on rasismia), joka oli BanOutin kohteena ja kielletty, on edelleen kielletty. Mitään tilauksia ei ole palautettu, eikä käyttäjiä ole palautettu. BanOut on edelleen hyvin aktiivinen, mutta nyt se on näkymätön, ja kaikki yhteydet siihen osallistuneisiin henkilöihin ja kaikkeen, mitä he (mahdollisesti virheellisesti) pitivät rasistisena, on poistettu. Tämä oli sisäpiirihommaa, jolla pyrittiin peittämään perseet ja piilottamaan agendat.  ^Nyt ^^missä on ^^^se ^^^^foil ^^^^^hat?</w:t>
      </w:r>
    </w:p>
    <w:p>
      <w:r>
        <w:rPr>
          <w:b/>
          <w:u w:val="single"/>
        </w:rPr>
        <w:t xml:space="preserve">146995</w:t>
      </w:r>
    </w:p>
    <w:p>
      <w:r>
        <w:t xml:space="preserve">2.</w:t>
        <w:tab/>
        <w:t xml:space="preserve">Kannatan vahvasti sitä, että värillinen rasismi valkoisia kohtaan kielletään myös redditissä. /r/racistpassdeniedissä on hienoja esimerkkejä.   Jos sinusta tuntuu, että bannivasara jaettiin epäoikeudenmukaisesti, niin vie se ylläpitäjille vankkojen esimerkkien kanssa. Oikeisto ei kuitenkaan tee itselleen juuri mitään palveluksia tällä hetkellä. Ne, jotka elävät lasitaloissa.....</w:t>
      </w:r>
    </w:p>
    <w:p>
      <w:r>
        <w:rPr>
          <w:b/>
          <w:u w:val="single"/>
        </w:rPr>
        <w:t xml:space="preserve">146996</w:t>
      </w:r>
    </w:p>
    <w:p>
      <w:r>
        <w:t xml:space="preserve">3.</w:t>
        <w:tab/>
        <w:tab/>
        <w:t xml:space="preserve">AHS/BanOut-ihmiset eivät välitä paskan vertaa siitä, mitä sanot valkoisista ihmisistä, helvetti, he itse pyörittävät valkoisten vastaista subia, mutta jos sanot yhtään mitään mustista, he yrittävät saada sinut banniin. Se on typerää ja tekopyhää.</w:t>
      </w:r>
    </w:p>
    <w:p>
      <w:r>
        <w:rPr>
          <w:b/>
          <w:u w:val="single"/>
        </w:rPr>
        <w:t xml:space="preserve">146997</w:t>
      </w:r>
    </w:p>
    <w:p>
      <w:r>
        <w:t xml:space="preserve">4.</w:t>
        <w:tab/>
        <w:tab/>
        <w:tab/>
        <w:t xml:space="preserve">Jos te oikeiston idiootit lopettaisitte rasistisen paskan jauhamisen, voisitte ehkä tehdä jotain vasemmiston rasistiselle paskalle.</w:t>
      </w:r>
    </w:p>
    <w:p>
      <w:r>
        <w:rPr>
          <w:b/>
          <w:u w:val="single"/>
        </w:rPr>
        <w:t xml:space="preserve">146998</w:t>
      </w:r>
    </w:p>
    <w:p>
      <w:r>
        <w:t xml:space="preserve">5.</w:t>
        <w:tab/>
        <w:tab/>
        <w:tab/>
        <w:tab/>
        <w:t xml:space="preserve">Jos te vasemmiston idiootit lakkaisitte kutsumasta kaikkea, mistä ette pidä, rasistiseksi, voisimme ehkä käydä rehellistä keskustelua rasismista ja sensuurista.   Siihen asti *sinut* olette hyökkääjiä.</w:t>
      </w:r>
    </w:p>
    <w:p>
      <w:r>
        <w:rPr>
          <w:b/>
          <w:u w:val="single"/>
        </w:rPr>
        <w:t xml:space="preserve">146999</w:t>
      </w:r>
    </w:p>
    <w:p>
      <w:r>
        <w:t xml:space="preserve">6.</w:t>
        <w:tab/>
        <w:tab/>
        <w:tab/>
        <w:tab/>
        <w:tab/>
        <w:t xml:space="preserve">Kai tiedät, missä subissa olet? Yksikään vitun vasemmistolainen ei väittäisi, että tämä ala olisi vasemmalla.   Tiedäthän, että voit olla oikeistolainen etkä rasisti. Kokeile sitä, niin voimme keskustella, idiootti.</w:t>
      </w:r>
    </w:p>
    <w:p>
      <w:r>
        <w:rPr>
          <w:b/>
          <w:u w:val="single"/>
        </w:rPr>
        <w:t xml:space="preserve">147000</w:t>
      </w:r>
    </w:p>
    <w:p>
      <w:r>
        <w:t xml:space="preserve">7.</w:t>
        <w:tab/>
        <w:tab/>
        <w:tab/>
        <w:tab/>
        <w:tab/>
        <w:tab/>
        <w:t xml:space="preserve">Et ole vielä määritellyt, mikä on rasismia.  Yritä sitä, niin ehkä voimme keskustella, ääliö.</w:t>
      </w:r>
    </w:p>
    <w:p>
      <w:r>
        <w:rPr>
          <w:b/>
          <w:u w:val="single"/>
        </w:rPr>
        <w:t xml:space="preserve">147001</w:t>
      </w:r>
    </w:p>
    <w:p>
      <w:r>
        <w:t xml:space="preserve">8.</w:t>
        <w:tab/>
        <w:tab/>
        <w:tab/>
        <w:tab/>
        <w:tab/>
        <w:tab/>
        <w:tab/>
        <w:t xml:space="preserve">Miksi olet niin innokas pyytämään minulta määritelmää?</w:t>
      </w:r>
    </w:p>
    <w:p>
      <w:r>
        <w:rPr>
          <w:b/>
          <w:u w:val="single"/>
        </w:rPr>
        <w:t xml:space="preserve">147002</w:t>
      </w:r>
    </w:p>
    <w:p>
      <w:r>
        <w:t xml:space="preserve">9.</w:t>
        <w:tab/>
        <w:tab/>
        <w:tab/>
        <w:tab/>
        <w:tab/>
        <w:tab/>
        <w:tab/>
        <w:tab/>
        <w:t xml:space="preserve">Koska väität rasismia, mutta et osaa määritellä sitä. Se on suuri ongelma poliittisessa ilmapiirissä, jossa toinen puoli kutsuu kaikkea, mistä on eri mieltä, rasistiseksi.  Jos et ymmärrä, miten se on relevanttia, sinulla on paljon suurempia ongelmia kuin keskustelun käyminen.</w:t>
      </w:r>
    </w:p>
    <w:p>
      <w:r>
        <w:rPr>
          <w:b/>
          <w:u w:val="single"/>
        </w:rPr>
        <w:t xml:space="preserve">147003</w:t>
      </w:r>
    </w:p>
    <w:p>
      <w:r>
        <w:t xml:space="preserve">10.</w:t>
        <w:tab/>
        <w:tab/>
        <w:tab/>
        <w:tab/>
        <w:tab/>
        <w:tab/>
        <w:tab/>
        <w:tab/>
        <w:tab/>
        <w:t xml:space="preserve">Rasismia ovat määritelleet jo hyvin kauan aikaa paremmat ihmiset kuin sinä tai minä. Useimmat redditin oikeistolaiset trollit käyttävät rasismia saadakseen aikaan vastauksia. He saavat kaiken huomion. He saavat teidät näyttämään huonolta. Ettekö ole samaa mieltä siitä?</w:t>
      </w:r>
    </w:p>
    <w:p>
      <w:r>
        <w:rPr>
          <w:b/>
          <w:u w:val="single"/>
        </w:rPr>
        <w:t xml:space="preserve">147004</w:t>
      </w:r>
    </w:p>
    <w:p>
      <w:r>
        <w:t xml:space="preserve">11.</w:t>
        <w:tab/>
        <w:tab/>
        <w:tab/>
        <w:tab/>
        <w:tab/>
        <w:tab/>
        <w:tab/>
        <w:tab/>
        <w:tab/>
        <w:tab/>
        <w:t xml:space="preserve">Ettekö ole samaa mieltä siitä, että vasemmisto on huutanut rasismia siinä määrin, että se on lähes menettänyt merkityksensä? Eikö sinusta ole myös erittäin epäilyttävää, että yhtään valkoisten vastaista rasistista subia tai tiliä ei ole bannattu?  Mielestäni rasismia ei pitäisi kieltää. Se pitäisi tuoda esiin ja käsitellä huonoina ajatuksina, joita se on. Se on molemminpuolista. Tämä mahdollistaisi rehellisen keskustelun ja tärkeiden asioiden käsittelemisen ja antaisi meille mahdollisuuden oppia ja edetä yhdessä eteenpäin. Sen sijaan se erottaa ihmiset toisistaan ja työntää huonot ajatukset pimeyteen mädäntymään ja mätänemään. Se aiheuttaa tyytymättömyyttä ja halveksuntaa toisia kohtaan.</w:t>
      </w:r>
    </w:p>
    <w:p>
      <w:r>
        <w:rPr>
          <w:b/>
          <w:u w:val="single"/>
        </w:rPr>
        <w:t xml:space="preserve">147005</w:t>
      </w:r>
    </w:p>
    <w:p>
      <w:r>
        <w:t xml:space="preserve">1. Milloin lopetamme naisten kohtelun kuin lasten? Naisten on oltava vastuussa teoistaan.</w:t>
      </w:r>
    </w:p>
    <w:p>
      <w:r>
        <w:rPr>
          <w:b/>
          <w:u w:val="single"/>
        </w:rPr>
        <w:t xml:space="preserve">147006</w:t>
      </w:r>
    </w:p>
    <w:p>
      <w:r>
        <w:t xml:space="preserve">2.</w:t>
        <w:tab/>
        <w:t xml:space="preserve">he ovat tosiaan lapsia :P voisivatko kaikki lakata teeskentelemästä, että he ovat älykkyydeltään miesten veroisia. koska on todistettu, että he eivät ole.</w:t>
      </w:r>
    </w:p>
    <w:p>
      <w:r>
        <w:rPr>
          <w:b/>
          <w:u w:val="single"/>
        </w:rPr>
        <w:t xml:space="preserve">147007</w:t>
      </w:r>
    </w:p>
    <w:p>
      <w:r>
        <w:t xml:space="preserve">3.</w:t>
        <w:tab/>
        <w:tab/>
        <w:t xml:space="preserve">... lähde?</w:t>
      </w:r>
    </w:p>
    <w:p>
      <w:r>
        <w:rPr>
          <w:b/>
          <w:u w:val="single"/>
        </w:rPr>
        <w:t xml:space="preserve">147008</w:t>
      </w:r>
    </w:p>
    <w:p>
      <w:r>
        <w:t xml:space="preserve">4.</w:t>
        <w:tab/>
        <w:tab/>
        <w:tab/>
        <w:t xml:space="preserve">Ei ole.</w:t>
      </w:r>
    </w:p>
    <w:p>
      <w:r>
        <w:rPr>
          <w:b/>
          <w:u w:val="single"/>
        </w:rPr>
        <w:t xml:space="preserve">147009</w:t>
      </w:r>
    </w:p>
    <w:p>
      <w:r>
        <w:t xml:space="preserve">5.</w:t>
        <w:tab/>
        <w:tab/>
        <w:tab/>
        <w:tab/>
        <w:t xml:space="preserve">Väärin. www.express.co.uk/life-style/life/823895/IQ-men-women-intelligence-brain-research/amp http://journals.sagepub.com/doi/abs/10.1111/j.1745-6924.2008.00096.x</w:t>
      </w:r>
    </w:p>
    <w:p>
      <w:r>
        <w:rPr>
          <w:b/>
          <w:u w:val="single"/>
        </w:rPr>
        <w:t xml:space="preserve">147010</w:t>
      </w:r>
    </w:p>
    <w:p>
      <w:r>
        <w:t xml:space="preserve">6.</w:t>
        <w:tab/>
        <w:tab/>
        <w:tab/>
        <w:tab/>
        <w:tab/>
        <w:t xml:space="preserve">Ensimmäinen linkittämäsi juttu ei ole uskottava eikä vertaisarvioitu, ja toinen linkittämäsi juttu oli lapsilla tehty tutkimus....</w:t>
      </w:r>
    </w:p>
    <w:p>
      <w:r>
        <w:rPr>
          <w:b/>
          <w:u w:val="single"/>
        </w:rPr>
        <w:t xml:space="preserve">147011</w:t>
      </w:r>
    </w:p>
    <w:p>
      <w:r>
        <w:t xml:space="preserve">7.</w:t>
        <w:tab/>
        <w:tab/>
        <w:tab/>
        <w:tab/>
        <w:tab/>
        <w:tab/>
        <w:t xml:space="preserve">Kyseessä on artikkeli vertaisarvioidusta tutkimuksesta.   Olet idiootti.</w:t>
      </w:r>
    </w:p>
    <w:p>
      <w:r>
        <w:rPr>
          <w:b/>
          <w:u w:val="single"/>
        </w:rPr>
        <w:t xml:space="preserve">147012</w:t>
      </w:r>
    </w:p>
    <w:p>
      <w:r>
        <w:t xml:space="preserve">8.</w:t>
        <w:tab/>
        <w:tab/>
        <w:tab/>
        <w:tab/>
        <w:tab/>
        <w:tab/>
        <w:tab/>
        <w:t xml:space="preserve">Miksi et sitten linkittänyt sitä vertaisarvioitua artikkelia, josta he puhuvat??</w:t>
      </w:r>
    </w:p>
    <w:p>
      <w:r>
        <w:rPr>
          <w:b/>
          <w:u w:val="single"/>
        </w:rPr>
        <w:t xml:space="preserve">147013</w:t>
      </w:r>
    </w:p>
    <w:p>
      <w:r>
        <w:t xml:space="preserve">9.</w:t>
        <w:tab/>
        <w:tab/>
        <w:tab/>
        <w:tab/>
        <w:tab/>
        <w:tab/>
        <w:tab/>
        <w:tab/>
        <w:t xml:space="preserve">Minä tein. Onko sinulla aivokasvain? Käytin kahta lähdettä.</w:t>
      </w:r>
    </w:p>
    <w:p>
      <w:r>
        <w:rPr>
          <w:b/>
          <w:u w:val="single"/>
        </w:rPr>
        <w:t xml:space="preserve">147014</w:t>
      </w:r>
    </w:p>
    <w:p>
      <w:r>
        <w:t xml:space="preserve">10.</w:t>
        <w:tab/>
        <w:tab/>
        <w:tab/>
        <w:tab/>
        <w:tab/>
        <w:tab/>
        <w:tab/>
        <w:tab/>
        <w:tab/>
        <w:t xml:space="preserve">Et linkittänyt artikkelia, josta keskustellaan ensimmäisessä lähettämässäsi linkissä. Ensimmäinen linkki ei ole uskottavasta lähteestä, ja pyysin sinua linkittämään siinä mainitun lehtiartikkelin.</w:t>
      </w:r>
    </w:p>
    <w:p>
      <w:r>
        <w:rPr>
          <w:b/>
          <w:u w:val="single"/>
        </w:rPr>
        <w:t xml:space="preserve">147015</w:t>
      </w:r>
    </w:p>
    <w:p>
      <w:r>
        <w:t xml:space="preserve">11.</w:t>
        <w:tab/>
        <w:tab/>
        <w:tab/>
        <w:tab/>
        <w:tab/>
        <w:tab/>
        <w:tab/>
        <w:tab/>
        <w:tab/>
        <w:tab/>
        <w:t xml:space="preserve">Retard, artikkelissa on linkki alkuperäiseen julkaisuun. Siirrä hiirtäsi ja hae se.   Siitä huolimatta toimitin toisen, suoran, tieteellisen, vertaisarvioidun lehden linkin. Sekään ei tyydyttänyt sinua.   Olet vain tyhmä ihminen, joka ei pysty myöntämään, kun on väärässä.   Olet luultavasti myös todella ylipainoinen.</w:t>
      </w:r>
    </w:p>
    <w:p>
      <w:r>
        <w:rPr>
          <w:b/>
          <w:u w:val="single"/>
        </w:rPr>
        <w:t xml:space="preserve">147016</w:t>
      </w:r>
    </w:p>
    <w:p>
      <w:r>
        <w:t xml:space="preserve">12.</w:t>
        <w:tab/>
        <w:tab/>
        <w:tab/>
        <w:tab/>
        <w:tab/>
        <w:tab/>
        <w:tab/>
        <w:tab/>
        <w:tab/>
        <w:tab/>
        <w:tab/>
        <w:t xml:space="preserve">Olisit itse asiassa järkyttynyt siitä, miltä näytän!</w:t>
      </w:r>
    </w:p>
    <w:p>
      <w:r>
        <w:rPr>
          <w:b/>
          <w:u w:val="single"/>
        </w:rPr>
        <w:t xml:space="preserve">147017</w:t>
      </w:r>
    </w:p>
    <w:p>
      <w:r>
        <w:t xml:space="preserve">13.</w:t>
        <w:tab/>
        <w:tab/>
        <w:tab/>
        <w:tab/>
        <w:tab/>
        <w:tab/>
        <w:tab/>
        <w:tab/>
        <w:tab/>
        <w:tab/>
        <w:tab/>
        <w:tab/>
        <w:t xml:space="preserve">Olen nähnyt lihavia ihmisiä ennenkin.</w:t>
      </w:r>
    </w:p>
    <w:p>
      <w:r>
        <w:rPr>
          <w:b/>
          <w:u w:val="single"/>
        </w:rPr>
        <w:t xml:space="preserve">147018</w:t>
      </w:r>
    </w:p>
    <w:p>
      <w:r>
        <w:t xml:space="preserve">14.</w:t>
        <w:tab/>
        <w:tab/>
        <w:t xml:space="preserve">Luin, että naiset ovat keskimäärin hieman älykkäämpiä kuin miehet, mutta miesten älykkyys on laajempi. Eli tyhmiä miehiä ja nerokkaita miehiä on enemmän kuin naisia.</w:t>
      </w:r>
    </w:p>
    <w:p>
      <w:r>
        <w:rPr>
          <w:b/>
          <w:u w:val="single"/>
        </w:rPr>
        <w:t xml:space="preserve">147019</w:t>
      </w:r>
    </w:p>
    <w:p>
      <w:r>
        <w:t xml:space="preserve">15.</w:t>
        <w:tab/>
        <w:tab/>
        <w:tab/>
        <w:t xml:space="preserve">Tämä on väärin</w:t>
        <w:t xml:space="preserve">   ÄO: http://personal.lse.ac.uk/kanazawa/pdfs/PAID2011.pdf Taulukossa 3, jossa osallistujat ovat johdonmukaisia, 16-vuotiaana poikien keskimääräinen ÄO oli 101,461 ja sd 15,235 ja tyttöjen keskimääräinen ÄO 99,681 ja sd 14,085.  Vaikka keskihajonnan ero on pieni, tällaisilla eroilla voi olla valtava vaikutus poikkeavien lukumäärään.  Esimerkiksi mallissa, jossa älykkyysosamäärä noudattaa normaalijakaumaa kummallakin sukupuolella (keskiarvo 101,461 pojilla ja sd 15,235 ja keskiarvo 99,681 tytöillä ja sd 14,085), odotettaisiin, että pojilla olisi lähes kaksi kertaa enemmän älykkyysosamäärä yli 130 kuin tytöillä. Tarkalleen ottaen noin 3,05 %:lla pojista ja noin 1,57 %:lla tytöistä älykkyysosamäärä olisi tässä mallissa 130 tai korkeampi. Nämä erot kasvaisivat sitä suuremmiksi, mitä kauemmas keskiarvosta mennään. Esimerkiksi edellisessä kappaleessa esitetyn mallin mukaan pojilla olisi yli kuusinkertainen määrä poikia tyttöihin verrattuna, joiden ÄO on 160 tai korkeampi.   Eli ei, miesten älykkyysosamäärä on keskimäärin korkeampi ja myös laajempi. Eli kyllä, paljon enemmän jälkeenjääneitä, mutta myös paljon enemmän neroja.</w:t>
      </w:r>
    </w:p>
    <w:p>
      <w:r>
        <w:rPr>
          <w:b/>
          <w:u w:val="single"/>
        </w:rPr>
        <w:t xml:space="preserve">147020</w:t>
      </w:r>
    </w:p>
    <w:p>
      <w:r>
        <w:t xml:space="preserve">16.</w:t>
        <w:tab/>
        <w:tab/>
        <w:tab/>
        <w:tab/>
        <w:t xml:space="preserve">Tässä puhutaan pojista ja tytöistä. Aikuiset ovat erilaisia.</w:t>
      </w:r>
    </w:p>
    <w:p>
      <w:r>
        <w:rPr>
          <w:b/>
          <w:u w:val="single"/>
        </w:rPr>
        <w:t xml:space="preserve">147021</w:t>
      </w:r>
    </w:p>
    <w:p>
      <w:r>
        <w:t xml:space="preserve">17.</w:t>
        <w:tab/>
        <w:tab/>
        <w:tab/>
        <w:tab/>
        <w:tab/>
        <w:t xml:space="preserve">lol. k. en aio keskustella tästä sellaisen henkilön kanssa, joka vain sivuuttaa yhden artikkelin tiivistelmän, vaikka olen linkittänyt useita.</w:t>
      </w:r>
    </w:p>
    <w:p>
      <w:r>
        <w:rPr>
          <w:b/>
          <w:u w:val="single"/>
        </w:rPr>
        <w:t xml:space="preserve">147022</w:t>
      </w:r>
    </w:p>
    <w:p>
      <w:r>
        <w:t xml:space="preserve">18.</w:t>
        <w:tab/>
        <w:tab/>
        <w:tab/>
        <w:t xml:space="preserve">Ei. Miehet ovat keskimäärin hieman älykkäämpiä. Lisäksi heidän älykkyytensä vaihtelee enemmän. Eli on enemmän jälkeenjääneitä ja enemmän neroja. Laajempi vaihteluväli, joka on siirtynyt hieman oikealle.  Tämä on keskiarvo. Todellisuudessa? Miehet ovat huomattavasti ja hyvin todistettavasti älykkäämpiä kuin naiset.</w:t>
      </w:r>
    </w:p>
    <w:p>
      <w:r>
        <w:rPr>
          <w:b/>
          <w:u w:val="single"/>
        </w:rPr>
        <w:t xml:space="preserve">147023</w:t>
      </w:r>
    </w:p>
    <w:p>
      <w:r>
        <w:t xml:space="preserve">1. [poistettu]</w:t>
      </w:r>
    </w:p>
    <w:p>
      <w:r>
        <w:rPr>
          <w:b/>
          <w:u w:val="single"/>
        </w:rPr>
        <w:t xml:space="preserve">147024</w:t>
      </w:r>
    </w:p>
    <w:p>
      <w:r>
        <w:t xml:space="preserve">2.</w:t>
        <w:tab/>
        <w:t xml:space="preserve">Syntyisi todellisia mellakoita, ja sitten luultavasti joukko valesyytöksiä vastareaktiona.</w:t>
      </w:r>
    </w:p>
    <w:p>
      <w:r>
        <w:rPr>
          <w:b/>
          <w:u w:val="single"/>
        </w:rPr>
        <w:t xml:space="preserve">147025</w:t>
      </w:r>
    </w:p>
    <w:p>
      <w:r>
        <w:t xml:space="preserve">3.</w:t>
        <w:tab/>
        <w:tab/>
        <w:t xml:space="preserve">Sama, jos se olisi lähetetty Kanadassa.</w:t>
      </w:r>
    </w:p>
    <w:p>
      <w:r>
        <w:rPr>
          <w:b/>
          <w:u w:val="single"/>
        </w:rPr>
        <w:t xml:space="preserve">147026</w:t>
      </w:r>
    </w:p>
    <w:p>
      <w:r>
        <w:t xml:space="preserve">4.</w:t>
        <w:tab/>
        <w:tab/>
        <w:tab/>
        <w:t xml:space="preserve">Huonompi täällä mies.. Ainakin osavaltioissa on jonkinlaista poliittista vivahteikkuutta, täällä voi oikeasti joutua syytteeseen väärän asian sanomisesta...</w:t>
      </w:r>
    </w:p>
    <w:p>
      <w:r>
        <w:rPr>
          <w:b/>
          <w:u w:val="single"/>
        </w:rPr>
        <w:t xml:space="preserve">147027</w:t>
      </w:r>
    </w:p>
    <w:p>
      <w:r>
        <w:t xml:space="preserve">5.</w:t>
        <w:tab/>
        <w:tab/>
        <w:tab/>
        <w:tab/>
        <w:t xml:space="preserve">Se on hullua. Mistä olet kotoisin?</w:t>
      </w:r>
    </w:p>
    <w:p>
      <w:r>
        <w:rPr>
          <w:b/>
          <w:u w:val="single"/>
        </w:rPr>
        <w:t xml:space="preserve">147028</w:t>
      </w:r>
    </w:p>
    <w:p>
      <w:r>
        <w:t xml:space="preserve">6.</w:t>
        <w:tab/>
        <w:tab/>
        <w:tab/>
        <w:tab/>
        <w:tab/>
        <w:t xml:space="preserve">Katso Jordan Petersonin puhe lakiesityksestä C16, jos olet kiinnostunut aiheesta. En voi suositella tuota kaveria tarpeeksi.</w:t>
      </w:r>
    </w:p>
    <w:p>
      <w:r>
        <w:rPr>
          <w:b/>
          <w:u w:val="single"/>
        </w:rPr>
        <w:t xml:space="preserve">147029</w:t>
      </w:r>
    </w:p>
    <w:p>
      <w:r>
        <w:t xml:space="preserve">7.</w:t>
        <w:tab/>
        <w:tab/>
        <w:tab/>
        <w:tab/>
        <w:tab/>
        <w:tab/>
        <w:t xml:space="preserve">Paitsi että c16:ssa ei kirjaimellisesti ole vankilatuomiota. Siinä sukupuoli-identiteetti sisällytetään Kanadan vastaaviin suojattuihin luokkiin (kuten rotuun ja sukupuoleen) syrjinnän osalta (kuten jonkun potkiminen ulos asuinkerrostalosta näiden ominaisuuksien vuoksi). Jordanin mielipiteet tästä lakiehdotuksesta ovat samanlaista tekopyhää närkästystä, josta tämä kommenttiketju kertoo. Hänet esiteltiin joskus lakimiehelle, joka käyttäisi lakiehdotusta tehtävissään, joka kertoi hänelle, että lakiehdotus ei tee mitään tällaista.</w:t>
      </w:r>
    </w:p>
    <w:p>
      <w:r>
        <w:rPr>
          <w:b/>
          <w:u w:val="single"/>
        </w:rPr>
        <w:t xml:space="preserve">147030</w:t>
      </w:r>
    </w:p>
    <w:p>
      <w:r>
        <w:t xml:space="preserve">8.</w:t>
        <w:tab/>
        <w:tab/>
        <w:tab/>
        <w:tab/>
        <w:tab/>
        <w:tab/>
        <w:tab/>
        <w:t xml:space="preserve">Entä jos hän kieltäytyy maksamasta sakkoa? Vastaus: vankilaan.</w:t>
      </w:r>
    </w:p>
    <w:p>
      <w:r>
        <w:rPr>
          <w:b/>
          <w:u w:val="single"/>
        </w:rPr>
        <w:t xml:space="preserve">147031</w:t>
      </w:r>
    </w:p>
    <w:p>
      <w:r>
        <w:t xml:space="preserve">9.</w:t>
        <w:tab/>
        <w:tab/>
        <w:tab/>
        <w:tab/>
        <w:tab/>
        <w:tab/>
        <w:tab/>
        <w:tab/>
        <w:t xml:space="preserve">Väärä vastaus, palkan ulosmittaus.  Puhumattakaan siitä, että tämä on typerä hyppäys oikeudellisista tuloksista, kun otetaan huomioon, kuinka monista asioista määrätään sakko: ylinopeussakot, melurikkomukset jne.)</w:t>
      </w:r>
    </w:p>
    <w:p>
      <w:r>
        <w:rPr>
          <w:b/>
          <w:u w:val="single"/>
        </w:rPr>
        <w:t xml:space="preserve">147032</w:t>
      </w:r>
    </w:p>
    <w:p>
      <w:r>
        <w:t xml:space="preserve">10.</w:t>
        <w:tab/>
        <w:tab/>
        <w:tab/>
        <w:tab/>
        <w:tab/>
        <w:tab/>
        <w:tab/>
        <w:tab/>
        <w:tab/>
        <w:t xml:space="preserve">Jos haluat olla tyhmä. Koska toimintaan on laillinen oikeus, se ei ole varastamista tai varkautta.</w:t>
      </w:r>
    </w:p>
    <w:p>
      <w:r>
        <w:rPr>
          <w:b/>
          <w:u w:val="single"/>
        </w:rPr>
        <w:t xml:space="preserve">147033</w:t>
      </w:r>
    </w:p>
    <w:p>
      <w:r>
        <w:t xml:space="preserve">11.</w:t>
        <w:tab/>
        <w:tab/>
        <w:tab/>
        <w:tab/>
        <w:tab/>
        <w:tab/>
        <w:tab/>
        <w:tab/>
        <w:tab/>
        <w:tab/>
        <w:t xml:space="preserve">Se on toisen henkilön oikeutetusti ansaitsemien tulojen ottamista rangaistusluonteisena vahingonkorvauksena rikoksesta, joka johtuu siitä, että hän on puhunut mielipiteensä. Ainoa tyhmä tässä on henkilö, joka yrittää värittää tämän hyväntahtoisen valtion oikeudenmukaiseksi toiminnaksi.</w:t>
      </w:r>
    </w:p>
    <w:p>
      <w:r>
        <w:rPr>
          <w:b/>
          <w:u w:val="single"/>
        </w:rPr>
        <w:t xml:space="preserve">147034</w:t>
      </w:r>
    </w:p>
    <w:p>
      <w:r>
        <w:t xml:space="preserve">12.</w:t>
        <w:tab/>
        <w:tab/>
        <w:tab/>
        <w:tab/>
        <w:tab/>
        <w:tab/>
        <w:tab/>
        <w:tab/>
        <w:tab/>
        <w:tab/>
        <w:tab/>
        <w:t xml:space="preserve">Onko sinulla muuta kuin Wikipedian läpikäyntiä tai 100-tason oikeustieteellisen kurssin verran tietoa perustellaksesi, miksi oikeusjärjestelmällä on oikeus rangaista Olen kuulolla. &gt;Rikos, joka liittyy mielipiteen ilmaisemiseen Jos haluat perustella rikoksen oikeutusta, se on täysin järkevää, koska näin länsimaiset oikeusjärjestelmät yleensä toimivat. Mutta älkää väittäkö, että tuomioistuimilla ei ole laillista oikeutta rangaista teitä, koska ette ole samaa mieltä rikoksesta, koska se on typerää.  Sakottaminen häirinnästä on ymmärrettävä rangaistus häirinnästä, jota hyödyllinen valtio harjoittaa.</w:t>
      </w:r>
    </w:p>
    <w:p>
      <w:r>
        <w:rPr>
          <w:b/>
          <w:u w:val="single"/>
        </w:rPr>
        <w:t xml:space="preserve">147035</w:t>
      </w:r>
    </w:p>
    <w:p>
      <w:r>
        <w:t xml:space="preserve">13.</w:t>
        <w:tab/>
        <w:tab/>
        <w:tab/>
        <w:tab/>
        <w:tab/>
        <w:tab/>
        <w:tab/>
        <w:tab/>
        <w:tab/>
        <w:tab/>
        <w:tab/>
        <w:tab/>
        <w:t xml:space="preserve">Mutta juuri siitä minä juuri väitän. Olipa rangaistus sitten vankeusrangaistus tai omaisuuden takavarikointi, lain lopputulos on täysin epäoikeudenmukainen. Vaikka on olemassa oikeudellinen mekanismi, joka määrää vankilaan, se ei tarkoita, ettei kyseessä olisi laillinen kidnappaus. Vaikka valtiollinen elin määrää omaisuutesi menetetyksi, se ei tarkoita, etteikö kyseessä olisi valtion hyväksymä varkaus. Verojen kerääminen muistuttaa enemmänkin oikeutetun maksun takavarikoimista suoritetuista palveluista (armeija, koulut, tiet), mutta omaisuuden takavarikointia rangaistuksena "rikoksesta", joka ei riko hyökkäämättömyysperiaatetta eikä aiemmin sovittua tavaroiden ja palvelujen vaihtoa, ei voida sanoa oikeudenmukaiseksi.</w:t>
      </w:r>
    </w:p>
    <w:p>
      <w:r>
        <w:rPr>
          <w:b/>
          <w:u w:val="single"/>
        </w:rPr>
        <w:t xml:space="preserve">147036</w:t>
      </w:r>
    </w:p>
    <w:p>
      <w:r>
        <w:t xml:space="preserve">14.</w:t>
        <w:tab/>
        <w:tab/>
        <w:tab/>
        <w:tab/>
        <w:tab/>
        <w:tab/>
        <w:tab/>
        <w:tab/>
        <w:tab/>
        <w:tab/>
        <w:tab/>
        <w:tab/>
        <w:tab/>
        <w:t xml:space="preserve">&gt;Mutta juuri tästä minä väitän</w:t>
        <w:t xml:space="preserve">  Älä sitten mene sotkemaan argumenttiasi kutsumalla palkkojen takavarikointia varkaudeksi. Se on täysin eri argumentti, joka perustuu tuomioistuinten oikeuskelpoisuuteen. &gt;merkitse, että se ei ole laillinen kidnappaus.  Kun otetaan huomioon, että kidnappaus määritellään sen ominaisuuden perusteella, että se on laiton, se tarkoittaa itse asiassa juuri sitä. Muuten teet vain ristiriitaisia lauseita. Käytä sen sijaan sanoja, jotka eivät perustu oikeudenmukaisiin/laillisiin ominaisuuksiin, kuten vangitseminen tai vankeus. &gt;Tämä ei riko hyökkäämättömyysperiaatetta... Ei voida sanoa olevan oikeudenmukainen.  Jos laki perustuisi tuon periaatteen noudattamiseen, olisit oikeassa. Mutta näin ei ole, joten se on vain väärä oletus. Erityisesti siksi, että sanoit "ei voi". Puhumattakaan sanan oikeudenmukainen luontaisesta subjektiivisesta käyttäytymisestä.</w:t>
      </w:r>
    </w:p>
    <w:p>
      <w:r>
        <w:rPr>
          <w:b/>
          <w:u w:val="single"/>
        </w:rPr>
        <w:t xml:space="preserve">147037</w:t>
      </w:r>
    </w:p>
    <w:p>
      <w:r>
        <w:t xml:space="preserve">15.</w:t>
        <w:tab/>
        <w:tab/>
        <w:tab/>
        <w:tab/>
        <w:tab/>
        <w:tab/>
        <w:tab/>
        <w:tab/>
        <w:tab/>
        <w:tab/>
        <w:tab/>
        <w:tab/>
        <w:tab/>
        <w:tab/>
        <w:t xml:space="preserve">Logiikkasi mukaan paremman poliisitoiminnan puolestapuhuja ei siis voi sanoa, että aseeton musta mies murhattiin, koska valtiolla on määritelmän mukaan voimankäytön monopoli? Sodanvastainen aktivisti ei voi sanoa, että siviilejä murhattiin, koska siviiliuhreja ei ole kielletty yleisesti sodankäyntiä koskevissa kansainvälisissä laeissa? Voimmeko sanoa, että OJ Simpson murhasi vaimonsa? Vai tekeekö hänen vapauttava tuomionsa ja kaksoisrangaistusta koskevat lait yhtäkkiä hänen murhistaan laillisia?</w:t>
      </w:r>
    </w:p>
    <w:p>
      <w:r>
        <w:rPr>
          <w:b/>
          <w:u w:val="single"/>
        </w:rPr>
        <w:t xml:space="preserve">147038</w:t>
      </w:r>
    </w:p>
    <w:p>
      <w:r>
        <w:t xml:space="preserve">16.</w:t>
        <w:tab/>
        <w:tab/>
        <w:tab/>
        <w:tab/>
        <w:tab/>
        <w:tab/>
        <w:tab/>
        <w:tab/>
        <w:tab/>
        <w:tab/>
        <w:tab/>
        <w:tab/>
        <w:tab/>
        <w:tab/>
        <w:tab/>
        <w:t xml:space="preserve">&gt;Logiikkasi mukaan..</w:t>
        <w:t xml:space="preserve">  Itse asiassa tuo ei ole minun logiikkani, mutta hyvä yritys. Minun logiikkani on se, että kun sana määritellään sen lainvastaisuuden perusteella, on epätarkkaa käyttää sitä silloin, kun tapahtuma oli laillinen. Käydäänpä esimerkkisi läpi: &gt; aseeton musta mies murhattiin, koska määritelmän mukaan valtiolla on voimankäytön monopoli?  Oikeastaan kyse olisi siitä, että tappaminen oli alunperin lainvastaista mistä tahansa syistä, jotka ovat relevantteja tämän tapahtuman kannalta (esim. ymmärrettävän poliisin ohjeen noudattaminen, sivullisena oleminen jne.) Jos kyseessä oli laillinen tappaminen, niin silloin he ovat väärässä. &gt;Sodanvastainen aktivisti ei voi sanoa, että siviilejä murhattiin, koska siviiliuhreja ei ole sodankäyntiä koskevissa kansainvälisissä laeissa kielletty tyhjästi?  Ottaen huomioon, että siviilien tappaminen on [sodankäyntiä koskevien kansainvälisten lakien suojaamaa] (https://en.m.wikipedia.org/wiki/Fourth_Geneva_Convention) tämä on kiistanalainen asia. &gt;Voidaanko sanoa, että OJ Simpson murhasi vaimonsa Voitko ottaa huomioon syyn, miksi oikeustapaukset ratkaistaan tuomiolla "ei syyllinen" eikä "syytön". &gt;syyteharkinta ja kaksoisrangaistusta koskevat lait tekevät yhtäkkiä hänen surmaamisestaan laillista?  Ei. Ensisijaisesti siksi, että tapaus voitaisiin edelleen saattaa liittovaltion oikeuteen, eikä se näin ollen täyttäisi loogisesti johdonmukaista laillisen määritelmää, joka edellyttää, että vapauttava tuomio on välttämätön toimenpide, jotta tapahtumasta, joka oli aiemmin laiton oikeudenkäyntiin menemisen vuoksi, tehtäisiin laillinen.  Tosin viime kädessä olet väärässä, koska olet sisällyttänyt sanan "ei voi" ilman mitään tarkentavia merkintöjä. En ole koskaan sanonut tai ehdottanut mitään sellaista. Sanoin, että olet väärässä käyttäessäsi väärää sanaa ja että sinun pitäisi sen sijaan käyttää toista sanaa.  Loppujen lopuksi jokainen näistä tapahtumista on todellakin tappo. Joten missä tahansa tapauksessa, jossa se, mitä todettiin, on todellakin totta, ne olisivat silti tappoja huolimatta niiden luontaisesta laillisuudesta.</w:t>
      </w:r>
    </w:p>
    <w:p>
      <w:r>
        <w:rPr>
          <w:b/>
          <w:u w:val="single"/>
        </w:rPr>
        <w:t xml:space="preserve">147039</w:t>
      </w:r>
    </w:p>
    <w:p>
      <w:r>
        <w:t xml:space="preserve">17.</w:t>
        <w:tab/>
        <w:tab/>
        <w:tab/>
        <w:tab/>
        <w:tab/>
        <w:tab/>
        <w:tab/>
        <w:tab/>
        <w:tab/>
        <w:tab/>
        <w:tab/>
        <w:tab/>
        <w:tab/>
        <w:tab/>
        <w:tab/>
        <w:tab/>
        <w:t xml:space="preserve">Joo, pelaatte varmasti vain verbaalista semantiikkaa kaunistellaksenne todellisuutta. Kopioin vain vastaukseni toiselle, järkevämmälle vastaajalle ja lopetan vaivannäön sinuun, &gt;Mutta tämä on koko ongelmani ydin lakiehdotuksen c16 kanssa. Se antaa hallitukselle mahdollisuuden käyttää kielellistä valvontaa määritelläkseen todellisuuden haluamallaan tavalla, ja sen jälkeen se rankaisee kansalaisia siitä, että he uskaltavat ilmaista itseään valtion asettamien puitteiden ulkopuolella. Vaikka hallitus sanookin, että kyseessä on omaisuuden takavarikointi eikä varkaus, se ei muuta sitä tosiasiaa, että se takavarikoi oikeutetusti ansaittua yksityistä omaisuutta tarjoamatta vastineeksi tavaroita tai palveluja. Vaikka hallitus sanookin, että sukupuolia on 32 ja enemmän, se ei muuta sitä tosiasiaa, että ihmisen ymmärrys luokittelee ihmiset yleisesti ottaen laajalle levinneen mallintunnistuksen perusteella binääriseen järjestelmään.</w:t>
      </w:r>
    </w:p>
    <w:p>
      <w:r>
        <w:rPr>
          <w:b/>
          <w:u w:val="single"/>
        </w:rPr>
        <w:t xml:space="preserve">147040</w:t>
      </w:r>
    </w:p>
    <w:p>
      <w:r>
        <w:t xml:space="preserve">18.</w:t>
        <w:tab/>
        <w:tab/>
        <w:tab/>
        <w:tab/>
        <w:tab/>
        <w:tab/>
        <w:tab/>
        <w:tab/>
        <w:tab/>
        <w:tab/>
        <w:tab/>
        <w:tab/>
        <w:tab/>
        <w:tab/>
        <w:tab/>
        <w:tab/>
        <w:tab/>
        <w:t xml:space="preserve">Tämä on aivan älytöntä. Olen pahoillani, ettet ymmärrä eroa täsmällisyyden ja oman laillisuutesi keksimisen välillä. &gt;Se on sitä, että hallitus saa käyttää kielellistä kontrollia määritelläkseen todellisuuden haluamallaan tavalla, ja sen jälkeen rangaista kansalaisia siitä, että he uskaltavat ilmaista itseään valtion asettamien puitteiden ulkopuolella.  Ei, lakkaa olemasta tyhmä. Lakiehdotuksessa ei tehdä mitään sellaista, mikä ei olisi jo kuulunut häirinnän piiriin, sen sijaan siinä on luokiteltu häirintä erityistapauksissa eri tavalla. Ei ole mitään vaatimusta uskoa sananäkemystä, koska et voi käyttää sen vastakohtaa häiritäksesi jotakuta ilman, että saat sakkoja. &gt; Se, että hallitus sanoo, että sukupuolia on 32 ja enemmänkin Voitko edes lähteä tästä? &gt;ei muuta sitä tosiasiaa, että ihmisen ymmärrys suurimmaksi osaksi kategorisoi ihmisiä laajalle levinneen hahmontunnistuksen perusteella binäärisessä järjestelmässä.  Tämän takia Redditin kommenteissa riiteleminen on kamalaa. Kyse ei ole siitä, mitä tapahtuu. Tarkastellaanpa vaikka ihonväriä. On olemassa vaaleita ja tummia ihonvärejä. Tämä ei tarkoita, ettei vaaleimman ja tummimman välillä olisi ihonväriä, eikä sitä, että sävyn lisäksi olisi olemassa eri värejä. Lisäksi tietyn sävyiset ihmiset tunnistavat, etteivät he ole oikean ihonvärisiä, ja tuntevat olonsa epämukavaksi sen vuoksi (esim. albinismi).  Tämä väärä kahtiajako, joka aina pulpahtaa esiin, on typerää ja väärin.</w:t>
      </w:r>
    </w:p>
    <w:p>
      <w:r>
        <w:rPr>
          <w:b/>
          <w:u w:val="single"/>
        </w:rPr>
        <w:t xml:space="preserve">147041</w:t>
      </w:r>
    </w:p>
    <w:p>
      <w:r>
        <w:t xml:space="preserve">1. &gt;Hän näki, että olin tänään heikko Näiden hauraiden ääliöiden vitun narsismi on hämmästyttävää.</w:t>
      </w:r>
    </w:p>
    <w:p>
      <w:r>
        <w:rPr>
          <w:b/>
          <w:u w:val="single"/>
        </w:rPr>
        <w:t xml:space="preserve">147042</w:t>
      </w:r>
    </w:p>
    <w:p>
      <w:r>
        <w:t xml:space="preserve">2.</w:t>
        <w:tab/>
        <w:t xml:space="preserve">Haluan tietää, *miten* myyjä näki, että hän oli heikko.  Kävelikö hän kauppaan teeskennellen? Tuijottiko hän lattiaa ja mutisi käteensä sen sijaan, että olisi puhunut?</w:t>
      </w:r>
    </w:p>
    <w:p>
      <w:r>
        <w:rPr>
          <w:b/>
          <w:u w:val="single"/>
        </w:rPr>
        <w:t xml:space="preserve">147043</w:t>
      </w:r>
    </w:p>
    <w:p>
      <w:r>
        <w:t xml:space="preserve">3.</w:t>
        <w:tab/>
        <w:tab/>
        <w:t xml:space="preserve">Etkö tiedä? Yritysten kätyrit maistelevat sitä ilmassa kuin matelijat...</w:t>
      </w:r>
    </w:p>
    <w:p>
      <w:r>
        <w:rPr>
          <w:b/>
          <w:u w:val="single"/>
        </w:rPr>
        <w:t xml:space="preserve">147044</w:t>
      </w:r>
    </w:p>
    <w:p>
      <w:r>
        <w:t xml:space="preserve">4.</w:t>
        <w:tab/>
        <w:tab/>
        <w:tab/>
        <w:t xml:space="preserve">Kyllässs... näytät asiakkaalta, joka tarvitsee liiketoimintamittausta.</w:t>
      </w:r>
    </w:p>
    <w:p>
      <w:r>
        <w:rPr>
          <w:b/>
          <w:u w:val="single"/>
        </w:rPr>
        <w:t xml:space="preserve">147045</w:t>
      </w:r>
    </w:p>
    <w:p>
      <w:r>
        <w:t xml:space="preserve">5.</w:t>
        <w:tab/>
        <w:t xml:space="preserve">Kuvittelen vain myyjän pysähtyvän, aistivan pelokkaan, heikon uhrin, kääntyvän hitaasti virnistäen "komissio...........".</w:t>
      </w:r>
    </w:p>
    <w:p>
      <w:r>
        <w:rPr>
          <w:b/>
          <w:u w:val="single"/>
        </w:rPr>
        <w:t xml:space="preserve">147046</w:t>
      </w:r>
    </w:p>
    <w:p>
      <w:r>
        <w:t xml:space="preserve">1. Pojat, asenna kojelautakamera, se ei maksa paljon. Minulla on [tämä](https://www.amazon.com/gp/product/B0773FXVKL) kamera.</w:t>
      </w:r>
    </w:p>
    <w:p>
      <w:r>
        <w:rPr>
          <w:b/>
          <w:u w:val="single"/>
        </w:rPr>
        <w:t xml:space="preserve">147047</w:t>
      </w:r>
    </w:p>
    <w:p>
      <w:r>
        <w:t xml:space="preserve">2.</w:t>
        <w:tab/>
        <w:t xml:space="preserve">Haluaisin mielelläni, mutta uskokaa tai älkää, se on itse asiassa laitonta kotimaassani.</w:t>
      </w:r>
    </w:p>
    <w:p>
      <w:r>
        <w:rPr>
          <w:b/>
          <w:u w:val="single"/>
        </w:rPr>
        <w:t xml:space="preserve">147048</w:t>
      </w:r>
    </w:p>
    <w:p>
      <w:r>
        <w:t xml:space="preserve">3.</w:t>
        <w:tab/>
        <w:tab/>
        <w:t xml:space="preserve">Espanjalainen kaveri?</w:t>
      </w:r>
    </w:p>
    <w:p>
      <w:r>
        <w:rPr>
          <w:b/>
          <w:u w:val="single"/>
        </w:rPr>
        <w:t xml:space="preserve">147049</w:t>
      </w:r>
    </w:p>
    <w:p>
      <w:r>
        <w:t xml:space="preserve">4.</w:t>
        <w:tab/>
        <w:tab/>
        <w:tab/>
        <w:t xml:space="preserve">Itse asiassa ruotsalainen.</w:t>
      </w:r>
    </w:p>
    <w:p>
      <w:r>
        <w:rPr>
          <w:b/>
          <w:u w:val="single"/>
        </w:rPr>
        <w:t xml:space="preserve">147050</w:t>
      </w:r>
    </w:p>
    <w:p>
      <w:r>
        <w:t xml:space="preserve">5.</w:t>
        <w:tab/>
        <w:tab/>
        <w:tab/>
        <w:tab/>
        <w:t xml:space="preserve">Tiedätkö miksi?</w:t>
      </w:r>
    </w:p>
    <w:p>
      <w:r>
        <w:rPr>
          <w:b/>
          <w:u w:val="single"/>
        </w:rPr>
        <w:t xml:space="preserve">147051</w:t>
      </w:r>
    </w:p>
    <w:p>
      <w:r>
        <w:t xml:space="preserve">6.</w:t>
        <w:tab/>
        <w:tab/>
        <w:tab/>
        <w:tab/>
        <w:tab/>
        <w:t xml:space="preserve">durkas</w:t>
      </w:r>
    </w:p>
    <w:p>
      <w:r>
        <w:rPr>
          <w:b/>
          <w:u w:val="single"/>
        </w:rPr>
        <w:t xml:space="preserve">147052</w:t>
      </w:r>
    </w:p>
    <w:p>
      <w:r>
        <w:t xml:space="preserve">7.</w:t>
        <w:tab/>
        <w:tab/>
        <w:tab/>
        <w:tab/>
        <w:tab/>
        <w:tab/>
        <w:t xml:space="preserve">Olet paska ihminen</w:t>
      </w:r>
    </w:p>
    <w:p>
      <w:r>
        <w:rPr>
          <w:b/>
          <w:u w:val="single"/>
        </w:rPr>
        <w:t xml:space="preserve">147053</w:t>
      </w:r>
    </w:p>
    <w:p>
      <w:r>
        <w:t xml:space="preserve">8.</w:t>
        <w:tab/>
        <w:tab/>
        <w:tab/>
        <w:tab/>
        <w:tab/>
        <w:tab/>
        <w:tab/>
        <w:t xml:space="preserve">blogi siitä</w:t>
      </w:r>
    </w:p>
    <w:p>
      <w:r>
        <w:rPr>
          <w:b/>
          <w:u w:val="single"/>
        </w:rPr>
        <w:t xml:space="preserve">147054</w:t>
      </w:r>
    </w:p>
    <w:p>
      <w:r>
        <w:t xml:space="preserve">9.</w:t>
        <w:tab/>
        <w:tab/>
        <w:tab/>
        <w:tab/>
        <w:tab/>
        <w:tab/>
        <w:tab/>
        <w:tab/>
        <w:t xml:space="preserve">Koko uskomusjärjestelmäsi perustuu ihmisten trollaamiseen. Kuin kärttyisä teini, jolla ei ole ystäviä.</w:t>
      </w:r>
    </w:p>
    <w:p>
      <w:r>
        <w:rPr>
          <w:b/>
          <w:u w:val="single"/>
        </w:rPr>
        <w:t xml:space="preserve">147055</w:t>
      </w:r>
    </w:p>
    <w:p>
      <w:r>
        <w:t xml:space="preserve">10.</w:t>
        <w:tab/>
        <w:tab/>
        <w:tab/>
        <w:tab/>
        <w:tab/>
        <w:tab/>
        <w:tab/>
        <w:tab/>
        <w:tab/>
        <w:t xml:space="preserve">Bloggaa siitä</w:t>
      </w:r>
    </w:p>
    <w:p>
      <w:r>
        <w:rPr>
          <w:b/>
          <w:u w:val="single"/>
        </w:rPr>
        <w:t xml:space="preserve">147056</w:t>
      </w:r>
    </w:p>
    <w:p>
      <w:r>
        <w:t xml:space="preserve">11.</w:t>
        <w:tab/>
        <w:tab/>
        <w:tab/>
        <w:tab/>
        <w:tab/>
        <w:tab/>
        <w:tab/>
        <w:tab/>
        <w:tab/>
        <w:tab/>
        <w:t xml:space="preserve">Ahh, nyt ymmärrän. Tämä sub on täynnä sinunlaisiasi ympyrää nykiviä hinttejä.</w:t>
      </w:r>
    </w:p>
    <w:p>
      <w:r>
        <w:rPr>
          <w:b/>
          <w:u w:val="single"/>
        </w:rPr>
        <w:t xml:space="preserve">147057</w:t>
      </w:r>
    </w:p>
    <w:p>
      <w:r>
        <w:t xml:space="preserve">12.</w:t>
        <w:tab/>
        <w:tab/>
        <w:tab/>
        <w:tab/>
        <w:tab/>
        <w:tab/>
        <w:tab/>
        <w:tab/>
        <w:tab/>
        <w:tab/>
        <w:tab/>
        <w:t xml:space="preserve">Yritä edelleen muuttaa maailmaa, yksi Reddit-kommentti kerrallaan, internet-ihminen.</w:t>
      </w:r>
    </w:p>
    <w:p>
      <w:r>
        <w:rPr>
          <w:b/>
          <w:u w:val="single"/>
        </w:rPr>
        <w:t xml:space="preserve">147058</w:t>
      </w:r>
    </w:p>
    <w:p>
      <w:r>
        <w:t xml:space="preserve">13.</w:t>
        <w:tab/>
        <w:tab/>
        <w:tab/>
        <w:tab/>
        <w:tab/>
        <w:tab/>
        <w:tab/>
        <w:tab/>
        <w:tab/>
        <w:tab/>
        <w:tab/>
        <w:tab/>
        <w:t xml:space="preserve">lol pussypassdenied</w:t>
      </w:r>
    </w:p>
    <w:p>
      <w:r>
        <w:rPr>
          <w:b/>
          <w:u w:val="single"/>
        </w:rPr>
        <w:t xml:space="preserve">147059</w:t>
      </w:r>
    </w:p>
    <w:p>
      <w:r>
        <w:t xml:space="preserve">1. Meh... Periaatteessa **KAIKKI** eronneet miehet sanovat noin eron ja eron jälkeisen reaktiovaiheen aikana.  - Viiden vuoden sisällä hän tapaa jonkun toisen "uuden" muijan ja menee taas naimisiin (ja sitten luultavasti eroaa taas &amp; menee taas naimisiin jne)... he eivät koskaan opi.</w:t>
      </w:r>
    </w:p>
    <w:p>
      <w:r>
        <w:rPr>
          <w:b/>
          <w:u w:val="single"/>
        </w:rPr>
        <w:t xml:space="preserve">147060</w:t>
      </w:r>
    </w:p>
    <w:p>
      <w:r>
        <w:t xml:space="preserve">2.</w:t>
        <w:tab/>
        <w:t xml:space="preserve">ehkä... ehkä ei...  Olemme USA:n historiassa ajanjaksolla, jossa naimattomien osuus on suurin.</w:t>
      </w:r>
    </w:p>
    <w:p>
      <w:r>
        <w:rPr>
          <w:b/>
          <w:u w:val="single"/>
        </w:rPr>
        <w:t xml:space="preserve">147061</w:t>
      </w:r>
    </w:p>
    <w:p>
      <w:r>
        <w:t xml:space="preserve">3.</w:t>
        <w:tab/>
        <w:tab/>
        <w:t xml:space="preserve">Koska useimmat heistä ovat "asuneet yhdessä" - avoliitossa, jopa vauvan äiti vauvan isän kanssa (#1, #2, #3, mikä tahansa) - ja välttävät vain "merkityksettömiä paperitöitä".  Vakavasti: https://fabiusmaximus.com/2018/11/08/progress-to-a-post-marriage-america-see-the-great-numbers/</w:t>
      </w:r>
    </w:p>
    <w:p>
      <w:r>
        <w:rPr>
          <w:b/>
          <w:u w:val="single"/>
        </w:rPr>
        <w:t xml:space="preserve">147062</w:t>
      </w:r>
    </w:p>
    <w:p>
      <w:r>
        <w:t xml:space="preserve">4.</w:t>
        <w:tab/>
        <w:tab/>
        <w:tab/>
        <w:t xml:space="preserve">IIRC, syntyvyys on myös laskenut.....  USA:n/länsimaiden historian alhaisin...</w:t>
      </w:r>
    </w:p>
    <w:p>
      <w:r>
        <w:rPr>
          <w:b/>
          <w:u w:val="single"/>
        </w:rPr>
        <w:t xml:space="preserve">147063</w:t>
      </w:r>
    </w:p>
    <w:p>
      <w:r>
        <w:t xml:space="preserve">5.</w:t>
        <w:tab/>
        <w:tab/>
        <w:tab/>
        <w:tab/>
        <w:t xml:space="preserve">&gt; IIRC, syntyvyys on myös laskenut....</w:t>
        <w:t xml:space="preserve"> USA:n/länsimaiden historian alhaisin...  Lähinnä aborttien takia.</w:t>
      </w:r>
    </w:p>
    <w:p>
      <w:r>
        <w:rPr>
          <w:b/>
          <w:u w:val="single"/>
        </w:rPr>
        <w:t xml:space="preserve">147064</w:t>
      </w:r>
    </w:p>
    <w:p>
      <w:r>
        <w:t xml:space="preserve">6.</w:t>
        <w:tab/>
        <w:tab/>
        <w:tab/>
        <w:tab/>
        <w:tab/>
        <w:t xml:space="preserve"># Yhdysvaltain aborttiluvut laskivat alhaisimmalle tasolle sitten Roe v. Waden [https://www.npr.org/sections/thetwo-way/2017/01/17/509734620/u-s-abortion-rate-falls-to-lowest-level-since-roe-v-wade](https://www.npr.org/sections/thetwo-way/2017/01/17/509734620/u-s-abortion-rate-falls-to-lowest-level-since-roe-v-wade)</w:t>
      </w:r>
    </w:p>
    <w:p>
      <w:r>
        <w:rPr>
          <w:b/>
          <w:u w:val="single"/>
        </w:rPr>
        <w:t xml:space="preserve">147065</w:t>
      </w:r>
    </w:p>
    <w:p>
      <w:r>
        <w:t xml:space="preserve">7.</w:t>
        <w:tab/>
        <w:tab/>
        <w:tab/>
        <w:tab/>
        <w:tab/>
        <w:tab/>
        <w:t xml:space="preserve">&gt;U.S. Aborttien määrä laskee alhaisimmalle tasolle sitten Roe v. Waden &gt;https://www.npr.org/sections/thetwo-way/2017/01/17/509734620/u-s-abortion-rate-falls-to-lowest-level-since-roe-v-wade - Jep... mutta se on **harhaanjohtava** tilasto, koska yhä useammat naiset abortoivat lapsensa AIKUISEMMIN raskauden aikana "Aamun jälkeinen/suunnitelma B" -aborttipillereiden avulla [(jotka ovat käsikauppalääkkeitä, ja ovat olleet niitä vuodesta 2006 lähtien).](https://www.lifesitenews.com/news/fda-approves-plan-b-abortifacient-for-over-the-counter) - Näin ollen **ei kukaan** oikeasti TIEDÄ, kuinka monta "hedelmöittynyttä" lasta Yhdysvalloissa (tai maailmassa) abortoidaan tällä tavoin.  - Aivan kuten **ei kenelläkään** ole tietoja siitä, kuinka monta lasta syntyy, mutta yksinkertaisesti (onnistuneesti) "tapetaan/jätetään".... **Me tiedämme vain, että määrä EI ole "nolla "**, koska joka vuosi *monia* tällaisia vauvoja ON löydetty (useimmat niistä siksi, että ne ovat vielä elossa ja "itkevät" ja joku *sattumalta* sattuu ohi, kun ne ovat vielä elossa ja itkevät... jos nämä ihmiset tulisivat ohi tuntia tai kahta myöhemmin, vauvat olisivat luultavasti hiljaa ja kuolleet tai melkein kuolleet... eikä niitä siten koskaan löydettäisi).</w:t>
      </w:r>
    </w:p>
    <w:p>
      <w:r>
        <w:rPr>
          <w:b/>
          <w:u w:val="single"/>
        </w:rPr>
        <w:t xml:space="preserve">147066</w:t>
      </w:r>
    </w:p>
    <w:p>
      <w:r>
        <w:t xml:space="preserve">8.</w:t>
        <w:tab/>
        <w:tab/>
        <w:tab/>
        <w:tab/>
        <w:tab/>
        <w:tab/>
        <w:tab/>
        <w:t xml:space="preserve">Aamunjälkeinen pilleri lasketaan abortiksi vain uskonnollisten ääliöiden mielestä.</w:t>
      </w:r>
    </w:p>
    <w:p>
      <w:r>
        <w:rPr>
          <w:b/>
          <w:u w:val="single"/>
        </w:rPr>
        <w:t xml:space="preserve">147067</w:t>
      </w:r>
    </w:p>
    <w:p>
      <w:r>
        <w:t xml:space="preserve">9.</w:t>
        <w:tab/>
        <w:tab/>
        <w:tab/>
        <w:tab/>
        <w:tab/>
        <w:tab/>
        <w:tab/>
        <w:tab/>
        <w:t xml:space="preserve">&gt; Aamunjälkeinen pilleri on abortti vain uskonnollisten ääliöiden mielestä</w:t>
        <w:t xml:space="preserve">  Kun taas ~~moraalittomat~~ *amoraaliset* NPC-tyypit ajattelevat, että "abortinestoaineella" ei ole jotenkin mitään tekemistä "abortin" kanssa; ja että molemmilla ei ole jotenkin mitään tekemistä "syntyvyyden" vähenemisen kanssa.  Totta puhuen... "logiikka" ja "objektiivinen todellisuus" eivät ole **ei** vahvuutenne.  Itse asiassa... et ole toiminnallisesti "homo *sapiens*" - pikemminkin "homo *erectus*".</w:t>
      </w:r>
    </w:p>
    <w:p>
      <w:r>
        <w:rPr>
          <w:b/>
          <w:u w:val="single"/>
        </w:rPr>
        <w:t xml:space="preserve">147068</w:t>
      </w:r>
    </w:p>
    <w:p>
      <w:r>
        <w:t xml:space="preserve">10.</w:t>
        <w:tab/>
        <w:t xml:space="preserve">Angelina on tosin ollut ylimalkainen kusipää avioeronsa kanssa.  Helvetti, hänen omat asianajajansa ovat melkein luopuneet jutusta hänen puolestaan.  Kun Jennifer Anistonin avioero saattoi olla yksinkertainen ja jokseenkin sovinnollinen, luulen, että tästä voi jäädä pitkäaikainen katkera maku.</w:t>
      </w:r>
    </w:p>
    <w:p>
      <w:r>
        <w:rPr>
          <w:b/>
          <w:u w:val="single"/>
        </w:rPr>
        <w:t xml:space="preserve">147069</w:t>
      </w:r>
    </w:p>
    <w:p>
      <w:r>
        <w:t xml:space="preserve">11.</w:t>
        <w:tab/>
        <w:tab/>
        <w:t xml:space="preserve">&gt; Angelina on tosin ylimalkainen kusipää avioeron kanssa.  Ja?  Yllättääkö tämä ketään? Miksi? - &gt; Luulen, että tästä saattaa jäädä pitkäaikainen katkera maku.   Joo, mutta "pitkäaikainen" on suhteellinen asia.  BTW, vaikka tämä on vasta hänen toinen virallinen/laillinen avioliittonsa/eronsa, se ei ole läheskään hänen toinen "LTR-suhteensa, joka muuttui PAHAKSI"... hänellä oli useita muita ennen Anistonia.</w:t>
      </w:r>
    </w:p>
    <w:p>
      <w:r>
        <w:rPr>
          <w:b/>
          <w:u w:val="single"/>
        </w:rPr>
        <w:t xml:space="preserve">147070</w:t>
      </w:r>
    </w:p>
    <w:p>
      <w:r>
        <w:t xml:space="preserve">1. "Paljon" on niin subjektiivinen termi. Ollaanpa tarkempia OP. Paljonko tarkalleen ottaen on "paljon"?</w:t>
      </w:r>
    </w:p>
    <w:p>
      <w:r>
        <w:rPr>
          <w:b/>
          <w:u w:val="single"/>
        </w:rPr>
        <w:t xml:space="preserve">147071</w:t>
      </w:r>
    </w:p>
    <w:p>
      <w:r>
        <w:t xml:space="preserve">2.</w:t>
        <w:tab/>
        <w:t xml:space="preserve">mitä????</w:t>
      </w:r>
    </w:p>
    <w:p>
      <w:r>
        <w:rPr>
          <w:b/>
          <w:u w:val="single"/>
        </w:rPr>
        <w:t xml:space="preserve">147072</w:t>
      </w:r>
    </w:p>
    <w:p>
      <w:r>
        <w:t xml:space="preserve">3.</w:t>
        <w:tab/>
        <w:tab/>
        <w:t xml:space="preserve">Artikkelisi pienoiskuvassa lukee "Tätä tapahtuu usein". Tehdään siis asia selväksi.   Kuinka paljon tätä tapahtuu?</w:t>
      </w:r>
    </w:p>
    <w:p>
      <w:r>
        <w:rPr>
          <w:b/>
          <w:u w:val="single"/>
        </w:rPr>
        <w:t xml:space="preserve">147073</w:t>
      </w:r>
    </w:p>
    <w:p>
      <w:r>
        <w:t xml:space="preserve">4.</w:t>
        <w:tab/>
        <w:tab/>
        <w:tab/>
        <w:t xml:space="preserve">Se on video.... ei artikkeli. Katsoitko edes sitä?</w:t>
      </w:r>
    </w:p>
    <w:p>
      <w:r>
        <w:rPr>
          <w:b/>
          <w:u w:val="single"/>
        </w:rPr>
        <w:t xml:space="preserve">147074</w:t>
      </w:r>
    </w:p>
    <w:p>
      <w:r>
        <w:t xml:space="preserve">5.</w:t>
        <w:tab/>
        <w:tab/>
        <w:tab/>
        <w:tab/>
        <w:t xml:space="preserve">Tämä on vanha uutinen. Luin sen muutamasta muusta ketjusta.</w:t>
      </w:r>
    </w:p>
    <w:p>
      <w:r>
        <w:rPr>
          <w:b/>
          <w:u w:val="single"/>
        </w:rPr>
        <w:t xml:space="preserve">147075</w:t>
      </w:r>
    </w:p>
    <w:p>
      <w:r>
        <w:t xml:space="preserve">6.</w:t>
        <w:tab/>
        <w:tab/>
        <w:tab/>
        <w:tab/>
        <w:tab/>
        <w:t xml:space="preserve">Joo tiedän.......its kuin 5 vuotta tai jotain.</w:t>
      </w:r>
    </w:p>
    <w:p>
      <w:r>
        <w:rPr>
          <w:b/>
          <w:u w:val="single"/>
        </w:rPr>
        <w:t xml:space="preserve">147076</w:t>
      </w:r>
    </w:p>
    <w:p>
      <w:r>
        <w:t xml:space="preserve">7.</w:t>
        <w:tab/>
        <w:tab/>
        <w:tab/>
        <w:tab/>
        <w:tab/>
        <w:tab/>
        <w:t xml:space="preserve">Oikealle. En ole kuullut muista vastaavista tapauksista. Ainoastaan samasta, jota on jaettu kautta aikojen. Ehkä sitä ei oikeastaan tapahdu "paljon" ollenkaan.</w:t>
      </w:r>
    </w:p>
    <w:p>
      <w:r>
        <w:rPr>
          <w:b/>
          <w:u w:val="single"/>
        </w:rPr>
        <w:t xml:space="preserve">147077</w:t>
      </w:r>
    </w:p>
    <w:p>
      <w:r>
        <w:t xml:space="preserve">8.</w:t>
        <w:tab/>
        <w:tab/>
        <w:tab/>
        <w:tab/>
        <w:tab/>
        <w:tab/>
        <w:tab/>
        <w:t xml:space="preserve">Sitä ei tapahdu usein, mutta sitä tapahtuu melko vähän. Muistaakseni se patjatyttö, se tyttö Sacred Hartista, joka sai mustan pojan erotetuksi tai hänen stipendinsä otettiin pois, oli joukko mustia poikia, jotka viettivät noin 10 15 vuotta vankilassa ja jotka vapautettiin DNA-todisteiden ansiosta.........something vandyke. En muista koko nimeä. Tarkoitan, että helvetti, kansalaisoikeusliike alkoi siitä, että nainen syytti väärin perustein miestä seksuaalisesta ahdistelusta, minkä seurauksena mies lynkattiin. Mike tyson, tupac jne jne jne. Kaikki vääriä raiskaussyytöksiä. Sitä tapahtuu.........ei paljon, mutta niin tapahtuu.</w:t>
      </w:r>
    </w:p>
    <w:p>
      <w:r>
        <w:rPr>
          <w:b/>
          <w:u w:val="single"/>
        </w:rPr>
        <w:t xml:space="preserve">147078</w:t>
      </w:r>
    </w:p>
    <w:p>
      <w:r>
        <w:t xml:space="preserve">1. Se tarkoittaa, että he ovat kusipäitä.</w:t>
      </w:r>
    </w:p>
    <w:p>
      <w:r>
        <w:rPr>
          <w:b/>
          <w:u w:val="single"/>
        </w:rPr>
        <w:t xml:space="preserve">147079</w:t>
      </w:r>
    </w:p>
    <w:p>
      <w:r>
        <w:t xml:space="preserve">1. Internet ei koskaan anna anteeksi, internet ei koskaan unohda.  Olemme täällä Gennan puolesta ja saamme oikeutta sille suolaiselle kusipäälle.</w:t>
      </w:r>
    </w:p>
    <w:p>
      <w:r>
        <w:rPr>
          <w:b/>
          <w:u w:val="single"/>
        </w:rPr>
        <w:t xml:space="preserve">147080</w:t>
      </w:r>
    </w:p>
    <w:p>
      <w:r>
        <w:t xml:space="preserve">2.</w:t>
        <w:tab/>
        <w:t xml:space="preserve">Niin paljon kuin hän piti 4chanin halveksuntaa, voisin nähdä, että jotkut 4chanin aseistetut autistit soittavat tämän naisen työhön, ystäville (oletan tässä) ja perheelle ja kertovat heille, mitä hän aikoo Ei viittaa siihen, että heidän pitäisi, mutta hän on tarpeeksi kusipää, että he voisivat. Muistaako kukaan sitä tyttöä, joka näytti videoita kissojen pahoinpitelystä 4chanissa "postaa kivoja kuvia kissoista" -aiheessa?</w:t>
      </w:r>
    </w:p>
    <w:p>
      <w:r>
        <w:rPr>
          <w:b/>
          <w:u w:val="single"/>
        </w:rPr>
        <w:t xml:space="preserve">147081</w:t>
      </w:r>
    </w:p>
    <w:p>
      <w:r>
        <w:t xml:space="preserve">3.</w:t>
        <w:tab/>
        <w:tab/>
        <w:t xml:space="preserve">Miksi idiootit julkaisevat videoita ja kuvia eläimiään hyväksikäyttävistä eläimistä ja luulevat, että 4chan ei potki heitä turpaan? Koska muistan erään tyypin postanneen itsensä pahoinpitelevän koiraansa ja tyypin, joka postasi itsensä pahoinpitelevän kissojaan. Mitä tapahtui? 4chan jahtasi heidät ja kertoi kaikille heidän kaupungeissaan, mitä he tekivät.</w:t>
      </w:r>
    </w:p>
    <w:p>
      <w:r>
        <w:rPr>
          <w:b/>
          <w:u w:val="single"/>
        </w:rPr>
        <w:t xml:space="preserve">147082</w:t>
      </w:r>
    </w:p>
    <w:p>
      <w:r>
        <w:t xml:space="preserve">1. Ehkäisy tekee muutakin kuin vain estää raskauden, senkin typerät paskiaiset. Pyhä jysäys, miten tietämättömiä nämä typerät 'rinat ovat. *Minä tiedän, mikä on parasta sinulle, henkilö, jonka tilannetta en edes tunne!* Tarvitsen kuitenkin hieman kontekstia tälle twiitille. Mitä hän tarkoittaa "hankkivat naisilleen ehkäisyvälineet"? Eivätkö nämä naiset saa mennä lääkäriin ja pyytää omaa lääkettä?</w:t>
      </w:r>
    </w:p>
    <w:p>
      <w:r>
        <w:rPr>
          <w:b/>
          <w:u w:val="single"/>
        </w:rPr>
        <w:t xml:space="preserve">147083</w:t>
      </w:r>
    </w:p>
    <w:p>
      <w:r>
        <w:t xml:space="preserve">2.</w:t>
        <w:tab/>
        <w:t xml:space="preserve">Vakavasti puhuen tunnen useita lesboja, jotka käyttävät pillereitä, koska ne auttavat heitä ihossaan ja muussa. Ilmeisesti naiset eivät voi enää itse valita omaa turvallista ehkäisyä lmao.</w:t>
      </w:r>
    </w:p>
    <w:p>
      <w:r>
        <w:rPr>
          <w:b/>
          <w:u w:val="single"/>
        </w:rPr>
        <w:t xml:space="preserve">147084</w:t>
      </w:r>
    </w:p>
    <w:p>
      <w:r>
        <w:t xml:space="preserve">3.</w:t>
        <w:tab/>
        <w:tab/>
        <w:t xml:space="preserve">Helvetti, ennen kuin aloin käyttää T-valmistetta, otin ehkäisyä joka päivä ja jätin fakie-pillerit väliin, koska en halunnut saada kuukautisia.</w:t>
      </w:r>
    </w:p>
    <w:p>
      <w:r>
        <w:rPr>
          <w:b/>
          <w:u w:val="single"/>
        </w:rPr>
        <w:t xml:space="preserve">147085</w:t>
      </w:r>
    </w:p>
    <w:p>
      <w:r>
        <w:t xml:space="preserve">4.</w:t>
        <w:tab/>
        <w:tab/>
        <w:t xml:space="preserve">Ensimmäisen aallon feministit taistelivat ilmeisesti kynsin ja hampain syntyvyydenvalvontaoikeuksien puolesta varmistaakseen nykyajan naisten oikeuden pitää syntyvyydenvalvontaa patriarkaatin heille pakottamana taakkana.</w:t>
      </w:r>
    </w:p>
    <w:p>
      <w:r>
        <w:rPr>
          <w:b/>
          <w:u w:val="single"/>
        </w:rPr>
        <w:t xml:space="preserve">147086</w:t>
      </w:r>
    </w:p>
    <w:p>
      <w:r>
        <w:t xml:space="preserve">5.</w:t>
        <w:tab/>
        <w:tab/>
        <w:tab/>
        <w:t xml:space="preserve">Juuri sitä, mitä ajattelen. Mikä vitsi.</w:t>
      </w:r>
    </w:p>
    <w:p>
      <w:r>
        <w:rPr>
          <w:b/>
          <w:u w:val="single"/>
        </w:rPr>
        <w:t xml:space="preserve">147087</w:t>
      </w:r>
    </w:p>
    <w:p>
      <w:r>
        <w:t xml:space="preserve">6.</w:t>
        <w:tab/>
        <w:t xml:space="preserve">Ehkä lukea twiitti uudelleen.</w:t>
      </w:r>
    </w:p>
    <w:p>
      <w:r>
        <w:rPr>
          <w:b/>
          <w:u w:val="single"/>
        </w:rPr>
        <w:t xml:space="preserve">147088</w:t>
      </w:r>
    </w:p>
    <w:p>
      <w:r>
        <w:t xml:space="preserve">7.</w:t>
        <w:tab/>
        <w:tab/>
        <w:t xml:space="preserve">En nähnyt "on".</w:t>
      </w:r>
    </w:p>
    <w:p>
      <w:r>
        <w:rPr>
          <w:b/>
          <w:u w:val="single"/>
        </w:rPr>
        <w:t xml:space="preserve">147089</w:t>
      </w:r>
    </w:p>
    <w:p>
      <w:r>
        <w:t xml:space="preserve">8.</w:t>
        <w:tab/>
        <w:t xml:space="preserve">Tämä muistutti minua siitä, että minulla on jäätelöä pakastimessa. kiitos ystävä.</w:t>
      </w:r>
    </w:p>
    <w:p>
      <w:r>
        <w:rPr>
          <w:b/>
          <w:u w:val="single"/>
        </w:rPr>
        <w:t xml:space="preserve">147090</w:t>
      </w:r>
    </w:p>
    <w:p>
      <w:r>
        <w:t xml:space="preserve">1. Hieman nuorempana, mutta vuosituhannen vaihteeseen kuuluvana (enkä poliittisesti avoimen oikeistolaisena), tässä on minun näkemykseni: &gt; Maahanmuutto- ja tulliviraston lakkauttaminen Miksi? ICE on olemassa, tietääkseni (haasta minut oikeuteen siitä, etten tunne jokaista liittovaltion virastoa, miksi teillä jenkeillä on niin monta) tunnistaa ja karkottaa ihmisiä, jotka ovat oleskelevat maassa liian kauan tai jotka ovat rikkoneet Yhdysvaltain lakeja. Kenelläkään ei ole oikeutta muuttaa johonkin maahan ja tehdä siellä mitä haluaa, joten jos syyllistyy rikokseen, hänet pitäisi ehdottomasti karkottaa. &gt;maksuttomia opintoja Yliopisto on kiva ajatus, mutta kun otetaan huomioon, että työmarkkinoilla on jo nyt ylitarjontaa pätevistä ihmisistä, en usko, että olisi hyvä päätös tehdä opinnoista kaikille maksuttomia. Pidän kuitenkin ajatuksesta, että tietyille kysytyille kursseille (kuten tietotekniikan kursseille tai ehkä jopa yrityksille maksettaisiin siitä, että ne ottavat oppisopimuskoulutukseen putkimiehiä, kirvesmiehiä jne.) tukea tai maksutta, jotta kysyntään riittäisi riittävästi ammattitaitoisia henkilöitä. Voiko joku selittää tämän? Onko Yhdysvalloissa ihmisiä, jotka menevät yliopistoon ja tulevat sieltä ulos hyödyttömän tutkinnon kanssa eivätkä löydä töitä? &gt;universal Medicare Onko tämä Obamacare? Tarkoitan, että Yhdysvalloissa on paljon ongelmia terveydenhuollon saatavuuden suhteen, ja sen tekeminen edullisemmaksi työläisille ei välttämättä ole huono asia, mutta se edellyttää uhrauksia lisäverojen muodossa, ellei yksityisen ja julkisen sektorin välille voida luoda puitteita. &gt;aseuudistus Olen kotoisin maasta, jossa meillä on asevalvonta (lievempi kuin useimmissa muissa maissa, mutta ei samanlainen kuin Yhdysvalloissa), ja se tekee tehtävänsä varmistaakseen, että oikeanlaiset aseet ovat oikeanlaisten ihmisten hallussa. En aio puolustaa sitä, mutta mitä tulee Yhdysvaltoihin, haluaisin ainakin nähdä pakollisen turvallisuuskoulutuksen, kuten meillä on täällä. Luvan saaneen ampuma-aseasiantuntijan järjestämiä kursseja siitä, miten ampuma-aseita käytetään oikein (lisää tähän vitsi punaniskoista). Ehkä jopa vähimmäisikä ampuma-aseiden omistamiselle. &gt; yksityisten vankiloiden lopettaminen ja kohtuuhintaisten asuntojen saatavuus Haluaisin nähdä yksityisten vankiloiden siirtyvän joko liittovaltion tai osavaltion hallinnoitavaksi puhtaasti siksi, että yksityiset vankilat ovat yleensä kiinnostuneita vangitsemaan enemmän miehiä, ja siksi mitä vähemmän miehiä on vankilassa typerien syytösten takia, sitä parempi lopputulos yhteiskunnan kannalta. Mitä tulee kohtuuhintaiseen asuntotuotantoon, yritämme sitä parhaillaan täällä. Se sujuu niin hyvin kuin voisi odottaa. &gt;100% uusiutuva energiajärjestelmä vuoteen 2035 mennessä Ei oikeastaan ollenkaan saavutettavissa. Yhdysvalloilla ei ole mahdollisuutta olla käyttämättä ydinvoimaa sähköntarpeensa tyydyttämiseksi.</w:t>
      </w:r>
    </w:p>
    <w:p>
      <w:r>
        <w:rPr>
          <w:b/>
          <w:u w:val="single"/>
        </w:rPr>
        <w:t xml:space="preserve">147091</w:t>
      </w:r>
    </w:p>
    <w:p>
      <w:r>
        <w:t xml:space="preserve">1. Vau, ääliöliberaalit hintit todella tulivat puolustamaan terroristeja tässä jutussa, vai mitä?  Olette valkoisia ritareita joidenkin karvaisten terroristien puolesta?  Uutislähetys, nämäkään naiset eivät nussi sinua.</w:t>
      </w:r>
    </w:p>
    <w:p>
      <w:r>
        <w:rPr>
          <w:b/>
          <w:u w:val="single"/>
        </w:rPr>
        <w:t xml:space="preserve">147092</w:t>
      </w:r>
    </w:p>
    <w:p>
      <w:r>
        <w:t xml:space="preserve">1.    NDP:n ehdokas Laura Kaminker, joka on Mississauga Centressä ehdolla oleva "marxilainen", sanoi vuonna 2014 blogikirjoituksessaan, että hän kieltäytyy käyttämästä "väärennettyä unikkoa", ja kuvaili muistopäivää "sodan ylistämiseksi".  "Pidän vain rauhannappia takissani kuten aina ja odotan, että kollektiivinen aivopesu menee ohi", Kaminker kirjoitti Hän kritisoi myös urheilujoukkueita, jotka kunnioittavat asevoimiamme peleissä, ja hän vaikuttaa olevan 9/11-salaliittoteoreetikko, sillä hän väitti, ettei ole "mitään todisteita siitä, että bin Ladenilla tai Al-Qaidalla olisi mitään tekemistä iskujen kanssa".   Kaikki te, jotka kiinnittyvät tähän yhteen tapahtumaan, koko maailman odotettiin seisovan hiljaisuudessa, koska amerikkalaisille tapahtui jotain pahaa", hän kirjoitti vastustaessaan iskun muistotilaisuutta.  Häpeällisesti NDP:n johtaja Andrea Horwath torjui Kaminkerin vastenmieliset näkemykset sanomalla, että "monilla ihmisillä on monia erilaisia mielipiteitä, ja me arvostamme sananvapautta".  Älkää koskaan äänestäkö NDP:tä. Cocksuckers</w:t>
      </w:r>
    </w:p>
    <w:p>
      <w:r>
        <w:rPr>
          <w:b/>
          <w:u w:val="single"/>
        </w:rPr>
        <w:t xml:space="preserve">147093</w:t>
      </w:r>
    </w:p>
    <w:p>
      <w:r>
        <w:t xml:space="preserve">2.</w:t>
        <w:tab/>
        <w:t xml:space="preserve">&gt; Älä koskaan äänestä NDP:tä. Mulkerot Mikä joukko kusipäitä!</w:t>
      </w:r>
    </w:p>
    <w:p>
      <w:r>
        <w:rPr>
          <w:b/>
          <w:u w:val="single"/>
        </w:rPr>
        <w:t xml:space="preserve">147094</w:t>
      </w:r>
    </w:p>
    <w:p>
      <w:r>
        <w:t xml:space="preserve">1. Näytä minulle, missä miehiä on erotettu ESPN:ltä tämän takia. Tämä ei ole pillupassi.</w:t>
      </w:r>
    </w:p>
    <w:p>
      <w:r>
        <w:rPr>
          <w:b/>
          <w:u w:val="single"/>
        </w:rPr>
        <w:t xml:space="preserve">147095</w:t>
      </w:r>
    </w:p>
    <w:p>
      <w:r>
        <w:t xml:space="preserve">2.</w:t>
        <w:tab/>
        <w:t xml:space="preserve">Tuo tyyppi, joka kirjaimellisesti juuri sanoi Obamaa huonoksi presidentiksi. Häntä ei myöskään pitäisi erottaa tämän takia, vaan koska hän on lahjaton ja jälkeenjäänyt.</w:t>
      </w:r>
    </w:p>
    <w:p>
      <w:r>
        <w:rPr>
          <w:b/>
          <w:u w:val="single"/>
        </w:rPr>
        <w:t xml:space="preserve">147096</w:t>
      </w:r>
    </w:p>
    <w:p>
      <w:r>
        <w:t xml:space="preserve">3.</w:t>
        <w:tab/>
        <w:tab/>
        <w:t xml:space="preserve">&gt;Tämä tyyppi, joka kirjaimellisesti juuri sanoi Obamaa huonoksi presidentiksi Kuka?  Vai onko tämä vain olkinukkeargumentti?</w:t>
      </w:r>
    </w:p>
    <w:p>
      <w:r>
        <w:rPr>
          <w:b/>
          <w:u w:val="single"/>
        </w:rPr>
        <w:t xml:space="preserve">147097</w:t>
      </w:r>
    </w:p>
    <w:p>
      <w:r>
        <w:t xml:space="preserve">4.</w:t>
        <w:tab/>
        <w:tab/>
        <w:tab/>
        <w:t xml:space="preserve">Steve jotain.</w:t>
      </w:r>
    </w:p>
    <w:p>
      <w:r>
        <w:rPr>
          <w:b/>
          <w:u w:val="single"/>
        </w:rPr>
        <w:t xml:space="preserve">147098</w:t>
      </w:r>
    </w:p>
    <w:p>
      <w:r>
        <w:t xml:space="preserve">5.</w:t>
        <w:tab/>
        <w:tab/>
        <w:tab/>
        <w:tab/>
        <w:t xml:space="preserve">Joten tämä on pelkkä olkinukkeargumentti.</w:t>
      </w:r>
    </w:p>
    <w:p>
      <w:r>
        <w:rPr>
          <w:b/>
          <w:u w:val="single"/>
        </w:rPr>
        <w:t xml:space="preserve">147099</w:t>
      </w:r>
    </w:p>
    <w:p>
      <w:r>
        <w:t xml:space="preserve">6.</w:t>
        <w:tab/>
        <w:tab/>
        <w:tab/>
        <w:t xml:space="preserve">Ilmeisesti en muista hänen nimeään, mutta se oli varmasti asia vuosi tai 2 sitten</w:t>
      </w:r>
    </w:p>
    <w:p>
      <w:r>
        <w:rPr>
          <w:b/>
          <w:u w:val="single"/>
        </w:rPr>
        <w:t xml:space="preserve">147100</w:t>
      </w:r>
    </w:p>
    <w:p>
      <w:r>
        <w:t xml:space="preserve">7.</w:t>
        <w:tab/>
        <w:tab/>
        <w:tab/>
        <w:tab/>
        <w:t xml:space="preserve">Kyseessä on siis olkinukkeargumentti.  Sinulla ei ole mitään todisteita väitteestäsi, etkä voi edes antaa nimeä.</w:t>
      </w:r>
    </w:p>
    <w:p>
      <w:r>
        <w:rPr>
          <w:b/>
          <w:u w:val="single"/>
        </w:rPr>
        <w:t xml:space="preserve">147101</w:t>
      </w:r>
    </w:p>
    <w:p>
      <w:r>
        <w:t xml:space="preserve">8.</w:t>
        <w:tab/>
        <w:tab/>
        <w:tab/>
        <w:tab/>
        <w:tab/>
        <w:t xml:space="preserve">Luulen, että sinulla on lukemisen ymmärtämisongelma Mike Ditka btw.</w:t>
      </w:r>
    </w:p>
    <w:p>
      <w:r>
        <w:rPr>
          <w:b/>
          <w:u w:val="single"/>
        </w:rPr>
        <w:t xml:space="preserve">147102</w:t>
      </w:r>
    </w:p>
    <w:p>
      <w:r>
        <w:t xml:space="preserve">9.</w:t>
        <w:tab/>
        <w:tab/>
        <w:tab/>
        <w:tab/>
        <w:tab/>
        <w:tab/>
        <w:t xml:space="preserve">Mile Ditka kiistää väitteesi. Hän sanoo, että se johtui siitä, että hän halusi vähentää matkustamista.  Pitäisikö minun uskoa häntä vai jotain satunnaista ääliötä internetissä?</w:t>
      </w:r>
    </w:p>
    <w:p>
      <w:r>
        <w:rPr>
          <w:b/>
          <w:u w:val="single"/>
        </w:rPr>
        <w:t xml:space="preserve">147103</w:t>
      </w:r>
    </w:p>
    <w:p>
      <w:r>
        <w:t xml:space="preserve">10.</w:t>
        <w:tab/>
        <w:tab/>
        <w:tab/>
        <w:tab/>
        <w:tab/>
        <w:tab/>
        <w:tab/>
        <w:t xml:space="preserve">En todellakaan voisi vähempää välittää siitä, mitä sinä uskot.</w:t>
      </w:r>
    </w:p>
    <w:p>
      <w:r>
        <w:rPr>
          <w:b/>
          <w:u w:val="single"/>
        </w:rPr>
        <w:t xml:space="preserve">147104</w:t>
      </w:r>
    </w:p>
    <w:p>
      <w:r>
        <w:t xml:space="preserve">11.</w:t>
        <w:tab/>
        <w:tab/>
        <w:tab/>
        <w:tab/>
        <w:tab/>
        <w:tab/>
        <w:tab/>
        <w:tab/>
        <w:t xml:space="preserve">Miksi alun perin riitelitte? Takaisin t_d kanssasi</w:t>
      </w:r>
    </w:p>
    <w:p>
      <w:r>
        <w:rPr>
          <w:b/>
          <w:u w:val="single"/>
        </w:rPr>
        <w:t xml:space="preserve">147105</w:t>
      </w:r>
    </w:p>
    <w:p>
      <w:r>
        <w:t xml:space="preserve">12.</w:t>
        <w:tab/>
        <w:tab/>
        <w:tab/>
        <w:tab/>
        <w:tab/>
        <w:tab/>
        <w:tab/>
        <w:tab/>
        <w:t xml:space="preserve">Levitätte helposti kumottavissa olevaa väitettä.  Yksinkertainen haku "Mike Ditka Obama" osoittaa, että olet väärässä.</w:t>
      </w:r>
    </w:p>
    <w:p>
      <w:r>
        <w:rPr>
          <w:b/>
          <w:u w:val="single"/>
        </w:rPr>
        <w:t xml:space="preserve">147106</w:t>
      </w:r>
    </w:p>
    <w:p>
      <w:r>
        <w:t xml:space="preserve">1. Miksi hän vasikoi itsestään!?!!?!?!??</w:t>
      </w:r>
    </w:p>
    <w:p>
      <w:r>
        <w:rPr>
          <w:b/>
          <w:u w:val="single"/>
        </w:rPr>
        <w:t xml:space="preserve">147107</w:t>
      </w:r>
    </w:p>
    <w:p>
      <w:r>
        <w:t xml:space="preserve">2.</w:t>
        <w:tab/>
        <w:t xml:space="preserve">Hän on tyhmä 14-vuotias, ja hänen arvosanansa alkoivat laskea.   Kun vanhemmat alkoivat kuulustella häntä, se oli luultavasti paras tekosyy, joka hänellä oli itselleen.</w:t>
      </w:r>
    </w:p>
    <w:p>
      <w:r>
        <w:rPr>
          <w:b/>
          <w:u w:val="single"/>
        </w:rPr>
        <w:t xml:space="preserve">147108</w:t>
      </w:r>
    </w:p>
    <w:p>
      <w:r>
        <w:t xml:space="preserve">3.</w:t>
        <w:tab/>
        <w:tab/>
        <w:t xml:space="preserve">Uhrin syyttäminen on ok, koska hän on poika.</w:t>
      </w:r>
    </w:p>
    <w:p>
      <w:r>
        <w:rPr>
          <w:b/>
          <w:u w:val="single"/>
        </w:rPr>
        <w:t xml:space="preserve">147109</w:t>
      </w:r>
    </w:p>
    <w:p>
      <w:r>
        <w:t xml:space="preserve">4.</w:t>
        <w:tab/>
        <w:tab/>
        <w:tab/>
        <w:t xml:space="preserve">Tuo on pelkkää retardien syyttelyä, ei uhrin syyttelyä. Hänellä oli jotain näin hyvää meneillään, mutta ei tarpeeksi älykkyysosamäärää pitääkseen sen käynnissä...</w:t>
      </w:r>
    </w:p>
    <w:p>
      <w:r>
        <w:rPr>
          <w:b/>
          <w:u w:val="single"/>
        </w:rPr>
        <w:t xml:space="preserve">147110</w:t>
      </w:r>
    </w:p>
    <w:p>
      <w:r>
        <w:t xml:space="preserve">5.</w:t>
        <w:tab/>
        <w:tab/>
        <w:tab/>
        <w:t xml:space="preserve">Oletteko jälkeenjäänyt? Missä näet uhrin syyttelyä?</w:t>
      </w:r>
    </w:p>
    <w:p>
      <w:r>
        <w:rPr>
          <w:b/>
          <w:u w:val="single"/>
        </w:rPr>
        <w:t xml:space="preserve">147111</w:t>
      </w:r>
    </w:p>
    <w:p>
      <w:r>
        <w:t xml:space="preserve">1. Vaikuttaa oikealta, kun otetaan huomioon kaikki redditin homot...</w:t>
      </w:r>
    </w:p>
    <w:p>
      <w:r>
        <w:rPr>
          <w:b/>
          <w:u w:val="single"/>
        </w:rPr>
        <w:t xml:space="preserve">147112</w:t>
      </w:r>
    </w:p>
    <w:p>
      <w:r>
        <w:t xml:space="preserve">2.</w:t>
        <w:tab/>
        <w:t xml:space="preserve">Etkö vieläkään saa makua ulos? X</w:t>
      </w:r>
    </w:p>
    <w:p>
      <w:r>
        <w:rPr>
          <w:b/>
          <w:u w:val="single"/>
        </w:rPr>
        <w:t xml:space="preserve">147113</w:t>
      </w:r>
    </w:p>
    <w:p>
      <w:r>
        <w:t xml:space="preserve">1. R/insanepeoplefacebook mutta vakavasti, mikä tätä typyä vaivaa? Oliko hän se, joka jätettiin äänestyksestä pois? Tai ohitettiin työpaikat koska hän oli tyttö? Epätodennäköistä. Tämä lisäys on yhtä äärimmäinen kuin se on jälkeenjäänyt.</w:t>
      </w:r>
    </w:p>
    <w:p>
      <w:r>
        <w:rPr>
          <w:b/>
          <w:u w:val="single"/>
        </w:rPr>
        <w:t xml:space="preserve">147114</w:t>
      </w:r>
    </w:p>
    <w:p>
      <w:r>
        <w:t xml:space="preserve">2.</w:t>
        <w:tab/>
        <w:t xml:space="preserve">r/foundthemobileuser</w:t>
      </w:r>
    </w:p>
    <w:p>
      <w:r>
        <w:rPr>
          <w:b/>
          <w:u w:val="single"/>
        </w:rPr>
        <w:t xml:space="preserve">147115</w:t>
      </w:r>
    </w:p>
    <w:p>
      <w:r>
        <w:t xml:space="preserve">1. Anita Sarkeesian puhuu typerää paskaa Legend of Zeldasta. Ensimmäinen henkilö, joka kertoi minulle hänestä, oli viisitoistavuotias tyttö, joka oli valtava Zelda-fani. Hänen yleinen vastauksensa Sarkeesianiin oli "ei, olet jälkeenjäänyt", ja niin oli minunkin.</w:t>
      </w:r>
    </w:p>
    <w:p>
      <w:r>
        <w:rPr>
          <w:b/>
          <w:u w:val="single"/>
        </w:rPr>
        <w:t xml:space="preserve">147116</w:t>
      </w:r>
    </w:p>
    <w:p>
      <w:r>
        <w:t xml:space="preserve">1. haha mulkku</w:t>
      </w:r>
    </w:p>
    <w:p>
      <w:r>
        <w:rPr>
          <w:b/>
          <w:u w:val="single"/>
        </w:rPr>
        <w:t xml:space="preserve">147117</w:t>
      </w:r>
    </w:p>
    <w:p>
      <w:r>
        <w:t xml:space="preserve">1. Tumblr on muuten valehteleva kusipää ja vihaan sitä. En pitänyt tästä viestistä. Jos jostain, niin pidin tämän postauksen aiemmasta versiosta. Mutta se näyttää silti aina sen punaisella sydämellä.</w:t>
      </w:r>
    </w:p>
    <w:p>
      <w:r>
        <w:rPr>
          <w:b/>
          <w:u w:val="single"/>
        </w:rPr>
        <w:t xml:space="preserve">147118</w:t>
      </w:r>
    </w:p>
    <w:p>
      <w:r>
        <w:t xml:space="preserve">1. Hyvä. En kannata republikaaneja, mutta en myöskään kannata heidän ahdisteluaan.</w:t>
      </w:r>
    </w:p>
    <w:p>
      <w:r>
        <w:rPr>
          <w:b/>
          <w:u w:val="single"/>
        </w:rPr>
        <w:t xml:space="preserve">147119</w:t>
      </w:r>
    </w:p>
    <w:p>
      <w:r>
        <w:t xml:space="preserve">2.</w:t>
        <w:tab/>
        <w:t xml:space="preserve">Kokonaisuutena en pidä republikaaneistakaan, mutta en aio tukea myöskään demokraatteja, jos heidän puoluetoverinsa käyttäytyvät näin.   Hitsi kunpa meillä olisi kelvollinen kolmas puolue, jota voisi äänestää, mutta ääliöt ja ääliöt ovat peukaloinneet peliä pitääkseen heidät poissa äänestyslistoilta.</w:t>
      </w:r>
    </w:p>
    <w:p>
      <w:r>
        <w:rPr>
          <w:b/>
          <w:u w:val="single"/>
        </w:rPr>
        <w:t xml:space="preserve">147120</w:t>
      </w:r>
    </w:p>
    <w:p>
      <w:r>
        <w:t xml:space="preserve">3.</w:t>
        <w:tab/>
        <w:tab/>
        <w:t xml:space="preserve">Toisella puolella on siis 19-vuotias tyttö, joka heittää maitoa miehen päälle, ja toisella puolella on mies, joka postitti 14 putkipommia, ja toinen, joka ampui synagogaan, koska hän "halusi vain tappaa juutalaisia" Minäkin haluan enemmän kuin kaksi puoluetta, mutta tällä hetkellä meillä on vain kaksi.</w:t>
      </w:r>
    </w:p>
    <w:p>
      <w:r>
        <w:rPr>
          <w:b/>
          <w:u w:val="single"/>
        </w:rPr>
        <w:t xml:space="preserve">147121</w:t>
      </w:r>
    </w:p>
    <w:p>
      <w:r>
        <w:t xml:space="preserve">4.</w:t>
        <w:tab/>
        <w:tab/>
        <w:tab/>
        <w:t xml:space="preserve">Lmao bro, he luulevat yhä, että kaikki on valeuutisia.</w:t>
      </w:r>
    </w:p>
    <w:p>
      <w:r>
        <w:rPr>
          <w:b/>
          <w:u w:val="single"/>
        </w:rPr>
        <w:t xml:space="preserve">147122</w:t>
      </w:r>
    </w:p>
    <w:p>
      <w:r>
        <w:t xml:space="preserve">5.</w:t>
        <w:tab/>
        <w:tab/>
        <w:tab/>
        <w:tab/>
        <w:t xml:space="preserve">Väärennetyt iskut, tai miksi niitä nyt kutsutaankaan, joissa kaikki on syvän valtion liberaalien salaliittoa, koska pommit eivät räjähtäneet ja kuolleet ihmiset ovat vain kriisinäyttelijöitä.  En ymmärrä salaliittoteoreetikkoja, ja olen toki valmis antamaan jollekin mahdollisuuden yrittää selittää se loogisesti.</w:t>
      </w:r>
    </w:p>
    <w:p>
      <w:r>
        <w:rPr>
          <w:b/>
          <w:u w:val="single"/>
        </w:rPr>
        <w:t xml:space="preserve">147123</w:t>
      </w:r>
    </w:p>
    <w:p>
      <w:r>
        <w:t xml:space="preserve">1. En näe mitään syytä siihen, että ollaksesi aktiivinen Redditissä sinun on lähetettävä kaikki aiemmat vuorovaikutuksesi.</w:t>
      </w:r>
    </w:p>
    <w:p>
      <w:r>
        <w:rPr>
          <w:b/>
          <w:u w:val="single"/>
        </w:rPr>
        <w:t xml:space="preserve">147124</w:t>
      </w:r>
    </w:p>
    <w:p>
      <w:r>
        <w:t xml:space="preserve">2.</w:t>
        <w:tab/>
        <w:t xml:space="preserve">Se pakottaa ihmiset pohtimaan uskottavuuttaan, mikä on todella hyvä asia.  Jos epäilet jotakuta käyttäjää ja huomaat, että hänen tilinsä on vain muutaman kuukauden vanha, sinun ei tarvitse tuhlata enää aikaa häneen.     Se on *todella* tärkeää, jotta ihmisten kommentit voidaan asettaa asiayhteyteen.  Käytän sitä paljon siihen.  Saatan miettiä, minkälaisen kusipään kanssa puhun, joten kurkkaa ennen vastaamista.  Usein olen huomannut, että he ovat ihan ok ihminen, vain hyvin erilaisella näkökulmalla.    Tai heillä on jokin ideologinen kanta, joka selittää heidän mielipiteensä.    Tai heillä on mielisairaus tai jokin epätavallinen ja voimakas elämänkokemus, tai he ovat trolleja (ei yleistä) tai vain ääliöitä tai he ovat jostain muusta kuin yhdysvaltalaisesta kulttuurista.  Tietäminen auttaa.</w:t>
      </w:r>
    </w:p>
    <w:p>
      <w:r>
        <w:rPr>
          <w:b/>
          <w:u w:val="single"/>
        </w:rPr>
        <w:t xml:space="preserve">147125</w:t>
      </w:r>
    </w:p>
    <w:p>
      <w:r>
        <w:t xml:space="preserve">1. Ai niin, tämä kusipää. Lol iloinen, että hän on kusessa</w:t>
      </w:r>
    </w:p>
    <w:p>
      <w:r>
        <w:rPr>
          <w:b/>
          <w:u w:val="single"/>
        </w:rPr>
        <w:t xml:space="preserve">147126</w:t>
      </w:r>
    </w:p>
    <w:p>
      <w:r>
        <w:t xml:space="preserve">1. Ihmiset, joiden mielestä 4Chan on vain joukko luusereita, SJW:t antavat heille todella paljon valtaa.</w:t>
      </w:r>
    </w:p>
    <w:p>
      <w:r>
        <w:rPr>
          <w:b/>
          <w:u w:val="single"/>
        </w:rPr>
        <w:t xml:space="preserve">147127</w:t>
      </w:r>
    </w:p>
    <w:p>
      <w:r>
        <w:t xml:space="preserve">2.</w:t>
        <w:tab/>
        <w:t xml:space="preserve">Ymmärrätkö, että 4chan on onnistunut saamaan jalansijaa Milk = rasisti -jutulla?  PETA puhui siitä ja joku komitean jäsen jostain geenitutkimuskomiteasta tai jostain yritti ajaa paneelia siitä, miten geneettisen antropologian (muistaakseni) tutkimusta ruoan sietokyvystä käytetään väärin ja rasistit käyttävät sitä hyväkseen.  Puhumattakaan siitä, että viime aikoina he onnistuivat tyrkyttämään "Vapaata verenvuotoa" feministiseksi asiaksi tekemällä siitä transvapaata verenvuotoa.  Muistan kuulleeni tarinoita 4chanin kokeiluista varhain voimasta vaikuttaa reaalimaailmaan astumatta ulos tietokoneen ruudun takaa. Yksi ensimmäisistä oli kokeilla, voisivatko he tuntea yhden kartiomiehen, joka sattui olemaan jonkin suoratoistokameran liikennekamerassa.  Nyt 4chanilla on valta luoda tulevia otsikoita useille edistyksellisille sivustoille ja kirjaimellisesti luoda tarinoita, joita edistykselliset julkaisut voivat käyttää.</w:t>
      </w:r>
    </w:p>
    <w:p>
      <w:r>
        <w:rPr>
          <w:b/>
          <w:u w:val="single"/>
        </w:rPr>
        <w:t xml:space="preserve">147128</w:t>
      </w:r>
    </w:p>
    <w:p>
      <w:r>
        <w:t xml:space="preserve">3.</w:t>
        <w:tab/>
        <w:tab/>
        <w:t xml:space="preserve">Tämä tapahtui sen jälkeen, kun [NYT] (https://outline.com/WytaqY) oli julkaissut oman retardaationsa. Hauskinta on se, että /pol/ackit luopuivat siitä pian HWNDU:n jälkeen. En ymmärrä näiden asioiden viiveaikaa; NPC oli myös kuollut meemi, kunnes Kotaku laukaisi sen kiertoradalle.</w:t>
      </w:r>
    </w:p>
    <w:p>
      <w:r>
        <w:rPr>
          <w:b/>
          <w:u w:val="single"/>
        </w:rPr>
        <w:t xml:space="preserve">147129</w:t>
      </w:r>
    </w:p>
    <w:p>
      <w:r>
        <w:t xml:space="preserve">4.</w:t>
        <w:tab/>
        <w:tab/>
        <w:tab/>
        <w:t xml:space="preserve">Viive johtuu siitä, että ajatus siitä, että kyseessä on rasistinen hyökkäys, voi tulla vain joltakulta, jota pidetään hyväksyttävänä progressiivisissa™ piireissä. Se on eräänlainen illusorinen ylivertaisuuden muoto melkein siinä mielessä, että he hyväksyvät vain oman ryhmänsä ajatukset. Helvetti, jopa ihmisten esittämät hyvät ideat on hylätty, kunnes joku heidän ryhmäänsä kuuluva ehdottaa sitä, jolloin se on yhtäkkiä uraauurtava ja he käyttäytyvät kuin pappi, joka sanoi sen olevan ensimmäinen, jonka he ovat kuulleet sanovan sen, ja kieltävät jokaisen huomautuksen siitä, että muut ovat sanoneet sen aiemmin.</w:t>
      </w:r>
    </w:p>
    <w:p>
      <w:r>
        <w:rPr>
          <w:b/>
          <w:u w:val="single"/>
        </w:rPr>
        <w:t xml:space="preserve">147130</w:t>
      </w:r>
    </w:p>
    <w:p>
      <w:r>
        <w:t xml:space="preserve">5.</w:t>
        <w:tab/>
        <w:tab/>
        <w:tab/>
        <w:t xml:space="preserve">Meemitaikuuden siementen itäminen vie aikaa.</w:t>
      </w:r>
    </w:p>
    <w:p>
      <w:r>
        <w:rPr>
          <w:b/>
          <w:u w:val="single"/>
        </w:rPr>
        <w:t xml:space="preserve">147131</w:t>
      </w:r>
    </w:p>
    <w:p>
      <w:r>
        <w:t xml:space="preserve">1. [poistettu]</w:t>
      </w:r>
    </w:p>
    <w:p>
      <w:r>
        <w:rPr>
          <w:b/>
          <w:u w:val="single"/>
        </w:rPr>
        <w:t xml:space="preserve">147132</w:t>
      </w:r>
    </w:p>
    <w:p>
      <w:r>
        <w:t xml:space="preserve">2.</w:t>
        <w:tab/>
        <w:t xml:space="preserve">Ehkä hän miettii, miten kurjaa on menettää lapsensa avioeron jälkeen.</w:t>
      </w:r>
    </w:p>
    <w:p>
      <w:r>
        <w:rPr>
          <w:b/>
          <w:u w:val="single"/>
        </w:rPr>
        <w:t xml:space="preserve">147133</w:t>
      </w:r>
    </w:p>
    <w:p>
      <w:r>
        <w:t xml:space="preserve">3.</w:t>
        <w:tab/>
        <w:tab/>
        <w:t xml:space="preserve">[poistettu]</w:t>
      </w:r>
    </w:p>
    <w:p>
      <w:r>
        <w:rPr>
          <w:b/>
          <w:u w:val="single"/>
        </w:rPr>
        <w:t xml:space="preserve">147134</w:t>
      </w:r>
    </w:p>
    <w:p>
      <w:r>
        <w:t xml:space="preserve">4.</w:t>
        <w:tab/>
        <w:tab/>
        <w:tab/>
        <w:t xml:space="preserve">Avioerotuomioistuin ei ole paikka, jossa rationaalisuus vallitsee.</w:t>
      </w:r>
    </w:p>
    <w:p>
      <w:r>
        <w:rPr>
          <w:b/>
          <w:u w:val="single"/>
        </w:rPr>
        <w:t xml:space="preserve">147135</w:t>
      </w:r>
    </w:p>
    <w:p>
      <w:r>
        <w:t xml:space="preserve">5.</w:t>
        <w:tab/>
        <w:tab/>
        <w:tab/>
        <w:tab/>
        <w:t xml:space="preserve">[poistettu]</w:t>
      </w:r>
    </w:p>
    <w:p>
      <w:r>
        <w:rPr>
          <w:b/>
          <w:u w:val="single"/>
        </w:rPr>
        <w:t xml:space="preserve">147136</w:t>
      </w:r>
    </w:p>
    <w:p>
      <w:r>
        <w:t xml:space="preserve">6.</w:t>
        <w:tab/>
        <w:tab/>
        <w:tab/>
        <w:tab/>
        <w:tab/>
        <w:t xml:space="preserve">Serkkuni exällä oli huume- ja pahoinpitelysyytteet (ei kuitenkaan häntä vastaan), ja silti hänen piti taistella häntä vastaan kaksi vuotta saadakseen lapsen ensisijaisen huoltajuuden. Naisen täytyy olla saatanan ruumiillistuma, jotta hän menettää huoltajuuden.</w:t>
      </w:r>
    </w:p>
    <w:p>
      <w:r>
        <w:rPr>
          <w:b/>
          <w:u w:val="single"/>
        </w:rPr>
        <w:t xml:space="preserve">147137</w:t>
      </w:r>
    </w:p>
    <w:p>
      <w:r>
        <w:t xml:space="preserve">7.</w:t>
        <w:tab/>
        <w:tab/>
        <w:tab/>
        <w:tab/>
        <w:tab/>
        <w:tab/>
        <w:t xml:space="preserve">[poistettu]</w:t>
      </w:r>
    </w:p>
    <w:p>
      <w:r>
        <w:rPr>
          <w:b/>
          <w:u w:val="single"/>
        </w:rPr>
        <w:t xml:space="preserve">147138</w:t>
      </w:r>
    </w:p>
    <w:p>
      <w:r>
        <w:t xml:space="preserve">8.</w:t>
        <w:tab/>
        <w:tab/>
        <w:tab/>
        <w:tab/>
        <w:tab/>
        <w:tab/>
        <w:tab/>
        <w:t xml:space="preserve">Ilmeisesti olet, jos et ymmärrä, että 2 vuotta on helvetin pitkä aika joutua taistelemaan oikeudessa, kun kaikki tämä on jo häntä vastaan. Mutta en odottaisi jälkeenjääneen kykenevän tuollaiseen järkevään ajatteluun.</w:t>
      </w:r>
    </w:p>
    <w:p>
      <w:r>
        <w:rPr>
          <w:b/>
          <w:u w:val="single"/>
        </w:rPr>
        <w:t xml:space="preserve">147139</w:t>
      </w:r>
    </w:p>
    <w:p>
      <w:r>
        <w:t xml:space="preserve">9.</w:t>
        <w:tab/>
        <w:tab/>
        <w:tab/>
        <w:tab/>
        <w:tab/>
        <w:t xml:space="preserve">HAHAHAHAHAHAHAHAHAHAHA oh wow hän on tosissaan</w:t>
      </w:r>
    </w:p>
    <w:p>
      <w:r>
        <w:rPr>
          <w:b/>
          <w:u w:val="single"/>
        </w:rPr>
        <w:t xml:space="preserve">147140</w:t>
      </w:r>
    </w:p>
    <w:p>
      <w:r>
        <w:t xml:space="preserve">10.</w:t>
        <w:tab/>
        <w:tab/>
        <w:tab/>
        <w:tab/>
        <w:tab/>
        <w:tab/>
        <w:t xml:space="preserve">[poistettu]</w:t>
      </w:r>
    </w:p>
    <w:p>
      <w:r>
        <w:rPr>
          <w:b/>
          <w:u w:val="single"/>
        </w:rPr>
        <w:t xml:space="preserve">147141</w:t>
      </w:r>
    </w:p>
    <w:p>
      <w:r>
        <w:t xml:space="preserve">11.</w:t>
        <w:tab/>
        <w:tab/>
        <w:tab/>
        <w:tab/>
        <w:tab/>
        <w:tab/>
        <w:tab/>
        <w:t xml:space="preserve">Yskä, DUMB CUNT, yskä.</w:t>
      </w:r>
    </w:p>
    <w:p>
      <w:r>
        <w:rPr>
          <w:b/>
          <w:u w:val="single"/>
        </w:rPr>
        <w:t xml:space="preserve">147142</w:t>
      </w:r>
    </w:p>
    <w:p>
      <w:r>
        <w:t xml:space="preserve">12.</w:t>
        <w:tab/>
        <w:tab/>
        <w:tab/>
        <w:tab/>
        <w:tab/>
        <w:tab/>
        <w:tab/>
        <w:tab/>
        <w:t xml:space="preserve">[poistettu]</w:t>
      </w:r>
    </w:p>
    <w:p>
      <w:r>
        <w:rPr>
          <w:b/>
          <w:u w:val="single"/>
        </w:rPr>
        <w:t xml:space="preserve">147143</w:t>
      </w:r>
    </w:p>
    <w:p>
      <w:r>
        <w:t xml:space="preserve">13.</w:t>
        <w:tab/>
        <w:tab/>
        <w:tab/>
        <w:tab/>
        <w:tab/>
        <w:tab/>
        <w:tab/>
        <w:tab/>
        <w:tab/>
        <w:t xml:space="preserve">Hashanah vitun idiootti</w:t>
      </w:r>
    </w:p>
    <w:p>
      <w:r>
        <w:rPr>
          <w:b/>
          <w:u w:val="single"/>
        </w:rPr>
        <w:t xml:space="preserve">147144</w:t>
      </w:r>
    </w:p>
    <w:p>
      <w:r>
        <w:t xml:space="preserve">14.</w:t>
        <w:tab/>
        <w:tab/>
        <w:tab/>
        <w:tab/>
        <w:tab/>
        <w:tab/>
        <w:tab/>
        <w:tab/>
        <w:tab/>
        <w:tab/>
        <w:t xml:space="preserve">[poistettu]</w:t>
      </w:r>
    </w:p>
    <w:p>
      <w:r>
        <w:rPr>
          <w:b/>
          <w:u w:val="single"/>
        </w:rPr>
        <w:t xml:space="preserve">147145</w:t>
      </w:r>
    </w:p>
    <w:p>
      <w:r>
        <w:t xml:space="preserve">15.</w:t>
        <w:tab/>
        <w:tab/>
        <w:tab/>
        <w:tab/>
        <w:tab/>
        <w:tab/>
        <w:tab/>
        <w:tab/>
        <w:tab/>
        <w:tab/>
        <w:tab/>
        <w:t xml:space="preserve">Hahaha haha. Vittu.</w:t>
      </w:r>
    </w:p>
    <w:p>
      <w:r>
        <w:rPr>
          <w:b/>
          <w:u w:val="single"/>
        </w:rPr>
        <w:t xml:space="preserve">147146</w:t>
      </w:r>
    </w:p>
    <w:p>
      <w:r>
        <w:t xml:space="preserve">16.</w:t>
        <w:tab/>
        <w:tab/>
        <w:tab/>
        <w:tab/>
        <w:tab/>
        <w:tab/>
        <w:tab/>
        <w:tab/>
        <w:tab/>
        <w:tab/>
        <w:tab/>
        <w:tab/>
        <w:t xml:space="preserve">[poistettu]</w:t>
      </w:r>
    </w:p>
    <w:p>
      <w:r>
        <w:rPr>
          <w:b/>
          <w:u w:val="single"/>
        </w:rPr>
        <w:t xml:space="preserve">147147</w:t>
      </w:r>
    </w:p>
    <w:p>
      <w:r>
        <w:t xml:space="preserve">17.</w:t>
        <w:tab/>
        <w:tab/>
        <w:tab/>
        <w:tab/>
        <w:tab/>
        <w:tab/>
        <w:tab/>
        <w:tab/>
        <w:tab/>
        <w:tab/>
        <w:tab/>
        <w:tab/>
        <w:tab/>
        <w:t xml:space="preserve">Ha cunt ha</w:t>
      </w:r>
    </w:p>
    <w:p>
      <w:r>
        <w:rPr>
          <w:b/>
          <w:u w:val="single"/>
        </w:rPr>
        <w:t xml:space="preserve">147148</w:t>
      </w:r>
    </w:p>
    <w:p>
      <w:r>
        <w:t xml:space="preserve">18.</w:t>
        <w:tab/>
        <w:tab/>
        <w:tab/>
        <w:t xml:space="preserve">Muistakaa lapset, että perheväkivalta on vain, jos olette kotona.</w:t>
      </w:r>
    </w:p>
    <w:p>
      <w:r>
        <w:rPr>
          <w:b/>
          <w:u w:val="single"/>
        </w:rPr>
        <w:t xml:space="preserve">147149</w:t>
      </w:r>
    </w:p>
    <w:p>
      <w:r>
        <w:t xml:space="preserve">19.</w:t>
        <w:tab/>
        <w:tab/>
        <w:tab/>
        <w:tab/>
        <w:t xml:space="preserve">[poistettu]</w:t>
      </w:r>
    </w:p>
    <w:p>
      <w:r>
        <w:rPr>
          <w:b/>
          <w:u w:val="single"/>
        </w:rPr>
        <w:t xml:space="preserve">147150</w:t>
      </w:r>
    </w:p>
    <w:p>
      <w:r>
        <w:t xml:space="preserve">20.</w:t>
        <w:tab/>
        <w:tab/>
        <w:tab/>
        <w:tab/>
        <w:tab/>
        <w:t xml:space="preserve">Vittu</w:t>
      </w:r>
    </w:p>
    <w:p>
      <w:r>
        <w:rPr>
          <w:b/>
          <w:u w:val="single"/>
        </w:rPr>
        <w:t xml:space="preserve">147151</w:t>
      </w:r>
    </w:p>
    <w:p>
      <w:r>
        <w:t xml:space="preserve">1. Pyhä vittu tuo on aika mausteista rasismia.</w:t>
      </w:r>
    </w:p>
    <w:p>
      <w:r>
        <w:rPr>
          <w:b/>
          <w:u w:val="single"/>
        </w:rPr>
        <w:t xml:space="preserve">147152</w:t>
      </w:r>
    </w:p>
    <w:p>
      <w:r>
        <w:t xml:space="preserve">1. Minulla ei ole aavistustakaan, miksi tuo viimeinen yhtäkkiä kutsuu heitä sosialisteiksi... Eikö se ole pikemminkin kommunistin ajattelutapa?      Olen hukassa...</w:t>
      </w:r>
    </w:p>
    <w:p>
      <w:r>
        <w:rPr>
          <w:b/>
          <w:u w:val="single"/>
        </w:rPr>
        <w:t xml:space="preserve">147153</w:t>
      </w:r>
    </w:p>
    <w:p>
      <w:r>
        <w:t xml:space="preserve">2.</w:t>
        <w:tab/>
        <w:t xml:space="preserve">Blogissaan he väittävät olevansa sosialistinen Dyke.</w:t>
      </w:r>
    </w:p>
    <w:p>
      <w:r>
        <w:rPr>
          <w:b/>
          <w:u w:val="single"/>
        </w:rPr>
        <w:t xml:space="preserve">147154</w:t>
      </w:r>
    </w:p>
    <w:p>
      <w:r>
        <w:t xml:space="preserve">1. Todella epäilyttävää on, että "Beto" sai 500 000 ääntä enemmän kuin Valdez. Kukaan, joka äänestäisi *hän* häntä, ei aio äänestää libertaaria tai republikaania kuvernööriksi, joten ellei 500 000 äänestänyt demokraattisenaattoria eikä viitsinyt täyttää mitään muita kisoja varten...</w:t>
      </w:r>
    </w:p>
    <w:p>
      <w:r>
        <w:rPr>
          <w:b/>
          <w:u w:val="single"/>
        </w:rPr>
        <w:t xml:space="preserve">147155</w:t>
      </w:r>
    </w:p>
    <w:p>
      <w:r>
        <w:t xml:space="preserve">1. No, koska evoluutio edellyttää lisääntymistä, sen tavallaan täytyykin olla. Sitä evoluutio on. Ei se poista ei-heteroseksuaalisten ihmisten asemaa, jos he tunnustavat sen.</w:t>
      </w:r>
    </w:p>
    <w:p>
      <w:r>
        <w:rPr>
          <w:b/>
          <w:u w:val="single"/>
        </w:rPr>
        <w:t xml:space="preserve">147156</w:t>
      </w:r>
    </w:p>
    <w:p>
      <w:r>
        <w:t xml:space="preserve">2.</w:t>
        <w:tab/>
        <w:t xml:space="preserve">Onko se todella niin? Evoluutio on se, joka sai aikaan organismeja, jotka lisääntyvät jakautumalla ja nuppuuntumalla. On olemassa liskolaji, joka on täysin naaras ja lisääntyy parthenogeneesin kautta. Etanat ja madot ovat hermafrodiitteja, ja jotkin kasvit voivat pölyttää itsensä. Urosklownkalat vaihtavat sukupuolta, jos parven hallitseva naaras kuolee. Homoja eläimiä on myös lähes joka lajissa.  Kaikki tämä on syntynyt evoluution kautta, eikä se ole läheskään heteronormatiivista. On olemassa lähes kaikki mahdolliset elinkelpoiset lisääntymisstrategiat.</w:t>
      </w:r>
    </w:p>
    <w:p>
      <w:r>
        <w:rPr>
          <w:b/>
          <w:u w:val="single"/>
        </w:rPr>
        <w:t xml:space="preserve">147157</w:t>
      </w:r>
    </w:p>
    <w:p>
      <w:r>
        <w:t xml:space="preserve">3.</w:t>
        <w:tab/>
        <w:tab/>
        <w:t xml:space="preserve">Mikään niistä ei kuitenkaan ole yhtä tehokas tai geneettisesti yhtä monipuolinen kuin normaali seksuaalinen lisääntyminen.</w:t>
      </w:r>
    </w:p>
    <w:p>
      <w:r>
        <w:rPr>
          <w:b/>
          <w:u w:val="single"/>
        </w:rPr>
        <w:t xml:space="preserve">147158</w:t>
      </w:r>
    </w:p>
    <w:p>
      <w:r>
        <w:t xml:space="preserve">4.</w:t>
        <w:tab/>
        <w:tab/>
        <w:tab/>
        <w:t xml:space="preserve">Jos rajoitamme sen eläimiin, ehkä. Kasveilla on useita tapoja lisääntyä suvuttomasti. On olemassa metsä, jossa on yli 40 000 geneettisesti identtistä puuta, joiden juuristo on 80 000 vuotta vanha. Myös voikukat onnistuvat leviämään melko tehokkaasti suvuttoman lisääntymisen avulla.   Kun alamme tarkastella sieniä, asiat muuttuvat monimutkaisemmiksi. Ne voivat levitä, jos niiden mykelium, joka muistuttaa kasvien juuria, katkeaa palasiksi. Jokainen pala kasvaa erilliseksi organismiksi.   Mutta se on vain sienten suvutonta lisääntymistä. Ne voivat lisääntyä myös sukupuolisesti, mutta en kutsuisi sitä "normaaliksi sukupuoliseksi lisääntymiseksi". Ainakaan heteronormatiivisella tavalla. Sukupuolten sijasta niillä on parittelutyyppejä. Sen sijaan, että olisi mitään, mitä voisi kutsua siittiöiksi tai munasoluiksi, molemmat parittelutyypit tuottavat samantyyppisiä sukusoluja. Jotkin lajit voivat lisääntyä seksuaalisesti itsensä kanssa ja vaihtaa samalla parittelutyyppien välillä.   Sitten päästään bakteereihin, ja kaikki vain hajoaa täysin. Ne lisääntyvät suvuttomasti, mutta ne harjoittavat myös horisontaalista geeninsiirtoa ja vaihtavat helposti DNA:ta täysin eri lajien kanssa.   Sukupuoleton lisääntyminen voi olla uskomattoman tehokasta ja monipuolista. Useimmat tällä planeetalla elävät olennot käyttävät sitä.</w:t>
      </w:r>
    </w:p>
    <w:p>
      <w:r>
        <w:rPr>
          <w:b/>
          <w:u w:val="single"/>
        </w:rPr>
        <w:t xml:space="preserve">147159</w:t>
      </w:r>
    </w:p>
    <w:p>
      <w:r>
        <w:t xml:space="preserve">5.</w:t>
        <w:tab/>
        <w:tab/>
        <w:tab/>
        <w:tab/>
        <w:t xml:space="preserve">Nisäkkäiden ei tosin olisi hyvä lisääntyä suvuttomasti, IIRC.  Sukupuolisen lisääntymisen syynä on geneettinen ja immunologinen monimuotoisuus.  Ihmislaji ei voi edes sisäsiittoisesti lisääntyä pitkään ennen kuin geneettisiä ongelmia ilmenee.  Sitä ei voi verrata bakteereihin tai muihin organismeihin, jotka luovat geneettisiä klooneja.  Geneettisesti identtisiä kasveja kasvavat maa-alueet ovat vaarassa kuolla sukupuuttoon, jos alueelle tuodaan tauti, jolle kasvit eivät ole vastustuskykyisiä.  Näin on tapahtunut lukemattomia kertoja.</w:t>
      </w:r>
    </w:p>
    <w:p>
      <w:r>
        <w:rPr>
          <w:b/>
          <w:u w:val="single"/>
        </w:rPr>
        <w:t xml:space="preserve">147160</w:t>
      </w:r>
    </w:p>
    <w:p>
      <w:r>
        <w:t xml:space="preserve">6.</w:t>
        <w:tab/>
        <w:tab/>
        <w:tab/>
        <w:tab/>
        <w:tab/>
        <w:t xml:space="preserve">No, kyllä, se ei toimi nisäkkäiden kohdalla. Mutta et voi väittää, että evoluutio on heteronormatiivinen tai ei ole tarpeeksi kattava, koska yhdellä eliöluokalla on ensisijainen lisääntymisstrategia. Moninaisuutta riittää, kun ei keskity niin pieneen osajoukkoon elämästä.</w:t>
      </w:r>
    </w:p>
    <w:p>
      <w:r>
        <w:rPr>
          <w:b/>
          <w:u w:val="single"/>
        </w:rPr>
        <w:t xml:space="preserve">147161</w:t>
      </w:r>
    </w:p>
    <w:p>
      <w:r>
        <w:t xml:space="preserve">7.</w:t>
        <w:tab/>
        <w:tab/>
        <w:tab/>
        <w:tab/>
        <w:tab/>
        <w:tab/>
        <w:t xml:space="preserve">Eli periaatteessa sanot, että evoluutio on jo kattava ja että henkilö, joka sanoo, että sen pitäisi olla kattava, on ääliö?</w:t>
      </w:r>
    </w:p>
    <w:p>
      <w:r>
        <w:rPr>
          <w:b/>
          <w:u w:val="single"/>
        </w:rPr>
        <w:t xml:space="preserve">147162</w:t>
      </w:r>
    </w:p>
    <w:p>
      <w:r>
        <w:t xml:space="preserve">1. Nice</w:t>
      </w:r>
    </w:p>
    <w:p>
      <w:r>
        <w:rPr>
          <w:b/>
          <w:u w:val="single"/>
        </w:rPr>
        <w:t xml:space="preserve">147163</w:t>
      </w:r>
    </w:p>
    <w:p>
      <w:r>
        <w:t xml:space="preserve">2.</w:t>
        <w:tab/>
        <w:t xml:space="preserve">Olen pahoillani, raiskaus on *ihanaa?*</w:t>
      </w:r>
    </w:p>
    <w:p>
      <w:r>
        <w:rPr>
          <w:b/>
          <w:u w:val="single"/>
        </w:rPr>
        <w:t xml:space="preserve">147164</w:t>
      </w:r>
    </w:p>
    <w:p>
      <w:r>
        <w:t xml:space="preserve">3.</w:t>
        <w:tab/>
        <w:tab/>
        <w:t xml:space="preserve">Eikö hän halunnut harrastaa seksiä naisen kanssa?</w:t>
      </w:r>
    </w:p>
    <w:p>
      <w:r>
        <w:rPr>
          <w:b/>
          <w:u w:val="single"/>
        </w:rPr>
        <w:t xml:space="preserve">147165</w:t>
      </w:r>
    </w:p>
    <w:p>
      <w:r>
        <w:t xml:space="preserve">4.</w:t>
        <w:tab/>
        <w:tab/>
        <w:tab/>
        <w:t xml:space="preserve">Hän on alaikäinen. Ei ole väliä, halusiko hän sitä vai ei, hän ei ole täysi-ikäinen, jotta hän voisi tehdä päätöksensä itse. Hän harrasti seksiä alaikäisen oppilaan kanssa. Koska hän ei voinut laillisesti antaa suostumustaan, sitä pidetään raiskauksena.  Katsotpa asiaa miten tahansa, tämä nainen raiskasi alaikäisen opiskelijan.</w:t>
      </w:r>
    </w:p>
    <w:p>
      <w:r>
        <w:rPr>
          <w:b/>
          <w:u w:val="single"/>
        </w:rPr>
        <w:t xml:space="preserve">147166</w:t>
      </w:r>
    </w:p>
    <w:p>
      <w:r>
        <w:t xml:space="preserve">5.</w:t>
        <w:tab/>
        <w:tab/>
        <w:tab/>
        <w:tab/>
        <w:t xml:space="preserve">Hän on 17-vuotias, rauhoitu. Lol. Hänen elämänsä parhaat 30 sekuntia.</w:t>
      </w:r>
    </w:p>
    <w:p>
      <w:r>
        <w:rPr>
          <w:b/>
          <w:u w:val="single"/>
        </w:rPr>
        <w:t xml:space="preserve">147167</w:t>
      </w:r>
    </w:p>
    <w:p>
      <w:r>
        <w:t xml:space="preserve">6.</w:t>
        <w:tab/>
        <w:tab/>
        <w:tab/>
        <w:tab/>
        <w:tab/>
        <w:t xml:space="preserve">Olet helvetin ällöttävä. Hän on lapsi. Puolustat lapsenraiskaajaa sanomalla, että uhri nautti siitä. Mikä sinua vaivaa?</w:t>
      </w:r>
    </w:p>
    <w:p>
      <w:r>
        <w:rPr>
          <w:b/>
          <w:u w:val="single"/>
        </w:rPr>
        <w:t xml:space="preserve">147168</w:t>
      </w:r>
    </w:p>
    <w:p>
      <w:r>
        <w:t xml:space="preserve">7.</w:t>
        <w:tab/>
        <w:tab/>
        <w:tab/>
        <w:tab/>
        <w:tab/>
        <w:tab/>
        <w:t xml:space="preserve">Se on yhteisymmärrykseen perustuvaa seksiä. Ketä kiinnostaa</w:t>
      </w:r>
    </w:p>
    <w:p>
      <w:r>
        <w:rPr>
          <w:b/>
          <w:u w:val="single"/>
        </w:rPr>
        <w:t xml:space="preserve">147169</w:t>
      </w:r>
    </w:p>
    <w:p>
      <w:r>
        <w:t xml:space="preserve">8.</w:t>
        <w:tab/>
        <w:tab/>
        <w:tab/>
        <w:tab/>
        <w:tab/>
        <w:tab/>
        <w:tab/>
        <w:t xml:space="preserve">Mitä et ymmärrä siitä, että hän on alaikäinen eikä voi antaa suostumusta suostumukselliseen seksiin aikuisen naisen kanssa? Tämä on täsmälleen sama kuin aikuinen mies harrastaisi seksiä 9-vuotiaan tytön kanssa ja sanoisi, että se on ihan ok, koska tyttö "piti siitä". Alaikäinen on alaikäinen, piste. Se on raiskaus.</w:t>
      </w:r>
    </w:p>
    <w:p>
      <w:r>
        <w:rPr>
          <w:b/>
          <w:u w:val="single"/>
        </w:rPr>
        <w:t xml:space="preserve">147170</w:t>
      </w:r>
    </w:p>
    <w:p>
      <w:r>
        <w:t xml:space="preserve">9.</w:t>
        <w:tab/>
        <w:tab/>
        <w:tab/>
        <w:tab/>
        <w:tab/>
        <w:tab/>
        <w:tab/>
        <w:tab/>
        <w:t xml:space="preserve">Se ei ole MITÄÄN kuin mies, joka panee 9-vuotiasta tyttöä.</w:t>
      </w:r>
    </w:p>
    <w:p>
      <w:r>
        <w:rPr>
          <w:b/>
          <w:u w:val="single"/>
        </w:rPr>
        <w:t xml:space="preserve">147171</w:t>
      </w:r>
    </w:p>
    <w:p>
      <w:r>
        <w:t xml:space="preserve">10.</w:t>
        <w:tab/>
        <w:tab/>
        <w:tab/>
        <w:tab/>
        <w:tab/>
        <w:tab/>
        <w:tab/>
        <w:tab/>
        <w:tab/>
        <w:t xml:space="preserve">Selitä sitten logiikkasi tuossa lausunnossa.</w:t>
      </w:r>
    </w:p>
    <w:p>
      <w:r>
        <w:rPr>
          <w:b/>
          <w:u w:val="single"/>
        </w:rPr>
        <w:t xml:space="preserve">147172</w:t>
      </w:r>
    </w:p>
    <w:p>
      <w:r>
        <w:t xml:space="preserve">11.</w:t>
        <w:tab/>
        <w:tab/>
        <w:tab/>
        <w:tab/>
        <w:tab/>
        <w:tab/>
        <w:tab/>
        <w:tab/>
        <w:tab/>
        <w:tab/>
        <w:t xml:space="preserve">Etkö ymmärrä eroa 9-vuotiaan tytön ja 17-vuotiaan miehen seksin välillä?</w:t>
      </w:r>
    </w:p>
    <w:p>
      <w:r>
        <w:rPr>
          <w:b/>
          <w:u w:val="single"/>
        </w:rPr>
        <w:t xml:space="preserve">147173</w:t>
      </w:r>
    </w:p>
    <w:p>
      <w:r>
        <w:t xml:space="preserve">12.</w:t>
        <w:tab/>
        <w:tab/>
        <w:tab/>
        <w:tab/>
        <w:tab/>
        <w:tab/>
        <w:tab/>
        <w:tab/>
        <w:tab/>
        <w:tab/>
        <w:tab/>
        <w:t xml:space="preserve">Molemmat ovat alaikäisiä, jotka eivät voi antaa suostumusta. Seksin harrastaminen jommankumman ikäisen kanssa = alaikäisen lapsen raiskaus.  Tuntuu kuin puhuisin seinälle.</w:t>
      </w:r>
    </w:p>
    <w:p>
      <w:r>
        <w:rPr>
          <w:b/>
          <w:u w:val="single"/>
        </w:rPr>
        <w:t xml:space="preserve">147174</w:t>
      </w:r>
    </w:p>
    <w:p>
      <w:r>
        <w:t xml:space="preserve">13.</w:t>
        <w:tab/>
        <w:tab/>
        <w:tab/>
        <w:tab/>
        <w:tab/>
        <w:tab/>
        <w:tab/>
        <w:tab/>
        <w:tab/>
        <w:tab/>
        <w:tab/>
        <w:tab/>
        <w:t xml:space="preserve">Monissa osavaltioissa 17 on suostumus. 16 on suostumus muutamissa osavaltioissa. Yksikään ei ole alle 16-vuotias.   Se on valtava ero 9-vuotiaan kanssa!</w:t>
      </w:r>
    </w:p>
    <w:p>
      <w:r>
        <w:rPr>
          <w:b/>
          <w:u w:val="single"/>
        </w:rPr>
        <w:t xml:space="preserve">147175</w:t>
      </w:r>
    </w:p>
    <w:p>
      <w:r>
        <w:t xml:space="preserve">14.</w:t>
        <w:tab/>
        <w:tab/>
        <w:tab/>
        <w:tab/>
        <w:tab/>
        <w:tab/>
        <w:tab/>
        <w:tab/>
        <w:tab/>
        <w:tab/>
        <w:tab/>
        <w:tab/>
        <w:tab/>
        <w:t xml:space="preserve">Voi helvetti, en osaa sanoa, ovatko kanssasi väittelevät ihmiset oikeasti jälkeenjääneitä vai vain teeskentelevät,</w:t>
      </w:r>
    </w:p>
    <w:p>
      <w:r>
        <w:rPr>
          <w:b/>
          <w:u w:val="single"/>
        </w:rPr>
        <w:t xml:space="preserve">147176</w:t>
      </w:r>
    </w:p>
    <w:p>
      <w:r>
        <w:t xml:space="preserve">15.</w:t>
        <w:tab/>
        <w:tab/>
        <w:tab/>
        <w:tab/>
        <w:tab/>
        <w:tab/>
        <w:tab/>
        <w:tab/>
        <w:tab/>
        <w:tab/>
        <w:tab/>
        <w:tab/>
        <w:tab/>
        <w:tab/>
        <w:t xml:space="preserve">En siis ole ainoa, joka ajattelee, että henkilö, joka sanoo 9-vuotiaan tytön olevan sama kuin 17-vuotias, on sekaisin?</w:t>
      </w:r>
    </w:p>
    <w:p>
      <w:r>
        <w:rPr>
          <w:b/>
          <w:u w:val="single"/>
        </w:rPr>
        <w:t xml:space="preserve">147177</w:t>
      </w:r>
    </w:p>
    <w:p>
      <w:r>
        <w:t xml:space="preserve">16.</w:t>
        <w:tab/>
        <w:tab/>
        <w:tab/>
        <w:tab/>
        <w:tab/>
        <w:tab/>
        <w:tab/>
        <w:tab/>
        <w:tab/>
        <w:tab/>
        <w:tab/>
        <w:tab/>
        <w:tab/>
        <w:tab/>
        <w:tab/>
        <w:t xml:space="preserve">Veikkaan, että hän esittää trollia</w:t>
      </w:r>
    </w:p>
    <w:p>
      <w:r>
        <w:rPr>
          <w:b/>
          <w:u w:val="single"/>
        </w:rPr>
        <w:t xml:space="preserve">147178</w:t>
      </w:r>
    </w:p>
    <w:p>
      <w:r>
        <w:t xml:space="preserve">17.</w:t>
        <w:tab/>
        <w:tab/>
        <w:tab/>
        <w:tab/>
        <w:tab/>
        <w:tab/>
        <w:tab/>
        <w:tab/>
        <w:tab/>
        <w:tab/>
        <w:tab/>
        <w:tab/>
        <w:tab/>
        <w:tab/>
        <w:tab/>
        <w:t xml:space="preserve">Ei vain sinä....</w:t>
      </w:r>
    </w:p>
    <w:p>
      <w:r>
        <w:rPr>
          <w:b/>
          <w:u w:val="single"/>
        </w:rPr>
        <w:t xml:space="preserve">147179</w:t>
      </w:r>
    </w:p>
    <w:p>
      <w:r>
        <w:t xml:space="preserve">1. "Seksuaalinen väkivalta", tarkoitatko raiskausta? Vaihda sukupuolet, niin kertomus olisi ollut hyvin erilainen.</w:t>
      </w:r>
    </w:p>
    <w:p>
      <w:r>
        <w:rPr>
          <w:b/>
          <w:u w:val="single"/>
        </w:rPr>
        <w:t xml:space="preserve">147180</w:t>
      </w:r>
    </w:p>
    <w:p>
      <w:r>
        <w:t xml:space="preserve">2.</w:t>
        <w:tab/>
        <w:t xml:space="preserve">Onko jonkun pakottaminen seksiin ja sen uskotteleminen, että se on hyvä ajatus, sama asia kuin hänen päänsä lyöminen seinään, veitsen asettaminen kurkulle ja nussiminen vastoin hänen tahtoaan? Minulla ei ole aavistustakaan siitä, mitä tämä nainen teki, mutta uskon, että nämä kaksi esimerkkiä ovat erilaisia, ja niihin pitäisi ehkä soveltaa eri termejä. Mitä mieltä te olette?</w:t>
      </w:r>
    </w:p>
    <w:p>
      <w:r>
        <w:rPr>
          <w:b/>
          <w:u w:val="single"/>
        </w:rPr>
        <w:t xml:space="preserve">147181</w:t>
      </w:r>
    </w:p>
    <w:p>
      <w:r>
        <w:t xml:space="preserve">3.</w:t>
        <w:tab/>
        <w:tab/>
        <w:t xml:space="preserve">Raiskaukseen liittyy suostumattoman tai suostumukseen kykenemättömän osapuolen, tässä tapauksessa 14-vuotiaan pojan, tunkeutuminen. Ruma olkinukkeesi siitä, mitä mielestäsi liittyy, on väärä.</w:t>
      </w:r>
    </w:p>
    <w:p>
      <w:r>
        <w:rPr>
          <w:b/>
          <w:u w:val="single"/>
        </w:rPr>
        <w:t xml:space="preserve">147182</w:t>
      </w:r>
    </w:p>
    <w:p>
      <w:r>
        <w:t xml:space="preserve">4.</w:t>
        <w:tab/>
        <w:tab/>
        <w:tab/>
        <w:t xml:space="preserve">Miksi häntä ei sitten syytetty raiskauksesta? Tiedäthän, henkilö, jolla on todellista tuomiovaltaa ja joka tuntee oikeustermit. Tiedäthän, toisin kuin sinä.</w:t>
      </w:r>
    </w:p>
    <w:p>
      <w:r>
        <w:rPr>
          <w:b/>
          <w:u w:val="single"/>
        </w:rPr>
        <w:t xml:space="preserve">147183</w:t>
      </w:r>
    </w:p>
    <w:p>
      <w:r>
        <w:t xml:space="preserve">5.</w:t>
        <w:tab/>
        <w:tab/>
        <w:tab/>
        <w:tab/>
        <w:t xml:space="preserve">Vau... Olet pelkkä myrkyllinen kusipää.</w:t>
      </w:r>
    </w:p>
    <w:p>
      <w:r>
        <w:rPr>
          <w:b/>
          <w:u w:val="single"/>
        </w:rPr>
        <w:t xml:space="preserve">147184</w:t>
      </w:r>
    </w:p>
    <w:p>
      <w:r>
        <w:t xml:space="preserve">6.</w:t>
        <w:tab/>
        <w:tab/>
        <w:tab/>
        <w:tab/>
        <w:tab/>
        <w:t xml:space="preserve">Nimenhuuto. Hyvin pelattu.</w:t>
      </w:r>
    </w:p>
    <w:p>
      <w:r>
        <w:rPr>
          <w:b/>
          <w:u w:val="single"/>
        </w:rPr>
        <w:t xml:space="preserve">147185</w:t>
      </w:r>
    </w:p>
    <w:p>
      <w:r>
        <w:t xml:space="preserve">1. Kaikki osoittivat ja nauroivat jälkeenjääneille. Valtamedia ja paikalliset tiedotusvälineet toistivat heidän väitteitään, ja pelimediat tekivät heistä jatkuvasti pilaa.   Yleisö käski heidän painua helvettiin jatkuvasti, kunnes ESRB teki kompromissin. Mikä teki väkivaltaisista peleistä käytännössä vain kannattavampia.  Se on täysin erilaista imo. Moraalinen argumentti on edelleen esitetty, mutta ihmisten on vaikea kieltäytyä siitä, koska se on maallinen moraalinen argumentti. Se on laajemmassa mittakaavassa manipulatiivisempaa. Toivon, että uskonto tekisi näin sen sijaan.</w:t>
      </w:r>
    </w:p>
    <w:p>
      <w:r>
        <w:rPr>
          <w:b/>
          <w:u w:val="single"/>
        </w:rPr>
        <w:t xml:space="preserve">147186</w:t>
      </w:r>
    </w:p>
    <w:p>
      <w:r>
        <w:t xml:space="preserve">1. Mutta urheilurintaliivit ovat hyväksyttävät.</w:t>
      </w:r>
    </w:p>
    <w:p>
      <w:r>
        <w:rPr>
          <w:b/>
          <w:u w:val="single"/>
        </w:rPr>
        <w:t xml:space="preserve">147187</w:t>
      </w:r>
    </w:p>
    <w:p>
      <w:r>
        <w:t xml:space="preserve">2.</w:t>
        <w:tab/>
        <w:t xml:space="preserve">Älä päästä minua aloittamaan joogahousuista</w:t>
      </w:r>
    </w:p>
    <w:p>
      <w:r>
        <w:rPr>
          <w:b/>
          <w:u w:val="single"/>
        </w:rPr>
        <w:t xml:space="preserve">147188</w:t>
      </w:r>
    </w:p>
    <w:p>
      <w:r>
        <w:t xml:space="preserve">3.</w:t>
        <w:tab/>
        <w:tab/>
        <w:t xml:space="preserve">Kun pillun huulet ovat selvästi näkyvissä</w:t>
      </w:r>
    </w:p>
    <w:p>
      <w:r>
        <w:rPr>
          <w:b/>
          <w:u w:val="single"/>
        </w:rPr>
        <w:t xml:space="preserve">147189</w:t>
      </w:r>
    </w:p>
    <w:p>
      <w:r>
        <w:t xml:space="preserve">4.</w:t>
        <w:tab/>
        <w:tab/>
        <w:tab/>
        <w:t xml:space="preserve">Olen nähnyt paljon kamelin varpaita, mutta en koskaan kamelilla.</w:t>
      </w:r>
    </w:p>
    <w:p>
      <w:r>
        <w:rPr>
          <w:b/>
          <w:u w:val="single"/>
        </w:rPr>
        <w:t xml:space="preserve">147190</w:t>
      </w:r>
    </w:p>
    <w:p>
      <w:r>
        <w:t xml:space="preserve">5.</w:t>
        <w:tab/>
        <w:tab/>
        <w:tab/>
        <w:tab/>
        <w:t xml:space="preserve">Ole hyvä: https://imgur.com/a/ALo4ZlE</w:t>
      </w:r>
    </w:p>
    <w:p>
      <w:r>
        <w:rPr>
          <w:b/>
          <w:u w:val="single"/>
        </w:rPr>
        <w:t xml:space="preserve">147191</w:t>
      </w:r>
    </w:p>
    <w:p>
      <w:r>
        <w:t xml:space="preserve">6.</w:t>
        <w:tab/>
        <w:tab/>
        <w:tab/>
        <w:tab/>
        <w:tab/>
        <w:t xml:space="preserve">Voi paska... Kävi ilmi, että kamelinvarpaat ovat aika osuva ilmaisu...</w:t>
      </w:r>
    </w:p>
    <w:p>
      <w:r>
        <w:rPr>
          <w:b/>
          <w:u w:val="single"/>
        </w:rPr>
        <w:t xml:space="preserve">147192</w:t>
      </w:r>
    </w:p>
    <w:p>
      <w:r>
        <w:t xml:space="preserve">7.</w:t>
        <w:tab/>
        <w:tab/>
        <w:tab/>
        <w:tab/>
        <w:tab/>
        <w:t xml:space="preserve">^(Hei, olen botti, joka linkittää suoria kuvia albumeihin, joissa on vain 1 kuva) **https://i.imgur.com/2Z9RcL9.jpg** ^^^[Lähde](https://github.com/AUTplayed/imguralbumbot) ^^| ^^^[Miksi?](https://github.com/AUTplayed/imguralbumbot/blob/master/README.md) ^^| ^^[Luoja](https://np.reddit.com/user/AUTplayed/) ^^| ^^[ignoreme](https://np.reddit.com/message/compose/?to=imguralbumbot&amp;subject=ignoreme&amp;message=ignoreme) ^^| ^^[deletthis](https://np.reddit.com/message/compose/?to=imguralbumbot&amp;subject=delet%20this&amp;message=delet%20this%20e9d5f06)</w:t>
      </w:r>
    </w:p>
    <w:p>
      <w:r>
        <w:rPr>
          <w:b/>
          <w:u w:val="single"/>
        </w:rPr>
        <w:t xml:space="preserve">147193</w:t>
      </w:r>
    </w:p>
    <w:p>
      <w:r>
        <w:t xml:space="preserve">1. Jos sanot, etteivät kaikki naiset ole narttuja, olet narttu. Koska myönnät, että jotkut naiset ovat narttuja.  Jos et olisi ämmä, sanoisit: "Jotkut naiset ovat valtavia kusipäitä, muutetaan se".</w:t>
      </w:r>
    </w:p>
    <w:p>
      <w:r>
        <w:rPr>
          <w:b/>
          <w:u w:val="single"/>
        </w:rPr>
        <w:t xml:space="preserve">147194</w:t>
      </w:r>
    </w:p>
    <w:p>
      <w:r>
        <w:t xml:space="preserve">1. Jonkun lapsen kutsuminen tulevaksi raiskaajaksi on ylireagointia siihen, että joku on vain röyhkeä kusipää.</w:t>
      </w:r>
    </w:p>
    <w:p>
      <w:r>
        <w:rPr>
          <w:b/>
          <w:u w:val="single"/>
        </w:rPr>
        <w:t xml:space="preserve">147195</w:t>
      </w:r>
    </w:p>
    <w:p>
      <w:r>
        <w:t xml:space="preserve">1. Tämä on mausteista</w:t>
      </w:r>
    </w:p>
    <w:p>
      <w:r>
        <w:rPr>
          <w:b/>
          <w:u w:val="single"/>
        </w:rPr>
        <w:t xml:space="preserve">147196</w:t>
      </w:r>
    </w:p>
    <w:p>
      <w:r>
        <w:t xml:space="preserve">1. Totuus on valitettavasti se, että heidän on rakennettava oma palvelin ja sitten oma internet.</w:t>
      </w:r>
    </w:p>
    <w:p>
      <w:r>
        <w:rPr>
          <w:b/>
          <w:u w:val="single"/>
        </w:rPr>
        <w:t xml:space="preserve">147197</w:t>
      </w:r>
    </w:p>
    <w:p>
      <w:r>
        <w:t xml:space="preserve">2.</w:t>
        <w:tab/>
        <w:t xml:space="preserve">Sillä summalla, jonka he maksavat, olisi helpompaa tehdä oma pilvi sijoittamalla palvelin tai kaksi palvelinta useisiin eri datakeskuksiin eri puolilla maata.   Vaihtoehtoja on valtavasti, ja kun datakeskus päättää, ettei se halua palvelintasi, voit vain lähettää sen toiseen paikalliseen datakeskukseen ja laittaa sen takaisin verkkoon. Ei käyttökatkoksia, koska kaikki muut palvelimesi ovat sillä välin edelleen toiminnassa.</w:t>
      </w:r>
    </w:p>
    <w:p>
      <w:r>
        <w:rPr>
          <w:b/>
          <w:u w:val="single"/>
        </w:rPr>
        <w:t xml:space="preserve">147198</w:t>
      </w:r>
    </w:p>
    <w:p>
      <w:r>
        <w:t xml:space="preserve">3.</w:t>
        <w:tab/>
        <w:tab/>
        <w:t xml:space="preserve">Kun projekti kasvaa tietyn kokoiseksi, on hieman hankalaa siirtää "palvelin" toiseen datakeskukseen.  Nyt he vuokraavat datakeskuksesta valtavat määrät tilaa, ja se, sisältyykö siihen laitteisto vai ei, ei kuulu asiaan. Sijainti ei ole ratkaisu.</w:t>
      </w:r>
    </w:p>
    <w:p>
      <w:r>
        <w:rPr>
          <w:b/>
          <w:u w:val="single"/>
        </w:rPr>
        <w:t xml:space="preserve">147199</w:t>
      </w:r>
    </w:p>
    <w:p>
      <w:r>
        <w:t xml:space="preserve">4.</w:t>
        <w:tab/>
        <w:tab/>
        <w:tab/>
        <w:t xml:space="preserve">Luulen, että he voisivat perustaa oman datakeskuksen ja alkaa myydä hosting-palveluja muille.</w:t>
      </w:r>
    </w:p>
    <w:p>
      <w:r>
        <w:rPr>
          <w:b/>
          <w:u w:val="single"/>
        </w:rPr>
        <w:t xml:space="preserve">147200</w:t>
      </w:r>
    </w:p>
    <w:p>
      <w:r>
        <w:t xml:space="preserve">5.</w:t>
        <w:tab/>
        <w:tab/>
        <w:tab/>
        <w:tab/>
        <w:t xml:space="preserve">Ja sitten ihmiset aikovat kiusata DNS-palveluntarjoajia poistamaan ne tai jotain.  He ovat haistaneet veren hajun, enkä usko, että he saavat tyydytystä ennen kuin ne ovat kokonaan ja täydellisesti poissa.</w:t>
      </w:r>
    </w:p>
    <w:p>
      <w:r>
        <w:rPr>
          <w:b/>
          <w:u w:val="single"/>
        </w:rPr>
        <w:t xml:space="preserve">147201</w:t>
      </w:r>
    </w:p>
    <w:p>
      <w:r>
        <w:t xml:space="preserve">6.</w:t>
        <w:tab/>
        <w:tab/>
        <w:tab/>
        <w:tab/>
        <w:tab/>
        <w:t xml:space="preserve">Tarkalleen. Twitter/Media hyökkää Gabin elinehtoa vastaan suoraan Stripen, Paypalin jne. kautta. Raha on mauste. On tehtävä laittomaksi salaliitto, jonka tarkoituksena on estää maksujen suorittaminen kilpailijoille (ja on selvää, että Gab on kilpailija sekä tekniselle sosiaaliselle medialle että valtavirran medialle, joka korvataan nopeasti suoralla uutisoinnilla sosiaalisen median kautta).</w:t>
      </w:r>
    </w:p>
    <w:p>
      <w:r>
        <w:rPr>
          <w:b/>
          <w:u w:val="single"/>
        </w:rPr>
        <w:t xml:space="preserve">147202</w:t>
      </w:r>
    </w:p>
    <w:p>
      <w:r>
        <w:t xml:space="preserve">7.</w:t>
        <w:tab/>
        <w:tab/>
        <w:tab/>
        <w:tab/>
        <w:tab/>
        <w:tab/>
        <w:t xml:space="preserve">Toistaiseksi Twitter ei ole ryhtynyt toimiin Gabia vastaan.  Huhujen mukaan Twitter kuitenkin kieltää Gabin pian.</w:t>
      </w:r>
    </w:p>
    <w:p>
      <w:r>
        <w:rPr>
          <w:b/>
          <w:u w:val="single"/>
        </w:rPr>
        <w:t xml:space="preserve">147203</w:t>
      </w:r>
    </w:p>
    <w:p>
      <w:r>
        <w:t xml:space="preserve">8.</w:t>
        <w:tab/>
        <w:tab/>
        <w:tab/>
        <w:tab/>
        <w:tab/>
        <w:tab/>
        <w:t xml:space="preserve">Jospa ihmiset vain alkaisivat siirtyä kryptoon, kuten heille kerrottiin.</w:t>
      </w:r>
    </w:p>
    <w:p>
      <w:r>
        <w:rPr>
          <w:b/>
          <w:u w:val="single"/>
        </w:rPr>
        <w:t xml:space="preserve">147204</w:t>
      </w:r>
    </w:p>
    <w:p>
      <w:r>
        <w:t xml:space="preserve">1. Angelina Jolie on yksi yliarvostetuimmista (muka) seksikkäistä naisista koskaan. En ole koskaan pitänyt häntä viehättävänä.</w:t>
      </w:r>
    </w:p>
    <w:p>
      <w:r>
        <w:rPr>
          <w:b/>
          <w:u w:val="single"/>
        </w:rPr>
        <w:t xml:space="preserve">147205</w:t>
      </w:r>
    </w:p>
    <w:p>
      <w:r>
        <w:t xml:space="preserve">2.</w:t>
        <w:tab/>
        <w:t xml:space="preserve">Hän on helvetin karmivan näköinen. Kauhistuttava</w:t>
      </w:r>
    </w:p>
    <w:p>
      <w:r>
        <w:rPr>
          <w:b/>
          <w:u w:val="single"/>
        </w:rPr>
        <w:t xml:space="preserve">147206</w:t>
      </w:r>
    </w:p>
    <w:p>
      <w:r>
        <w:t xml:space="preserve">3.</w:t>
        <w:tab/>
        <w:tab/>
        <w:t xml:space="preserve">Joo, hän on karmiva. Muistuttaa minua myös Anthony Bourdainista, joka valitsi Asia Argenton, joka on toinen sekopäinen, tatuoitu, radikaalifeministinen, yhteiskunnallisen oikeudenmukaisuuden huora, jolla on lapsia eri miehiltä. Bourdain ja Pitt ovat miehiä, jotka voisivat saada minkä tahansa naisen, ja he valitsivat nuo kaksi vitun kusipäätä.</w:t>
      </w:r>
    </w:p>
    <w:p>
      <w:r>
        <w:rPr>
          <w:b/>
          <w:u w:val="single"/>
        </w:rPr>
        <w:t xml:space="preserve">147207</w:t>
      </w:r>
    </w:p>
    <w:p>
      <w:r>
        <w:t xml:space="preserve">4.</w:t>
        <w:tab/>
        <w:t xml:space="preserve">Hän teki tempun minulle.  Ditto Amber Heard.  He voivat olla täysiä kusipäitä, mutta he ovat helppoja silmälle.</w:t>
      </w:r>
    </w:p>
    <w:p>
      <w:r>
        <w:rPr>
          <w:b/>
          <w:u w:val="single"/>
        </w:rPr>
        <w:t xml:space="preserve">147208</w:t>
      </w:r>
    </w:p>
    <w:p>
      <w:r>
        <w:t xml:space="preserve">1. Tarvitaan paljon, jotta lopettaisin sarjan katsomisen.  Katsotaanpa Supergirliä.  Kun se esitettiin CBS:llä, jos kelasi nopeasti eteenpäin sosiaaliterroristien ja yli-ihmisten feminiinien paskan läpi, sai noin 20 minuuttia hyvää ohjelmaa.  Kun se siirtyi CW:lle, se vähensi feministien rutiinia ja levitti sitä kaikkiin identiteettiryhmiin.  Pystyin nyt katsomaan noin 30 minuuttia ohjelmaa ilman pikakelausvaihtoehtoa.  Tämä vuosi sai minut kuitenkin lopettamaan.  Viime vuoden idioottimainen kohtaus asevalvonnan puolesta, idioottimaiset kohtaukset koko kauden ajan maahanmuutosta ja lopulta he laittoivat trans-hahmon vain siksi, että minulla oli vihdoin tarpeeksi.  Aina kun sarja menee täysin sekaisin ja onnistuu jotenkin laittamaan mukaan kaikki mahdolliset postmodernistiset meemit (heillä oli jopa natsi-Supergirl, joka ylistää meritokratian hyveitä demonisoidakseen sitä), olen lopettanut.  Netflix ei ole iskenyt minuun samassa määrin kuin CW:hen trollauksen näkökulmasta.  Myrkyllisen SJW'nessin määrä, jota voin sietää, on jokseenkin korkea, mutta CW pystyy ylittämään sen.</w:t>
      </w:r>
    </w:p>
    <w:p>
      <w:r>
        <w:rPr>
          <w:b/>
          <w:u w:val="single"/>
        </w:rPr>
        <w:t xml:space="preserve">147209</w:t>
      </w:r>
    </w:p>
    <w:p>
      <w:r>
        <w:t xml:space="preserve">2.</w:t>
        <w:tab/>
        <w:t xml:space="preserve">Paljon valtavirran mediaohjelmia, jotka tyrkyttävät "asevalvontaa". Ozark, Supergirl ja BoJack Horseman mainittiin täällä. Yleensä argumentit ovat epärehellisiä, mutta propagandaa yritetään ehdottomasti tehdä vähemmän tietoa saaneille katsojille.   Se ei ole hienoa.</w:t>
      </w:r>
    </w:p>
    <w:p>
      <w:r>
        <w:rPr>
          <w:b/>
          <w:u w:val="single"/>
        </w:rPr>
        <w:t xml:space="preserve">147210</w:t>
      </w:r>
    </w:p>
    <w:p>
      <w:r>
        <w:t xml:space="preserve">3.</w:t>
        <w:tab/>
        <w:t xml:space="preserve">Katsoin Supergirlin 2. kauteen asti ja lopetin sitten. Pystyn sietämään huonoa tv-sarjaa aika paljon, mutta Supergirlin lopetin 2. kaudella. Katsoin yhden jakson 3. kaudesta ja sanoin, että vitut siitä. Star Trek Herpes katsoin 5,5 tai 4,5 jaksoon asti, se oli unohdettavaa paskaa. Legends of Tomorrow, en voi enää edes sietää sitä.   Pahinta oli Arrow'n ja Flashin natsimaiset cross over jaksot. Vau, se oli uber cringe!</w:t>
      </w:r>
    </w:p>
    <w:p>
      <w:r>
        <w:rPr>
          <w:b/>
          <w:u w:val="single"/>
        </w:rPr>
        <w:t xml:space="preserve">147211</w:t>
      </w:r>
    </w:p>
    <w:p>
      <w:r>
        <w:t xml:space="preserve">1. Koska he eivät ole rasisteja, senkin ääliöt. Se on vain typerä asu. Ryhdistäydy.   Lempikohtani, tai pikemminkin se ikävin kohta, joka pistää silmään, on koko "kulttuurini ei ole puku". Juuri niin, joten miksi sitten valitatte? Tämä on objektiivisesti katsoen puku, se ei ole sinun kulttuurisi. Miksi siis valitatte siitä kuin se olisi?</w:t>
      </w:r>
    </w:p>
    <w:p>
      <w:r>
        <w:rPr>
          <w:b/>
          <w:u w:val="single"/>
        </w:rPr>
        <w:t xml:space="preserve">147212</w:t>
      </w:r>
    </w:p>
    <w:p>
      <w:r>
        <w:t xml:space="preserve">1. Viivästyneen aikamme todelliset filosofiset kysymykset</w:t>
      </w:r>
    </w:p>
    <w:p>
      <w:r>
        <w:rPr>
          <w:b/>
          <w:u w:val="single"/>
        </w:rPr>
        <w:t xml:space="preserve">147213</w:t>
      </w:r>
    </w:p>
    <w:p>
      <w:r>
        <w:t xml:space="preserve">1. Nyrkkisääntö on, että jos haluat saada jotain selville, jätä toimittaja huomiotta ja lue kyselytutkimus. Se, että ihmiset eivät pidä "poliittisesta korrektiudesta", ei tarkoita, että heidän näkemyksensä olisivat muuten rohkaisevia, ja vaikka he inhoavat sitä samassa suhteessa, ei ole lainkaan selvää, että se, mitä he tarkoittavat tällä termillä, olisi lainkaan samanlaista.</w:t>
      </w:r>
    </w:p>
    <w:p>
      <w:r>
        <w:rPr>
          <w:b/>
          <w:u w:val="single"/>
        </w:rPr>
        <w:t xml:space="preserve">147214</w:t>
      </w:r>
    </w:p>
    <w:p>
      <w:r>
        <w:t xml:space="preserve">2.</w:t>
        <w:tab/>
        <w:t xml:space="preserve">Nyrkkisääntöni on, että jos alt-left vihaa sitä, minä rakastan sitä ja ostan sen. 9/10 Nautin siitä ja se, että teen sen heille vastenmielisyydestä, tekee siitä 11/10, pamauttaisin sen uudelleen.</w:t>
      </w:r>
    </w:p>
    <w:p>
      <w:r>
        <w:rPr>
          <w:b/>
          <w:u w:val="single"/>
        </w:rPr>
        <w:t xml:space="preserve">147215</w:t>
      </w:r>
    </w:p>
    <w:p>
      <w:r>
        <w:t xml:space="preserve">3.</w:t>
        <w:tab/>
        <w:tab/>
        <w:t xml:space="preserve">Ostat siis asioita ilkeydestä ja vihasta? En tarkoita pahalla, mutta tämä vaikuttaa aika äärimmäiseltä käytökseltä. "Mitä, nämä ihmiset vihaavat Klu Klux Klanin merchiä, jota he myyvät rasistisen järjestön varainkeruuseen?". OSTAN NIITÄ VAIN OMISTAMAAN LIBTARDIT LE EPIC STYLE"."</w:t>
      </w:r>
    </w:p>
    <w:p>
      <w:r>
        <w:rPr>
          <w:b/>
          <w:u w:val="single"/>
        </w:rPr>
        <w:t xml:space="preserve">147216</w:t>
      </w:r>
    </w:p>
    <w:p>
      <w:r>
        <w:t xml:space="preserve">4.</w:t>
        <w:tab/>
        <w:tab/>
        <w:tab/>
        <w:t xml:space="preserve">Luulen, että hänen pointtinsa oli se, että jos tavanomaiset epäillyt pitävät helmiään puristuksissa ja kutsuvat jotakin ongelmalliseksi, on todennäköistä, että se on tutkimisen arvoinen asia.     Esimerkiksi kun koko comicsgate-juttu alkoi ja Zach aloitti kirjansa julkaisemisen, tilasin siitä kopion. En ole koskaan ollut erityisen kiinnostunut sarjakuvista, mutta pidän hölmöstä paskiaisesta ja minulla oli rahaa, joten miksipä ei.     Jos tekijällä on munaa puolustaa näkemystään ja sanoa kaikille nykyisille moraalin inkvisiittoreille, että painukoot vittuun, on melkoisen todennäköistä, että olen valmis antamaan rahaa ja tukemaan hänen tuotettaan.</w:t>
      </w:r>
    </w:p>
    <w:p>
      <w:r>
        <w:rPr>
          <w:b/>
          <w:u w:val="single"/>
        </w:rPr>
        <w:t xml:space="preserve">147217</w:t>
      </w:r>
    </w:p>
    <w:p>
      <w:r>
        <w:t xml:space="preserve">5.</w:t>
        <w:tab/>
        <w:tab/>
        <w:tab/>
        <w:tab/>
        <w:t xml:space="preserve">Nyt meidän on pelättävä, että IndieGoGo päättää mielivaltaisesti, että se ei pidä hänestä, ja peruuttaa kampanjan juuri ennen sen päättymistä, kuten Chuck Dixonin kohdalla.</w:t>
      </w:r>
    </w:p>
    <w:p>
      <w:r>
        <w:rPr>
          <w:b/>
          <w:u w:val="single"/>
        </w:rPr>
        <w:t xml:space="preserve">147218</w:t>
      </w:r>
    </w:p>
    <w:p>
      <w:r>
        <w:t xml:space="preserve">6.</w:t>
        <w:tab/>
        <w:tab/>
        <w:tab/>
        <w:tab/>
        <w:tab/>
        <w:t xml:space="preserve">Alan kyllästyä siihen, että välikäsien homot sanelevat, mitä voin ostaa ja mitä en, mitä mediaa voin käyttää, mitä mielipiteitä voin ilmaista ja kaikkia muita internet-elämäni osa-alueita. Ne ovat kuin siedettävämpi versio niistä amazonilaisista mulkkuminnuista, jotka uivat kullireikään ja ampuvat piikkejä virtsaputkeen. Ja ikään kuin tämä ei olisi vielä tarpeeksi paha, loismaisilla pikku kyrvänsyöjillä on otsaa vaatia, että ne voivat katsella ruokalistaa ja valita, minkä mulkunreijän ne mieluiten saastuttavat.    Se on vitun naurettavaa. Maksan rahaa sisällöntuottajalle rahoittaakseni hänen työnsä, ja sivusto imee osuutensa päältä. Näin peli toimii, ja se ei haittaa minua. Pitää maksaa, jos haluaa pelata. Mutta jokin on selvästi ja luonnostaan rikki, kun nämä nykyajan fariseukset leikkaavat omia voittojaan estääkseen täysin laillisen liiketoimen halukkaan ostajan ja halukkaan myyjän välillä.       Tällaiset asiat saavat ihmiset ryhtymään rajuihin toimenpiteisiin. Turhautumisen ja vihan miasmaattinen aura piilee juuri ja juuri tässä maassa käytävän kohteliaan arkikeskustelun pinnan alla. (USA:ssa en puhu muun lännen puolesta, vaikka epäilen tämän olevan totta muuallakin) Se, että lukemattomat vasemmiston huonot toimijat näyttävät olevan päättäneet hakata läpi viimeisetkin langat, jotka pitävät kollektiivista säädyllisyyttämme koossa, on rehellisesti sanottuna erittäin huolestuttavaa minulle. Minusta tuntuu, että olemme kourallisen huonojen tekojen päässä siitä, että raja ylittyisi yksisuuntaiselle kadulle, josta kukaan meistä ei tule nauttimaan kovinkaan paljon.    Anteeksi tämä tekstiseinä. Joskus saan vauhtia ja menetän tajun siitä, milloin pitää olla hiljaa.</w:t>
      </w:r>
    </w:p>
    <w:p>
      <w:r>
        <w:rPr>
          <w:b/>
          <w:u w:val="single"/>
        </w:rPr>
        <w:t xml:space="preserve">147219</w:t>
      </w:r>
    </w:p>
    <w:p>
      <w:r>
        <w:t xml:space="preserve">1. Nämä ihmiset ovat niin vitun jälkeenjääneitä.</w:t>
      </w:r>
    </w:p>
    <w:p>
      <w:r>
        <w:rPr>
          <w:b/>
          <w:u w:val="single"/>
        </w:rPr>
        <w:t xml:space="preserve">147220</w:t>
      </w:r>
    </w:p>
    <w:p>
      <w:r>
        <w:t xml:space="preserve">1. Hinttarit</w:t>
      </w:r>
    </w:p>
    <w:p>
      <w:r>
        <w:rPr>
          <w:b/>
          <w:u w:val="single"/>
        </w:rPr>
        <w:t xml:space="preserve">147221</w:t>
      </w:r>
    </w:p>
    <w:p>
      <w:r>
        <w:t xml:space="preserve">2.</w:t>
        <w:tab/>
        <w:t xml:space="preserve">mutta ole rehellinen, kuinka monta sormea olet liukastanut sinne vetäessäsi itseäsi</w:t>
      </w:r>
    </w:p>
    <w:p>
      <w:r>
        <w:rPr>
          <w:b/>
          <w:u w:val="single"/>
        </w:rPr>
        <w:t xml:space="preserve">147222</w:t>
      </w:r>
    </w:p>
    <w:p>
      <w:r>
        <w:t xml:space="preserve">1. Ymmärrän, että hän on vähän nössö siitä, miten hän kuvailee tuota, mutta eikö kukaan ajattele, että nuo kaverit ovat pimahtaneet?</w:t>
      </w:r>
    </w:p>
    <w:p>
      <w:r>
        <w:rPr>
          <w:b/>
          <w:u w:val="single"/>
        </w:rPr>
        <w:t xml:space="preserve">147223</w:t>
      </w:r>
    </w:p>
    <w:p>
      <w:r>
        <w:t xml:space="preserve">1. [poistettu]</w:t>
      </w:r>
    </w:p>
    <w:p>
      <w:r>
        <w:rPr>
          <w:b/>
          <w:u w:val="single"/>
        </w:rPr>
        <w:t xml:space="preserve">147224</w:t>
      </w:r>
    </w:p>
    <w:p>
      <w:r>
        <w:t xml:space="preserve">2.</w:t>
        <w:tab/>
        <w:t xml:space="preserve">Oletko jälkeenjäänyt? Hitlerin ruskeapaidat olivat lähes identtisiä ANTIFA:n kanssa, molemmat täynnä nuoria työttömiä nuoria, jotka tappelevat kaikkien niiden kanssa, jotka ovat eri mieltä heidän kanssaan. Kuulostaako tutulta?  ANTIFA:ta voisi yhtä hyvin kutsua mustapaidoiksi.</w:t>
      </w:r>
    </w:p>
    <w:p>
      <w:r>
        <w:rPr>
          <w:b/>
          <w:u w:val="single"/>
        </w:rPr>
        <w:t xml:space="preserve">147225</w:t>
      </w:r>
    </w:p>
    <w:p>
      <w:r>
        <w:t xml:space="preserve">3.</w:t>
        <w:tab/>
        <w:tab/>
        <w:t xml:space="preserve">Kuuntele: https://www.youtube.com/watch?v=nu3Y5P3NoGQ</w:t>
      </w:r>
    </w:p>
    <w:p>
      <w:r>
        <w:rPr>
          <w:b/>
          <w:u w:val="single"/>
        </w:rPr>
        <w:t xml:space="preserve">147226</w:t>
      </w:r>
    </w:p>
    <w:p>
      <w:r>
        <w:t xml:space="preserve">4.</w:t>
        <w:tab/>
        <w:t xml:space="preserve">Olet siis kuin natsien kannattaja? Miksi kutsun sinua?</w:t>
      </w:r>
    </w:p>
    <w:p>
      <w:r>
        <w:rPr>
          <w:b/>
          <w:u w:val="single"/>
        </w:rPr>
        <w:t xml:space="preserve">147227</w:t>
      </w:r>
    </w:p>
    <w:p>
      <w:r>
        <w:t xml:space="preserve">5.</w:t>
        <w:tab/>
        <w:tab/>
        <w:t xml:space="preserve">Mitä jos käsittelisit tietoa järkevästi äläkä laittaisi ihmisille leimoja?</w:t>
      </w:r>
    </w:p>
    <w:p>
      <w:r>
        <w:rPr>
          <w:b/>
          <w:u w:val="single"/>
        </w:rPr>
        <w:t xml:space="preserve">147228</w:t>
      </w:r>
    </w:p>
    <w:p>
      <w:r>
        <w:t xml:space="preserve">6.</w:t>
        <w:tab/>
        <w:tab/>
        <w:tab/>
        <w:t xml:space="preserve">Puolustat kirjaimellisesti Hitleriä. Luulet, että ihmiset eivät ymmärrä, mitä Hitler oikeastaan edusti. Se olet sinä. Nuo ovat sinun sanojasi.  Pidätkö unikkoa juuri nyt?  Tuo on sellaista hipokratiaa, jota likaiset natsisympatisoijat tekisivät.  Kerro vielä kerran, mitä Hitler "oikeasti" edusti. Senkin natsihintti.  Monet hyvät miehet kuolivat hävittääkseen sen saastan planeetalta.  Sinä olet saasta.  Siksi minä kutsun sinua.</w:t>
      </w:r>
    </w:p>
    <w:p>
      <w:r>
        <w:rPr>
          <w:b/>
          <w:u w:val="single"/>
        </w:rPr>
        <w:t xml:space="preserve">147229</w:t>
      </w:r>
    </w:p>
    <w:p>
      <w:r>
        <w:t xml:space="preserve">7.</w:t>
        <w:tab/>
        <w:tab/>
        <w:tab/>
        <w:tab/>
        <w:t xml:space="preserve">Se, että kommunisti kutsuu sinua natsiksi, on suurin mahdollinen ylistys. Kiitos, mukava NPC.   Natsi paha, trudeau natsi siksi trudeau paha. eikö muuta ajattelua tarvita? Tekikö Hitler koskaan jotain oikeaa tai sanoiko hän jotain totta? Pitäisikö minun hylätä KAIKKI, koska Hitler on paha? Hitto, jumalauta, perkeleen lemmingit. Liittoutuneet olivat hyviä siinä sodassa, eikö niin? Heidän ydinaseiden käyttö Japania vastaan oli täysin oikeutettua, eikö? Asiat eivät tapahdu tyhjiössä. Olen kiinnostunut siitä, mikä on totta, eikä minulla ole minkäänlaisia tunteita asiaan liittyen.</w:t>
      </w:r>
    </w:p>
    <w:p>
      <w:r>
        <w:rPr>
          <w:b/>
          <w:u w:val="single"/>
        </w:rPr>
        <w:t xml:space="preserve">147230</w:t>
      </w:r>
    </w:p>
    <w:p>
      <w:r>
        <w:t xml:space="preserve">8.</w:t>
        <w:tab/>
        <w:tab/>
        <w:tab/>
        <w:tab/>
        <w:tab/>
        <w:t xml:space="preserve">Ei. Natsit olivat väärässä ja tekivät kauhistuttavia asioita. Kommunistit olivat myös väärässä ja tekivät myös kammottavia asioita.  Molemmat ovat kauheita, kumpikaan ei ole hyvä.</w:t>
      </w:r>
    </w:p>
    <w:p>
      <w:r>
        <w:rPr>
          <w:b/>
          <w:u w:val="single"/>
        </w:rPr>
        <w:t xml:space="preserve">147231</w:t>
      </w:r>
    </w:p>
    <w:p>
      <w:r>
        <w:t xml:space="preserve">9.</w:t>
        <w:tab/>
        <w:tab/>
        <w:tab/>
        <w:tab/>
        <w:tab/>
        <w:tab/>
        <w:t xml:space="preserve">Liittoutuneet ovat myös väärässä ja tekivät myös vastenmielisiä asioita, kuten siviilien tuhoaminen ydinpommilla. On liian helppoa hylätä ihmisiä ja ryhmiä omien tunteiden tai mielipiteiden perusteella. Faktoilla on väliä, ja on tosiasia, että Hitler vastusti Trudeaun kaltaisia globalistisia thurdeja ja liberaalikommunisteja.</w:t>
      </w:r>
    </w:p>
    <w:p>
      <w:r>
        <w:rPr>
          <w:b/>
          <w:u w:val="single"/>
        </w:rPr>
        <w:t xml:space="preserve">147232</w:t>
      </w:r>
    </w:p>
    <w:p>
      <w:r>
        <w:t xml:space="preserve">10.</w:t>
        <w:tab/>
        <w:tab/>
        <w:tab/>
        <w:tab/>
        <w:tab/>
        <w:t xml:space="preserve">Olet roskasakkia, kukaan ei koskaan rakasta sinua tai koske kaluusi ilman, että sinulle maksetaan ensin.</w:t>
      </w:r>
    </w:p>
    <w:p>
      <w:r>
        <w:rPr>
          <w:b/>
          <w:u w:val="single"/>
        </w:rPr>
        <w:t xml:space="preserve">147233</w:t>
      </w:r>
    </w:p>
    <w:p>
      <w:r>
        <w:t xml:space="preserve">11.</w:t>
        <w:tab/>
        <w:tab/>
        <w:tab/>
        <w:tab/>
        <w:tab/>
        <w:tab/>
        <w:t xml:space="preserve">Outo kommentti. Kuulostaa projisoinnilta?</w:t>
      </w:r>
    </w:p>
    <w:p>
      <w:r>
        <w:rPr>
          <w:b/>
          <w:u w:val="single"/>
        </w:rPr>
        <w:t xml:space="preserve">147234</w:t>
      </w:r>
    </w:p>
    <w:p>
      <w:r>
        <w:t xml:space="preserve">1. Ei.     Haluatko tuijottaa puhelintasi pimeässä kuulokkeet päässä ja kävellä päin liikennettä?  Se on sinun ongelmasi.  En aio laskea katsettani, senkin oikeutettu paskiainen.  Lisäksi olet todennäköisemmin kuollut rakennuksesta hyppäävään mieheen, joka tekee itsemurhan, kuin henkirikokseen puhtaiden, todellisten lukujen perusteella. Joten pidä katseesi taivaassa.  Mikset mene tien yli?  Sinä olet se, jolla on mielenterveyshäiriö ja skitsofreeninen vainoharhaisuus.  En enää avusta harhakuvitelmiasi ja vahvista niitä, jotta pääset ilmaiseksi sivuraiteelle.  Sinulla on puhelin, Uber/Lyft/Taxi, senkin laiska emakko.  Minua pelottaa, luulen, että raiskaat minut, ylitä vitun tie ja häivy luotani.  Olen 1,80 m, kävelen jalkakäytävällä niin paljon kuin haluan, miten olisi, jos kerran elämässäsi, senkin oikeutettu sika, kävelisit ruohikolla sen sijaan, että minä saisin purukumia ja paskaa kengilleni, jotta laiska, oikeutettu prinsessaperseesi voi tuntea olonsa "turvalliseksi".</w:t>
      </w:r>
    </w:p>
    <w:p>
      <w:r>
        <w:rPr>
          <w:b/>
          <w:u w:val="single"/>
        </w:rPr>
        <w:t xml:space="preserve">147235</w:t>
      </w:r>
    </w:p>
    <w:p>
      <w:r>
        <w:t xml:space="preserve">2.</w:t>
        <w:tab/>
        <w:t xml:space="preserve">Vakavasti. "Ylitä katu, laske katseesi, pidä molemmat kätesi puhelimessa koko ajan, anna meille koko jalkakäytävä."   Kuvittele, jos vaatisimme heiltä tällaista seksististä hölynpölyä.  Tällaiset viestit saavat miettimään, mitä feministit tekisivät, jos he todella saisivat kaipaamaansa valtaa.</w:t>
      </w:r>
    </w:p>
    <w:p>
      <w:r>
        <w:rPr>
          <w:b/>
          <w:u w:val="single"/>
        </w:rPr>
        <w:t xml:space="preserve">147236</w:t>
      </w:r>
    </w:p>
    <w:p>
      <w:r>
        <w:t xml:space="preserve">3.</w:t>
        <w:tab/>
        <w:tab/>
        <w:t xml:space="preserve">He menevät täysin sekaisin.</w:t>
      </w:r>
    </w:p>
    <w:p>
      <w:r>
        <w:rPr>
          <w:b/>
          <w:u w:val="single"/>
        </w:rPr>
        <w:t xml:space="preserve">147237</w:t>
      </w:r>
    </w:p>
    <w:p>
      <w:r>
        <w:t xml:space="preserve">1. Feministit ja transut eivät voi elää rinnakkain pitkään. Lukiossa ja yliopistossa "tyttöjen" urheilulajeissa on jo miehiä vaihtamassa. En päässyt lukion koripallojoukkueeseen, mutta olisin ollut all star tyttöjoukkueessa.   En vieläkään ymmärrä koko trans-liikkeen aiheuttamaa raivoa. Jos sinulla on kalu ja haluat pukeutua mekkoon, kukaan ei estä sinua. Sellaista tapahtuu vankilassa koko ajan. Kaikki pronominipaskanjauhanta on kuitenkin vähän jälkeenjäänyttä...</w:t>
      </w:r>
    </w:p>
    <w:p>
      <w:r>
        <w:rPr>
          <w:b/>
          <w:u w:val="single"/>
        </w:rPr>
        <w:t xml:space="preserve">147238</w:t>
      </w:r>
    </w:p>
    <w:p>
      <w:r>
        <w:t xml:space="preserve">1. Bowser on pahis, joten hänen pitäisi selvästi jatkaa sitä.</w:t>
      </w:r>
    </w:p>
    <w:p>
      <w:r>
        <w:rPr>
          <w:b/>
          <w:u w:val="single"/>
        </w:rPr>
        <w:t xml:space="preserve">147239</w:t>
      </w:r>
    </w:p>
    <w:p>
      <w:r>
        <w:t xml:space="preserve">2.</w:t>
        <w:tab/>
        <w:t xml:space="preserve">**"Hei Mario, tiedätkö, miksi sukupuolia on vain kaksi? ... Koska tämä taikakruunu saa minut muuttumaan toiseksi sukupuoleksi. Kolmatta vaihtoehtoa ei ole. "** "Tuo on todella transfobista, Bowser! Olet todella ylittänyt rajan!"  **"Laitoin sen Birdolle ja nyt hän muuttui keijusta lesboksi." ** "Tuo on uskomattoman loukkaavaa!" "Tuo on uskomattoman loukkaavaa!"  **"Luigi on sinua pidempi, pätkä." **"Tapan sinut." "Tapan sinut."</w:t>
      </w:r>
    </w:p>
    <w:p>
      <w:r>
        <w:rPr>
          <w:b/>
          <w:u w:val="single"/>
        </w:rPr>
        <w:t xml:space="preserve">147240</w:t>
      </w:r>
    </w:p>
    <w:p>
      <w:r>
        <w:t xml:space="preserve">3.</w:t>
        <w:tab/>
        <w:tab/>
        <w:t xml:space="preserve">Ja sitten he naivat. Kunhan sanon että bowser on selvästi yrittänyt saada Marion huomion jo vuosia siellä rakkaus voi kukoistaa.</w:t>
      </w:r>
    </w:p>
    <w:p>
      <w:r>
        <w:rPr>
          <w:b/>
          <w:u w:val="single"/>
        </w:rPr>
        <w:t xml:space="preserve">147241</w:t>
      </w:r>
    </w:p>
    <w:p>
      <w:r>
        <w:t xml:space="preserve">4.</w:t>
        <w:tab/>
        <w:tab/>
        <w:tab/>
        <w:t xml:space="preserve">Muistatko SMRPG:n kohtauksen, jossa Bowser suutelee Mariota?</w:t>
      </w:r>
    </w:p>
    <w:p>
      <w:r>
        <w:rPr>
          <w:b/>
          <w:u w:val="single"/>
        </w:rPr>
        <w:t xml:space="preserve">147242</w:t>
      </w:r>
    </w:p>
    <w:p>
      <w:r>
        <w:t xml:space="preserve">5.</w:t>
        <w:tab/>
        <w:tab/>
        <w:tab/>
        <w:tab/>
        <w:t xml:space="preserve">Vittu, minun on pelattava se uudestaan. Paras Square-peli. ^/s ^mutta ^se ^on ^hämmästyttävä.</w:t>
      </w:r>
    </w:p>
    <w:p>
      <w:r>
        <w:rPr>
          <w:b/>
          <w:u w:val="single"/>
        </w:rPr>
        <w:t xml:space="preserve">147243</w:t>
      </w:r>
    </w:p>
    <w:p>
      <w:r>
        <w:t xml:space="preserve">1. Nyt hänellä on pesukarhunaamari. Kuinka paljon huomiota tämä paskiainen tarvitsee?</w:t>
      </w:r>
    </w:p>
    <w:p>
      <w:r>
        <w:rPr>
          <w:b/>
          <w:u w:val="single"/>
        </w:rPr>
        <w:t xml:space="preserve">147244</w:t>
      </w:r>
    </w:p>
    <w:p>
      <w:r>
        <w:t xml:space="preserve">2.</w:t>
        <w:tab/>
        <w:t xml:space="preserve">Vastaus on tietenkin yksinkertaisesti "enemmän".</w:t>
      </w:r>
    </w:p>
    <w:p>
      <w:r>
        <w:rPr>
          <w:b/>
          <w:u w:val="single"/>
        </w:rPr>
        <w:t xml:space="preserve">147245</w:t>
      </w:r>
    </w:p>
    <w:p>
      <w:r>
        <w:t xml:space="preserve">3.</w:t>
        <w:tab/>
        <w:t xml:space="preserve">Joku on luultavasti heittänyt happoa sen kasvoihin.</w:t>
      </w:r>
    </w:p>
    <w:p>
      <w:r>
        <w:rPr>
          <w:b/>
          <w:u w:val="single"/>
        </w:rPr>
        <w:t xml:space="preserve">147246</w:t>
      </w:r>
    </w:p>
    <w:p>
      <w:r>
        <w:t xml:space="preserve">1. Haluaisin myös tietää, missä maailmassa tämä tapahtuu, lol, mikä itsekeskeinen pikku paskiainen.</w:t>
      </w:r>
    </w:p>
    <w:p>
      <w:r>
        <w:rPr>
          <w:b/>
          <w:u w:val="single"/>
        </w:rPr>
        <w:t xml:space="preserve">147247</w:t>
      </w:r>
    </w:p>
    <w:p>
      <w:r>
        <w:t xml:space="preserve">1. Ehkä jos lopettaisit sen, että teeskentelet olevasi jotain, mitä et ole, ja yrittäisit pakottaa ihmiset hyväksymään sinut sellaisena kuin haluat heidän hyväksyvän sinut, et olisi niin "sorrettu". ja mitä vittua sinä oikeastaan edes haluat? että ihmiset tunnustavat sinut kissaksi, jotta sinun ei tarvitse tehdä töitä tai tehdä mitään, koska olet kissa, ja kaikki, jotka ovat eri mieltä, ovat kusipäitä?</w:t>
      </w:r>
    </w:p>
    <w:p>
      <w:r>
        <w:rPr>
          <w:b/>
          <w:u w:val="single"/>
        </w:rPr>
        <w:t xml:space="preserve">147248</w:t>
      </w:r>
    </w:p>
    <w:p>
      <w:r>
        <w:t xml:space="preserve">1. Tämä on outoa, tarkistin pelkästään tällä viikolla ja näet, että ihmiset jakavat linkkejä muihin Go Fund Me -kampanjoihin. Omituisen epäilyttävää, jos minulta kysytään, mutta tämä kaipaisi lisää tutkimuksia.</w:t>
      </w:r>
    </w:p>
    <w:p>
      <w:r>
        <w:rPr>
          <w:b/>
          <w:u w:val="single"/>
        </w:rPr>
        <w:t xml:space="preserve">147249</w:t>
      </w:r>
    </w:p>
    <w:p>
      <w:r>
        <w:t xml:space="preserve">1. Tämän vitun kusipään julkeus.  Käyttää lapsiaan paskapuheidensa levittämiseen.  Hänen kaltaistensa ihmisten ei pitäisi lisääntyä, jumalauta.</w:t>
      </w:r>
    </w:p>
    <w:p>
      <w:r>
        <w:rPr>
          <w:b/>
          <w:u w:val="single"/>
        </w:rPr>
        <w:t xml:space="preserve">147250</w:t>
      </w:r>
    </w:p>
    <w:p>
      <w:r>
        <w:t xml:space="preserve">2.</w:t>
        <w:tab/>
        <w:t xml:space="preserve">Hän pilaa tyttärensä elämän käyttäytymällä niin kuin tämä olisi hyväksyttävä normi.</w:t>
      </w:r>
    </w:p>
    <w:p>
      <w:r>
        <w:rPr>
          <w:b/>
          <w:u w:val="single"/>
        </w:rPr>
        <w:t xml:space="preserve">147251</w:t>
      </w:r>
    </w:p>
    <w:p>
      <w:r>
        <w:t xml:space="preserve">1. Nainen haluaa miehen, joka itkee silloin, kun hän hyväksyy sen, toisin sanoen. Ja hänen hyväksyttyjen tilanteidensa lista mahtuu kätevästi hänen pikkuruisen kämmenelleen. Jokaista muuta tilannetta varten on olemassa hulvaton Mies itkee -muki, koska HA HA HA HA HA se on vain niin HO HO HO HO säälittävää, kun HEE HEE HEE HEE mies on vitun itkupilli AHURR HURR HURR.</w:t>
      </w:r>
    </w:p>
    <w:p>
      <w:r>
        <w:rPr>
          <w:b/>
          <w:u w:val="single"/>
        </w:rPr>
        <w:t xml:space="preserve">147252</w:t>
      </w:r>
    </w:p>
    <w:p>
      <w:r>
        <w:t xml:space="preserve">2.</w:t>
        <w:tab/>
        <w:t xml:space="preserve">Paskiaiset saavat sinut tällä viikolla hermoilemaan, vai mitä? Tästä huolimatta tämä artikkeli pahenee, mitä enemmän sitä lukee.</w:t>
      </w:r>
    </w:p>
    <w:p>
      <w:r>
        <w:rPr>
          <w:b/>
          <w:u w:val="single"/>
        </w:rPr>
        <w:t xml:space="preserve">147253</w:t>
      </w:r>
    </w:p>
    <w:p>
      <w:r>
        <w:t xml:space="preserve">3.</w:t>
        <w:tab/>
        <w:tab/>
        <w:t xml:space="preserve">He tavallaan ovat. Kiitos.  Menen pelaamaan blackjackia kavereiden kanssa.</w:t>
      </w:r>
    </w:p>
    <w:p>
      <w:r>
        <w:rPr>
          <w:b/>
          <w:u w:val="single"/>
        </w:rPr>
        <w:t xml:space="preserve">147254</w:t>
      </w:r>
    </w:p>
    <w:p>
      <w:r>
        <w:t xml:space="preserve">4.</w:t>
        <w:tab/>
        <w:tab/>
        <w:tab/>
        <w:t xml:space="preserve">Pyydän anteeksi, että olen vaikuttanut onnettomuuteesi tällä viikolla.  ÄLÄ lue enää yhtään viestiäni täällä ennen kuin voit paremmin. Paljon paremmin. On erityisesti yksi, jota sinun todella, todella EI SAA lukea tällä viikolla.</w:t>
      </w:r>
    </w:p>
    <w:p>
      <w:r>
        <w:rPr>
          <w:b/>
          <w:u w:val="single"/>
        </w:rPr>
        <w:t xml:space="preserve">147255</w:t>
      </w:r>
    </w:p>
    <w:p>
      <w:r>
        <w:t xml:space="preserve">5.</w:t>
        <w:tab/>
        <w:tab/>
        <w:tab/>
        <w:tab/>
        <w:t xml:space="preserve">En kuitenkaan lue, mitä kirjoitat, kaveri.  /jk. Kaiken kaikkiaan tämä viikko on ollut minulle aika hyvä.</w:t>
      </w:r>
    </w:p>
    <w:p>
      <w:r>
        <w:rPr>
          <w:b/>
          <w:u w:val="single"/>
        </w:rPr>
        <w:t xml:space="preserve">147256</w:t>
      </w:r>
    </w:p>
    <w:p>
      <w:r>
        <w:t xml:space="preserve">6.</w:t>
        <w:tab/>
        <w:tab/>
        <w:tab/>
        <w:tab/>
        <w:t xml:space="preserve">Älä lue *mitään* viestejä täältä ennen kuin voit paremmin. Mulla on melkein koko ajan huono olo, mutta käyn silti jostain syystä aika usein täällä.  Joka tapauksessa, mikä viesti on vielä pahempi?</w:t>
      </w:r>
    </w:p>
    <w:p>
      <w:r>
        <w:rPr>
          <w:b/>
          <w:u w:val="single"/>
        </w:rPr>
        <w:t xml:space="preserve">147257</w:t>
      </w:r>
    </w:p>
    <w:p>
      <w:r>
        <w:t xml:space="preserve">7.</w:t>
        <w:tab/>
        <w:tab/>
        <w:tab/>
        <w:t xml:space="preserve">Itse puran vihani FPS:ssä niihin raukoihin, jotka joutuvat tähtäimeen :P</w:t>
      </w:r>
    </w:p>
    <w:p>
      <w:r>
        <w:rPr>
          <w:b/>
          <w:u w:val="single"/>
        </w:rPr>
        <w:t xml:space="preserve">147258</w:t>
      </w:r>
    </w:p>
    <w:p>
      <w:r>
        <w:t xml:space="preserve">1. &gt;Progressiiviset aktivistit ovat ainoa ryhmä, joka tukee voimakkaasti poliittista korrektiutta: Vain 30 prosenttia pitää sitä ongelmana. &gt; &gt;Miltä tämä ryhmä sitten näyttää? Verrattuna muuhun (kansallisesti edustavaan) kyselytutkimuksen otokseen edistysmieliset aktivistit ovat paljon todennäköisemmin rikkaita, korkeasti koulutettuja ja valkoihoisia. He tienaavat lähes kaksi kertaa todennäköisemmin yli 100 000 dollaria vuodessa. Heillä on lähes kolme kertaa todennäköisemmin korkeakoulututkinto. Ja vaikka 12 prosenttia tutkimuksen koko otoksesta on afroamerikkalaisia, vain 3 prosenttia edistysmielisistä aktivisteista on afroamerikkalaisia. **Pientä vannoutuneiden konservatiivien joukkoa lukuun ottamatta edistysmieliset aktivistit ovat maan rodullisesti homogeenisin ryhmä.** [AHAHAHAHAHAHA!](https://www.dailydot.com/wp-content/uploads/146/6e/6d78ec0c8c8eaf31.png)</w:t>
      </w:r>
    </w:p>
    <w:p>
      <w:r>
        <w:rPr>
          <w:b/>
          <w:u w:val="single"/>
        </w:rPr>
        <w:t xml:space="preserve">147259</w:t>
      </w:r>
    </w:p>
    <w:p>
      <w:r>
        <w:t xml:space="preserve">2.</w:t>
        <w:tab/>
        <w:t xml:space="preserve">H O R S E S H O E</w:t>
      </w:r>
    </w:p>
    <w:p>
      <w:r>
        <w:rPr>
          <w:b/>
          <w:u w:val="single"/>
        </w:rPr>
        <w:t xml:space="preserve">147260</w:t>
      </w:r>
    </w:p>
    <w:p>
      <w:r>
        <w:t xml:space="preserve">3.</w:t>
        <w:tab/>
        <w:tab/>
        <w:t xml:space="preserve">Oikeistolainen: "2+2=4!"  Vasemmistolainen: Vasemmistolainen: "Ei, senkin rasistinen natsinatsi, naisvihamielinen! 2+2=5!"  Hevoskenkäteoreetikot: "Olette molemmat jälkeenjääneitä! Ilmeisesti 2+2=4,5!"</w:t>
      </w:r>
    </w:p>
    <w:p>
      <w:r>
        <w:rPr>
          <w:b/>
          <w:u w:val="single"/>
        </w:rPr>
        <w:t xml:space="preserve">147261</w:t>
      </w:r>
    </w:p>
    <w:p>
      <w:r>
        <w:t xml:space="preserve">4.</w:t>
        <w:tab/>
        <w:tab/>
        <w:tab/>
        <w:t xml:space="preserve">Oikeistolainen: "2+2=~~4~~3!"  Vasemmistolainen: Vasemmistolainen: "Ei, senkin rasistinen natsinatsi, naisvihamielinen! 2+2=5!"  Hevosenkenkäteoreetikot: "Olette molemmat jälkeenjääneitä! Ilmeisesti 2+2=4~~.5~~!"!  Ilmeisesti se ei toimi näin.</w:t>
      </w:r>
    </w:p>
    <w:p>
      <w:r>
        <w:rPr>
          <w:b/>
          <w:u w:val="single"/>
        </w:rPr>
        <w:t xml:space="preserve">147262</w:t>
      </w:r>
    </w:p>
    <w:p>
      <w:r>
        <w:t xml:space="preserve">1. Niin monia hauskoja repliikkejä häneltä "I just wanna go home" (kun hän istuu autossa, jonka hän TIEDÄÄ, ettei se onnistu) "It's a free country I suppose" "Any last words before your Uber career is over?" "Any last words before your Uber career is over?"</w:t>
      </w:r>
    </w:p>
    <w:p>
      <w:r>
        <w:rPr>
          <w:b/>
          <w:u w:val="single"/>
        </w:rPr>
        <w:t xml:space="preserve">147263</w:t>
      </w:r>
    </w:p>
    <w:p>
      <w:r>
        <w:t xml:space="preserve">2.</w:t>
        <w:tab/>
        <w:t xml:space="preserve">Hän on selvästi tottunut komentelemaan ihmisiä, ja hän on luultavasti koko elämänsä ajan mässäillyt hopealusikalla. Hänen äänensävystään voi päätellä, että hänellä on sellainen "haluan puhua esimiehesi kanssa" -tyylinen ilmapiiri. Todellinen ämmä.</w:t>
      </w:r>
    </w:p>
    <w:p>
      <w:r>
        <w:rPr>
          <w:b/>
          <w:u w:val="single"/>
        </w:rPr>
        <w:t xml:space="preserve">147264</w:t>
      </w:r>
    </w:p>
    <w:p>
      <w:r>
        <w:t xml:space="preserve">3.</w:t>
        <w:tab/>
        <w:tab/>
        <w:t xml:space="preserve">aka: isäongelmat</w:t>
      </w:r>
    </w:p>
    <w:p>
      <w:r>
        <w:rPr>
          <w:b/>
          <w:u w:val="single"/>
        </w:rPr>
        <w:t xml:space="preserve">147265</w:t>
      </w:r>
    </w:p>
    <w:p>
      <w:r>
        <w:t xml:space="preserve">4.</w:t>
        <w:tab/>
        <w:tab/>
        <w:tab/>
        <w:t xml:space="preserve">Epäilen sitä. Jos jotain, hänellä on ollut isänsä kuvioissa, ja isä hemmottelee häntä niin, että hän käyttäytyy jatkuvasti kuin kakarana.</w:t>
      </w:r>
    </w:p>
    <w:p>
      <w:r>
        <w:rPr>
          <w:b/>
          <w:u w:val="single"/>
        </w:rPr>
        <w:t xml:space="preserve">147266</w:t>
      </w:r>
    </w:p>
    <w:p>
      <w:r>
        <w:t xml:space="preserve">5.</w:t>
        <w:tab/>
        <w:tab/>
        <w:tab/>
        <w:tab/>
        <w:t xml:space="preserve">Valitettavasti kusipäisyys näyttää tarttuvan vanhemmista lapsiin...</w:t>
      </w:r>
    </w:p>
    <w:p>
      <w:r>
        <w:rPr>
          <w:b/>
          <w:u w:val="single"/>
        </w:rPr>
        <w:t xml:space="preserve">147267</w:t>
      </w:r>
    </w:p>
    <w:p>
      <w:r>
        <w:t xml:space="preserve">6.</w:t>
        <w:tab/>
        <w:tab/>
        <w:tab/>
        <w:tab/>
        <w:tab/>
        <w:t xml:space="preserve">Sitä ei nuolla kivistä, kuten irlantilaiset sanovat.</w:t>
      </w:r>
    </w:p>
    <w:p>
      <w:r>
        <w:rPr>
          <w:b/>
          <w:u w:val="single"/>
        </w:rPr>
        <w:t xml:space="preserve">147268</w:t>
      </w:r>
    </w:p>
    <w:p>
      <w:r>
        <w:t xml:space="preserve">1. Olen pelannut naisten ja vähemmistöjen kanssa 90-luvulta lähtien.  Suosikki DM:ni lukiossa, yli 15 vuotta sitten, oli latinalaisamerikkalainen. Peleissämme oli yleensä 25-50 prosenttia naispelaajia. Helvetti, jopa paikallisen LARP-ryhmämme tiimi oli POC-vetoinen (edellä mainittu DM), ja siinä oli useita homo- ja naispelaajia.  Tämä suuntaus jatkui tämän jälkeen college ja minun pöydässäni viimeisten 2 vuoden aikana on ollut lähes yksinomaan naisia ja homomiehiä, jotka ovat rakastuneet tarinankerrontaan. Toivotin heidät tervetulleiksi aivan samalla tavalla kuin kaikki muutkin pöydässäni istuneet henkilöt. Annan heille saman mahdollisuuden ja annan heidän elää ja kuolla sen mukaan, käyttäytyvätkö he kuin ääliöt vai eivät.  Minulla ei ole koskaan ollut ongelmia seksismin tai monimuotoisuuden kanssa peleissäni, ja olen keskilännessä.   Ainoa kerta, kun minulla on ollut ongelmia, on se, kun kaksi paikallista taidekorkeakoulun snobia, jotka vaihtoivat sukupuolensa ja kuvauksensa hetken mielijohteesta, perustivat ryhmän, johon liityimme.   Joukko "maagisen valtakunnan" ongelmia, sensuuria sen suhteen, mitä saimme sanoa (paitsi -valistunut- DM), poliittisten/yhteiskunnallisten paasausten esittämistä ennen ja jälkeen pelin, ja "voimmeko mennä ympäri ja ilmoittaa pronominimme" ja "ja nyt ruoka-allergiat" -kierroksen jälkeen olin valmis.    Nuo ihmiset olivat ääliöitä.      Rakastin erityisesti "Genderfluid Queer Demi-whatever" -dm:ää, joka huuteli alas aktiivisia homopelaajiamme ja piti sitä eräänlaisena sorto-olympialaisena. Myös: "Yritä olla triggeröimättä, mutta tässä on minun OC:ni... puoli-drow/puoli-orc-raiskaajavauva, jonka täytyy murhata perheensä." Jälleen kerran, nuo ihmiset olivat ääliöitä.   Ja minä jäin tänne vuodeksi ennen kuin otin parhaat pelaajamme ja ryhdyin ikuiseksi DM:ksi.</w:t>
      </w:r>
    </w:p>
    <w:p>
      <w:r>
        <w:rPr>
          <w:b/>
          <w:u w:val="single"/>
        </w:rPr>
        <w:t xml:space="preserve">147269</w:t>
      </w:r>
    </w:p>
    <w:p>
      <w:r>
        <w:t xml:space="preserve">1. Sensuuri ei ole sitä, että Twitch kieltää sinut sanomasta rasistisia solvauksia, senkin vitun ääliöt. Sensuuria on se, kun lakkoilijoita vangitaan, koska he vaativat työntekijöiden oikeuksia, tai kun satunnaisia ihmisiä viedään Chicagon kaduilta ja kidutetaan [CIA:n tyylisessä mustien laitoksessa](https://www.theguardian.com/us-news/2015/feb/24/chicago-police-detain-americans-black-site), tai entä kaikki ne ihmiset, jotka vangittiin Standing Rockin mielenosoitusten tai Occupy Wall Streetin aikana? Sensuuria on se, kun Chelsea Manningin, Edward Snowdenin ja Reality Winnerin kaltaisia ihmisiä vangittiin, koska he julkaisivat tietoja, joiden pitäisi ehdottomasti olla yleisön tiedossa. [Toimittajia asetettiin syytteeseen vuoden 1917 vakoilulain nojalla Obaman hallinnon aikana] (https://en.wikipedia.org/wiki/2013_articles_about_the_Department_of_Justice_investigations_of_reporters#Prosecutions_during_the_Obama_Administration.27s_tenure) se on sensuuria.</w:t>
      </w:r>
    </w:p>
    <w:p>
      <w:r>
        <w:rPr>
          <w:b/>
          <w:u w:val="single"/>
        </w:rPr>
        <w:t xml:space="preserve">147270</w:t>
      </w:r>
    </w:p>
    <w:p>
      <w:r>
        <w:t xml:space="preserve">2.</w:t>
        <w:tab/>
        <w:t xml:space="preserve">Otetaan äärimmäinen esimerkkisi: &gt; Sensuuria on se, kun ... kun satunnaisia ihmisiä otetaan Chicagon kaduilta ja kidutetaan CIA:n tyylisessä mustassa paikassa Jotenkin sana "sensuuri" ei tullut ensimmäisenä mieleeni, kun ajattelin tätä.  Ei edes tuhannesta asiasta.  Sensuurilla on pohjimmiltaan selkeä merkitys, jonkun viestinnän estäminen.  Ei ole kovinkaan kaukaa haettua sisällyttää siihen myös rankaiseminen jälkikäteen, varsinkin jos tuo uhka oli selvä etukäteen.  Älkäämme vesittäkö sen merkitystä lakaisemalla kaikki autoritaariset väärinkäytökset "sensuuriksi".</w:t>
      </w:r>
    </w:p>
    <w:p>
      <w:r>
        <w:rPr>
          <w:b/>
          <w:u w:val="single"/>
        </w:rPr>
        <w:t xml:space="preserve">147271</w:t>
      </w:r>
    </w:p>
    <w:p>
      <w:r>
        <w:t xml:space="preserve">3.</w:t>
        <w:tab/>
        <w:tab/>
        <w:t xml:space="preserve">auttaisi, jos mainitsisin, että suurin osa Homan Squaren mustan paikan vankilaan joutuneista ihmisistä epäiltiin Black Lives Matter -liikkeeseen kuuluviksi, Chicagon poliisi vain päätti jossain vaiheessa, että jokainen satunnainen musta mies, jonka he poimivat, oli jotenkin sidoksissa liikkeeseen. Jo se, että myönnätte, että CPD:n teko oli autoritaarista hyväksikäyttöä, on osoitus siitä, mitä yritän sanoa, ja että on monia tapauksia, joissa ihmisiä on vangittu suoran toiminnan takia, ja te ette tunnu välittävän pätkääkään, koska teillä on aivomato, joka sanoo teille, että tämä on jotenkin vähemmän tärkeää kuin, idk, videopelien toimittajien tekopyhyyden korostaminen? Niin kai.</w:t>
      </w:r>
    </w:p>
    <w:p>
      <w:r>
        <w:rPr>
          <w:b/>
          <w:u w:val="single"/>
        </w:rPr>
        <w:t xml:space="preserve">147272</w:t>
      </w:r>
    </w:p>
    <w:p>
      <w:r>
        <w:t xml:space="preserve">4.</w:t>
        <w:tab/>
        <w:tab/>
        <w:tab/>
        <w:t xml:space="preserve">&gt; ja te ette näytä jakavan samoja intohimoja *tässä foorumissa*, jossa ne eivät ole aiheellisia.  Emme ole täällä keskustelemassa kaikista maailman epäoikeudenmukaisuuksista, tarkistakaa postausohjeet, jos epäilette sitä.  Heittää meitä vastaan halpamaisia herjauksia, koska ... mitä, ette ilmaise yksinkertaisella tekstillä vaatimaanne paheksunnan tasoa?  Tuo on paskapuhetta.</w:t>
      </w:r>
    </w:p>
    <w:p>
      <w:r>
        <w:rPr>
          <w:b/>
          <w:u w:val="single"/>
        </w:rPr>
        <w:t xml:space="preserve">147273</w:t>
      </w:r>
    </w:p>
    <w:p>
      <w:r>
        <w:t xml:space="preserve">5.</w:t>
        <w:tab/>
        <w:tab/>
        <w:tab/>
        <w:tab/>
        <w:t xml:space="preserve">kaveri Olen täällä pilkatakseen teitä paskiaisia, koska koko tämän subredditin lähtökohta on rakennettu täysin olemattoman ongelman varaan. Tarkoitan, että videopelijournalismi on ehkä perseestä, mutta se johtuu siitä, että videopelien toimittajien liittoa ei ole ja että mediayhtiöt toimivat hyperkapitalistisessa järjestelmässä, joka saa voittoa paheksunnasta ja äärimmäisestä sisällön levittämisestä pikemminkin kuin laadukkaasta journalismista. Sinä et ole ratkaisu, vaan ongelma.</w:t>
      </w:r>
    </w:p>
    <w:p>
      <w:r>
        <w:rPr>
          <w:b/>
          <w:u w:val="single"/>
        </w:rPr>
        <w:t xml:space="preserve">147274</w:t>
      </w:r>
    </w:p>
    <w:p>
      <w:r>
        <w:t xml:space="preserve">6.</w:t>
        <w:tab/>
        <w:tab/>
        <w:tab/>
        <w:tab/>
        <w:tab/>
        <w:t xml:space="preserve">&gt; kaveri Olen täällä pilkatakseen teitä ääliöitä, koska koko tämän subredditin lähtökohta on rakennettu täysin olemattoman ongelman varaan Kerro se videopelien ja valtavirran toimittajille, jotka kohtelevat meitä kuin kaiken pahan juurta &gt; Te ette ole ratkaisu, vaan ongelma.  Tunnistit, että mediayhtiöt hyötyvät paheksunnasta. Olenko oikeassa olettaessani, että uskot meidän linkittävän suoraan paheksuntaan/lickbaitiin? Siksikö sanot, että me olemme ongelma?  Jos näin on, voitte iloksenne tietää, ettemme tee niin. On syy, miksi tämä alaryhmä pitää artikkelien arkistointia tärkeänä. Yksi niistä on se, että emme anna vihaklikkauksia syöttiä käyttäville toimittajille. Toinen, vielä tärkeämpi syy on varmistaa, että kun joku näistä toimittajista käyttäytyy huonosti, siitä on tallenteet, joita he eivät voi vain hiljaa pyyhkiä pois.</w:t>
      </w:r>
    </w:p>
    <w:p>
      <w:r>
        <w:rPr>
          <w:b/>
          <w:u w:val="single"/>
        </w:rPr>
        <w:t xml:space="preserve">147275</w:t>
      </w:r>
    </w:p>
    <w:p>
      <w:r>
        <w:t xml:space="preserve">7.</w:t>
        <w:tab/>
        <w:tab/>
        <w:tab/>
        <w:tab/>
        <w:tab/>
        <w:t xml:space="preserve">LSC vuotaa.</w:t>
      </w:r>
    </w:p>
    <w:p>
      <w:r>
        <w:rPr>
          <w:b/>
          <w:u w:val="single"/>
        </w:rPr>
        <w:t xml:space="preserve">147276</w:t>
      </w:r>
    </w:p>
    <w:p>
      <w:r>
        <w:t xml:space="preserve">8.</w:t>
        <w:tab/>
        <w:tab/>
        <w:tab/>
        <w:tab/>
        <w:tab/>
        <w:t xml:space="preserve">&gt; Olen täällä pilkatakseen teitä ääliöitä, koska koko tämän subredditin lähtökohta on rakennettu täysin olemattoman ongelman varaan, Tarkoitatko petosta ja sensuuria?</w:t>
      </w:r>
    </w:p>
    <w:p>
      <w:r>
        <w:rPr>
          <w:b/>
          <w:u w:val="single"/>
        </w:rPr>
        <w:t xml:space="preserve">147277</w:t>
      </w:r>
    </w:p>
    <w:p>
      <w:r>
        <w:t xml:space="preserve">9.</w:t>
        <w:tab/>
        <w:tab/>
        <w:tab/>
        <w:t xml:space="preserve">Ongelmana kaltaisissasi ihmisissä on se, että vaadit kaiken olevan yhden asian _palveluksessa_, mikä on uskonnollisen kultin tunnusmerkki. Ja se, että joku kirjoittaa sensuurista sensuuria käsittelevällä keskustelupalstalla, ei tarkoita, etteikö hän välittäisi muista autoritaarisista väärinkäytöksistä, _erityisesti silloin, kun sananvapaus on näiden väärinkäytösten perusta_.</w:t>
      </w:r>
    </w:p>
    <w:p>
      <w:r>
        <w:rPr>
          <w:b/>
          <w:u w:val="single"/>
        </w:rPr>
        <w:t xml:space="preserve">147278</w:t>
      </w:r>
    </w:p>
    <w:p>
      <w:r>
        <w:t xml:space="preserve">1. Riippumattomasta tutkimuksesta huolimatta?   [https://www.bbc.co.uk/mediacentre/latestnews/2017/equal-pay-audit-pay-gap-report](https://www.bbc.co.uk/mediacentre/latestnews/2017/equal-pay-audit-pay-gap-report) &amp;#x200B;</w:t>
      </w:r>
    </w:p>
    <w:p>
      <w:r>
        <w:rPr>
          <w:b/>
          <w:u w:val="single"/>
        </w:rPr>
        <w:t xml:space="preserve">147279</w:t>
      </w:r>
    </w:p>
    <w:p>
      <w:r>
        <w:t xml:space="preserve">2.</w:t>
        <w:tab/>
        <w:t xml:space="preserve"> Artikkelistasi Tony Hall myöntää, että palkkaerot ovat olemassa bbc:ssä Pääjohtaja Tony Hall sanoi: "Oikeudenmukainen palkkaus on elintärkeää. Olemme luvanneet kuroa umpeen sukupuolten väliset palkkaerot vuoteen 2020 mennessä, ja meillä on tavoitteita tasa-arvolle ja monimuotoisuudelle radioaalloilla. Olemme tehneet jo paljon, mutta meillä on vielä paljon tehtävää***."</w:t>
      </w:r>
    </w:p>
    <w:p>
      <w:r>
        <w:rPr>
          <w:b/>
          <w:u w:val="single"/>
        </w:rPr>
        <w:t xml:space="preserve">147280</w:t>
      </w:r>
    </w:p>
    <w:p>
      <w:r>
        <w:t xml:space="preserve">3.</w:t>
        <w:tab/>
        <w:tab/>
        <w:t xml:space="preserve">INDEPENDENT-tutkimuksessa todettiin: "Palkkatasa-arvoraportissa todetaan, että BBC:n henkilöstön palkkauksessa ei ole kysymys mistään järjestelmällisestä sukupuoleen perustuvasta syrjinnästä."  Ja: "Raportissa esitetty päätelmä siitä, että BBC:n palkkausjärjestelyissä ei ole järjestelmällistä naisten syrjintää kyseistä henkilöstöä kohtaan, saa mielestäni runsaasti tukea tilastollisesta aineistosta, ja sitä tukee myös Evershedsin tekemä analyysi yksittäisistä tapauksista."  Tony Hall pamauttaa äänenpainoja yrittäessään mielistellä muotia näyttääkseen edistykselliseltä. Hän ei ole taloustieteilijä eikä tilastoanalyysin asiantuntija. Hän on "julkisen" järjestön johtaja. &amp;#x200B;</w:t>
      </w:r>
    </w:p>
    <w:p>
      <w:r>
        <w:rPr>
          <w:b/>
          <w:u w:val="single"/>
        </w:rPr>
        <w:t xml:space="preserve">147281</w:t>
      </w:r>
    </w:p>
    <w:p>
      <w:r>
        <w:t xml:space="preserve">4.</w:t>
        <w:tab/>
        <w:tab/>
        <w:tab/>
        <w:t xml:space="preserve">Lue lähteesi. Älä lue vain otsikkoa. Älä vain lue tiivistelmä ja sano, että nyt riittää ajatteleminen tältä päivältä.  Lähteessäsi palkkaerot olivat 9 prosenttia, mikä on pienempi kuin 16 prosentin kansallinen keskiarvo, mutta se on silti ero, mutta he lupasivat vähentää sitä, koska julkisesti rahoitettuna yrityksenä heiltä odotetaan esimerkillisyyttä, Tony Hall ei halunnut saada äänenpainoja, vaan hän mainitsi, että ongelma on olemassa.  Vaikka **systemaattista** syrjintää ei olekaan, sukupuolten välillä on edelleen palkkaeroja. Katsokaa, mitä palkkaeroja on juontajien palkkauksessa, johon mainitsemassanne raportissa viitataan, ja kun raportti julkaistiin, näimme [nämä luvut] (https://ichef.bbci.co.uk/news/624/cpsprodpb/45DE/production/_99768871_bbc_annual_report_bar_gender624-nc.png). Lainaatte myös BBC:n artikkelia BBC:n kritiikistä, ffs. Ehkä sinun kannattaisi etsiä lähde, jolla ei ole omaa etua.  [Tässä](https://www.theguardian.com/media/2018/oct/25/bbc-still-failing-women-over-equal-pay-report-finds) *" Monet BBC:n naispuoliset työntekijät kertoivat valiokunnalle nimettöminä, että heille oli tarjottu palkankorotuksia vastauksena samapalkkaisuusvalituksiin, mutta samalla heille oli kerrottu, ettei heidän tapauksessaan ollut samapalkkaisuusongelmia.  "* tai [Täällä](https://www.wired.co.uk/article/bbc-gender-pay-gap-salaries-diversity-report) *" Naiset eivät saa lähiaikoina samaa palkkaa kuin miehet - ainakaan BBC:ssä. Alahuoneen digitaali-, kulttuuri-, media- ja urheiluvaliokunta (DCMS) luettelee pilkkaavassa raportissaan yksityiskohtaisesti, miten ja miksi sukupuolten välinen palkkaero ei vain ole kuroutumassa umpeen yhtiössä. Kyllä, nyt on enemmän naisia, jotka ansaitsevat yli 200 000 puntaa vuodessa, mutta - raportissa sanotaan - naiset, jotka työskentelevät vastaavissa tehtävissä kuin miehet, ansaitsevat edelleen paljon vähemmän." * tai [Here](https://www.express.co.uk/news/uk/1036367/bbc-gender-pay-gap-women-equal-pay-mps-select-comittee) *" Raportin mukaan: "Todistuksemme osoittaa, että BBC:n naiset työskentelevät vastaavissa tehtävissä kuin miehet, mutta ansaitsevat paljon vähemmän." * * "BBC ei pystynyt antamaan meille hyvää syytä sille, miksi tai miten palkkasyrjintää on jätetty kiistämättä niin pitkään.""* &amp;#x200B; Voi, mutta BBC:n vuoden takainen artikkelisi osoittaa selvästi, että mitään ongelmaa ei ole koskaan ollut eikä ole vieläkään, vaikka artikkelissa sanotaankin, että palkkaeroja on 9 prosenttia, ja BBC:n johtaja myöntää, että palkkaeroja on, mutta sen lisäksi ei ole mitään palkkaero-ongelmia.</w:t>
      </w:r>
    </w:p>
    <w:p>
      <w:r>
        <w:rPr>
          <w:b/>
          <w:u w:val="single"/>
        </w:rPr>
        <w:t xml:space="preserve">147282</w:t>
      </w:r>
    </w:p>
    <w:p>
      <w:r>
        <w:t xml:space="preserve">5.</w:t>
        <w:tab/>
        <w:tab/>
        <w:tab/>
        <w:tab/>
        <w:t xml:space="preserve">Feministit eivät näytä koskaan ottavan esille tai kyseenalaistavan sitä, että yli 98 prosenttia kaikista työpaikkakuolemista ja vakavista loukkaantumisista tapahtuu miehille tai että miehet viettävät enemmän aikaa työmatkoilla. Se näyttää olevan vain yksilöllinen valinta, jota ei oteta huomioon.   Jos tämä sukupuolten välinen ero voidaan sivuuttaa näin helposti, se antaa aihetta epäillä vahvasti, että feministit ja oikeistolaiset haluavat vain ahneesti rahaa. BBC:ssä tiedämme hyvin, miksi Carrie Gracelle maksettiin Kiinan toimittajana hieman vähemmän palkkaa kuin Amerikan ja Brysselin toimittajille. Jos et näe, että ihmisiä kiinnostavat Trump ja Brexit enemmän kuin Kiina, ja että sen seurauksena nämä asemat ovat lähetyksessä 24/7, kun taas Pekingin toimittaja on vain kerran viikossa Radio 4:ssä, pelkäänpä, että olet yksinkertaisesti harhainen.   Sir Bruce Forsyth sai paljon enemmän palkkaa kuin Tess Dailey Strictly Come Dancingissä. Oliko se sukupuolisyrjintää? Loppujen lopuksi he tekivät samaa työtä. TODELLA ei ollut - Bruce oli legenda, joka oli esiintynyt Bob Hopen ja Fred Astairen kanssa - eikä kukaan voisi valita Tess Daileyta rivistöstä.  Kaikki BBC:n draaman hahmot ovat nykyään biseksuaaleja, homoja, mustia tai transsukupuolisia - esimerkiksi Doctor Who on yksi esimerkki, jossa kaikki pahikset ovat valkoisia heteromiehiä ilman näkyvää syytä.   Raiskaus on väärin, paitsi jos raiskaaja on muslimi, jolloin se on ok. Sanonta "tappakaa kaikki juutalaiset" on paha, mutta "tappakaa kaikki miehet" on OK. Juutalaisten tappaminen on oire antisemitismistä, mutta lasten tappaminen Ariana Granden konsertissa on yksittäinen poikkeama.   Jos pystyt ymmärtämään mitään näistä paskapuheista - onnea matkaan.</w:t>
      </w:r>
    </w:p>
    <w:p>
      <w:r>
        <w:rPr>
          <w:b/>
          <w:u w:val="single"/>
        </w:rPr>
        <w:t xml:space="preserve">147283</w:t>
      </w:r>
    </w:p>
    <w:p>
      <w:r>
        <w:t xml:space="preserve">6.</w:t>
        <w:tab/>
        <w:tab/>
        <w:tab/>
        <w:tab/>
        <w:tab/>
        <w:t xml:space="preserve">Ja tämä liittyy BBC:n sukupuolittuneisuuteen... miten tarkalleen ottaen?</w:t>
      </w:r>
    </w:p>
    <w:p>
      <w:r>
        <w:rPr>
          <w:b/>
          <w:u w:val="single"/>
        </w:rPr>
        <w:t xml:space="preserve">147284</w:t>
      </w:r>
    </w:p>
    <w:p>
      <w:r>
        <w:t xml:space="preserve">7.</w:t>
        <w:tab/>
        <w:tab/>
        <w:tab/>
        <w:tab/>
        <w:tab/>
        <w:tab/>
        <w:t xml:space="preserve">Ensimmäinen ja toinen kohta. Ehkä lukutaitosi hidastaa urasi etenemistä?</w:t>
      </w:r>
    </w:p>
    <w:p>
      <w:r>
        <w:rPr>
          <w:b/>
          <w:u w:val="single"/>
        </w:rPr>
        <w:t xml:space="preserve">147285</w:t>
      </w:r>
    </w:p>
    <w:p>
      <w:r>
        <w:t xml:space="preserve">8.</w:t>
        <w:tab/>
        <w:tab/>
        <w:tab/>
        <w:tab/>
        <w:tab/>
        <w:tab/>
        <w:tab/>
        <w:t xml:space="preserve">Tiedäthän, että se näyttää, kun olet muokannut kommenttiasi?     Edit: kuten, todella niin trolli juttu muuttaa mitä olet kirjoittanut ja sitten haukkua minua kuin se olisi mitä kirjoitit alunperin, aivan säälittävää.</w:t>
      </w:r>
    </w:p>
    <w:p>
      <w:r>
        <w:rPr>
          <w:b/>
          <w:u w:val="single"/>
        </w:rPr>
        <w:t xml:space="preserve">147286</w:t>
      </w:r>
    </w:p>
    <w:p>
      <w:r>
        <w:t xml:space="preserve">9.</w:t>
        <w:tab/>
        <w:tab/>
        <w:tab/>
        <w:tab/>
        <w:tab/>
        <w:tab/>
        <w:tab/>
        <w:tab/>
        <w:t xml:space="preserve">En ole muuttanut mitään. Pysy asiassa. Kirjoitan tätä ollessani ostoksilla, joten muokkaus käynnissä. Joko puututte asiaan tai etsitte itsellenne mukavan kaikukammion, kuten muut feministit tekevät.</w:t>
      </w:r>
    </w:p>
    <w:p>
      <w:r>
        <w:rPr>
          <w:b/>
          <w:u w:val="single"/>
        </w:rPr>
        <w:t xml:space="preserve">147287</w:t>
      </w:r>
    </w:p>
    <w:p>
      <w:r>
        <w:t xml:space="preserve">10.</w:t>
        <w:tab/>
        <w:tab/>
        <w:tab/>
        <w:tab/>
        <w:tab/>
        <w:tab/>
        <w:tab/>
        <w:tab/>
        <w:tab/>
        <w:t xml:space="preserve">Ei, olen helvetin pahoillani, kaveri, alkuperäinen argumenttisi oli samansuuntainen kuin "miehet pendelöivät enemmän ja tekevät vaarallisempia töitä". Et missään vaiheessa viitannut millään tavalla BBC:hen, kuten teet muokkauksessasi. Sinua siis haukuttiin, koska kirjoitit jotain, jolla ei ollut mitään tekemistä aiheen kanssa, mutta halusit keskustella siitä.  Sitten sinulla on otsaa yrittää kaasuttaa minua, ikään kuin minulla ei olisi aavistustakaan siitä, mitä olit kirjoittanut tunti sitten, eikä aavistustakaan siitä, mitä yläpuolelle kirjoitettu "tätä kommenttia on muokattu" tarkoitti.  Nyt haluat, että puhun kanssasi sivistyneesti, aivan kuin olisit sen ansainnut.  Ei, en vastaa sinulle, koska jos vastaan, muokkaat todennäköisesti vastauksiasi jälkikäteen ja jatkat kaasuttamistani. Painu vittuun.</w:t>
      </w:r>
    </w:p>
    <w:p>
      <w:r>
        <w:rPr>
          <w:b/>
          <w:u w:val="single"/>
        </w:rPr>
        <w:t xml:space="preserve">147288</w:t>
      </w:r>
    </w:p>
    <w:p>
      <w:r>
        <w:t xml:space="preserve">11.</w:t>
        <w:tab/>
        <w:tab/>
        <w:tab/>
        <w:tab/>
        <w:tab/>
        <w:tab/>
        <w:tab/>
        <w:tab/>
        <w:tab/>
        <w:tab/>
        <w:t xml:space="preserve">Mikä yllätys. Feministi pakenee järkevää keskustelua.</w:t>
      </w:r>
    </w:p>
    <w:p>
      <w:r>
        <w:rPr>
          <w:b/>
          <w:u w:val="single"/>
        </w:rPr>
        <w:t xml:space="preserve">147289</w:t>
      </w:r>
    </w:p>
    <w:p>
      <w:r>
        <w:t xml:space="preserve">12.</w:t>
        <w:tab/>
        <w:tab/>
        <w:tab/>
        <w:tab/>
        <w:tab/>
        <w:t xml:space="preserve">Alkuperäinen kommentti jälkipolville #NotEditedThatMuch ***"Feministit eivät koskaan tunnu ottavan esille tai kyseenalaistavan sitä, että yli 98 prosenttia kaikista työpaikkakuolemista ja vakavista loukkaantumisista tapahtuu miehille tai että miehet viettävät enemmän aikaa työmatkoilla.". Se näytetään yksinkertaisesti sysäävän olkapäiden yli yksilöllisenä valintana.*** ****** Jos tämä sukupuolten välinen ero voidaan jättää huomiotta näin helposti, se antaa aihetta epäillä vahvasti, että feministit ja oikeistoväestön edustajat haluavat vain ahneesti rahaa?" ******.</w:t>
      </w:r>
    </w:p>
    <w:p>
      <w:r>
        <w:rPr>
          <w:b/>
          <w:u w:val="single"/>
        </w:rPr>
        <w:t xml:space="preserve">147290</w:t>
      </w:r>
    </w:p>
    <w:p>
      <w:r>
        <w:t xml:space="preserve">13.</w:t>
        <w:tab/>
        <w:tab/>
        <w:tab/>
        <w:tab/>
        <w:tab/>
        <w:tab/>
        <w:t xml:space="preserve">Jep. Tuo teksti on siellä, eikä se ole muuttunut lainkaan.</w:t>
      </w:r>
    </w:p>
    <w:p>
      <w:r>
        <w:rPr>
          <w:b/>
          <w:u w:val="single"/>
        </w:rPr>
        <w:t xml:space="preserve">147291</w:t>
      </w:r>
    </w:p>
    <w:p>
      <w:r>
        <w:t xml:space="preserve">14.</w:t>
        <w:tab/>
        <w:tab/>
        <w:tab/>
        <w:tab/>
        <w:tab/>
        <w:tab/>
        <w:tab/>
        <w:t xml:space="preserve">&gt;BBC:llä tiedämme hyvin, miksi Carrie Gracelle maksettiin Kiinan toimittajana hieman vähemmän palkkaa kuin Amerikan ja Brysselin toimittajille. Jos et ymmärrä, että ihmisiä kiinnostaa Trump ja Brexit enemmän kuin Kiina, ja että sen seurauksena nämä asemat ovat lähetyksessä 24/7, kun taas Pekingin toimittaja on vain kerran viikossa Radio 4:ssä, pelkäänpä, että olet yksinkertaisesti harhainen. &gt; &gt;Sir Bruce Forsyth sai paljon enemmän palkkaa kuin Tess Dailey Strictly Come Dancingista. Oliko se sukupuolisyrjintää? Loppujen lopuksi he tekivät samaa työtä. TODELLA ei ollut - Bruce oli legenda, joka oli esiintynyt Bob Hopen ja Fred Astairen kanssa - eikä kukaan voisi valita Tess Daileyta rivistöstä. Jokainen hahmo jokaisessa BBC:n draamassa on tällä hetkellä biseksuaali, homo, musta tai transsukupuolinen - Doctor Who on yksi esimerkki, jossa kaikki pahikset ovat valkoisia heteromiehiä ilman näkyvää syytä. &gt; &gt;Raiskaus on väärin, paitsi jos raiskauksen tekee muslimi, jolloin se on OK. Sanominen "tappakaa kaikki juutalaiset" on paha, mutta "tappakaa kaikki miehet" on OK. Joukon juutalaisten tappaminen on oire antisemitismistä, mutta joukon lasten tappaminen Ariana Granden konsertissa on ainutkertainen poikkeama. &gt; &gt;Jos pystyt ymmärtämään yhtään mitään näistä pötypuheista - onnea matkaan.  Jos sitä ei ole muutettu lainkaan, niin mistä vittusta tuli kolme kappaletta lisää ja ensimmäinen maininta BBC:stä? Tuntuu tärkeältä BBC:tä koskevassa keskustelussa, tiedättehän, mainita BBC? Vai estääkö lukutaitosi sinua pääsemästä peruskoulusta?</w:t>
      </w:r>
    </w:p>
    <w:p>
      <w:r>
        <w:rPr>
          <w:b/>
          <w:u w:val="single"/>
        </w:rPr>
        <w:t xml:space="preserve">147292</w:t>
      </w:r>
    </w:p>
    <w:p>
      <w:r>
        <w:t xml:space="preserve">15.</w:t>
        <w:tab/>
        <w:tab/>
        <w:tab/>
        <w:tab/>
        <w:tab/>
        <w:tab/>
        <w:tab/>
        <w:tab/>
        <w:t xml:space="preserve">Olet siis samaa mieltä siitä, ettei BBC:llä ole todisteita naisvihamielisyydestä tai naisten järjestelmällisestä syrjinnästä?</w:t>
      </w:r>
    </w:p>
    <w:p>
      <w:r>
        <w:rPr>
          <w:b/>
          <w:u w:val="single"/>
        </w:rPr>
        <w:t xml:space="preserve">147293</w:t>
      </w:r>
    </w:p>
    <w:p>
      <w:r>
        <w:t xml:space="preserve">16.</w:t>
        <w:tab/>
        <w:tab/>
        <w:tab/>
        <w:tab/>
        <w:tab/>
        <w:tab/>
        <w:tab/>
        <w:tab/>
        <w:tab/>
        <w:t xml:space="preserve">Miksi ihmeessä luulet, että käyn tämän keskustelun kanssasi? Olet jo vastannut minulle huonossa uskossa, muokkaamalla kirjoittamaasi, sitten kun kysyin sinulta, miten vastauksesi liittyy käsillä olevaan aiheeseen, jotta voisit teeskennellä, että olisit kirjoittanut BBC:stä koko ajan, ja sitten loukkasit älykkyyttäni prosessin aikana. &amp;#x200B; Jos aioin väitellä kanssasi tästä asiasta, joutuisin solvausten tulvan kohteeksi, kun leikittelet totuuden kanssa, koska olet jo osoittanut olevasi epäluotettava ja pyrkivä aloittamaan tappelun. Joten ole hyvä ja painu vittuun.</w:t>
      </w:r>
    </w:p>
    <w:p>
      <w:r>
        <w:rPr>
          <w:b/>
          <w:u w:val="single"/>
        </w:rPr>
        <w:t xml:space="preserve">147294</w:t>
      </w:r>
    </w:p>
    <w:p>
      <w:r>
        <w:t xml:space="preserve">17.</w:t>
        <w:tab/>
        <w:tab/>
        <w:tab/>
        <w:tab/>
        <w:tab/>
        <w:tab/>
        <w:tab/>
        <w:tab/>
        <w:tab/>
        <w:tab/>
        <w:t xml:space="preserve">Tämä keskustelu muistuttaa minua tästä: https://m.youtube.com/watch?v=-4EDhdAHrOg.</w:t>
      </w:r>
    </w:p>
    <w:p>
      <w:r>
        <w:rPr>
          <w:b/>
          <w:u w:val="single"/>
        </w:rPr>
        <w:t xml:space="preserve">147295</w:t>
      </w:r>
    </w:p>
    <w:p>
      <w:r>
        <w:t xml:space="preserve">18.</w:t>
        <w:tab/>
        <w:tab/>
        <w:tab/>
        <w:tab/>
        <w:tab/>
        <w:tab/>
        <w:tab/>
        <w:tab/>
        <w:tab/>
        <w:tab/>
        <w:tab/>
        <w:t xml:space="preserve">Toki, mikä tahansa auttaa sinua nukkumaan yöllä.</w:t>
      </w:r>
    </w:p>
    <w:p>
      <w:r>
        <w:rPr>
          <w:b/>
          <w:u w:val="single"/>
        </w:rPr>
        <w:t xml:space="preserve">147296</w:t>
      </w:r>
    </w:p>
    <w:p>
      <w:r>
        <w:t xml:space="preserve">1. Vaikuttaa siltä, että olemme osallistuneet melko voimakkaaseen, tehokkaaseen ja kaiken kattavaan ryhmään täällä. Vaikuttaminen hallituksiin, vaaleihin ja nyt SCOTUS:iin, mihin GamerGate ei ole osallistunut? Soros maksaa työntekijöilleen. Missä meidän shekkimme ovat?</w:t>
      </w:r>
    </w:p>
    <w:p>
      <w:r>
        <w:rPr>
          <w:b/>
          <w:u w:val="single"/>
        </w:rPr>
        <w:t xml:space="preserve">147297</w:t>
      </w:r>
    </w:p>
    <w:p>
      <w:r>
        <w:t xml:space="preserve">2.</w:t>
        <w:tab/>
        <w:t xml:space="preserve">Mietin sitä itsekin.  Kremliltäkään ei ole vielä kuulunut mitään.</w:t>
      </w:r>
    </w:p>
    <w:p>
      <w:r>
        <w:rPr>
          <w:b/>
          <w:u w:val="single"/>
        </w:rPr>
        <w:t xml:space="preserve">147298</w:t>
      </w:r>
    </w:p>
    <w:p>
      <w:r>
        <w:t xml:space="preserve">3.</w:t>
        <w:tab/>
        <w:tab/>
        <w:t xml:space="preserve">Hei, olen Putin, rubeleita ok? shekki pöytänne vieressä olevassa purkissa, kyllä, voin tehdä CIA:n hommia helposti</w:t>
      </w:r>
    </w:p>
    <w:p>
      <w:r>
        <w:rPr>
          <w:b/>
          <w:u w:val="single"/>
        </w:rPr>
        <w:t xml:space="preserve">147299</w:t>
      </w:r>
    </w:p>
    <w:p>
      <w:r>
        <w:t xml:space="preserve">1. Olet sankari! Tuo iäkäs mies ansaitsee ehdottomasti syödä kissanruokaa loput kuusi kuukautta elämästään, koska hän ei heti palvellut ystäväsi harhakuvitelmia tervehtiessään häntä supermarketissa.</w:t>
      </w:r>
    </w:p>
    <w:p>
      <w:r>
        <w:rPr>
          <w:b/>
          <w:u w:val="single"/>
        </w:rPr>
        <w:t xml:space="preserve">147300</w:t>
      </w:r>
    </w:p>
    <w:p>
      <w:r>
        <w:t xml:space="preserve">2.</w:t>
        <w:tab/>
        <w:t xml:space="preserve">Eikö niin? Lähelläni sijaitsevien paikkojen vastaanottovirkailijat ovat kaikki joko vanhoja eläkeläisiä, joilla ei ole enää eläkettä, tai oikeasti jälkeenjääneitä.</w:t>
      </w:r>
    </w:p>
    <w:p>
      <w:r>
        <w:rPr>
          <w:b/>
          <w:u w:val="single"/>
        </w:rPr>
        <w:t xml:space="preserve">147301</w:t>
      </w:r>
    </w:p>
    <w:p>
      <w:r>
        <w:t xml:space="preserve">1. Miksi heidän pitäisi tehdä töitä.Ei ole mitään kannustimia.Heitä pahoinpidellään kouluissa, koska he ovat miehiä, heitä nöyryytetään kaikkialla mediassa, kun he kasvavat.Miksi heidän pitäisi palata plantaasille?Media on enemmän huolissaan naisten ongelmista.Ei pitäisi olla ongelma palkata lisää naisia täyttämään tyhjiö.Yritystä, jossa on vain naisia, pidetään monipuolisena ja tuettuna.Yritystä, jossa on vain miehiä, pidetään syrjivänä, ja se on vaarassa menettää liiketoimintansa.</w:t>
      </w:r>
    </w:p>
    <w:p>
      <w:r>
        <w:rPr>
          <w:b/>
          <w:u w:val="single"/>
        </w:rPr>
        <w:t xml:space="preserve">147302</w:t>
      </w:r>
    </w:p>
    <w:p>
      <w:r>
        <w:t xml:space="preserve">2.</w:t>
        <w:tab/>
        <w:t xml:space="preserve">&gt;Miksi heidän pitäisi työskennellä. ei ole mitään kannustinta. et kai kutsu narsistista naispaholaista, joka huutaa pääsi irti, kun tulet päivittäin töistä kotiin , asettaa kaikki ongelmansa sinun ongelmiesi edelle, aina tuntuu tyytyvän vähempään ja pahoittaa mielensä sinusta, lopulta pettää sinua ja sitten ero raiskaa sinut, kunnon kannustimeksi ?   /s</w:t>
      </w:r>
    </w:p>
    <w:p>
      <w:r>
        <w:rPr>
          <w:b/>
          <w:u w:val="single"/>
        </w:rPr>
        <w:t xml:space="preserve">147303</w:t>
      </w:r>
    </w:p>
    <w:p>
      <w:r>
        <w:t xml:space="preserve">3.</w:t>
        <w:tab/>
        <w:tab/>
        <w:t xml:space="preserve">Scotty Pippen erosi juuri 21 avioliittovuoden jälkeen. Hänen vaimonsa petti räppärin kanssa ennen kuin paperit oli edes jätetty. Henry Cavill sanoo samaa paskaa. Se on todella paha juttu joka tasolla, yhteiskunta on todella kusessa seuraavat 10-12 vuotta tulevat olemaan uskomattomia. Kun otetaan huomioon luonnonkatastrofit, poliittiset ja sosiaaliset katastrofit joita kohtaamme, olisin yllättynyt jos maailma olisi vielä olemassa vuonna 2030.</w:t>
      </w:r>
    </w:p>
    <w:p>
      <w:r>
        <w:rPr>
          <w:b/>
          <w:u w:val="single"/>
        </w:rPr>
        <w:t xml:space="preserve">147304</w:t>
      </w:r>
    </w:p>
    <w:p>
      <w:r>
        <w:t xml:space="preserve">1. Mass effect: andromeda</w:t>
      </w:r>
    </w:p>
    <w:p>
      <w:r>
        <w:rPr>
          <w:b/>
          <w:u w:val="single"/>
        </w:rPr>
        <w:t xml:space="preserve">147305</w:t>
      </w:r>
    </w:p>
    <w:p>
      <w:r>
        <w:t xml:space="preserve">2.</w:t>
        <w:tab/>
        <w:t xml:space="preserve">Kun pelasin *Mass Effect 3:a*, panin hahmoni tekemään homon.</w:t>
      </w:r>
    </w:p>
    <w:p>
      <w:r>
        <w:rPr>
          <w:b/>
          <w:u w:val="single"/>
        </w:rPr>
        <w:t xml:space="preserve">147306</w:t>
      </w:r>
    </w:p>
    <w:p>
      <w:r>
        <w:t xml:space="preserve">3.</w:t>
        <w:tab/>
        <w:tab/>
        <w:t xml:space="preserve">Iso homo?</w:t>
      </w:r>
    </w:p>
    <w:p>
      <w:r>
        <w:rPr>
          <w:b/>
          <w:u w:val="single"/>
        </w:rPr>
        <w:t xml:space="preserve">147307</w:t>
      </w:r>
    </w:p>
    <w:p>
      <w:r>
        <w:t xml:space="preserve">4.</w:t>
        <w:tab/>
        <w:tab/>
        <w:tab/>
        <w:t xml:space="preserve">Erittäin suuri homo.</w:t>
      </w:r>
    </w:p>
    <w:p>
      <w:r>
        <w:rPr>
          <w:b/>
          <w:u w:val="single"/>
        </w:rPr>
        <w:t xml:space="preserve">147308</w:t>
      </w:r>
    </w:p>
    <w:p>
      <w:r>
        <w:t xml:space="preserve">5.</w:t>
        <w:tab/>
        <w:tab/>
        <w:tab/>
        <w:tab/>
        <w:t xml:space="preserve">Mausteinen</w:t>
      </w:r>
    </w:p>
    <w:p>
      <w:r>
        <w:rPr>
          <w:b/>
          <w:u w:val="single"/>
        </w:rPr>
        <w:t xml:space="preserve">147309</w:t>
      </w:r>
    </w:p>
    <w:p>
      <w:r>
        <w:t xml:space="preserve">1. Olen kahden vaiheilla. Youtube on epäilyttävää. EU käyttäytyy roistomaisesti, erittäin korporatiivisesti jne. Tässä ei ole hyvää kaveria eikä mitään puolta jota oikeasti kannattaa.</w:t>
      </w:r>
    </w:p>
    <w:p>
      <w:r>
        <w:rPr>
          <w:b/>
          <w:u w:val="single"/>
        </w:rPr>
        <w:t xml:space="preserve">147310</w:t>
      </w:r>
    </w:p>
    <w:p>
      <w:r>
        <w:t xml:space="preserve">2.</w:t>
        <w:tab/>
        <w:t xml:space="preserve">Jep, täällä ei ole hyviä tyyppejä. Mutta voitte olla hemmetin varmoja siitä, että jos pyörittäisin yritystä näillä säännöillä, bannaisin ihmisiä vasemmalle, oikealle ja keskelle ennen kuin joutuisin vastuuseen heidän tekijänoikeusrikkomuksistaan. Se on vain tervettä järkeä.</w:t>
      </w:r>
    </w:p>
    <w:p>
      <w:r>
        <w:rPr>
          <w:b/>
          <w:u w:val="single"/>
        </w:rPr>
        <w:t xml:space="preserve">147311</w:t>
      </w:r>
    </w:p>
    <w:p>
      <w:r>
        <w:t xml:space="preserve">3.</w:t>
        <w:tab/>
        <w:tab/>
        <w:t xml:space="preserve">Minä vain estäisin pääsyn EU:n alueelle kokonaan, ehkä jopa vakuuttaisin muut sosiaalisen median sivustot tekemään samoin ja katsoisin, kuinka kauan EU:lta kestää viisastua.</w:t>
      </w:r>
    </w:p>
    <w:p>
      <w:r>
        <w:rPr>
          <w:b/>
          <w:u w:val="single"/>
        </w:rPr>
        <w:t xml:space="preserve">147312</w:t>
      </w:r>
    </w:p>
    <w:p>
      <w:r>
        <w:t xml:space="preserve">4.</w:t>
        <w:tab/>
        <w:tab/>
        <w:tab/>
        <w:t xml:space="preserve">Se olisi valtava isku heidän lompakolleen. Jos luulette, että EU viisastuu koskaan, arvatkaa uudelleen.</w:t>
      </w:r>
    </w:p>
    <w:p>
      <w:r>
        <w:rPr>
          <w:b/>
          <w:u w:val="single"/>
        </w:rPr>
        <w:t xml:space="preserve">147313</w:t>
      </w:r>
    </w:p>
    <w:p>
      <w:r>
        <w:t xml:space="preserve">5.</w:t>
        <w:tab/>
        <w:tab/>
        <w:tab/>
        <w:tab/>
        <w:t xml:space="preserve">YouTube ei ole kannattava. Pääsyn rajoittaminen yksinkertaisesti vähentää heidän rahojaan.</w:t>
      </w:r>
    </w:p>
    <w:p>
      <w:r>
        <w:rPr>
          <w:b/>
          <w:u w:val="single"/>
        </w:rPr>
        <w:t xml:space="preserve">147314</w:t>
      </w:r>
    </w:p>
    <w:p>
      <w:r>
        <w:t xml:space="preserve">6.</w:t>
        <w:tab/>
        <w:tab/>
        <w:tab/>
        <w:tab/>
        <w:tab/>
        <w:t xml:space="preserve">En edes yritä selvittää, onko koko EU:n estäminen nettovoitto vai nettotappio. Pointtina on, että jos ne estävät, niiden palveluiden välillä on yhteysongelmia. He eivät myöskään kirjoita paskojaan uudelleen tämän takia.  Joten he tekevät kuten aikovat, kieltävät ihmiset, jotka saattavat rikkoa tekijänoikeuksia, ennen kuin he itse ottavat riskin. Tekisin sen itse heidän sijassaan.  EU on täysin jälkeenjäänyt tämän lain kanssa, mutta he eivät aio perääntyä Googlen edessä, joka haluaa vittuilla heille EU:ssa hävityn kilpailuoikeudenkäynnin takia.</w:t>
      </w:r>
    </w:p>
    <w:p>
      <w:r>
        <w:rPr>
          <w:b/>
          <w:u w:val="single"/>
        </w:rPr>
        <w:t xml:space="preserve">147315</w:t>
      </w:r>
    </w:p>
    <w:p>
      <w:r>
        <w:t xml:space="preserve">7.</w:t>
        <w:tab/>
        <w:tab/>
        <w:tab/>
        <w:tab/>
        <w:tab/>
        <w:tab/>
        <w:t xml:space="preserve">Näin ja siksi yritykset osallistuvat lobbaukseen.</w:t>
      </w:r>
    </w:p>
    <w:p>
      <w:r>
        <w:rPr>
          <w:b/>
          <w:u w:val="single"/>
        </w:rPr>
        <w:t xml:space="preserve">147316</w:t>
      </w:r>
    </w:p>
    <w:p>
      <w:r>
        <w:t xml:space="preserve">1. Tietyt osat Aasiasta, vannon sen vitun Jumalan nimeen. Ihmisillä ei ole mitään tietoisuutta.</w:t>
      </w:r>
    </w:p>
    <w:p>
      <w:r>
        <w:rPr>
          <w:b/>
          <w:u w:val="single"/>
        </w:rPr>
        <w:t xml:space="preserve">147317</w:t>
      </w:r>
    </w:p>
    <w:p>
      <w:r>
        <w:t xml:space="preserve">2.</w:t>
        <w:tab/>
        <w:t xml:space="preserve">Se ei ole tietoisuutta. Se on vain itsekästä kusipäisyyttä.</w:t>
      </w:r>
    </w:p>
    <w:p>
      <w:r>
        <w:rPr>
          <w:b/>
          <w:u w:val="single"/>
        </w:rPr>
        <w:t xml:space="preserve">147318</w:t>
      </w:r>
    </w:p>
    <w:p>
      <w:r>
        <w:t xml:space="preserve">3.</w:t>
        <w:tab/>
        <w:tab/>
        <w:t xml:space="preserve">Se on mielestäni hieno raja, mutta kyse on myös siitä, miten henkilö suhtautuu siihen, että häntä haukutaan.   Tämä henkilö tuplasi kusipäisyyttä poistaakseen kaikki päinvastaiset epäilyt.</w:t>
      </w:r>
    </w:p>
    <w:p>
      <w:r>
        <w:rPr>
          <w:b/>
          <w:u w:val="single"/>
        </w:rPr>
        <w:t xml:space="preserve">147319</w:t>
      </w:r>
    </w:p>
    <w:p>
      <w:r>
        <w:t xml:space="preserve">4.</w:t>
        <w:tab/>
        <w:t xml:space="preserve">No, ainakaan kaveria ei pahoinpidelty, koska hän teki ilmeisen oikean teon. Amerikassa hänet olisi kuitenkin pommittanut kymmeniä valkoisia ritareita.</w:t>
      </w:r>
    </w:p>
    <w:p>
      <w:r>
        <w:rPr>
          <w:b/>
          <w:u w:val="single"/>
        </w:rPr>
        <w:t xml:space="preserve">147320</w:t>
      </w:r>
    </w:p>
    <w:p>
      <w:r>
        <w:t xml:space="preserve">5.</w:t>
        <w:tab/>
        <w:tab/>
        <w:t xml:space="preserve">En usko. Hän on kusipää.</w:t>
      </w:r>
    </w:p>
    <w:p>
      <w:r>
        <w:rPr>
          <w:b/>
          <w:u w:val="single"/>
        </w:rPr>
        <w:t xml:space="preserve">147321</w:t>
      </w:r>
    </w:p>
    <w:p>
      <w:r>
        <w:t xml:space="preserve">6.</w:t>
        <w:tab/>
        <w:tab/>
        <w:tab/>
        <w:t xml:space="preserve">Ja hän todennäköisesti selviäisi siitä silti, koska elämme nykyään oudossa maailmassa.</w:t>
      </w:r>
    </w:p>
    <w:p>
      <w:r>
        <w:rPr>
          <w:b/>
          <w:u w:val="single"/>
        </w:rPr>
        <w:t xml:space="preserve">147322</w:t>
      </w:r>
    </w:p>
    <w:p>
      <w:r>
        <w:t xml:space="preserve">7.</w:t>
        <w:tab/>
        <w:tab/>
        <w:tab/>
        <w:tab/>
        <w:t xml:space="preserve">Ole se muutos, jonka haluat nähdä.</w:t>
      </w:r>
    </w:p>
    <w:p>
      <w:r>
        <w:rPr>
          <w:b/>
          <w:u w:val="single"/>
        </w:rPr>
        <w:t xml:space="preserve">147323</w:t>
      </w:r>
    </w:p>
    <w:p>
      <w:r>
        <w:t xml:space="preserve">8.</w:t>
        <w:tab/>
        <w:tab/>
        <w:tab/>
        <w:tab/>
        <w:tab/>
        <w:t xml:space="preserve">Pyrin olemaan. Yritän olla vähemmän tuomitseva ihmisiä kohtaan riippumatta siitä, keitä he ovat, ja ainakin kuulla tarinan molemmat puolet ennen kuin teen johtopäätökseni. Rehellisesti sanottuna en voi tehdä paljon muuta kuin muuttaa itseäni ja yrittää kertoa ihmisille, että kaikki ei ole niin selvää kuin haluaisimme ajatella. Ja tiedän, etten minäkään ole täydellinen, ja on edelleen tilanteita, joissa päädyn ennakkoluulottamaan ihmisiä. Mutta yritän, ja joskus se on todellakin parasta, mitä voimme tehdä.</w:t>
      </w:r>
    </w:p>
    <w:p>
      <w:r>
        <w:rPr>
          <w:b/>
          <w:u w:val="single"/>
        </w:rPr>
        <w:t xml:space="preserve">147324</w:t>
      </w:r>
    </w:p>
    <w:p>
      <w:r>
        <w:t xml:space="preserve">9.</w:t>
        <w:tab/>
        <w:tab/>
        <w:tab/>
        <w:tab/>
        <w:tab/>
        <w:tab/>
        <w:t xml:space="preserve">#BroFist</w:t>
      </w:r>
    </w:p>
    <w:p>
      <w:r>
        <w:rPr>
          <w:b/>
          <w:u w:val="single"/>
        </w:rPr>
        <w:t xml:space="preserve">147325</w:t>
      </w:r>
    </w:p>
    <w:p>
      <w:r>
        <w:t xml:space="preserve">10.</w:t>
        <w:tab/>
        <w:tab/>
        <w:tab/>
        <w:tab/>
        <w:tab/>
        <w:tab/>
        <w:tab/>
        <w:t xml:space="preserve">👊</w:t>
      </w:r>
    </w:p>
    <w:p>
      <w:r>
        <w:rPr>
          <w:b/>
          <w:u w:val="single"/>
        </w:rPr>
        <w:t xml:space="preserve">147326</w:t>
      </w:r>
    </w:p>
    <w:p>
      <w:r>
        <w:t xml:space="preserve">1. Okei, se oli mausteinen.</w:t>
      </w:r>
    </w:p>
    <w:p>
      <w:r>
        <w:rPr>
          <w:b/>
          <w:u w:val="single"/>
        </w:rPr>
        <w:t xml:space="preserve">147327</w:t>
      </w:r>
    </w:p>
    <w:p>
      <w:r>
        <w:t xml:space="preserve">1. Arun Gupta tarvitsee PROZAC stat. Hassua, miten nämä äärivasemmistolaiset kieltäytyvät tuomitsemasta kommunisteja ja antifa-terroristeja.</w:t>
      </w:r>
    </w:p>
    <w:p>
      <w:r>
        <w:rPr>
          <w:b/>
          <w:u w:val="single"/>
        </w:rPr>
        <w:t xml:space="preserve">147328</w:t>
      </w:r>
    </w:p>
    <w:p>
      <w:r>
        <w:t xml:space="preserve">1. Ei kumpaakaan. Molemmat kärsivät jälkeenjääneisyydestään ja homoudestaan (sosiaalisesta kyvyttömyydestään) ystäviensä ja perheensä käsissä, jotka ovat pettäneet heidät joka käänteessä. mutta enimmäkseen heidän yksinhuoltajaäitinsä.</w:t>
      </w:r>
    </w:p>
    <w:p>
      <w:r>
        <w:rPr>
          <w:b/>
          <w:u w:val="single"/>
        </w:rPr>
        <w:t xml:space="preserve">147329</w:t>
      </w:r>
    </w:p>
    <w:p>
      <w:r>
        <w:t xml:space="preserve">1. Sen siitä saa, kun mielistelee homoja Twitterissä.  Luulen, että olemme jumissa katsomassa The Megin kaltaisia mahtavia kiinalaisia pandering-elokuvia seuraavat 10 vuotta, jos tämä jatkuu.</w:t>
      </w:r>
    </w:p>
    <w:p>
      <w:r>
        <w:rPr>
          <w:b/>
          <w:u w:val="single"/>
        </w:rPr>
        <w:t xml:space="preserve">147330</w:t>
      </w:r>
    </w:p>
    <w:p>
      <w:r>
        <w:t xml:space="preserve">1. Suuri osa siitä johtuu vain siitä, että asia halutaan tukahduttaa alkuunsa ratkaisulla, ja ihmiset tietävät sen.  Eräs nainen työskenteli poliisilaitoksen vastaanotossa, ja miehet lukivat taukohuoneessa esimerkiksi Sports Illustratedia ja Maximia. Hän haastoi oikeuteen ja sai noin 100 000 dollaria. Sanoi, ettei tuntenut oloaan mukavaksi siinä ympäristössä.   Hän ei koskaan valittanut, joten kukaan ei tiennyt asiasta. Eivät komentoketju tai vastuuhenkilöt. Tuomari ei kuitenkaan kysynyt siitä.</w:t>
      </w:r>
    </w:p>
    <w:p>
      <w:r>
        <w:rPr>
          <w:b/>
          <w:u w:val="single"/>
        </w:rPr>
        <w:t xml:space="preserve">147331</w:t>
      </w:r>
    </w:p>
    <w:p>
      <w:r>
        <w:t xml:space="preserve">2.</w:t>
        <w:tab/>
        <w:t xml:space="preserve">Mitä se tyhmä kusipää pelkää liikuntaa ? , Itse asiassa nyt kun ajattelen asiaa, tuo on juuri feministien kohdalla.</w:t>
      </w:r>
    </w:p>
    <w:p>
      <w:r>
        <w:rPr>
          <w:b/>
          <w:u w:val="single"/>
        </w:rPr>
        <w:t xml:space="preserve">147332</w:t>
      </w:r>
    </w:p>
    <w:p>
      <w:r>
        <w:t xml:space="preserve">1. Joo anteeksi, mutta videopelit ovat hauskempia kuin näkymätön pallo.</w:t>
      </w:r>
    </w:p>
    <w:p>
      <w:r>
        <w:rPr>
          <w:b/>
          <w:u w:val="single"/>
        </w:rPr>
        <w:t xml:space="preserve">147333</w:t>
      </w:r>
    </w:p>
    <w:p>
      <w:r>
        <w:t xml:space="preserve">2.</w:t>
        <w:tab/>
        <w:t xml:space="preserve">Aina kun näen, että lapsille ulkomailla lahjoitetaan leluja tai vaatteita, ajattelen aina, että annan ne vain yhdelle lapselle, jotta he saavat kaiken, ja katson sitten, kuinka kauan kestää, kunnes kaupunki tai kylä kääntyy heitä vastaan. Lähettäisin yhden konsolin per kylä. Järjestetään Enter the Dragon -tyylinen taistelu kuolemaan asti -turnaus, jonka voittaja saa konsolin. Kuvaa turnaus ja myy se maksullisena. Anna prosenttiosuus tuotosta kylän lapsille.   Plussaa 1. Antaa lapsille jotain, jonka eteen tehdä töitä 2. Kerää rahaa 3. Vähentää väkilukua, joten muille jää enemmän resursseja 4. Lapset pääsevät pelaamaan hienoja pelejä. 5. Turnaus on mielenkiintoista sisältöä katsojille ja muutenkin parempi kuin useimmat nykyään televisiossa esitettävät ohjelmat Miinuksia 1. Lapset joutuvat taistelemaan toisiaan vastaan kuolemaan asti 2. Siellä ei välttämättä ole sähköä, johon konsoli voitaisiin kytkeä, joten se voisi mennä hukkaan näille lapsille joka tapauksessa. 5 plussaa vs. 2 miinusta. Tilannetta voisi mahdollisesti piristää sillä, että aseistetut eläimet olisivat lasten tiimikumppaneita.</w:t>
      </w:r>
    </w:p>
    <w:p>
      <w:r>
        <w:rPr>
          <w:b/>
          <w:u w:val="single"/>
        </w:rPr>
        <w:t xml:space="preserve">147334</w:t>
      </w:r>
    </w:p>
    <w:p>
      <w:r>
        <w:t xml:space="preserve">1. "U ShOuLd FoRgIvE PeOpLe!!" Os mitä moraalisesti korkealla tasolla olevat retardit tykkäävät hokea aina kun tällaista tapahtuu. Anteeksianto on nössöille.</w:t>
      </w:r>
    </w:p>
    <w:p>
      <w:r>
        <w:rPr>
          <w:b/>
          <w:u w:val="single"/>
        </w:rPr>
        <w:t xml:space="preserve">147335</w:t>
      </w:r>
    </w:p>
    <w:p>
      <w:r>
        <w:t xml:space="preserve">1. No se vain tappoi kaiken kiinnostukseni katsoa sitä.</w:t>
      </w:r>
    </w:p>
    <w:p>
      <w:r>
        <w:rPr>
          <w:b/>
          <w:u w:val="single"/>
        </w:rPr>
        <w:t xml:space="preserve">147336</w:t>
      </w:r>
    </w:p>
    <w:p>
      <w:r>
        <w:t xml:space="preserve">2.</w:t>
        <w:tab/>
        <w:t xml:space="preserve">Etkö pidä junaonnettomuuksista?  Etkö tosissasi ole innostunut Episodi IX:stä?</w:t>
      </w:r>
    </w:p>
    <w:p>
      <w:r>
        <w:rPr>
          <w:b/>
          <w:u w:val="single"/>
        </w:rPr>
        <w:t xml:space="preserve">147337</w:t>
      </w:r>
    </w:p>
    <w:p>
      <w:r>
        <w:t xml:space="preserve">3.</w:t>
        <w:tab/>
        <w:tab/>
        <w:t xml:space="preserve">Rian on ulkona, eikö?  Tosin jos Jar Jar Abrams on taas johdossa niin se ei ole paljon paremmissa käsissä ottaen huomioon että hän meni imemään munaa Kay Kaylle ja Rianille ja elokuvalle joka teki Prequelista hyvän. Puhumattakaan siitä, että elokuvan tapahtumat ovat edelleen kanonisia. Paitsi että tapahtumat tehtiin väärin, tapahtumat itsessään olivat väärin.</w:t>
      </w:r>
    </w:p>
    <w:p>
      <w:r>
        <w:rPr>
          <w:b/>
          <w:u w:val="single"/>
        </w:rPr>
        <w:t xml:space="preserve">147338</w:t>
      </w:r>
    </w:p>
    <w:p>
      <w:r>
        <w:t xml:space="preserve">4.</w:t>
        <w:tab/>
        <w:tab/>
        <w:tab/>
        <w:t xml:space="preserve">Ottaen huomioon, miten Hollywood toimii, olen valmis antamaan JJ:lle mahdollisuuden epäillä, että hän sanoi tuon paskan ja tuki heitä, koska häntä käskettiin. Sen perusteella, mitä liikkui ympäriinsä, kun Rian teki Episode 8:aa ja kuinka hän heitti pois kaiken, mitä JJ:llä oli, JJ oli PISSED. MUTTA, et voi sanoa, että kaveri, joka pilasi suunnitelmasi ja vittu pilasi ne, on täysi kusipää, kun olet vastuussa seuraavan suuren elokuvan tekemisestä, joka on osa massiivisen suosittua franchising-sarjaa ja te molemmat työskentelette saman puvun alla.</w:t>
      </w:r>
    </w:p>
    <w:p>
      <w:r>
        <w:rPr>
          <w:b/>
          <w:u w:val="single"/>
        </w:rPr>
        <w:t xml:space="preserve">147339</w:t>
      </w:r>
    </w:p>
    <w:p>
      <w:r>
        <w:t xml:space="preserve">1. Melissan pitäisi *katsoa* tekemänsä elokuva. Se muuttaa hänen mielensä nopeasti.</w:t>
      </w:r>
    </w:p>
    <w:p>
      <w:r>
        <w:rPr>
          <w:b/>
          <w:u w:val="single"/>
        </w:rPr>
        <w:t xml:space="preserve">147340</w:t>
      </w:r>
    </w:p>
    <w:p>
      <w:r>
        <w:t xml:space="preserve">2.</w:t>
        <w:tab/>
        <w:t xml:space="preserve">&gt;Ghostbusters https://imgur.com/a/Q4H99</w:t>
      </w:r>
    </w:p>
    <w:p>
      <w:r>
        <w:rPr>
          <w:b/>
          <w:u w:val="single"/>
        </w:rPr>
        <w:t xml:space="preserve">147341</w:t>
      </w:r>
    </w:p>
    <w:p>
      <w:r>
        <w:t xml:space="preserve">3.</w:t>
        <w:tab/>
        <w:tab/>
        <w:t xml:space="preserve">Ensimmäinen kuva 4chanista. He osuivat naulan kantaan juuri siinä. Jopa alkuperäisissä Ghostbustereissa oli pätevä nainen vastaanottovirkailijana, joka ei ottanut paskaa keneltäkään. Uusi palkkasi miespuolisen vastaanottovirkailijan, joka oli kehitysvammaisuuden rajamailla ja teki aika yllättävää, että hän kirjaimellisesti selvisi aikuisikänsä ilman toista aikuista. Hänet palkattiin periaatteessa siksi, että hän oli silmänruokaa.</w:t>
      </w:r>
    </w:p>
    <w:p>
      <w:r>
        <w:rPr>
          <w:b/>
          <w:u w:val="single"/>
        </w:rPr>
        <w:t xml:space="preserve">147342</w:t>
      </w:r>
    </w:p>
    <w:p>
      <w:r>
        <w:t xml:space="preserve">4.</w:t>
        <w:tab/>
        <w:tab/>
        <w:tab/>
        <w:t xml:space="preserve">Minulle eräs feministi väitti, ettei Janine ollut läsnä elokuvissa eikä ollut mieleenpainuva.Kun huomautin, kuinka väärässä hän oli, sain vastauksen: "No, en ole koskaan katsonut noita elokuvia, joten LOL!". Mutta joo, häntä ei lasketa." Nämä ihmiset ovat remaken kohdeyleisö.</w:t>
      </w:r>
    </w:p>
    <w:p>
      <w:r>
        <w:rPr>
          <w:b/>
          <w:u w:val="single"/>
        </w:rPr>
        <w:t xml:space="preserve">147343</w:t>
      </w:r>
    </w:p>
    <w:p>
      <w:r>
        <w:t xml:space="preserve">5.</w:t>
        <w:tab/>
        <w:tab/>
        <w:tab/>
        <w:t xml:space="preserve">&gt;Hänet palkattiin, koska hän oli silmänruokaa</w:t>
        <w:t xml:space="preserve">  Ja neljä pääosanesittäjää hehkuttivat tätä myös mediakierroksella.</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&#65279;<?xml version="1.0" encoding="utf-8"?><Relationships xmlns="http://schemas.openxmlformats.org/package/2006/relationships"><Relationship Type="http://schemas.openxmlformats.org/officeDocument/2006/relationships/styles" Target="/word/styles.xml" Id="rId3" /><Relationship Type="http://schemas.microsoft.com/office/2007/relationships/stylesWithEffects" Target="/word/stylesWithEffects.xml" Id="rId4" /><Relationship Type="http://schemas.openxmlformats.org/officeDocument/2006/relationships/settings" Target="/word/settings.xml" Id="rId5" /><Relationship Type="http://schemas.openxmlformats.org/officeDocument/2006/relationships/webSettings" Target="/word/webSettings.xml" Id="rId6" /><Relationship Type="http://schemas.openxmlformats.org/officeDocument/2006/relationships/fontTable" Target="/word/fontTable.xml" Id="rId7" /><Relationship Type="http://schemas.openxmlformats.org/officeDocument/2006/relationships/theme" Target="/word/theme/theme111.xml" Id="rId8" /><Relationship Type="http://schemas.openxmlformats.org/officeDocument/2006/relationships/customXml" Target="/customXml/item1.xml" Id="rId1" /><Relationship Type="http://schemas.openxmlformats.org/officeDocument/2006/relationships/numbering" Target="/word/numbering.xml" Id="rId2" /></Relationships>
</file>

<file path=word/theme/theme11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&#65279;<?xml version="1.0" encoding="utf-8"?><Relationships xmlns="http://schemas.openxmlformats.org/package/2006/relationships"><Relationship Type="http://schemas.openxmlformats.org/officeDocument/2006/relationships/customXmlProps" Target="/customXml/itemProps111.xml" Id="rId1" /></Relationships>
</file>

<file path=customXml/item1.xml><?xml version="1.0" encoding="utf-8"?>
<b:Sources xmlns:b="http://schemas.openxmlformats.org/officeDocument/2006/bibliography" xmlns="http://schemas.openxmlformats.org/officeDocument/2006/bibliography" SelectedStyle="/APA.XSL" StyleName="APA"/>
</file>

<file path=customXml/itemProps11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docId:D75A04C4FACB8943ED1FE2500EE637C7</keywords>
  <dc:description>generated by python-docx</dc:description>
  <lastModifiedBy/>
  <revision>1</revision>
  <dcterms:created xsi:type="dcterms:W3CDTF">2013-12-23T23:15:00.0000000Z</dcterms:created>
  <dcterms:modified xsi:type="dcterms:W3CDTF">2013-12-23T23:15:00.0000000Z</dcterms:modified>
  <category/>
</coreProperties>
</file>