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119159</w:t>
      </w:r>
    </w:p>
    <w:p>
      <w:r>
        <w:t xml:space="preserve">1. Kavanaughin oikeudenkäynnissä oli kyse abortista ja naisäänestäjistä ! Emme halua loukata naisäänestäjiä ! Aborttijuttu on hullu ! Kun sikiö saa sydämenlyönnin, siitä tulee oikea elävä VAUVA! Abortti pysäyttää vauvan sydämen lyönnin! Tämä on yhtä hullua! Ottaa lapsensa hengen, koska on liian laiska käyttämään ehkäisyä! Rukoilen, että annoitte lapsellenne nimen!</w:t>
      </w:r>
    </w:p>
    <w:p>
      <w:r>
        <w:rPr>
          <w:b/>
          <w:u w:val="single"/>
        </w:rPr>
        <w:t xml:space="preserve">119160</w:t>
      </w:r>
    </w:p>
    <w:p>
      <w:r>
        <w:t xml:space="preserve">2.</w:t>
        <w:tab/>
        <w:t xml:space="preserve">EI se ole! Kyse ei ole 100-prosenttisesti Roe Vs Wadesta.  Kyse oli Trumpin vastustamisesta. Trumpin perintö olisi turvattu, jos hän saa SCOTUS:n, joka lyö alas 9. piirin tuomioistuimen aktivistiliberaalit kummajaiset. Minuutti Trump saa kongressin tai SCOTUSin varmistettua. Liberaalien hirmuhallitus on ohi ja Trump voi alkaa vetää liipaisinta suohon ilman, että joku homokommari kaapussaan horjuttaa häntä ja joku jälkeenjäänyt matala-älyinen senaattori vaatii viraltapanoa.</w:t>
      </w:r>
    </w:p>
    <w:p>
      <w:r>
        <w:rPr>
          <w:b/>
          <w:u w:val="single"/>
        </w:rPr>
        <w:t xml:space="preserve">119161</w:t>
      </w:r>
    </w:p>
    <w:p>
      <w:r>
        <w:t xml:space="preserve">3.</w:t>
        <w:tab/>
        <w:tab/>
        <w:t xml:space="preserve">Tässä Kavanaugh'n oikeudenkäynnissä on monia puoluepoliittisen agendan puolia ! TRUMPin vastustaminen on vain yksi ! Roe v Wade on toinen ! Sitten on naisten ääni ! Puhumattakaan republikaanisen puolueen nolaamisesta!</w:t>
      </w:r>
    </w:p>
    <w:p>
      <w:r>
        <w:rPr>
          <w:b/>
          <w:u w:val="single"/>
        </w:rPr>
        <w:t xml:space="preserve">119162</w:t>
      </w:r>
    </w:p>
    <w:p>
      <w:r>
        <w:t xml:space="preserve">1. Hallitus suojelee omiaan.   Tämä pieni helmi haudattiin likaisten "hää "tarinoiden vuoren alle!   Te britit olette todella jääneet pulaan tämän jyrsijän takia. HM:n hallitus ei missään nimessä tee hänestä tohtori Kellyä! https://www.dailymail.co.uk/news/article-6274439/Taxpayers-fund-2million-year-bill-protect-Islamist-hate-preacher-Anjem-Choudary.html...</w:t>
      </w:r>
    </w:p>
    <w:p>
      <w:r>
        <w:rPr>
          <w:b/>
          <w:u w:val="single"/>
        </w:rPr>
        <w:t xml:space="preserve">119163</w:t>
      </w:r>
    </w:p>
    <w:p>
      <w:r>
        <w:t xml:space="preserve">2.</w:t>
        <w:tab/>
        <w:t xml:space="preserve">Okei, kaikki, pidättäkää veronne, kunnes tuo kusipää kuolee!, jos joudutte vankilaan, vaatikaa menemään sinne, jossa hän on, ja tappakaa hänet.</w:t>
      </w:r>
    </w:p>
    <w:p>
      <w:r>
        <w:rPr>
          <w:b/>
          <w:u w:val="single"/>
        </w:rPr>
        <w:t xml:space="preserve">119164</w:t>
      </w:r>
    </w:p>
    <w:p>
      <w:r>
        <w:t xml:space="preserve">3.</w:t>
        <w:tab/>
        <w:tab/>
        <w:t xml:space="preserve">Islamilainen troijalainen hevonen on liian vaarallinen, jopa elossa pidettäväksi!</w:t>
      </w:r>
    </w:p>
    <w:p>
      <w:r>
        <w:rPr>
          <w:b/>
          <w:u w:val="single"/>
        </w:rPr>
        <w:t xml:space="preserve">119165</w:t>
      </w:r>
    </w:p>
    <w:p>
      <w:r>
        <w:t xml:space="preserve">4.</w:t>
        <w:tab/>
        <w:tab/>
        <w:t xml:space="preserve">Tohtori Kelly onnistuttiin nappaamaan ongelmitta, mutta hän ei ollut osa suunnitelmaa - tämä roisto valitettavasti on, joten häntä suojellaan hyvin, paljon paremmin kuin ketään muuta!</w:t>
      </w:r>
    </w:p>
    <w:p>
      <w:r>
        <w:rPr>
          <w:b/>
          <w:u w:val="single"/>
        </w:rPr>
        <w:t xml:space="preserve">119166</w:t>
      </w:r>
    </w:p>
    <w:p>
      <w:r>
        <w:t xml:space="preserve">1. lol. Sinä olet vitsi.</w:t>
      </w:r>
    </w:p>
    <w:p>
      <w:r>
        <w:rPr>
          <w:b/>
          <w:u w:val="single"/>
        </w:rPr>
        <w:t xml:space="preserve">119167</w:t>
      </w:r>
    </w:p>
    <w:p>
      <w:r>
        <w:t xml:space="preserve">2.</w:t>
        <w:tab/>
        <w:t xml:space="preserve">olet kusipää</w:t>
      </w:r>
    </w:p>
    <w:p>
      <w:r>
        <w:rPr>
          <w:b/>
          <w:u w:val="single"/>
        </w:rPr>
        <w:t xml:space="preserve">119168</w:t>
      </w:r>
    </w:p>
    <w:p>
      <w:r>
        <w:t xml:space="preserve">1. Se ei ole "syy" Kalama ... se on "kampanjalauseke" - Vähän kuin Hillaryn "Stronger Together" - Silti, kaikki mitä hän on tehnyt, on repinyt tämän maan kappaleiksi Tulokset ovat tärkeitä - JOBS JOBS JOBS JOBS vs. Nuo työpaikat eivät vain tule takaisin - .... Pidän taikasauvasta.</w:t>
      </w:r>
    </w:p>
    <w:p>
      <w:r>
        <w:rPr>
          <w:b/>
          <w:u w:val="single"/>
        </w:rPr>
        <w:t xml:space="preserve">119169</w:t>
      </w:r>
    </w:p>
    <w:p>
      <w:r>
        <w:t xml:space="preserve">2.</w:t>
        <w:tab/>
        <w:t xml:space="preserve">Harris on vain TOINEN MORAN-neekerihutsu.</w:t>
      </w:r>
    </w:p>
    <w:p>
      <w:r>
        <w:rPr>
          <w:b/>
          <w:u w:val="single"/>
        </w:rPr>
        <w:t xml:space="preserve">119170</w:t>
      </w:r>
    </w:p>
    <w:p>
      <w:r>
        <w:t xml:space="preserve">1. Näetkö? Neekerin tyhmyys. Eivät edes tiedä, että heitä pilkataan.</w:t>
      </w:r>
    </w:p>
    <w:p>
      <w:r>
        <w:rPr>
          <w:b/>
          <w:u w:val="single"/>
        </w:rPr>
        <w:t xml:space="preserve">119171</w:t>
      </w:r>
    </w:p>
    <w:p>
      <w:r>
        <w:t xml:space="preserve">1.</w:t>
      </w:r>
    </w:p>
    <w:p>
      <w:r>
        <w:rPr>
          <w:b/>
          <w:u w:val="single"/>
        </w:rPr>
        <w:t xml:space="preserve">119172</w:t>
      </w:r>
    </w:p>
    <w:p>
      <w:r>
        <w:t xml:space="preserve">2.</w:t>
        <w:tab/>
        <w:t xml:space="preserve">Kalifornialaisten on käytävä äänestämässä ja korvattava äänestäjäväärennökset.</w:t>
      </w:r>
    </w:p>
    <w:p>
      <w:r>
        <w:rPr>
          <w:b/>
          <w:u w:val="single"/>
        </w:rPr>
        <w:t xml:space="preserve">119173</w:t>
      </w:r>
    </w:p>
    <w:p>
      <w:r>
        <w:t xml:space="preserve">3.</w:t>
        <w:tab/>
        <w:tab/>
        <w:t xml:space="preserve">@Flylikeaneagle katso nyt Soros ja hänen kohorttinsa lähettävät itselleen pommeja, vakavasti, miksi oikeistolainen lähettäisi niitä, kun olemme jo voittamassa? Tämä on jälleen yksi äärivasemmiston juoni siirtää narratiivia ja saada sympatiaa, kuten silloin kun neekeri hyökkää mustaan kirkkoon teeskennellen olevansa valkoinen, tai muzzie tekee saman asian - he eivät pysähdy mihinkään voittaakseen!</w:t>
      </w:r>
    </w:p>
    <w:p>
      <w:r>
        <w:rPr>
          <w:b/>
          <w:u w:val="single"/>
        </w:rPr>
        <w:t xml:space="preserve">119174</w:t>
      </w:r>
    </w:p>
    <w:p>
      <w:r>
        <w:t xml:space="preserve">1. Chicagon poliisi Jason Van Dyke tuomittiin toisen asteen murhasta Laquan McDonaldin tappamisesta Lisäksi hänet todettiin syylliseksi 16 törkeään pahoinpitelyyn, yksi jokaisesta ampumastaan luodista.   [LUOJAN KIITOS. MITEN VOIT AMPUA MIESTÄ 16 KERTAA?] https://reason.com/blog/2018/10/05/chicago-police-officer-jason-van-dyke-co https://reason.com/blog/2018/10/05/chicago-police-officer-jason-van-dyke-co</w:t>
      </w:r>
    </w:p>
    <w:p>
      <w:r>
        <w:rPr>
          <w:b/>
          <w:u w:val="single"/>
        </w:rPr>
        <w:t xml:space="preserve">119175</w:t>
      </w:r>
    </w:p>
    <w:p>
      <w:r>
        <w:t xml:space="preserve">2.</w:t>
        <w:tab/>
        <w:t xml:space="preserve">Koska he eivät saa käyttää 30rd:n patruunoita, joten he lataavat uudelleen ja se hidastaa hieman ja antaa heille aikaa tajuta, että he ampuvat ruumista....just sayin.</w:t>
      </w:r>
    </w:p>
    <w:p>
      <w:r>
        <w:rPr>
          <w:b/>
          <w:u w:val="single"/>
        </w:rPr>
        <w:t xml:space="preserve">119176</w:t>
      </w:r>
    </w:p>
    <w:p>
      <w:r>
        <w:t xml:space="preserve">3.</w:t>
        <w:tab/>
        <w:tab/>
        <w:t xml:space="preserve">  Vain yksi konstaapeli ampui. Se, joka tuli paikalle liian myöhään. Kaveri ei kelvannut kaduille. Kyseessä ei ollut pankkiryöstö tai lähitaistelu.</w:t>
      </w:r>
    </w:p>
    <w:p>
      <w:r>
        <w:rPr>
          <w:b/>
          <w:u w:val="single"/>
        </w:rPr>
        <w:t xml:space="preserve">119177</w:t>
      </w:r>
    </w:p>
    <w:p>
      <w:r>
        <w:t xml:space="preserve">4.</w:t>
        <w:tab/>
        <w:tab/>
        <w:tab/>
        <w:t xml:space="preserve">Älkää käsittäkö minua väärin, hän ansaitsee vankilan tästä..</w:t>
      </w:r>
    </w:p>
    <w:p>
      <w:r>
        <w:rPr>
          <w:b/>
          <w:u w:val="single"/>
        </w:rPr>
        <w:t xml:space="preserve">119178</w:t>
      </w:r>
    </w:p>
    <w:p>
      <w:r>
        <w:t xml:space="preserve">5.</w:t>
        <w:tab/>
        <w:tab/>
        <w:t xml:space="preserve">Palataan takaisin .357:n ja .44:n kantamiseen. Yksi keskimassa ja he ovat valmiita.</w:t>
      </w:r>
    </w:p>
    <w:p>
      <w:r>
        <w:rPr>
          <w:b/>
          <w:u w:val="single"/>
        </w:rPr>
        <w:t xml:space="preserve">119179</w:t>
      </w:r>
    </w:p>
    <w:p>
      <w:r>
        <w:t xml:space="preserve">6.</w:t>
        <w:tab/>
        <w:tab/>
        <w:tab/>
        <w:t xml:space="preserve">4/10 riittää minulle, ja pidän pikku 380:stä "pukemista" varten :)</w:t>
      </w:r>
    </w:p>
    <w:p>
      <w:r>
        <w:rPr>
          <w:b/>
          <w:u w:val="single"/>
        </w:rPr>
        <w:t xml:space="preserve">119180</w:t>
      </w:r>
    </w:p>
    <w:p>
      <w:r>
        <w:t xml:space="preserve">7.</w:t>
        <w:tab/>
        <w:tab/>
        <w:tab/>
        <w:tab/>
        <w:t xml:space="preserve">Tarkoitan.duty carry.  9 ja .40 ovat liian aneemisia. Joka päivä lukee juttuja useista osumista 9:llä ja ne selviävät tai jatkavat tuloaan. Etenkin, jos he ovat ottaneet jotain...</w:t>
      </w:r>
    </w:p>
    <w:p>
      <w:r>
        <w:rPr>
          <w:b/>
          <w:u w:val="single"/>
        </w:rPr>
        <w:t xml:space="preserve">119181</w:t>
      </w:r>
    </w:p>
    <w:p>
      <w:r>
        <w:t xml:space="preserve">8.</w:t>
        <w:tab/>
        <w:tab/>
        <w:tab/>
        <w:tab/>
        <w:t xml:space="preserve">Ah, ymmärrän. Pyydän anteeksi, että hyppäsin keskusteluun tietämättä kaikkia tosiasioita. Tämä on valitettava tapani, josta minua usein moititaan :).</w:t>
      </w:r>
    </w:p>
    <w:p>
      <w:r>
        <w:rPr>
          <w:b/>
          <w:u w:val="single"/>
        </w:rPr>
        <w:t xml:space="preserve">119182</w:t>
      </w:r>
    </w:p>
    <w:p>
      <w:r>
        <w:t xml:space="preserve">9.</w:t>
        <w:tab/>
        <w:tab/>
        <w:tab/>
        <w:tab/>
        <w:t xml:space="preserve">Ei, ei, anteeksipyyntöä ei tarvita :)</w:t>
      </w:r>
    </w:p>
    <w:p>
      <w:r>
        <w:rPr>
          <w:b/>
          <w:u w:val="single"/>
        </w:rPr>
        <w:t xml:space="preserve">119183</w:t>
      </w:r>
    </w:p>
    <w:p>
      <w:r>
        <w:t xml:space="preserve">10.</w:t>
        <w:tab/>
        <w:tab/>
        <w:tab/>
        <w:t xml:space="preserve">Nykyään ei ammuta niin, vaan ammutaan tyhjiin, kuolleet ihmiset ovat huonoja todistajia</w:t>
      </w:r>
    </w:p>
    <w:p>
      <w:r>
        <w:rPr>
          <w:b/>
          <w:u w:val="single"/>
        </w:rPr>
        <w:t xml:space="preserve">119184</w:t>
      </w:r>
    </w:p>
    <w:p>
      <w:r>
        <w:t xml:space="preserve">1. Pamela Geller:  Geller: Rasistinen musta mies tappoi juutalaisen toimittajan - eikä mikään media kerro siitä: Mediamaailma suree juutalaisia vihaavan ja Hamasia tukevan saudi-turkkilaisen islamistiaktivistin Jamel Khashoggin kuolemaa, mutta kukaan ei puhu Jerry Wolkowitzista,... http://dlvr.it/Qp2wBB...</w:t>
      </w:r>
    </w:p>
    <w:p>
      <w:r>
        <w:rPr>
          <w:b/>
          <w:u w:val="single"/>
        </w:rPr>
        <w:t xml:space="preserve">119185</w:t>
      </w:r>
    </w:p>
    <w:p>
      <w:r>
        <w:t xml:space="preserve">2.</w:t>
        <w:tab/>
        <w:t xml:space="preserve">Se, että neekeri tappoi juutalaisen, ei tarkoita, että valkoisten pitäisi hypätä Kayne Westin kelkkaan.</w:t>
      </w:r>
    </w:p>
    <w:p>
      <w:r>
        <w:rPr>
          <w:b/>
          <w:u w:val="single"/>
        </w:rPr>
        <w:t xml:space="preserve">119186</w:t>
      </w:r>
    </w:p>
    <w:p>
      <w:r>
        <w:t xml:space="preserve">3.</w:t>
        <w:tab/>
        <w:tab/>
        <w:t xml:space="preserve">Neekerit tappavat umpimähkään.</w:t>
      </w:r>
    </w:p>
    <w:p>
      <w:r>
        <w:rPr>
          <w:b/>
          <w:u w:val="single"/>
        </w:rPr>
        <w:t xml:space="preserve">119187</w:t>
      </w:r>
    </w:p>
    <w:p>
      <w:r>
        <w:t xml:space="preserve">4.</w:t>
        <w:tab/>
        <w:tab/>
        <w:t xml:space="preserve">Ovatko valkoisten, venäläisten, ukrainalaisten, kreikkalaisten, armenialaisten ja syyrialaisten kansanmurhat syrjiviä vai summittaisia?</w:t>
      </w:r>
    </w:p>
    <w:p>
      <w:r>
        <w:rPr>
          <w:b/>
          <w:u w:val="single"/>
        </w:rPr>
        <w:t xml:space="preserve">119188</w:t>
      </w:r>
    </w:p>
    <w:p>
      <w:r>
        <w:t xml:space="preserve">5.</w:t>
        <w:tab/>
        <w:tab/>
        <w:t xml:space="preserve">Se johtuu siitä, että he ovat kanaanilaisten heimosta, jota luojamme Jumala varoitti meitä pysymään kaukana heistä. Heissä on langennutta enkelin verta KAIKISSA heissä! Kun Jumala loi valkoisen aadamilaisen isrealilaisen rodun, Lucifer loi mustan rodun, juutalaiset ja muut sekarotuiset mutarodut!   Sinä olet antanut meidät niin kuin lampaat, jotka on määrätty lihaksi, ja olet hajottanut meidät pakanoiden sekaan. Psalmit 44:11</w:t>
      </w:r>
    </w:p>
    <w:p>
      <w:r>
        <w:rPr>
          <w:b/>
          <w:u w:val="single"/>
        </w:rPr>
        <w:t xml:space="preserve">119189</w:t>
      </w:r>
    </w:p>
    <w:p>
      <w:r>
        <w:t xml:space="preserve">6.</w:t>
        <w:tab/>
        <w:tab/>
        <w:t xml:space="preserve">1. Toivottavasti ymmärrät, että ne ihmiset, jotka ovat edelleen Venäjän hallinnassa, ovat SAMAT JUUTALAISET (heettiläiset), jotka johtavat Amerikkaa?! He saivat Venäjän hallintaansa vuonna 1932 ensimmäisen holomadorin aikana. ! https://comparet.christogenea.org/sermons/rod-yahwehs-anger</w:t>
      </w:r>
    </w:p>
    <w:p>
      <w:r>
        <w:rPr>
          <w:b/>
          <w:u w:val="single"/>
        </w:rPr>
        <w:t xml:space="preserve">119190</w:t>
      </w:r>
    </w:p>
    <w:p>
      <w:r>
        <w:t xml:space="preserve">7.</w:t>
        <w:tab/>
        <w:tab/>
        <w:t xml:space="preserve">2. (((He))) saivat Amerikan hallintaansa vuonna 1913, kun he hyväksyivät laittomasti Federal Reserven. Siitä lähtien he ovat hallinneet KAIKKIA! Heidän VALTAKUNNALLISUUTENSA on kohta ohi! https://comparet.christogenea.org/sermons/rod-yahwehs-anger</w:t>
      </w:r>
    </w:p>
    <w:p>
      <w:r>
        <w:rPr>
          <w:b/>
          <w:u w:val="single"/>
        </w:rPr>
        <w:t xml:space="preserve">119191</w:t>
      </w:r>
    </w:p>
    <w:p>
      <w:r>
        <w:t xml:space="preserve">1. Demokraatit estävät sen. huutakaa heille.   Hän voi tehdä vain sen, mitä kongressi antaa hänen tehdä. Vai oletko niin jälkeenjäänyt, ettet näe tätä. Se toteutuu, jos äänestätte demokraatit ulos. Typerys.</w:t>
      </w:r>
    </w:p>
    <w:p>
      <w:r>
        <w:rPr>
          <w:b/>
          <w:u w:val="single"/>
        </w:rPr>
        <w:t xml:space="preserve">119192</w:t>
      </w:r>
    </w:p>
    <w:p>
      <w:r>
        <w:t xml:space="preserve">1.</w:t>
      </w:r>
    </w:p>
    <w:p>
      <w:r>
        <w:rPr>
          <w:b/>
          <w:u w:val="single"/>
        </w:rPr>
        <w:t xml:space="preserve">119193</w:t>
      </w:r>
    </w:p>
    <w:p>
      <w:r>
        <w:t xml:space="preserve">2.</w:t>
        <w:tab/>
        <w:t xml:space="preserve">Hola Mami!!!! hhahahahaha. hahahaha soshalismi on wunnerful. Haluan mennä Benezuelaan. I heer tings is great dare. Hugo Chavezin homoystävä johtaa nyt paikkaa. I ken use a baycashun. Nukun toimistossani joka päivä ja väsyn. Mitä sinä teet meille pitkäksesi? Onko meillä benesuelalaista ruokaa? Ovatko juutalaiset jo vessoja pelleilleet?</w:t>
      </w:r>
    </w:p>
    <w:p>
      <w:r>
        <w:rPr>
          <w:b/>
          <w:u w:val="single"/>
        </w:rPr>
        <w:t xml:space="preserve">119194</w:t>
      </w:r>
    </w:p>
    <w:p>
      <w:r>
        <w:t xml:space="preserve">1. Sarjakuvat eivät tee ihmisestä pedoa, senkin rupusakki, siellä on paljon enemmän ihmisiä kuin muutama ihminen, jotka pitävät tyhmästä japsipaskasta.</w:t>
      </w:r>
    </w:p>
    <w:p>
      <w:r>
        <w:rPr>
          <w:b/>
          <w:u w:val="single"/>
        </w:rPr>
        <w:t xml:space="preserve">119195</w:t>
      </w:r>
    </w:p>
    <w:p>
      <w:r>
        <w:t xml:space="preserve">1. FBI:n todiste siitä, että neekerit lähettivät DEM:lle pommit... merkkien takaa löytyi jälkiä BBQ-kastikkeesta!</w:t>
      </w:r>
    </w:p>
    <w:p>
      <w:r>
        <w:rPr>
          <w:b/>
          <w:u w:val="single"/>
        </w:rPr>
        <w:t xml:space="preserve">119196</w:t>
      </w:r>
    </w:p>
    <w:p>
      <w:r>
        <w:t xml:space="preserve">2.</w:t>
        <w:tab/>
        <w:t xml:space="preserve">Sinut on jo tunnistettu ja vahvistettu psykoottiseksi EI valkoiseksi. Nämä viestit eivät millään tavalla kuvasta valkoisten kansallismielisten käyttäytymistä tai kieltä. Valkoiset nationalistit eivät ole rasisteja tai julmia. He vain puhuvat totuuden, oli se sitten loukkaavaa tai ei. Tämä hullu ei puhu totuutta vaan yrittää saada Gabin/valkoiset/konservatiivit jne. näyttämään kiihkoilijoilta.</w:t>
      </w:r>
    </w:p>
    <w:p>
      <w:r>
        <w:rPr>
          <w:b/>
          <w:u w:val="single"/>
        </w:rPr>
        <w:t xml:space="preserve">119197</w:t>
      </w:r>
    </w:p>
    <w:p>
      <w:r>
        <w:t xml:space="preserve">3.</w:t>
        <w:tab/>
        <w:tab/>
        <w:t xml:space="preserve">Voi pussaa persettäni retard..LOL nimesi kertoo kaiken tyhmä neekeri wannabe DinduNuffin!! bwaa haa</w:t>
      </w:r>
    </w:p>
    <w:p>
      <w:r>
        <w:rPr>
          <w:b/>
          <w:u w:val="single"/>
        </w:rPr>
        <w:t xml:space="preserve">119198</w:t>
      </w:r>
    </w:p>
    <w:p>
      <w:r>
        <w:t xml:space="preserve">1. Typerä neekeri loukkaa kaikkia naisia tällä paskalla.   Melania Trumpin tiedottaja kehottaa boikotoimaan T.I.:tä videon takia, jossa first lady näyttää strippaavalta https://www.foxnews.com/entertainment/melania-trump-spokesperson-calls-for-boycott-of-rapper-t-i-over-video-featuring-first-lady-look-alike-stripping-in-oval-office.</w:t>
      </w:r>
    </w:p>
    <w:p>
      <w:r>
        <w:rPr>
          <w:b/>
          <w:u w:val="single"/>
        </w:rPr>
        <w:t xml:space="preserve">119199</w:t>
      </w:r>
    </w:p>
    <w:p>
      <w:r>
        <w:t xml:space="preserve">1. Ymmärrän, että Gab-kommentit ovat edelleen melko sekaisin ja spagetissa .... mutta tein jo selväksi, että puhuin ihmisistä, jotka kirjoittavat SA:sta ..... mutta kun kristityt valkoiset haluavat astua esiin ja auttaa heitä - on vastareaktio ja "OH NO!". Koska he ovat kristittyjä!!!!!" bs-juttu, joka tapahtuu.    Olin selkeä - puhuessani standardista, jossa ei ole mitään järkeä - tässä asiassa.   KUTSUN sitä siksi, mitä se on - pakanat - KÄYTTÄVÄT valkoisille kristityille tapahtuvia kauheita tapahtumia - neuvostotyyppisinä uutisina agendaansa varten - mutta kun on pakko ..... "Voi ei .... ette te auta" ..... niin pakanat haluaisivat mieluummin valkoisten kristittyjen mitä ..... kuolevan?     Älä vastaa enää... Kaikki mitä te ja teidän - puhutte on VÄLTTÄMÄTÖN .... kun minä puhun VALKOISTEN KRISTITYIDEN auttamisesta.      Katsokaa - menen vain POIS LINJASTA ja POIS tästä VÄITETYSTÄ MAAILMASTA .... ja menen kirkkoihin .... ja pyydän heiltä apua - sen jälkeen, kun tämän viikon RETARDIT vastaukset - pakanoiden hyökkäämisestä - sen jälkeen, kun kirjoitin viestistäni auttaakseni ihmisiä, jotka ovat hädässä SA:ssa.     Pieni ryhmä, mutta äänekäs olette - ja jonain päivänä - ihmiset näkevät teidät sellaisena kuin todella olette.  Valehtelijoita.  Valehtelijoita.   Joku, jolle maksetaan teidän BS:nne jatkamisesta.  KRISTIT ja heidän kirkkojensa jäsenet - ovat ne, jotka ovat AINA astuneet esiin menneisyydessä - he ovat ne, JOTKA MENEN APUA HAKEMAAN.  Joten jos jotain - melko pitkälti päättää kaiken vuoropuheluni sosiaalisen median kanssa .... koska niinoooooooo monet valehtelijat ja poseeraajat loppujen lopuksi .... kun taas TODELLISET kristityt ovat astuneet ylöspäin vuosikymmenestä toiseen.  Ja tässä näyttää siltä, että suurin osa heistä on venäläisiä.   Joten hyvin mukava minulle ..... puhua ihmisille .... joilla on Sydän.  OH ja Sinead .... koska sinulla on pakkomielle uudelleenpostituksista - ja teeskentelevät ystäväsi, jotka vihaavat sinua, kertovat minulle aina - SINÄ voit lähettää tämän uudelleen ...... PISTÄ RAHOITUKSESI MUKAAN, MISSÄ SUU ON - tai ole hiljaa.  Kristityt - VÄLTTÄVÄT - missä nämä teeskentelevät "Minä niinoooooooo rakastan VALKOISIA IHMISIÄ - paitsi EI silloin, kun he ovat KRISTIT ... ja tämä koskee myös kaikkia muita pakanoita.".      Te ÄLYKKÄÄT, nuo hädässä olevat ja murhatut ihmiset - OVAT KRISTIT.  Kaikki KRISTIT, jotka haluavat auttaa - kirjoittakaa minulle yksityisesti.</w:t>
      </w:r>
    </w:p>
    <w:p>
      <w:r>
        <w:rPr>
          <w:b/>
          <w:u w:val="single"/>
        </w:rPr>
        <w:t xml:space="preserve">119200</w:t>
      </w:r>
    </w:p>
    <w:p>
      <w:r>
        <w:t xml:space="preserve">1. On ok olla neekeri.</w:t>
      </w:r>
    </w:p>
    <w:p>
      <w:r>
        <w:rPr>
          <w:b/>
          <w:u w:val="single"/>
        </w:rPr>
        <w:t xml:space="preserve">119201</w:t>
      </w:r>
    </w:p>
    <w:p>
      <w:r>
        <w:t xml:space="preserve">1. Häpeällistä, pakolaiset saavat tietää, että homo valehteli heille, ja hän kuolee pian. Jatkakaa teeskentelyä, hän jopa istuu kuin homo!!! https://www.youtube.com/watch?v=ATtRBg2ntqM ...</w:t>
      </w:r>
    </w:p>
    <w:p>
      <w:r>
        <w:rPr>
          <w:b/>
          <w:u w:val="single"/>
        </w:rPr>
        <w:t xml:space="preserve">119202</w:t>
      </w:r>
    </w:p>
    <w:p>
      <w:r>
        <w:t xml:space="preserve">2.</w:t>
        <w:tab/>
        <w:t xml:space="preserve">VAPAA KAIKKI!!! :::TOTUUS EI PELKÄÄ TUTKIMUKSIA:::: Ole hyvä ja POSTAA JOKAISESSA :-)</w:t>
      </w:r>
    </w:p>
    <w:p>
      <w:r>
        <w:rPr>
          <w:b/>
          <w:u w:val="single"/>
        </w:rPr>
        <w:t xml:space="preserve">119203</w:t>
      </w:r>
    </w:p>
    <w:p>
      <w:r>
        <w:t xml:space="preserve">1. http://time.com/5410749/emma-gonzalez-brett-kavanaugh-parkland-privileged-white-boy/ Olen niin kyllästynyt tähän vitun kouluun ja pommimiseen 24/7 pilluparaattiin, jota se on pitänyt yllä koko kansallisessa mediassa tammikuusta lähtien. Jos nämä homot olisivat oikeasti aidosti halukkaita muuttamaan asioita, he eivät olisi niin innokkaita harrastamaan ilmiselvää mustamaalauskampanjaa, jolla ei ole mitään tekemistä asekeskustelun kanssa, eikä tämä paskiainen olisi halukas tuomaan rasistista haukkumista mukaan kuvaan. Uutisväläys, senkin Skankasaurus: Fordkin on valkoinen!</w:t>
      </w:r>
    </w:p>
    <w:p>
      <w:r>
        <w:rPr>
          <w:b/>
          <w:u w:val="single"/>
        </w:rPr>
        <w:t xml:space="preserve">119204</w:t>
      </w:r>
    </w:p>
    <w:p>
      <w:r>
        <w:t xml:space="preserve">1. Voi hyvä Jeesus... Anna hänen tehdä se, niin joku hullu haluaa räjäyttää Mount Rushmoren... Miksei Grand Canyon voisi romahtaa sen jälkeen! Olen varma, että se loukkaa jotain vitun retardia siellä!</w:t>
      </w:r>
    </w:p>
    <w:p>
      <w:r>
        <w:rPr>
          <w:b/>
          <w:u w:val="single"/>
        </w:rPr>
        <w:t xml:space="preserve">119205</w:t>
      </w:r>
    </w:p>
    <w:p>
      <w:r>
        <w:t xml:space="preserve">1. Olet uusi Gabissa ja jo nyt ihmiset pyytävät sinua kävelemään kotiin, mene nyt takaisin Twitteriin, et sovi tänne retardi.</w:t>
      </w:r>
    </w:p>
    <w:p>
      <w:r>
        <w:rPr>
          <w:b/>
          <w:u w:val="single"/>
        </w:rPr>
        <w:t xml:space="preserve">119206</w:t>
      </w:r>
    </w:p>
    <w:p>
      <w:r>
        <w:t xml:space="preserve">1. neekeri Geraldo Rivera on hirtettävä kuolemaan amerikkalaisen lakimme mukaisesti.</w:t>
      </w:r>
    </w:p>
    <w:p>
      <w:r>
        <w:rPr>
          <w:b/>
          <w:u w:val="single"/>
        </w:rPr>
        <w:t xml:space="preserve">119207</w:t>
      </w:r>
    </w:p>
    <w:p>
      <w:r>
        <w:t xml:space="preserve">1. Ylistäkää Herraa. Hän tietää totuuden! 🇬🇧</w:t>
      </w:r>
    </w:p>
    <w:p>
      <w:r>
        <w:rPr>
          <w:b/>
          <w:u w:val="single"/>
        </w:rPr>
        <w:t xml:space="preserve">119208</w:t>
      </w:r>
    </w:p>
    <w:p>
      <w:r>
        <w:t xml:space="preserve">2.</w:t>
        <w:tab/>
        <w:t xml:space="preserve">Stewart McDonald on avoimesti homoseksuaali SNP:n kansanedustaja Glasgow'n eteläisestä vaalipiiristä. Hän ei ole suuri Tommy Robinsonin fani, miehen, joka varoittaa meitä islamista. Islamistit eivät pidä Tommysta lainkaan, mutta homoja he vihaavat vielä enemmän. Skotlannin korkein torni on Glasgow'ssa, Stewartin pitäisi ottaa selvää, miten islamistit haluaisivat esitellä sen hänelle.</w:t>
      </w:r>
    </w:p>
    <w:p>
      <w:r>
        <w:rPr>
          <w:b/>
          <w:u w:val="single"/>
        </w:rPr>
        <w:t xml:space="preserve">119209</w:t>
      </w:r>
    </w:p>
    <w:p>
      <w:r>
        <w:t xml:space="preserve">3.</w:t>
        <w:tab/>
        <w:tab/>
        <w:t xml:space="preserve">Hän on yksi niistä homoista, jotka marssivat Islamofauxbia vastaan, koska imaamit kertoivat hänelle, että islam rakastaa homoja, mutta ei kuolleita.</w:t>
      </w:r>
    </w:p>
    <w:p>
      <w:r>
        <w:rPr>
          <w:b/>
          <w:u w:val="single"/>
        </w:rPr>
        <w:t xml:space="preserve">119210</w:t>
      </w:r>
    </w:p>
    <w:p>
      <w:r>
        <w:t xml:space="preserve">4.</w:t>
        <w:tab/>
        <w:tab/>
        <w:tab/>
        <w:t xml:space="preserve">Peter Tatchellin hetki. Muslimit hyökkäsivät hänen kimppuunsa, koska hän oli homo. Tatchell näyttää nyt hieman muuttavan mieltään.</w:t>
      </w:r>
    </w:p>
    <w:p>
      <w:r>
        <w:rPr>
          <w:b/>
          <w:u w:val="single"/>
        </w:rPr>
        <w:t xml:space="preserve">119211</w:t>
      </w:r>
    </w:p>
    <w:p>
      <w:r>
        <w:t xml:space="preserve">5.</w:t>
        <w:tab/>
        <w:tab/>
        <w:tab/>
        <w:tab/>
        <w:t xml:space="preserve">Tatchell on pedoja rakastava ääliö ja ansaitsee saamansa verbaaliset hyökkäykset.</w:t>
      </w:r>
    </w:p>
    <w:p>
      <w:r>
        <w:rPr>
          <w:b/>
          <w:u w:val="single"/>
        </w:rPr>
        <w:t xml:space="preserve">119212</w:t>
      </w:r>
    </w:p>
    <w:p>
      <w:r>
        <w:t xml:space="preserve">1. On mielenkiintoista, että kun niiden iho on valkoinen, voi todella huomata, miten apinan näköiset niiden kasvot ovat. Ei ihme, että google images piti niitä gorilloina.</w:t>
      </w:r>
    </w:p>
    <w:p>
      <w:r>
        <w:rPr>
          <w:b/>
          <w:u w:val="single"/>
        </w:rPr>
        <w:t xml:space="preserve">119213</w:t>
      </w:r>
    </w:p>
    <w:p>
      <w:r>
        <w:t xml:space="preserve">2.</w:t>
        <w:tab/>
        <w:t xml:space="preserve">Se on alkanut . Yksi neekeri on jo siellä</w:t>
      </w:r>
    </w:p>
    <w:p>
      <w:r>
        <w:rPr>
          <w:b/>
          <w:u w:val="single"/>
        </w:rPr>
        <w:t xml:space="preserve">119214</w:t>
      </w:r>
    </w:p>
    <w:p>
      <w:r>
        <w:t xml:space="preserve">1. hyvästi valery jarrett https://www.judicialwatch.org/blog/2015/06/communism-in-jarretts-family/</w:t>
      </w:r>
    </w:p>
    <w:p>
      <w:r>
        <w:rPr>
          <w:b/>
          <w:u w:val="single"/>
        </w:rPr>
        <w:t xml:space="preserve">119215</w:t>
      </w:r>
    </w:p>
    <w:p>
      <w:r>
        <w:t xml:space="preserve">2.</w:t>
        <w:tab/>
        <w:t xml:space="preserve">Risteytetty neekeri !</w:t>
      </w:r>
    </w:p>
    <w:p>
      <w:r>
        <w:rPr>
          <w:b/>
          <w:u w:val="single"/>
        </w:rPr>
        <w:t xml:space="preserve">119216</w:t>
      </w:r>
    </w:p>
    <w:p>
      <w:r>
        <w:t xml:space="preserve">1. Tyttö vetää järvestä ennen viikinkiaikaa olleen miekan... https://kek.gg/u/zcgy</w:t>
      </w:r>
    </w:p>
    <w:p>
      <w:r>
        <w:rPr>
          <w:b/>
          <w:u w:val="single"/>
        </w:rPr>
        <w:t xml:space="preserve">119217</w:t>
      </w:r>
    </w:p>
    <w:p>
      <w:r>
        <w:t xml:space="preserve">2.</w:t>
        <w:tab/>
        <w:t xml:space="preserve">Ruotsin SJW-hallitus ja sen muslimi-kulttuuriministeri (vai mikä se virka nyt onkaan) pitävät tätä "roskana". Ruotsi kirjaimellisesti heittää pois tai sulattaa viikinkiaikaisia artefakteja nykyään, koska Ruotsi ei ole enää Ruotsi vaan se on mitä Lähi-idästä ja Afrikasta tulleet valloittajat sanovat sen olevan.      Tytön on pidettävä kiinni tästä miekasta tai hallitus tuhoaa sen osana pyrkimystään tuhota tai pyyhkiä pois menneisyys, joka osoitti selvästi, mitä Ruotsi oli ja mitä sen PITÄISI olla.</w:t>
      </w:r>
    </w:p>
    <w:p>
      <w:r>
        <w:rPr>
          <w:b/>
          <w:u w:val="single"/>
        </w:rPr>
        <w:t xml:space="preserve">119218</w:t>
      </w:r>
    </w:p>
    <w:p>
      <w:r>
        <w:t xml:space="preserve">1. Äänestä 6. marraskuuta!</w:t>
      </w:r>
    </w:p>
    <w:p>
      <w:r>
        <w:rPr>
          <w:b/>
          <w:u w:val="single"/>
        </w:rPr>
        <w:t xml:space="preserve">119219</w:t>
      </w:r>
    </w:p>
    <w:p>
      <w:r>
        <w:t xml:space="preserve">2.</w:t>
        <w:tab/>
        <w:t xml:space="preserve">hemmetti se on perseestä olla liberaali vasemmistolainen hullu hullu vaaleanpunainen pillu twat ja se on varmaan perseestä miehille seurata naisia, jotka pakottavat heidät käyttämään samaa hattua hattu ei ole kirjaimellisesti sen tapa, jolla he kantavat itseään värikkäitä miehiä http://twitter.com/theview kaikki idiootit</w:t>
        <w:t xml:space="preserve">http://twitter.com/hillaryclinton</w:t>
        <w:t xml:space="preserve">http://twitter.com/madonna</w:t>
      </w:r>
      <w:r>
        <w:t xml:space="preserve">http://twitter.com/chelseaclinton</w:t>
      </w:r>
    </w:p>
    <w:p>
      <w:r>
        <w:rPr>
          <w:b/>
          <w:u w:val="single"/>
        </w:rPr>
        <w:t xml:space="preserve">119220</w:t>
      </w:r>
    </w:p>
    <w:p>
      <w:r>
        <w:t xml:space="preserve">3.</w:t>
        <w:tab/>
        <w:tab/>
        <w:t xml:space="preserve">Tallensin tämän kuvan ja yhdistin sen Trump Leadershipin kanssa .............................................   Donald J. Trump (@realDonaldTrump) http://twitter.com/realdonaldtrump we need justice sir https://www.cnn.com/2016/09/23/us/islamerica-secret-costs-islamophobia/index.html Liberaalit saavat nämä pikkulapset pitämään näitä puheita, koska he tietävät, ettei sillä olisi mitään vaikutusta, jos aikuinen yrittäisi pyörittää sitä.     Muslimit tappavat kristittyjä.     That is the bottom line obama was not a real president he was and is an enemy of state http://twitter.com/realdonaldtrump - join Gab.Ai http://twitter.com/rushlimbaugh - join Gab.Ai http://twitter.com/ingrahamangle - join Gab.Ai http://twitter.com/seanhannity - join Gab.Ai http://twitter.com/tuckercarlson - join Gab.Ai http://twitter.com/thefive - join Gab.Ai http://twitter.com/foxnews - join Gab.Ai http://twitter.com/kilmeade - join Gab.Ai http://twitter.com/dbongino - join Gab.Ai http://twitter.com/kanyewest - join Gab.Ai http://twitter.com/candeceo - liittyä Gab.Ai http://twitter.com/kimstrassel - liittyä Gab.Ai http://twitter.com/realjameswood - liittyä Gab.Ai http://twitter.com/kimberlyguilfoyle - liittyä Gab.Ai http://twitter.com/greggutfeld - liittyä Gab.Ai http://twitter.com/jessewaters - liittyä Gab.Ai http://twitter.com/jessewaters - liittyä Gab.Ai http://twitter.com/jessewaters - liittyä Gab.Ai http://twitter.com/jessewaters - liittyä Gab.Ai http://twitter.com/jessewaters - liittyä Gab.Ai http://twitter.com/jessewaters - liittyä Gab.Ai http://twitter.com/jessewaters - liittyä Gab.Ai http://twitter.com/danaperino - liittyä Gab.Ai \ http://twitter.com/benshapiro - liittyä Gab.Ai \ Konservatiivinen perusta odottaa, että näytät sosiaaliselle medialle, että he eivät hallitse meitä Presidentti auttaa meitä Tapa Twitter Liity Gab.Ai Vasemmisto vuotaa verta Donald J. Trump (@realDonaldTrump)</w:t>
      </w:r>
    </w:p>
    <w:p>
      <w:r>
        <w:rPr>
          <w:b/>
          <w:u w:val="single"/>
        </w:rPr>
        <w:t xml:space="preserve">119221</w:t>
      </w:r>
    </w:p>
    <w:p>
      <w:r>
        <w:t xml:space="preserve">4.</w:t>
        <w:tab/>
        <w:tab/>
        <w:tab/>
        <w:t xml:space="preserve">Rakastan sitä 🙌🏻🇺</w:t>
      </w:r>
    </w:p>
    <w:p>
      <w:r>
        <w:rPr>
          <w:b/>
          <w:u w:val="single"/>
        </w:rPr>
        <w:t xml:space="preserve">119222</w:t>
      </w:r>
    </w:p>
    <w:p>
      <w:r>
        <w:t xml:space="preserve">1. Kuukausia kestäneen kampanjoinnin jälkeen Labourin ja Uniten eri Facebook-ryhmissä olemme onnistuneet taivuttelemaan kummankin ryhmän johtokunnan kieltämään juutalaisystävällisiä toimittajia osallistumasta kaikkiin poliittisiin kokouksiin ja varainhankintakokouksiin.   Britannian juutalaiset eivät ole tästä iloisia, ja ensi viikolla minulle on kerrottu, että juutalaiset mediassa pyrkivät korostamaan tätä siirtoa.   Siitä tulee mielenkiintoista, koska se vieraannuttaa juutalaisia entisestään molemmista valtavista yhteisöistä.   Hyviä uutisia antisemitisteille kaikkialla maailmassa.</w:t>
      </w:r>
    </w:p>
    <w:p>
      <w:r>
        <w:rPr>
          <w:b/>
          <w:u w:val="single"/>
        </w:rPr>
        <w:t xml:space="preserve">119223</w:t>
      </w:r>
    </w:p>
    <w:p>
      <w:r>
        <w:t xml:space="preserve">2.</w:t>
        <w:tab/>
        <w:t xml:space="preserve">Ja sitten heräsit?</w:t>
      </w:r>
    </w:p>
    <w:p>
      <w:r>
        <w:rPr>
          <w:b/>
          <w:u w:val="single"/>
        </w:rPr>
        <w:t xml:space="preserve">119224</w:t>
      </w:r>
    </w:p>
    <w:p>
      <w:r>
        <w:t xml:space="preserve">3.</w:t>
        <w:tab/>
        <w:tab/>
        <w:t xml:space="preserve">Toistat jatkuvasti kolmea epätoivoista mantraa.  Käytät niitä joka kerta, kun ilmestyt tänne.  Et kai ole täysi shilling! Olet siinä suhteessa samanlainen kuin se jälkeenjäänyt Slatty, te vasemmistolaiset olette kaikki sekaisin.  Traaginen vanha nainen.</w:t>
      </w:r>
    </w:p>
    <w:p>
      <w:r>
        <w:rPr>
          <w:b/>
          <w:u w:val="single"/>
        </w:rPr>
        <w:t xml:space="preserve">119225</w:t>
      </w:r>
    </w:p>
    <w:p>
      <w:r>
        <w:t xml:space="preserve">1. Lisää täyttä hölynpölyä Hollywoodista:</w:t>
      </w:r>
    </w:p>
    <w:p>
      <w:r>
        <w:rPr>
          <w:b/>
          <w:u w:val="single"/>
        </w:rPr>
        <w:t xml:space="preserve">119226</w:t>
      </w:r>
    </w:p>
    <w:p>
      <w:r>
        <w:t xml:space="preserve">2.</w:t>
        <w:tab/>
        <w:t xml:space="preserve">Vasemmistolaiset voivat luottaa siihen, että he pelaavat kätensä liian pitkälle.   Black Lives Matter teki rotusuhteista pilkkaa. Pussy Hats käänsi ihmiset pois feminismistä. Rasisti, seksisti, kiihkoilija, natsi - kaikki ovat menettäneet pistokkuutensa. Raiskauksesta on tulossa rikos, joka ei ole rikos.   Johtuuko tämä siitä, että heidän ideologiansa on luonnostaan heikko ja hauras?</w:t>
      </w:r>
    </w:p>
    <w:p>
      <w:r>
        <w:rPr>
          <w:b/>
          <w:u w:val="single"/>
        </w:rPr>
        <w:t xml:space="preserve">119227</w:t>
      </w:r>
    </w:p>
    <w:p>
      <w:r>
        <w:t xml:space="preserve">3.</w:t>
        <w:tab/>
        <w:tab/>
        <w:t xml:space="preserve">ja vaikka heillä on 10 miljoonaa jälkeenjäänyttä sijaissykofania, jotka seuraavat heitä Twitterissä, julkkikset eivät koskaan pidä turpa kiinni tietämättömistä paskapuheista, joita idiootit lappavat</w:t>
      </w:r>
    </w:p>
    <w:p>
      <w:r>
        <w:rPr>
          <w:b/>
          <w:u w:val="single"/>
        </w:rPr>
        <w:t xml:space="preserve">119228</w:t>
      </w:r>
    </w:p>
    <w:p>
      <w:r>
        <w:t xml:space="preserve">1. GOP:n äänestäminen ei ratkaise ongelmiamme. Tämä artikkeli "Trump Cucks" Ropeculturesta on edelleen totta. https://archive.is/3NGFe.</w:t>
      </w:r>
    </w:p>
    <w:p>
      <w:r>
        <w:rPr>
          <w:b/>
          <w:u w:val="single"/>
        </w:rPr>
        <w:t xml:space="preserve">119229</w:t>
      </w:r>
    </w:p>
    <w:p>
      <w:r>
        <w:t xml:space="preserve">2.</w:t>
      </w:r>
    </w:p>
    <w:p>
      <w:r>
        <w:rPr>
          <w:b/>
          <w:u w:val="single"/>
        </w:rPr>
        <w:t xml:space="preserve">119230</w:t>
      </w:r>
    </w:p>
    <w:p>
      <w:r>
        <w:t xml:space="preserve">3.</w:t>
        <w:tab/>
        <w:tab/>
        <w:t xml:space="preserve">Ymmärrätkö, että perustajaisiä pidettiin liberaaleina, ääliö?</w:t>
      </w:r>
    </w:p>
    <w:p>
      <w:r>
        <w:rPr>
          <w:b/>
          <w:u w:val="single"/>
        </w:rPr>
        <w:t xml:space="preserve">119231</w:t>
      </w:r>
    </w:p>
    <w:p>
      <w:r>
        <w:t xml:space="preserve">1. homopervo ja hänen keksimänsä "lait".</w:t>
      </w:r>
    </w:p>
    <w:p>
      <w:r>
        <w:rPr>
          <w:b/>
          <w:u w:val="single"/>
        </w:rPr>
        <w:t xml:space="preserve">119232</w:t>
      </w:r>
    </w:p>
    <w:p>
      <w:r>
        <w:t xml:space="preserve">1. Kun musta mies murhasi Ruotsin kansalaisen, Ruotsin poliisi pyysi yleisön apua miehen tunnistamisessa - mutta hänen kasvonsa häivytettiin, jotta ei voinut sanoa, että hän oli musta.</w:t>
      </w:r>
    </w:p>
    <w:p>
      <w:r>
        <w:rPr>
          <w:b/>
          <w:u w:val="single"/>
        </w:rPr>
        <w:t xml:space="preserve">119233</w:t>
      </w:r>
    </w:p>
    <w:p>
      <w:r>
        <w:t xml:space="preserve">2.</w:t>
        <w:tab/>
        <w:t xml:space="preserve">Vuosia sitten ruotsalaisen iltapäivälehti Expressenin päätoimittaja myönsi "vitpixlingin", jossa rikollisten tumma iho valokuvissa vaalennettiin ja pikselöitiin, jotta he näyttäisivät valkoisilta. Asiasta oli Wikipediassa merkintä, mutta jäljellä on enää keskustelu sen poistamisesta. Maininta käytännöstä on haudattu toiseen merkintään "salaliittoteoriasta", joka koskee toimittajia, jotka ajavat väestörakenteen korvaamista.</w:t>
      </w:r>
    </w:p>
    <w:p>
      <w:r>
        <w:rPr>
          <w:b/>
          <w:u w:val="single"/>
        </w:rPr>
        <w:t xml:space="preserve">119234</w:t>
      </w:r>
    </w:p>
    <w:p>
      <w:r>
        <w:t xml:space="preserve">3.</w:t>
        <w:tab/>
        <w:tab/>
        <w:t xml:space="preserve">Ruotsi: kaikki, mitä sinun on tiedettävä naisista politiikassa.</w:t>
      </w:r>
    </w:p>
    <w:p>
      <w:r>
        <w:rPr>
          <w:b/>
          <w:u w:val="single"/>
        </w:rPr>
        <w:t xml:space="preserve">119235</w:t>
      </w:r>
    </w:p>
    <w:p>
      <w:r>
        <w:t xml:space="preserve">4.</w:t>
        <w:tab/>
        <w:tab/>
        <w:tab/>
        <w:t xml:space="preserve">Ruotsi on ollut valkoisten vihollinen ainakin toisesta maailmansodasta lähtien, ja heidän jälkeenjääneet miehensä olivat silloin vallassa. Ruotsalaiset ja norjalaiset vihaavat (((pakkomielteisesti))) eteläisen Afrikan valkoisia... ja itseään. Kusetettu.</w:t>
      </w:r>
    </w:p>
    <w:p>
      <w:r>
        <w:rPr>
          <w:b/>
          <w:u w:val="single"/>
        </w:rPr>
        <w:t xml:space="preserve">119236</w:t>
      </w:r>
    </w:p>
    <w:p>
      <w:r>
        <w:t xml:space="preserve">1. #BREAKINGNEWS: Daily Caller on vahvistanut, että Nikki Haley on eronnut Yhdysvaltain YK-suurlähettilään virasta. https://i.imgtc.com/reXbyub.jpg</w:t>
      </w:r>
    </w:p>
    <w:p>
      <w:r>
        <w:rPr>
          <w:b/>
          <w:u w:val="single"/>
        </w:rPr>
        <w:t xml:space="preserve">119237</w:t>
      </w:r>
    </w:p>
    <w:p>
      <w:r>
        <w:t xml:space="preserve">2.</w:t>
        <w:tab/>
        <w:t xml:space="preserve">hyvä, juutalaisten rakastaja, munan imijä, neekerien rakastaja</w:t>
      </w:r>
    </w:p>
    <w:p>
      <w:r>
        <w:rPr>
          <w:b/>
          <w:u w:val="single"/>
        </w:rPr>
        <w:t xml:space="preserve">119238</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119239</w:t>
      </w:r>
    </w:p>
    <w:p>
      <w:r>
        <w:t xml:space="preserve">1. Kukaan ei koskaan saa tietää totuutta.  Koskaan.</w:t>
      </w:r>
    </w:p>
    <w:p>
      <w:r>
        <w:rPr>
          <w:b/>
          <w:u w:val="single"/>
        </w:rPr>
        <w:t xml:space="preserve">119240</w:t>
      </w:r>
    </w:p>
    <w:p>
      <w:r>
        <w:t xml:space="preserve">2.</w:t>
        <w:tab/>
        <w:t xml:space="preserve">Valehteleva kusipää</w:t>
      </w:r>
    </w:p>
    <w:p>
      <w:r>
        <w:rPr>
          <w:b/>
          <w:u w:val="single"/>
        </w:rPr>
        <w:t xml:space="preserve">119241</w:t>
      </w:r>
    </w:p>
    <w:p>
      <w:r>
        <w:t xml:space="preserve">1. PSA rohkaisee lapsia varastamaan vanhempien aseet ja luovuttamaan ne opettajille https://www.washingtontimes.com/news/2014/dec/22/psa-encourages-kids-to-steal-parents-guns-hand-ove/</w:t>
      </w:r>
    </w:p>
    <w:p>
      <w:r>
        <w:rPr>
          <w:b/>
          <w:u w:val="single"/>
        </w:rPr>
        <w:t xml:space="preserve">119242</w:t>
      </w:r>
    </w:p>
    <w:p>
      <w:r>
        <w:t xml:space="preserve">2.</w:t>
        <w:tab/>
        <w:t xml:space="preserve">? Vuosikymmeniä kestäneen kerronnan jälkeen.  Se, joka väitti, että jos talossa on ase, vauva löytää sen ja satuttaa itsensä tai muita?  Vuosikymmeniä turvavarastoja?  Vuosikymmeniä jälkeenjääneiden matkalaukkujen laatikoita? Kaikki valheita.  He haluavat vain ne hemmetin aseet.</w:t>
      </w:r>
    </w:p>
    <w:p>
      <w:r>
        <w:rPr>
          <w:b/>
          <w:u w:val="single"/>
        </w:rPr>
        <w:t xml:space="preserve">119243</w:t>
      </w:r>
    </w:p>
    <w:p>
      <w:r>
        <w:t xml:space="preserve">1. Lontoon poliisipäällikkö lukitsi ovet ja seurasi Westminsterin iskun tapahtumia auton ikkunasta https://www.breitbart.com/london/2018/10/08/acting-met-police-boss-locked-car-doors-watched-westminster-attack/</w:t>
      </w:r>
    </w:p>
    <w:p>
      <w:r>
        <w:rPr>
          <w:b/>
          <w:u w:val="single"/>
        </w:rPr>
        <w:t xml:space="preserve">119244</w:t>
      </w:r>
    </w:p>
    <w:p>
      <w:r>
        <w:t xml:space="preserve">2.</w:t>
        <w:tab/>
        <w:t xml:space="preserve">Winston Churchillin viisaiden sanojen mukaan... "mikä neekerihomo".</w:t>
      </w:r>
    </w:p>
    <w:p>
      <w:r>
        <w:rPr>
          <w:b/>
          <w:u w:val="single"/>
        </w:rPr>
        <w:t xml:space="preserve">119245</w:t>
      </w:r>
    </w:p>
    <w:p>
      <w:r>
        <w:t xml:space="preserve">1. Tuo on hullua, veli. Menit siis naimisiin naisen kanssa, joka oli ennen mutahai, ja hänen edellinen neekerinsa ampui amish-yhteisöä? Hitto, veli, olen iloinen, että pääsit eroon kaikesta siitä.</w:t>
      </w:r>
    </w:p>
    <w:p>
      <w:r>
        <w:rPr>
          <w:b/>
          <w:u w:val="single"/>
        </w:rPr>
        <w:t xml:space="preserve">119246</w:t>
      </w:r>
    </w:p>
    <w:p>
      <w:r>
        <w:t xml:space="preserve">1. Ne TradWorkerin osat, jotka toimivat hyvin ja joista ei tullut jälkeenjäänyttä sekasotkua, voidaan ja pitäisi lukea hänen vaikutusvaltansa sisäisissä strategiakeskusteluissa.</w:t>
      </w:r>
    </w:p>
    <w:p>
      <w:r>
        <w:rPr>
          <w:b/>
          <w:u w:val="single"/>
        </w:rPr>
        <w:t xml:space="preserve">119247</w:t>
      </w:r>
    </w:p>
    <w:p>
      <w:r>
        <w:t xml:space="preserve">1. Lakkaa olemasta hintti ja puolusta rotuasi, valkoinen mies.</w:t>
      </w:r>
    </w:p>
    <w:p>
      <w:r>
        <w:rPr>
          <w:b/>
          <w:u w:val="single"/>
        </w:rPr>
        <w:t xml:space="preserve">119248</w:t>
      </w:r>
    </w:p>
    <w:p>
      <w:r>
        <w:t xml:space="preserve">1. neekerihomo</w:t>
      </w:r>
    </w:p>
    <w:p>
      <w:r>
        <w:rPr>
          <w:b/>
          <w:u w:val="single"/>
        </w:rPr>
        <w:t xml:space="preserve">119249</w:t>
      </w:r>
    </w:p>
    <w:p>
      <w:r>
        <w:t xml:space="preserve">1. Georgian kuvernööriehdokas oli, yllätys, kampusradikaali, joka poltti Georgian lipun. https://www.nytimes.com/2018/10/22/us/politics/abrams-flag-burning-georgia.html ...</w:t>
      </w:r>
    </w:p>
    <w:p>
      <w:r>
        <w:rPr>
          <w:b/>
          <w:u w:val="single"/>
        </w:rPr>
        <w:t xml:space="preserve">119250</w:t>
      </w:r>
    </w:p>
    <w:p>
      <w:r>
        <w:t xml:space="preserve">1. Kun hyveellisyyden korostaminen on ristiriidassa sen kanssa, että on liian tyhmä ymmärtääkseen, mitä oikeastaan sanotaan.</w:t>
      </w:r>
    </w:p>
    <w:p>
      <w:r>
        <w:rPr>
          <w:b/>
          <w:u w:val="single"/>
        </w:rPr>
        <w:t xml:space="preserve">119251</w:t>
      </w:r>
    </w:p>
    <w:p>
      <w:r>
        <w:t xml:space="preserve">2.</w:t>
        <w:tab/>
        <w:t xml:space="preserve">ja se on taas yksi tyhmä neekeri</w:t>
      </w:r>
    </w:p>
    <w:p>
      <w:r>
        <w:rPr>
          <w:b/>
          <w:u w:val="single"/>
        </w:rPr>
        <w:t xml:space="preserve">119252</w:t>
      </w:r>
    </w:p>
    <w:p>
      <w:r>
        <w:t xml:space="preserve">1. Konstaapeli Van Dyke ansaitsee välittömästi vakavan varainhankinnan vahinkojen minimoimiseksi, kunnes hänet vapautetaan.</w:t>
      </w:r>
    </w:p>
    <w:p>
      <w:r>
        <w:rPr>
          <w:b/>
          <w:u w:val="single"/>
        </w:rPr>
        <w:t xml:space="preserve">119253</w:t>
      </w:r>
    </w:p>
    <w:p>
      <w:r>
        <w:t xml:space="preserve">1. Näin tämän (((TV)))). Uskovatko näitä mainoksia tekevät juutalaiset todella, että valkoinen nainen harkitsee koskaan seurustelua mutahain kanssa?  Kikeriharhaa parhaimmillaan.</w:t>
      </w:r>
    </w:p>
    <w:p>
      <w:r>
        <w:rPr>
          <w:b/>
          <w:u w:val="single"/>
        </w:rPr>
        <w:t xml:space="preserve">119254</w:t>
      </w:r>
    </w:p>
    <w:p>
      <w:r>
        <w:t xml:space="preserve">2.</w:t>
        <w:tab/>
        <w:t xml:space="preserve">Tuo neekeri näyttää siltä, kuin häntä olisi lyöty lapiolla naamaan.</w:t>
      </w:r>
    </w:p>
    <w:p>
      <w:r>
        <w:rPr>
          <w:b/>
          <w:u w:val="single"/>
        </w:rPr>
        <w:t xml:space="preserve">119255</w:t>
      </w:r>
    </w:p>
    <w:p>
      <w:r>
        <w:t xml:space="preserve">3.</w:t>
        <w:tab/>
        <w:tab/>
        <w:t xml:space="preserve">Sen on oltava chinknigger-hybridi</w:t>
      </w:r>
    </w:p>
    <w:p>
      <w:r>
        <w:rPr>
          <w:b/>
          <w:u w:val="single"/>
        </w:rPr>
        <w:t xml:space="preserve">119256</w:t>
      </w:r>
    </w:p>
    <w:p>
      <w:r>
        <w:t xml:space="preserve">4.</w:t>
        <w:tab/>
        <w:tab/>
        <w:t xml:space="preserve">Litteiden kasvojen perusteella luultavasti korealainen.</w:t>
      </w:r>
    </w:p>
    <w:p>
      <w:r>
        <w:rPr>
          <w:b/>
          <w:u w:val="single"/>
        </w:rPr>
        <w:t xml:space="preserve">119257</w:t>
      </w:r>
    </w:p>
    <w:p>
      <w:r>
        <w:t xml:space="preserve">1. Todellakin.  En ole mestari enkä tiedä mitään.   Kun kaikki nämä jälkeenjääneet pienet valkoiset liberaalit tajuavat, että he voivat olla uhreja aivan kuten heidän sosialistikaverinsa, veikkaan, että he syövät "juutalaisten ylivalta"-narratiivin.  Lyön dollarin vetoa sen puolesta.</w:t>
      </w:r>
    </w:p>
    <w:p>
      <w:r>
        <w:rPr>
          <w:b/>
          <w:u w:val="single"/>
        </w:rPr>
        <w:t xml:space="preserve">119258</w:t>
      </w:r>
    </w:p>
    <w:p>
      <w:r>
        <w:t xml:space="preserve">1. Hämmästyttävä juutalaisten ylivalta CNN:ssä....valeuutisten mestarit</w:t>
      </w:r>
    </w:p>
    <w:p>
      <w:r>
        <w:rPr>
          <w:b/>
          <w:u w:val="single"/>
        </w:rPr>
        <w:t xml:space="preserve">119259</w:t>
      </w:r>
    </w:p>
    <w:p>
      <w:r>
        <w:t xml:space="preserve">2.</w:t>
        <w:tab/>
        <w:t xml:space="preserve">Jonkun täytyy olla äärimmäisen ÄLYTTÖMÄ uskomaan CNN:n juutalaisten paskapuheita!  Juutalaiset ovat valehtelijoita!</w:t>
      </w:r>
    </w:p>
    <w:p>
      <w:r>
        <w:rPr>
          <w:b/>
          <w:u w:val="single"/>
        </w:rPr>
        <w:t xml:space="preserve">119260</w:t>
      </w:r>
    </w:p>
    <w:p>
      <w:r>
        <w:t xml:space="preserve">1. Näillä tasa-arvoisia oikeuksia huutavilla feminazi naisilla on itse asiassa sharia-lain puolestapuhuja johtajanaan. https://www.waynedupree.com/linda-sarsour-susan-collins-is-white-senator-pushing-white-supremacy-on-senate-floor/?utm_source=Facebook&amp;utm_medium=atwaynedupree&amp;utm_campaign=social On mieletöntä, että he ovat näin tyhmiä. https://www.waynedupree.com/linda-sarsour-susan-collins-is-white-senator-pushing-white-supremacy-on-senate-floor/?utm_source=Facebook&amp;utm_medium=atwaynedupree&amp;utm_campaign=social</w:t>
      </w:r>
    </w:p>
    <w:p>
      <w:r>
        <w:rPr>
          <w:b/>
          <w:u w:val="single"/>
        </w:rPr>
        <w:t xml:space="preserve">119261</w:t>
      </w:r>
    </w:p>
    <w:p>
      <w:r>
        <w:t xml:space="preserve">2.</w:t>
        <w:tab/>
        <w:t xml:space="preserve">JOKAINEN IMIJÄ, JOKA TUKEE TÄTÄ ISLAMILAISTA NARTTUA, ON ENEMMÄN KUIN ÄLYTTÖMÄN TYHMÄ !!!   LINDA SARSOUR ---&gt;&gt; VUOHENPISSAA JUOVA, HOMOJA VIHAAVA, HOMOVIHAA KANNATTAVA HUORA !!!</w:t>
      </w:r>
    </w:p>
    <w:p>
      <w:r>
        <w:rPr>
          <w:b/>
          <w:u w:val="single"/>
        </w:rPr>
        <w:t xml:space="preserve">119262</w:t>
      </w:r>
    </w:p>
    <w:p>
      <w:r>
        <w:t xml:space="preserve">3.</w:t>
        <w:tab/>
        <w:tab/>
        <w:t xml:space="preserve">Feministit ovat äärimmäisen tyhmiä. He ovat jatkuvasti ristiriidassa keskenään eivätkä näe näissä ristiriidoissa olevaa ironiaa. Lukitkaa heidät kaikki mielisairaalaan, niin se voi olla heidän kaikukammionsa.</w:t>
      </w:r>
    </w:p>
    <w:p>
      <w:r>
        <w:rPr>
          <w:b/>
          <w:u w:val="single"/>
        </w:rPr>
        <w:t xml:space="preserve">119263</w:t>
      </w:r>
    </w:p>
    <w:p>
      <w:r>
        <w:t xml:space="preserve">4.</w:t>
        <w:tab/>
        <w:tab/>
        <w:t xml:space="preserve">Smart Dog.... kunnioittavasti... olet Waaaay liian ystävällinen arvioidessasi torakka Sarsouria.</w:t>
      </w:r>
    </w:p>
    <w:p>
      <w:r>
        <w:rPr>
          <w:b/>
          <w:u w:val="single"/>
        </w:rPr>
        <w:t xml:space="preserve">119264</w:t>
      </w:r>
    </w:p>
    <w:p>
      <w:r>
        <w:t xml:space="preserve">1. en ota vastaan neuvoja tai vaatimuksia imbesilleiltä, jotka eivät osaa erottaa poikia ja tyttöjä toisistaan tai jotka luulevat elävänsä jättimäisellä pyörivällä pallolla. arvelen, että sinäkin olet valtava lihaa syövä homo, joten STFU ja palaa takaisin transupornosi pariin!</w:t>
      </w:r>
    </w:p>
    <w:p>
      <w:r>
        <w:rPr>
          <w:b/>
          <w:u w:val="single"/>
        </w:rPr>
        <w:t xml:space="preserve">119265</w:t>
      </w:r>
    </w:p>
    <w:p>
      <w:r>
        <w:t xml:space="preserve">1. He voivat pussata persettäni, ja niin voi myös MuHAMmed.</w:t>
      </w:r>
    </w:p>
    <w:p>
      <w:r>
        <w:rPr>
          <w:b/>
          <w:u w:val="single"/>
        </w:rPr>
        <w:t xml:space="preserve">119266</w:t>
      </w:r>
    </w:p>
    <w:p>
      <w:r>
        <w:t xml:space="preserve">2.</w:t>
        <w:tab/>
        <w:t xml:space="preserve">Muhammed oli pedofiili Saatanan väärä profeetta.</w:t>
      </w:r>
    </w:p>
    <w:p>
      <w:r>
        <w:rPr>
          <w:b/>
          <w:u w:val="single"/>
        </w:rPr>
        <w:t xml:space="preserve">119267</w:t>
      </w:r>
    </w:p>
    <w:p>
      <w:r>
        <w:t xml:space="preserve">3.</w:t>
        <w:tab/>
        <w:tab/>
        <w:t xml:space="preserve">Se on paljon yleisempää kuin luuletkaan.</w:t>
      </w:r>
    </w:p>
    <w:p>
      <w:r>
        <w:rPr>
          <w:b/>
          <w:u w:val="single"/>
        </w:rPr>
        <w:t xml:space="preserve">119268</w:t>
      </w:r>
    </w:p>
    <w:p>
      <w:r>
        <w:t xml:space="preserve">4.</w:t>
        <w:tab/>
        <w:tab/>
        <w:tab/>
        <w:t xml:space="preserve">Kauanko kestää, ennen kuin demokraatit saavat heidät myymään kuolleiden perheenjäsentensä "kunniamurhien" osia? Vai eivätkö he olisi tarpeeksi tuoreita? Ehkä Planned Murderhood voisi alkaa suorittaa kunniamurhia taipuneille vanhemmille, koska he eivät jo nyt tee ilmoitusta silpomisesta tai raiskauksesta muutenkaan?</w:t>
      </w:r>
    </w:p>
    <w:p>
      <w:r>
        <w:rPr>
          <w:b/>
          <w:u w:val="single"/>
        </w:rPr>
        <w:t xml:space="preserve">119269</w:t>
      </w:r>
    </w:p>
    <w:p>
      <w:r>
        <w:t xml:space="preserve">5.</w:t>
        <w:tab/>
        <w:tab/>
        <w:tab/>
        <w:tab/>
        <w:t xml:space="preserve">Kanadassa oikeusjärjestelmä käsittelee islamilaisia kunniamurhia "perheväkivaltana", ja nyt jälkeenjäänyt paskiainen Justin Trudeau haluaa tehdä islamilaisen terrorismin enimmäisrangaistukseksi vain 6 kuukautta vankeutta. Näin käy, kun maa antaa islamin munauksen. Tämän ei saa antaa tapahtua Yhdysvalloissa.</w:t>
      </w:r>
    </w:p>
    <w:p>
      <w:r>
        <w:rPr>
          <w:b/>
          <w:u w:val="single"/>
        </w:rPr>
        <w:t xml:space="preserve">119270</w:t>
      </w:r>
    </w:p>
    <w:p>
      <w:r>
        <w:t xml:space="preserve">6.</w:t>
        <w:tab/>
        <w:tab/>
        <w:tab/>
        <w:tab/>
        <w:tab/>
        <w:t xml:space="preserve">Tuon isis-mielisen ääliön on päästävä vankilaan mahdollisimman pian.</w:t>
      </w:r>
    </w:p>
    <w:p>
      <w:r>
        <w:rPr>
          <w:b/>
          <w:u w:val="single"/>
        </w:rPr>
        <w:t xml:space="preserve">119271</w:t>
      </w:r>
    </w:p>
    <w:p>
      <w:r>
        <w:t xml:space="preserve">1. Sinun on käytettävä oikeaa terminologiaa. Heitä kutsutaan "keiju-homo uusnatsi-homo-sosialisti-nartuiksi".</w:t>
      </w:r>
    </w:p>
    <w:p>
      <w:r>
        <w:rPr>
          <w:b/>
          <w:u w:val="single"/>
        </w:rPr>
        <w:t xml:space="preserve">119272</w:t>
      </w:r>
    </w:p>
    <w:p>
      <w:r>
        <w:t xml:space="preserve">1. Pidän Robert Bowerin toimesta siitä, että juutalaiset hyökkäävät Trumpin kimppuun, tämä hyökkäyssarja saa valtavat määrät hänen puoliksi heräneitä kannattajiaan punaista pilleriä.   Tyhmä juutalainen kaataa puun, repii sahalla lankut, muokkaa muodon ja takoo naulat tehdäkseen omat arkkunsa.   Juutalainen kaivakoon oman hautansa itkien Trumpille.   Sitä Heßin oppien käyttäminen tekee, se helpottaa juutalaista hänen omassa tuhoisassa luonteessaan ja tavoissaan.   HH</w:t>
      </w:r>
    </w:p>
    <w:p>
      <w:r>
        <w:rPr>
          <w:b/>
          <w:u w:val="single"/>
        </w:rPr>
        <w:t xml:space="preserve">119273</w:t>
      </w:r>
    </w:p>
    <w:p>
      <w:r>
        <w:t xml:space="preserve">2.</w:t>
        <w:tab/>
        <w:t xml:space="preserve">Väitätkö, että hänellä oli oikeus murhata vauvan nimeämisseremoniaan osallistujia?</w:t>
      </w:r>
    </w:p>
    <w:p>
      <w:r>
        <w:rPr>
          <w:b/>
          <w:u w:val="single"/>
        </w:rPr>
        <w:t xml:space="preserve">119274</w:t>
      </w:r>
    </w:p>
    <w:p>
      <w:r>
        <w:t xml:space="preserve">3.</w:t>
        <w:tab/>
        <w:tab/>
        <w:t xml:space="preserve">asuminen äidin talossa 40-vuotiaaksi asti ja aktiivinen kieltäytyminen hankkimasta minkäänlaista koulutusta junttiperheen ulkopuolella on varma tapa levittää tyhmyyttä.</w:t>
      </w:r>
    </w:p>
    <w:p>
      <w:r>
        <w:rPr>
          <w:b/>
          <w:u w:val="single"/>
        </w:rPr>
        <w:t xml:space="preserve">119275</w:t>
      </w:r>
    </w:p>
    <w:p>
      <w:r>
        <w:t xml:space="preserve">1. Colbert Writer After Kavanaugh Vote: I'm Just Glad We Ruined His Life https://www.thegatewaypundit.com/2018/10/426789/ via @gatewaypundit Cunt</w:t>
      </w:r>
    </w:p>
    <w:p>
      <w:r>
        <w:rPr>
          <w:b/>
          <w:u w:val="single"/>
        </w:rPr>
        <w:t xml:space="preserve">119276</w:t>
      </w:r>
    </w:p>
    <w:p>
      <w:r>
        <w:t xml:space="preserve">2.</w:t>
        <w:tab/>
        <w:t xml:space="preserve">Upvote termin oikeasta käytöstä.</w:t>
      </w:r>
    </w:p>
    <w:p>
      <w:r>
        <w:rPr>
          <w:b/>
          <w:u w:val="single"/>
        </w:rPr>
        <w:t xml:space="preserve">119277</w:t>
      </w:r>
    </w:p>
    <w:p>
      <w:r>
        <w:t xml:space="preserve">3.</w:t>
        <w:tab/>
        <w:tab/>
        <w:t xml:space="preserve">Vihaan sen käyttöä, mutta tämä ansaitsee sen.</w:t>
      </w:r>
    </w:p>
    <w:p>
      <w:r>
        <w:rPr>
          <w:b/>
          <w:u w:val="single"/>
        </w:rPr>
        <w:t xml:space="preserve">119278</w:t>
      </w:r>
    </w:p>
    <w:p>
      <w:r>
        <w:t xml:space="preserve">4.</w:t>
        <w:tab/>
        <w:tab/>
        <w:t xml:space="preserve">Se on yksi niistä sanoista, joita vasemmisto ei ole määritellyt uudelleen.  Kaikki tietävät, mitä se tarkoittaa.</w:t>
      </w:r>
    </w:p>
    <w:p>
      <w:r>
        <w:rPr>
          <w:b/>
          <w:u w:val="single"/>
        </w:rPr>
        <w:t xml:space="preserve">119279</w:t>
      </w:r>
    </w:p>
    <w:p>
      <w:r>
        <w:t xml:space="preserve">1. http://redstatewatcher.com/article.asp?id=139176</w:t>
      </w:r>
    </w:p>
    <w:p>
      <w:r>
        <w:rPr>
          <w:b/>
          <w:u w:val="single"/>
        </w:rPr>
        <w:t xml:space="preserve">119280</w:t>
      </w:r>
    </w:p>
    <w:p>
      <w:r>
        <w:t xml:space="preserve">2.</w:t>
        <w:tab/>
        <w:t xml:space="preserve">Toinen aivokuollut ääliö, joka on liian tyhmä ymmärtääkseen, että idioottimainen poliittinen poseeraus vieraannuttaa puolet hänen yleisöstään.</w:t>
      </w:r>
    </w:p>
    <w:p>
      <w:r>
        <w:rPr>
          <w:b/>
          <w:u w:val="single"/>
        </w:rPr>
        <w:t xml:space="preserve">119281</w:t>
      </w:r>
    </w:p>
    <w:p>
      <w:r>
        <w:t xml:space="preserve">1. Jotkut ihmiset ovat aivan liian tyhmiä ollakseen sosiaalisessa mediassa Gab mukaan lukien. Heidän "näkemyksiään" muokkaavat laatikoiden roskat, idioottimaiset iltapäivälehdet, julkkisten hölynpöly, poplaulujen hirveät sanoitukset ja idioottimaiset salaliittoteoriat, joita täydelliset idiootit ovat laatineet. He saastuttavat sosiaalista mediaa ymmärtämättä yksinkertaisimpia asioita ja häpäisevät hyviä viestejä naurettavilla kommenteilla.</w:t>
      </w:r>
    </w:p>
    <w:p>
      <w:r>
        <w:rPr>
          <w:b/>
          <w:u w:val="single"/>
        </w:rPr>
        <w:t xml:space="preserve">119282</w:t>
      </w:r>
    </w:p>
    <w:p>
      <w:r>
        <w:t xml:space="preserve">2.</w:t>
        <w:tab/>
        <w:t xml:space="preserve">Sinun ajatuksesi ovat erilaisia kuin minun ajatukseni, sinun postauksesi saavat minun postaukseni näyttämään huonolta, olet liian tyhmä sosiaaliseen mediaan (sinun standardisi) Roska, idiootti, roska jne. Jos olisi olemassa ämmä-emoji, se olisi säädetty sinulle juuri tällä hetkellä. Sulkekaa netti kaikki kusipää on tyytymätön !</w:t>
      </w:r>
    </w:p>
    <w:p>
      <w:r>
        <w:rPr>
          <w:b/>
          <w:u w:val="single"/>
        </w:rPr>
        <w:t xml:space="preserve">119283</w:t>
      </w:r>
    </w:p>
    <w:p>
      <w:r>
        <w:t xml:space="preserve">1. Te keijuhomot, uusnatsit, homot ja sosialistiset ämmät teette sen niin helpoksi.  #INSTAMUTE</w:t>
      </w:r>
    </w:p>
    <w:p>
      <w:r>
        <w:rPr>
          <w:b/>
          <w:u w:val="single"/>
        </w:rPr>
        <w:t xml:space="preserve">119284</w:t>
      </w:r>
    </w:p>
    <w:p>
      <w:r>
        <w:t xml:space="preserve">1. Holohoax Industry News Kun hän vihdoin myönsi, että kyseessä oli keksintö, hän selitti: "Tämä tarina on minun. Se ei oikeastaan ole todellisuutta, vaan minun todellisuuteni, minun tapani selviytyä."    #Juutalainen #Holohoax #Teollisuus #Holokausti #Juutalainen #Politiikka #Huijaus http://www.latimes.com/books/jacketcopy/la-et-jc-invented-holocaust-memoir-20140512-story.html</w:t>
      </w:r>
    </w:p>
    <w:p>
      <w:r>
        <w:rPr>
          <w:b/>
          <w:u w:val="single"/>
        </w:rPr>
        <w:t xml:space="preserve">119285</w:t>
      </w:r>
    </w:p>
    <w:p>
      <w:r>
        <w:t xml:space="preserve">2.</w:t>
        <w:tab/>
        <w:t xml:space="preserve">Kun kaikki faktatiedot ovat saatavilla - oletko noin vitun tyhmä?? Tietenkin holokausti tapahtui. Katsokaa amerikkalaisen armeijan dokumenttielokuva, jossa näytetään mitä amerikkalaiset sotilaat löysivät keskitysleireiltä!!!</w:t>
      </w:r>
    </w:p>
    <w:p>
      <w:r>
        <w:rPr>
          <w:b/>
          <w:u w:val="single"/>
        </w:rPr>
        <w:t xml:space="preserve">119286</w:t>
      </w:r>
    </w:p>
    <w:p>
      <w:r>
        <w:t xml:space="preserve">3.</w:t>
        <w:tab/>
        <w:tab/>
        <w:t xml:space="preserve">Olet itsekin vitun idiootti, Bud. Kuka tuotti, ohjasi jne. suosittelemasi elokuvan? Kissa on ulkona pussista koskien sinun vauvamulkkua syöviä kavereitasi Bud. Näytät ihan homolta, kun yrität tunkea sen takaisin sisään.</w:t>
      </w:r>
    </w:p>
    <w:p>
      <w:r>
        <w:rPr>
          <w:b/>
          <w:u w:val="single"/>
        </w:rPr>
        <w:t xml:space="preserve">119287</w:t>
      </w:r>
    </w:p>
    <w:p>
      <w:r>
        <w:t xml:space="preserve">1.</w:t>
      </w:r>
    </w:p>
    <w:p>
      <w:r>
        <w:rPr>
          <w:b/>
          <w:u w:val="single"/>
        </w:rPr>
        <w:t xml:space="preserve">119288</w:t>
      </w:r>
    </w:p>
    <w:p>
      <w:r>
        <w:t xml:space="preserve">2.</w:t>
        <w:tab/>
        <w:t xml:space="preserve">Uskon, että hän on valehteleva CUNT</w:t>
      </w:r>
    </w:p>
    <w:p>
      <w:r>
        <w:rPr>
          <w:b/>
          <w:u w:val="single"/>
        </w:rPr>
        <w:t xml:space="preserve">119289</w:t>
      </w:r>
    </w:p>
    <w:p>
      <w:r>
        <w:t xml:space="preserve">1.</w:t>
      </w:r>
    </w:p>
    <w:p>
      <w:r>
        <w:rPr>
          <w:b/>
          <w:u w:val="single"/>
        </w:rPr>
        <w:t xml:space="preserve">119290</w:t>
      </w:r>
    </w:p>
    <w:p>
      <w:r>
        <w:t xml:space="preserve">2.</w:t>
        <w:tab/>
        <w:t xml:space="preserve">no. jos liikkeenomistajat EIVÄT suojele omaisuuttaan ampumalla tätä neekeriporukkaa, MITÄ ODOTAT. ja se on ainoa tapa lopettaa tämä.</w:t>
      </w:r>
    </w:p>
    <w:p>
      <w:r>
        <w:rPr>
          <w:b/>
          <w:u w:val="single"/>
        </w:rPr>
        <w:t xml:space="preserve">119291</w:t>
      </w:r>
    </w:p>
    <w:p>
      <w:r>
        <w:t xml:space="preserve">1. Silti sankarimme jatkoivat kärsivällisesti suunnitelman työstämistä sen sijaan, että olisivat ryhtyneet kiireesti toimiin. Koska suunnitelman PITI onnistua, ja he tiesivät, että heillä olisi vain yksi mahdollisuus. https://qmap.pub/read/2381 #TrustThePlan #TrustSessions #Q</w:t>
      </w:r>
    </w:p>
    <w:p>
      <w:r>
        <w:rPr>
          <w:b/>
          <w:u w:val="single"/>
        </w:rPr>
        <w:t xml:space="preserve">119292</w:t>
      </w:r>
    </w:p>
    <w:p>
      <w:r>
        <w:t xml:space="preserve">2.</w:t>
        <w:tab/>
        <w:t xml:space="preserve">Joka päivä, joka sinulta menee tajutaksesi, että nykyinen väärennetty Q=Soros, älykkyysosamääräsi laskee.   Ja olemme jo huoneenlämmössä.</w:t>
      </w:r>
    </w:p>
    <w:p>
      <w:r>
        <w:rPr>
          <w:b/>
          <w:u w:val="single"/>
        </w:rPr>
        <w:t xml:space="preserve">119293</w:t>
      </w:r>
    </w:p>
    <w:p>
      <w:r>
        <w:t xml:space="preserve">3.</w:t>
        <w:tab/>
        <w:tab/>
        <w:t xml:space="preserve">Miksi välität paskaakaan siitä, kuka seuraa Qanonia ja kuka ei?  Mikä on ristiretkesi?</w:t>
      </w:r>
    </w:p>
    <w:p>
      <w:r>
        <w:rPr>
          <w:b/>
          <w:u w:val="single"/>
        </w:rPr>
        <w:t xml:space="preserve">119294</w:t>
      </w:r>
    </w:p>
    <w:p>
      <w:r>
        <w:t xml:space="preserve">4.</w:t>
        <w:tab/>
        <w:tab/>
        <w:tab/>
        <w:t xml:space="preserve">Koska Q/Soros käskee lasisilmäisiä zombeja tekemään jotain kauheaa presidentti Trumpin nimissä, ja 10 prosenttia heistä tekee sen.</w:t>
      </w:r>
    </w:p>
    <w:p>
      <w:r>
        <w:rPr>
          <w:b/>
          <w:u w:val="single"/>
        </w:rPr>
        <w:t xml:space="preserve">119295</w:t>
      </w:r>
    </w:p>
    <w:p>
      <w:r>
        <w:t xml:space="preserve">5.</w:t>
        <w:tab/>
        <w:tab/>
        <w:tab/>
        <w:tab/>
        <w:t xml:space="preserve">Se on siis motiivisi?  Pelastaa lukemattomia ihmishenkiä?  Teidän pitäisi olla enemmän huolissanne paska-päisistä libertardeista, jotka TODELLA käskevät zombejaan jatkamaan väkivallantekoja, ja niin he tekevätkin. Qanon ei ole koskaan hyväksynyt väkivaltaa.</w:t>
      </w:r>
    </w:p>
    <w:p>
      <w:r>
        <w:rPr>
          <w:b/>
          <w:u w:val="single"/>
        </w:rPr>
        <w:t xml:space="preserve">119296</w:t>
      </w:r>
    </w:p>
    <w:p>
      <w:r>
        <w:t xml:space="preserve">6.</w:t>
        <w:tab/>
        <w:tab/>
        <w:tab/>
        <w:tab/>
        <w:tab/>
        <w:t xml:space="preserve">Ja estää Soros/Q:ta täyttämästä edustajainhuonetta ja senaattia demokraateilla ja asettamasta presidenttiä syytteeseen.   Ei ole monimutkaista, rehellisesti sanottuna, voitte tehdä sen.</w:t>
      </w:r>
    </w:p>
    <w:p>
      <w:r>
        <w:rPr>
          <w:b/>
          <w:u w:val="single"/>
        </w:rPr>
        <w:t xml:space="preserve">119297</w:t>
      </w:r>
    </w:p>
    <w:p>
      <w:r>
        <w:t xml:space="preserve">7.</w:t>
        <w:tab/>
        <w:tab/>
        <w:tab/>
        <w:tab/>
        <w:tab/>
        <w:tab/>
        <w:t xml:space="preserve">Teoriasi mukaan Q on siis Soros ja Q (Soros) pudottelee tiedustelutietoja, jotka paljastavat kaiken syvän valtion korruption, joka on tapahtunut vuosikymmenien ajan, tukee Trumpia ja saa syvän valtion vetäytymään, kun samaan aikaan Soros (Q) rahoittaa myös BLM:ää, Antifaa ja kaikkea Trumpin vastaista?  Got it!</w:t>
      </w:r>
    </w:p>
    <w:p>
      <w:r>
        <w:rPr>
          <w:b/>
          <w:u w:val="single"/>
        </w:rPr>
        <w:t xml:space="preserve">119298</w:t>
      </w:r>
    </w:p>
    <w:p>
      <w:r>
        <w:t xml:space="preserve">8.</w:t>
        <w:tab/>
        <w:tab/>
        <w:tab/>
        <w:tab/>
        <w:tab/>
        <w:tab/>
        <w:tab/>
        <w:t xml:space="preserve">Q/Soros ei paljasta mitään. Se sanoo vain, että kaikki on hallinnassa, eikä äänestämisestä tarvitse innostua.   Koska se suunnittelee Isoa Ykköstä.</w:t>
      </w:r>
    </w:p>
    <w:p>
      <w:r>
        <w:rPr>
          <w:b/>
          <w:u w:val="single"/>
        </w:rPr>
        <w:t xml:space="preserve">119299</w:t>
      </w:r>
    </w:p>
    <w:p>
      <w:r>
        <w:t xml:space="preserve">9.</w:t>
        <w:tab/>
        <w:tab/>
        <w:tab/>
        <w:tab/>
        <w:tab/>
        <w:tab/>
        <w:tab/>
        <w:tab/>
        <w:t xml:space="preserve">Ovatko useammat ihmiset tietoisia korruptiosta, joka on ja on ollut läpitunkevaa hallituksessamme siitä lähtien, kun Qanon alkoi pudota, vai ovatko harvemmat tietoisia?  Onko Qanon tehnyt enemmän ihmisten herättämiseksi vai onko hän ollut ilmiö, joka pitää ihmiset unessa?</w:t>
      </w:r>
    </w:p>
    <w:p>
      <w:r>
        <w:rPr>
          <w:b/>
          <w:u w:val="single"/>
        </w:rPr>
        <w:t xml:space="preserve">119300</w:t>
      </w:r>
    </w:p>
    <w:p>
      <w:r>
        <w:t xml:space="preserve">10.</w:t>
        <w:tab/>
        <w:tab/>
        <w:tab/>
        <w:tab/>
        <w:tab/>
        <w:tab/>
        <w:tab/>
        <w:tab/>
        <w:tab/>
        <w:t xml:space="preserve">Ainoa asia, jota valekysymys Q/Soros on saanut aikaan, on se, että ihmiset eivät ole äänestäneet.   Tähän mennessä.</w:t>
      </w:r>
    </w:p>
    <w:p>
      <w:r>
        <w:rPr>
          <w:b/>
          <w:u w:val="single"/>
        </w:rPr>
        <w:t xml:space="preserve">119301</w:t>
      </w:r>
    </w:p>
    <w:p>
      <w:r>
        <w:t xml:space="preserve">11.</w:t>
        <w:tab/>
        <w:tab/>
        <w:tab/>
        <w:tab/>
        <w:tab/>
        <w:tab/>
        <w:tab/>
        <w:tab/>
        <w:tab/>
        <w:tab/>
        <w:t xml:space="preserve">Miten niin?  Kuinka monta vaalia on ollut 31. lokakuuta 2017 ja tämän päivän jälkeen ja mikä oli äänestysprosentti näissä vaaleissa?  Ja jos äänestysprosentti oli odotettua alhaisempi, johtuiko se siitä, että he alkoivat seurata Qanonia?</w:t>
      </w:r>
    </w:p>
    <w:p>
      <w:r>
        <w:rPr>
          <w:b/>
          <w:u w:val="single"/>
        </w:rPr>
        <w:t xml:space="preserve">119302</w:t>
      </w:r>
    </w:p>
    <w:p>
      <w:r>
        <w:t xml:space="preserve">12.</w:t>
        <w:tab/>
        <w:tab/>
        <w:tab/>
        <w:tab/>
        <w:tab/>
        <w:tab/>
        <w:tab/>
        <w:tab/>
        <w:tab/>
        <w:tab/>
        <w:tab/>
        <w:t xml:space="preserve">Liian monimutkaista? Tietenkin on.   Aikaa tuhlataan Q:hen, ei äänestämiseen.   Propagandaa siitä, että Sessions/Mueller ovat hyviä tyyppejä, luotetaan suunnitelmaan, ei tarvitse innostua äänestämisestä.   Ja niin edelleen.   Toinen kerta kun selitän sen sinulle.</w:t>
      </w:r>
    </w:p>
    <w:p>
      <w:r>
        <w:rPr>
          <w:b/>
          <w:u w:val="single"/>
        </w:rPr>
        <w:t xml:space="preserve">119303</w:t>
      </w:r>
    </w:p>
    <w:p>
      <w:r>
        <w:t xml:space="preserve">13.</w:t>
        <w:tab/>
        <w:tab/>
        <w:tab/>
        <w:tab/>
        <w:tab/>
        <w:tab/>
        <w:tab/>
        <w:tab/>
        <w:tab/>
        <w:tab/>
        <w:tab/>
        <w:tab/>
        <w:t xml:space="preserve">Et ole vastannut kysymykseeni. Miten Qanon on estänyt ihmisiä äänestämästä?  (sinä sanoit sen, minä en).</w:t>
      </w:r>
    </w:p>
    <w:p>
      <w:r>
        <w:rPr>
          <w:b/>
          <w:u w:val="single"/>
        </w:rPr>
        <w:t xml:space="preserve">119304</w:t>
      </w:r>
    </w:p>
    <w:p>
      <w:r>
        <w:t xml:space="preserve">14.</w:t>
        <w:tab/>
        <w:tab/>
        <w:tab/>
        <w:tab/>
        <w:tab/>
        <w:tab/>
        <w:tab/>
        <w:tab/>
        <w:tab/>
        <w:tab/>
        <w:tab/>
        <w:tab/>
        <w:tab/>
        <w:t xml:space="preserve">Tämä kuulostaa tutulta. Hmm et ole vastannut kysymykseen. Tämä mulkku paesur luulee voivansa manipuloida keskustelua. Olen jälkeenjäänyt ja silti nöyryytin häntä.</w:t>
      </w:r>
    </w:p>
    <w:p>
      <w:r>
        <w:rPr>
          <w:b/>
          <w:u w:val="single"/>
        </w:rPr>
        <w:t xml:space="preserve">119305</w:t>
      </w:r>
    </w:p>
    <w:p>
      <w:r>
        <w:t xml:space="preserve">1. Hassua on se, että kun neekeri tekee jotain, koko media sanoo: "Katsokaa mitä tämä neekeri teki. SE ON USKOMATONTA! Se johtuu siitä, että neekerit tekevät harvoin mitään fiksua.</w:t>
      </w:r>
    </w:p>
    <w:p>
      <w:r>
        <w:rPr>
          <w:b/>
          <w:u w:val="single"/>
        </w:rPr>
        <w:t xml:space="preserve">119306</w:t>
      </w:r>
    </w:p>
    <w:p>
      <w:r>
        <w:t xml:space="preserve">1. Flake äänesti kyllä, jotta voidaan edetä lopulliseen äänestykseen.  Hänen poikansa N1GGERKILLER taisi muuttaa mielensä. &gt;"Lopeta tuo vitun homoilu, isä!" &gt;"O-oh...okei, poika...s-sorry" https://www.phoenixnewtimes.com/news/arizona-industry-summit-unprecedented-access-epa-officials-10899084 Chad Son Vs Virgin Dad.</w:t>
      </w:r>
    </w:p>
    <w:p>
      <w:r>
        <w:rPr>
          <w:b/>
          <w:u w:val="single"/>
        </w:rPr>
        <w:t xml:space="preserve">119307</w:t>
      </w:r>
    </w:p>
    <w:p>
      <w:r>
        <w:t xml:space="preserve">1. Ajattelin, että olisi sopivaa, että ensimmäinen @gab-postaukseni jaettaisiin Twitterissä. #makesocialmediagreatagain.</w:t>
      </w:r>
    </w:p>
    <w:p>
      <w:r>
        <w:rPr>
          <w:b/>
          <w:u w:val="single"/>
        </w:rPr>
        <w:t xml:space="preserve">119308</w:t>
      </w:r>
    </w:p>
    <w:p>
      <w:r>
        <w:t xml:space="preserve">2.</w:t>
        <w:tab/>
        <w:t xml:space="preserve">Tervetuloa #Speakfreelyyn. You can someone a nigger faggot ya know...if u want to....</w:t>
      </w:r>
    </w:p>
    <w:p>
      <w:r>
        <w:rPr>
          <w:b/>
          <w:u w:val="single"/>
        </w:rPr>
        <w:t xml:space="preserve">119309</w:t>
      </w:r>
    </w:p>
    <w:p>
      <w:r>
        <w:t xml:space="preserve">1. Hillary vaatii vähemmän kohteliaisuutta.   Se sopii minulle.</w:t>
      </w:r>
    </w:p>
    <w:p>
      <w:r>
        <w:rPr>
          <w:b/>
          <w:u w:val="single"/>
        </w:rPr>
        <w:t xml:space="preserve">119310</w:t>
      </w:r>
    </w:p>
    <w:p>
      <w:r>
        <w:t xml:space="preserve">2.</w:t>
        <w:tab/>
        <w:t xml:space="preserve">Poliittisen historian sivistymättömin kusipää, jolla on yli 200 ruumista vanavedessään, vaatii "sivistyneisyyden" palauttamista politiikkaan sen jälkeen, kun saamme jälleen vallan, mikä on raastavaa ironiaa, jota voin kuvitella. Hän on tuskallinen asia, joka tekee vuodelle 2018 sen, mitä hän teki vuodelle 2016. Jatka pikkulasten veren juomista ja tuo hulluutta, Killary.</w:t>
      </w:r>
    </w:p>
    <w:p>
      <w:r>
        <w:rPr>
          <w:b/>
          <w:u w:val="single"/>
        </w:rPr>
        <w:t xml:space="preserve">119311</w:t>
      </w:r>
    </w:p>
    <w:p>
      <w:r>
        <w:t xml:space="preserve">1. Flat Earthers Full Retard Mode Episode 3.1 https://youtu.be/1PCch1bUUXQ via @YouTube</w:t>
      </w:r>
    </w:p>
    <w:p>
      <w:r>
        <w:rPr>
          <w:b/>
          <w:u w:val="single"/>
        </w:rPr>
        <w:t xml:space="preserve">119312</w:t>
      </w:r>
    </w:p>
    <w:p>
      <w:r>
        <w:t xml:space="preserve">1. Etkö saa tarpeeksi homoja päivittäisessä mediassasi tai "Gabin homoilta", kuten @justinpbolingerilta?  No, sitten astu esiin ja nauti sodomiittiylpeydestäsi Apple Watchin hintti-kasvoilla.  Loppujen lopuksi kaikki on meidän päässämme (eikö niin, sodomittien mielistelijät?) Et ole uhka lapsillemme.    Jatkakaa sen kakkakakkakakan syöntiä, queermos! https://support.apple.com/en-us/HT208893.</w:t>
      </w:r>
    </w:p>
    <w:p>
      <w:r>
        <w:rPr>
          <w:b/>
          <w:u w:val="single"/>
        </w:rPr>
        <w:t xml:space="preserve">119313</w:t>
      </w:r>
    </w:p>
    <w:p>
      <w:r>
        <w:t xml:space="preserve">2.</w:t>
        <w:tab/>
        <w:t xml:space="preserve">lol hemmo, sinun ei tarvitse tehdä tätä... selaa vain sisällöni ohi. Sinun ei tarvitse nauttia siitä, että näet jokaisen viestin GLOBAALILLA SOSIAALISELLA MEDIAALUSTALLA, JOLLA EDISTETÄÄN VAPAAA PUHEENVAPAUTTA.  Ja lakkaa yrittämästä etsiä homouutisia lol. Jos näet niitä paljon paikoissa, jotka kokoavat niitä usein... lakkaa etsimästä uutisia kyseisistä paikoista.</w:t>
      </w:r>
    </w:p>
    <w:p>
      <w:r>
        <w:rPr>
          <w:b/>
          <w:u w:val="single"/>
        </w:rPr>
        <w:t xml:space="preserve">119314</w:t>
      </w:r>
    </w:p>
    <w:p>
      <w:r>
        <w:t xml:space="preserve">3.</w:t>
        <w:tab/>
        <w:tab/>
        <w:t xml:space="preserve">Tämä on valtavirran juutalaismedia, hintti.  He tarjoavat näitä tarinoita yhteiskunnan heikentämiseksi.  Sitten tulet Gabiin, ikään kuin Twitter ja Faceberg eivät olisi hemmotelleet sinua tarpeeksi, ja vaadit, että juhlimme sodomiasi "vapaan homohäiden päivänä".  Ei onnistu homo.</w:t>
      </w:r>
    </w:p>
    <w:p>
      <w:r>
        <w:rPr>
          <w:b/>
          <w:u w:val="single"/>
        </w:rPr>
        <w:t xml:space="preserve">119315</w:t>
      </w:r>
    </w:p>
    <w:p>
      <w:r>
        <w:t xml:space="preserve">4.</w:t>
        <w:tab/>
        <w:tab/>
        <w:tab/>
        <w:t xml:space="preserve">Kerro se Torballe!  @a Hei, Torba? Käyttäjä @MountainCracker ei pidä sitä, että minun pitäisi saada tulla Gabille ja käyttää sananvapauttani, kun hänen mielestään minua hemmotellaan Facebookissa ja Twitterissä jo tarpeeksi. Mitä aiot tehdä asialle?</w:t>
      </w:r>
    </w:p>
    <w:p>
      <w:r>
        <w:rPr>
          <w:b/>
          <w:u w:val="single"/>
        </w:rPr>
        <w:t xml:space="preserve">119316</w:t>
      </w:r>
    </w:p>
    <w:p>
      <w:r>
        <w:t xml:space="preserve">5.</w:t>
        <w:tab/>
        <w:tab/>
        <w:tab/>
        <w:tab/>
        <w:t xml:space="preserve">aka et voi tehdä asialle mitään, saan niin monta noppaa kuin haluan, hetero</w:t>
      </w:r>
    </w:p>
    <w:p>
      <w:r>
        <w:rPr>
          <w:b/>
          <w:u w:val="single"/>
        </w:rPr>
        <w:t xml:space="preserve">119317</w:t>
      </w:r>
    </w:p>
    <w:p>
      <w:r>
        <w:t xml:space="preserve">6.</w:t>
        <w:tab/>
        <w:tab/>
        <w:tab/>
        <w:tab/>
        <w:tab/>
        <w:t xml:space="preserve">LOL, valittaminen ylläpidolle... tiesimme jo, että olet homo.</w:t>
      </w:r>
    </w:p>
    <w:p>
      <w:r>
        <w:rPr>
          <w:b/>
          <w:u w:val="single"/>
        </w:rPr>
        <w:t xml:space="preserve">119318</w:t>
      </w:r>
    </w:p>
    <w:p>
      <w:r>
        <w:t xml:space="preserve">7.</w:t>
        <w:tab/>
        <w:tab/>
        <w:tab/>
        <w:tab/>
        <w:tab/>
        <w:tab/>
        <w:t xml:space="preserve">Luulitko, että se oli valittamista ylläpidolle? Kysyin, voisiko hän poistaa minut foorumilta, lol.</w:t>
      </w:r>
    </w:p>
    <w:p>
      <w:r>
        <w:rPr>
          <w:b/>
          <w:u w:val="single"/>
        </w:rPr>
        <w:t xml:space="preserve">119319</w:t>
      </w:r>
    </w:p>
    <w:p>
      <w:r>
        <w:t xml:space="preserve">8.</w:t>
        <w:tab/>
        <w:tab/>
        <w:tab/>
        <w:tab/>
        <w:tab/>
        <w:tab/>
        <w:tab/>
        <w:t xml:space="preserve">Jos kertoisin sinulle, että lempivärini on tiilenpunainen, kertoisit, että tiilenpunainen on kaikkien juutalaisten mielistelevien soijapoikahuorien lempiväri. 😂</w:t>
      </w:r>
    </w:p>
    <w:p>
      <w:r>
        <w:rPr>
          <w:b/>
          <w:u w:val="single"/>
        </w:rPr>
        <w:t xml:space="preserve">119320</w:t>
      </w:r>
    </w:p>
    <w:p>
      <w:r>
        <w:t xml:space="preserve">9.</w:t>
        <w:tab/>
        <w:tab/>
        <w:tab/>
        <w:tab/>
        <w:tab/>
        <w:tab/>
        <w:tab/>
        <w:tab/>
        <w:t xml:space="preserve">Arvasimme jo, että pidät teekeltaisesta väristä... ja suolakurkkuista.  Ja mulkut perseessäsi.  LOL... ilkeä pikku homo.</w:t>
      </w:r>
    </w:p>
    <w:p>
      <w:r>
        <w:rPr>
          <w:b/>
          <w:u w:val="single"/>
        </w:rPr>
        <w:t xml:space="preserve">119321</w:t>
      </w:r>
    </w:p>
    <w:p>
      <w:r>
        <w:t xml:space="preserve">10.</w:t>
        <w:tab/>
        <w:tab/>
        <w:tab/>
        <w:tab/>
        <w:tab/>
        <w:tab/>
        <w:tab/>
        <w:tab/>
        <w:tab/>
        <w:t xml:space="preserve">Kysy minulta mitä tahansa, niin katson, onko sinulla jotain sitä vastaan. Lempilaji on golf. Suosikkiruoka on hummeri. Suosikkivuodenaika on syksy. Ovatko golfia pelaavat hummerit syksyllä kaikki asioita, joista juutalaiset soijapoikien mielistelijähomot pitävät?</w:t>
      </w:r>
    </w:p>
    <w:p>
      <w:r>
        <w:rPr>
          <w:b/>
          <w:u w:val="single"/>
        </w:rPr>
        <w:t xml:space="preserve">119322</w:t>
      </w:r>
    </w:p>
    <w:p>
      <w:r>
        <w:t xml:space="preserve">11.</w:t>
        <w:tab/>
        <w:tab/>
        <w:tab/>
        <w:tab/>
        <w:t xml:space="preserve">Molemmilla puolilla on mykistyspainike. Jos et halua nähdä sitä, mykistä se.</w:t>
      </w:r>
    </w:p>
    <w:p>
      <w:r>
        <w:rPr>
          <w:b/>
          <w:u w:val="single"/>
        </w:rPr>
        <w:t xml:space="preserve">119323</w:t>
      </w:r>
    </w:p>
    <w:p>
      <w:r>
        <w:t xml:space="preserve">12.</w:t>
        <w:tab/>
        <w:tab/>
        <w:tab/>
        <w:tab/>
        <w:t xml:space="preserve">Varmasti! Siksi en mykistä ketään. He voivat vapaasti lähettää mitä haluavat. Jonkun mykistäminen tarkoittaa, että myönnät, ettet pidä Gabin roolista sananvapauden edistäjänä.</w:t>
      </w:r>
    </w:p>
    <w:p>
      <w:r>
        <w:rPr>
          <w:b/>
          <w:u w:val="single"/>
        </w:rPr>
        <w:t xml:space="preserve">119324</w:t>
      </w:r>
    </w:p>
    <w:p>
      <w:r>
        <w:t xml:space="preserve">13.</w:t>
        <w:tab/>
        <w:tab/>
        <w:tab/>
        <w:t xml:space="preserve">Pidän kuitenkin sanasta "tarjous". Se on hyvä. Annan sinulle upvoten sanastosta.</w:t>
      </w:r>
    </w:p>
    <w:p>
      <w:r>
        <w:rPr>
          <w:b/>
          <w:u w:val="single"/>
        </w:rPr>
        <w:t xml:space="preserve">119325</w:t>
      </w:r>
    </w:p>
    <w:p>
      <w:r>
        <w:t xml:space="preserve">14.</w:t>
        <w:tab/>
        <w:tab/>
        <w:tab/>
        <w:tab/>
        <w:t xml:space="preserve">Ole hyvä MegaFaggot: https://www.youtube.com/watch?v=vDDjp2lSWLg.</w:t>
      </w:r>
    </w:p>
    <w:p>
      <w:r>
        <w:rPr>
          <w:b/>
          <w:u w:val="single"/>
        </w:rPr>
        <w:t xml:space="preserve">119326</w:t>
      </w:r>
    </w:p>
    <w:p>
      <w:r>
        <w:t xml:space="preserve">15.</w:t>
        <w:tab/>
        <w:tab/>
        <w:tab/>
        <w:tab/>
        <w:tab/>
        <w:t xml:space="preserve">Myös MegaFaggot on toinen kohteliaisuus minulle.   Minä olisin varovainen. Et halua ihmisten luulevan, että pidät minusta salaa.</w:t>
      </w:r>
    </w:p>
    <w:p>
      <w:r>
        <w:rPr>
          <w:b/>
          <w:u w:val="single"/>
        </w:rPr>
        <w:t xml:space="preserve">119327</w:t>
      </w:r>
    </w:p>
    <w:p>
      <w:r>
        <w:t xml:space="preserve">16.</w:t>
        <w:tab/>
        <w:tab/>
        <w:tab/>
        <w:tab/>
        <w:tab/>
        <w:tab/>
        <w:t xml:space="preserve">Olen varma, että se on todellinen riski.  Luulen, että haluat käännyttää minut, periaatteessa vaadit, että juhlistan homouttasi suorittamalla teon.</w:t>
      </w:r>
    </w:p>
    <w:p>
      <w:r>
        <w:rPr>
          <w:b/>
          <w:u w:val="single"/>
        </w:rPr>
        <w:t xml:space="preserve">119328</w:t>
      </w:r>
    </w:p>
    <w:p>
      <w:r>
        <w:t xml:space="preserve">17.</w:t>
        <w:tab/>
        <w:tab/>
        <w:tab/>
        <w:tab/>
        <w:tab/>
        <w:tab/>
        <w:tab/>
        <w:t xml:space="preserve">Nah. En usko, että sinua voisi käännyttää.</w:t>
      </w:r>
    </w:p>
    <w:p>
      <w:r>
        <w:rPr>
          <w:b/>
          <w:u w:val="single"/>
        </w:rPr>
        <w:t xml:space="preserve">119329</w:t>
      </w:r>
    </w:p>
    <w:p>
      <w:r>
        <w:t xml:space="preserve">1. Se, että republikaanipuolueella on tapana toimia valkoisten nationalistien etujen vastaisesti, ei riitä perusteeksi puolueen hylkäämiselle ainakaan ilman selkeää vaihtoehtoa. Sillä on merkitystä, kuka hallitsee hallitusta, paljon. Demokraatit käyttävät kaikkia käytettävissään olevia keinoja saadakseen pysyvän hallitsevan enemmistön Washingtoniin. He avaavat rajat ja kansallistavat teollisuudenaloja toisensa jälkeen, kunnes jokin pakottaa heidät lopettamaan. He riisuvat meidät aseista, verottavat hiilidioksidia ja tekevät Facebookin vihapuhepolitiikasta maan lain. Olivatpa GOP:n synnit mitä tahansa, ne kalpenevat tuon kauhistuttavan lopputuloksen rinnalla. Kunnes joku näyttää minulle jonkin muun voiman, joka pystyy pysäyttämään demokraattipuolueen, meidän on oltava puolueellisia republikaaneja.</w:t>
      </w:r>
    </w:p>
    <w:p>
      <w:r>
        <w:rPr>
          <w:b/>
          <w:u w:val="single"/>
        </w:rPr>
        <w:t xml:space="preserve">119330</w:t>
      </w:r>
    </w:p>
    <w:p>
      <w:r>
        <w:t xml:space="preserve">2.</w:t>
        <w:tab/>
        <w:t xml:space="preserve">"Meidän on oltava puolueellisia republikaaneja. " Miten suhtaudutte siihen, että r-puolue luopuu jopa valkoisten etujen edustamisen teeskentelystä ja kosiskelee avoimesti espanjalaista väestöä? Joo, et edes koske siihen. Hiljaisuus on kuurouttavaa.</w:t>
      </w:r>
    </w:p>
    <w:p>
      <w:r>
        <w:rPr>
          <w:b/>
          <w:u w:val="single"/>
        </w:rPr>
        <w:t xml:space="preserve">119331</w:t>
      </w:r>
    </w:p>
    <w:p>
      <w:r>
        <w:t xml:space="preserve">1. "...ON TÄÄLLÄ..." Optimaalinen lause. On täällä. Hannity on täällä, Parino, Ingram oli siellä, tiedättehän että Levin ja Shapiro olivat. Ezra Levant? ....</w:t>
      </w:r>
    </w:p>
    <w:p>
      <w:r>
        <w:rPr>
          <w:b/>
          <w:u w:val="single"/>
        </w:rPr>
        <w:t xml:space="preserve">119332</w:t>
      </w:r>
    </w:p>
    <w:p>
      <w:r>
        <w:t xml:space="preserve">2.</w:t>
        <w:tab/>
        <w:t xml:space="preserve">Monet miehet Israelissa olisivat mielestäni valkoisia miehiä.</w:t>
      </w:r>
    </w:p>
    <w:p>
      <w:r>
        <w:rPr>
          <w:b/>
          <w:u w:val="single"/>
        </w:rPr>
        <w:t xml:space="preserve">119333</w:t>
      </w:r>
    </w:p>
    <w:p>
      <w:r>
        <w:t xml:space="preserve">3.</w:t>
        <w:tab/>
        <w:tab/>
        <w:t xml:space="preserve">Monet Israelin juutalaisista eivät välttämättä ole kotoisin Lähi-idästä. Monet polveutuvat Euroopasta ja Yhdysvalloista.</w:t>
      </w:r>
    </w:p>
    <w:p>
      <w:r>
        <w:rPr>
          <w:b/>
          <w:u w:val="single"/>
        </w:rPr>
        <w:t xml:space="preserve">119334</w:t>
      </w:r>
    </w:p>
    <w:p>
      <w:r>
        <w:t xml:space="preserve">4.</w:t>
        <w:tab/>
        <w:tab/>
        <w:tab/>
        <w:t xml:space="preserve">Heidän rotujensa sekoittuminen pitäisi palkita?   Jätetään huomiotta, kuten jätteet, niin minä teen.</w:t>
      </w:r>
    </w:p>
    <w:p>
      <w:r>
        <w:rPr>
          <w:b/>
          <w:u w:val="single"/>
        </w:rPr>
        <w:t xml:space="preserve">119335</w:t>
      </w:r>
    </w:p>
    <w:p>
      <w:r>
        <w:t xml:space="preserve">5.</w:t>
        <w:tab/>
        <w:tab/>
        <w:tab/>
        <w:tab/>
        <w:t xml:space="preserve">Hitlerin isoisä oli juutalainen</w:t>
      </w:r>
    </w:p>
    <w:p>
      <w:r>
        <w:rPr>
          <w:b/>
          <w:u w:val="single"/>
        </w:rPr>
        <w:t xml:space="preserve">119336</w:t>
      </w:r>
    </w:p>
    <w:p>
      <w:r>
        <w:t xml:space="preserve">6.</w:t>
        <w:tab/>
        <w:tab/>
        <w:tab/>
        <w:tab/>
        <w:tab/>
        <w:t xml:space="preserve">Valehteleva kusipää</w:t>
      </w:r>
    </w:p>
    <w:p>
      <w:r>
        <w:rPr>
          <w:b/>
          <w:u w:val="single"/>
        </w:rPr>
        <w:t xml:space="preserve">119337</w:t>
      </w:r>
    </w:p>
    <w:p>
      <w:r>
        <w:t xml:space="preserve">1. FAGGOT</w:t>
      </w:r>
    </w:p>
    <w:p>
      <w:r>
        <w:rPr>
          <w:b/>
          <w:u w:val="single"/>
        </w:rPr>
        <w:t xml:space="preserve">119338</w:t>
      </w:r>
    </w:p>
    <w:p>
      <w:r>
        <w:t xml:space="preserve">1. #never taylor swift...se oli jälkeenjäänyt Daily Stormer -meemi.  Huomioi lähde ja FLUSH.</w:t>
      </w:r>
    </w:p>
    <w:p>
      <w:r>
        <w:rPr>
          <w:b/>
          <w:u w:val="single"/>
        </w:rPr>
        <w:t xml:space="preserve">119339</w:t>
      </w:r>
    </w:p>
    <w:p>
      <w:r>
        <w:t xml:space="preserve">1. Holohoax Industry News Kun hän vihdoin myönsi, että kyseessä oli keksintö, hän selitti: "Tämä tarina on minun. Se ei oikeastaan ole todellisuutta, vaan minun todellisuuteni, minun tapani selviytyä."    #Juutalainen #Holohoax #Teollisuus #Holokausti #Juutalainen #Politiikka #Huijaus http://www.latimes.com/books/jacketcopy/la-et-jc-invented-holocaust-memoir-20140512-story.html</w:t>
      </w:r>
    </w:p>
    <w:p>
      <w:r>
        <w:rPr>
          <w:b/>
          <w:u w:val="single"/>
        </w:rPr>
        <w:t xml:space="preserve">119340</w:t>
      </w:r>
    </w:p>
    <w:p>
      <w:r>
        <w:t xml:space="preserve">2.</w:t>
        <w:tab/>
        <w:t xml:space="preserve">Kun kaikki faktatiedot ovat saatavilla - oletko noin vitun tyhmä?? Tietenkin holokausti tapahtui. Katsokaa amerikkalaisen armeijan dokumenttielokuva, jossa näytetään mitä amerikkalaiset sotilaat löysivät keskitysleireiltä!!!</w:t>
      </w:r>
    </w:p>
    <w:p>
      <w:r>
        <w:rPr>
          <w:b/>
          <w:u w:val="single"/>
        </w:rPr>
        <w:t xml:space="preserve">119341</w:t>
      </w:r>
    </w:p>
    <w:p>
      <w:r>
        <w:t xml:space="preserve">3.</w:t>
        <w:tab/>
        <w:tab/>
        <w:t xml:space="preserve">Seuraukset ovat tulossa, hintti.</w:t>
      </w:r>
    </w:p>
    <w:p>
      <w:r>
        <w:rPr>
          <w:b/>
          <w:u w:val="single"/>
        </w:rPr>
        <w:t xml:space="preserve">119342</w:t>
      </w:r>
    </w:p>
    <w:p>
      <w:r>
        <w:t xml:space="preserve">1. Se on aivan kuten olen sanonut koko ajan. Eli keksi valheita minusta. Sitten hän ja Spencer ottivat minulta tapahtuman hallinnan.</w:t>
      </w:r>
    </w:p>
    <w:p>
      <w:r>
        <w:rPr>
          <w:b/>
          <w:u w:val="single"/>
        </w:rPr>
        <w:t xml:space="preserve">119343</w:t>
      </w:r>
    </w:p>
    <w:p>
      <w:r>
        <w:t xml:space="preserve">2.</w:t>
        <w:tab/>
        <w:t xml:space="preserve">Ääliömäistä on se, että /väitetty/ tieto piilotettiin kiristystä varten, joka oli Spencerin/Klinen tuotantoa.  Tuollaiset tempaukset ovat paljon ongelmallisempia asian eheyden kannalta kuin harhaileva sekaannus siellä sun täällä.</w:t>
      </w:r>
    </w:p>
    <w:p>
      <w:r>
        <w:rPr>
          <w:b/>
          <w:u w:val="single"/>
        </w:rPr>
        <w:t xml:space="preserve">119344</w:t>
      </w:r>
    </w:p>
    <w:p>
      <w:r>
        <w:t xml:space="preserve">3.</w:t>
        <w:tab/>
        <w:tab/>
        <w:t xml:space="preserve">Kyllä, tiedän. Mutta kaikki nämä lähtökohdat ovat loukkaavia. Minulla ei ole juutalaista isoäitiä New Yorkista, joka kuoli vuonna 2002.   Vaikka minulla olisikin, on typerää ajatella, että jotakuta pitäisi syrjäyttää sen takia, että hänellä on juutalainen sukulainen.   Spencer ja Eli kaappasivat UTR:n "operatiivisen hallinnan", koska kieltäydyin Sieg Heilistä heidän kanssaan.     Miten siinä kävi?</w:t>
      </w:r>
    </w:p>
    <w:p>
      <w:r>
        <w:rPr>
          <w:b/>
          <w:u w:val="single"/>
        </w:rPr>
        <w:t xml:space="preserve">119345</w:t>
      </w:r>
    </w:p>
    <w:p>
      <w:r>
        <w:t xml:space="preserve">4.</w:t>
        <w:tab/>
        <w:tab/>
        <w:tab/>
        <w:t xml:space="preserve">Mielestäni on aika siirtyä eteenpäin UTR:stä... On yksi asia, jos teillä on uusia tietoja, mutta muuten jätetään asia sikseen ja lopetetaan keskustelu tästä ja tästä.  Sitä paitsi, johtajuusmielessä, kuka seuraisi tyyppiä, joka teki varastetun urheuden rutiinin... (Eli väärennetty sukunimi blaa blaa...). En tiedä miksi ihmiset edes keksivät tuollaisen ajatuksen, se on typerää ja häpeällistä.</w:t>
      </w:r>
    </w:p>
    <w:p>
      <w:r>
        <w:rPr>
          <w:b/>
          <w:u w:val="single"/>
        </w:rPr>
        <w:t xml:space="preserve">119346</w:t>
      </w:r>
    </w:p>
    <w:p>
      <w:r>
        <w:t xml:space="preserve">5.</w:t>
        <w:tab/>
        <w:tab/>
        <w:tab/>
        <w:tab/>
        <w:t xml:space="preserve">Toivon, että voisin siirtyä eteenpäin, mutta käsittelen edelleen seurauksia joka päivä. Meitä koskevia oikeusjuttuja on yhä vireillä.     Olen niin väsynyt siihen, että nämä ihmiset valehtelevat minusta ja yrittävät käyttää minua syntipukkina.    Tämä kusipää Spencer vei minulta tapahtuman hallinnan ja perui poliisisaattueemme.    Sitten hän yritti salata sen tosiasian ja sysätä syyn minun niskoilleni.</w:t>
      </w:r>
    </w:p>
    <w:p>
      <w:r>
        <w:rPr>
          <w:b/>
          <w:u w:val="single"/>
        </w:rPr>
        <w:t xml:space="preserve">119347</w:t>
      </w:r>
    </w:p>
    <w:p>
      <w:r>
        <w:t xml:space="preserve">6.</w:t>
        <w:tab/>
        <w:tab/>
        <w:tab/>
        <w:tab/>
        <w:tab/>
        <w:t xml:space="preserve">Tiedän, että se vaivaa sinua yhä. Ja myönnän sen...  Mutta älä anna sen syödä sinua ikuisesti. Yritämme saada tämän jotenkin korjattua, vaikka se olisikin toiveajattelua tai naiivia. Toivotan teille onnea, ja samaa kaikille muillekin. Olisinpa voinut olla siellä...</w:t>
      </w:r>
    </w:p>
    <w:p>
      <w:r>
        <w:rPr>
          <w:b/>
          <w:u w:val="single"/>
        </w:rPr>
        <w:t xml:space="preserve">119348</w:t>
      </w:r>
    </w:p>
    <w:p>
      <w:r>
        <w:t xml:space="preserve">7.</w:t>
        <w:tab/>
        <w:tab/>
        <w:tab/>
        <w:tab/>
        <w:t xml:space="preserve">Hänellä ei ole muuta kuin UTR.</w:t>
      </w:r>
    </w:p>
    <w:p>
      <w:r>
        <w:rPr>
          <w:b/>
          <w:u w:val="single"/>
        </w:rPr>
        <w:t xml:space="preserve">119349</w:t>
      </w:r>
    </w:p>
    <w:p>
      <w:r>
        <w:t xml:space="preserve">8.</w:t>
        <w:tab/>
        <w:tab/>
        <w:tab/>
        <w:t xml:space="preserve">Mitä järkeä on syyttää ketään, kun j-gov on lavastanut teidät. Poliisit kusettivat teitä, eivät ne jotka tulivat kuuntelemaan puheita.</w:t>
      </w:r>
    </w:p>
    <w:p>
      <w:r>
        <w:rPr>
          <w:b/>
          <w:u w:val="single"/>
        </w:rPr>
        <w:t xml:space="preserve">119350</w:t>
      </w:r>
    </w:p>
    <w:p>
      <w:r>
        <w:t xml:space="preserve">9.</w:t>
        <w:tab/>
        <w:tab/>
        <w:tab/>
        <w:tab/>
        <w:t xml:space="preserve">Poliisit ja Charlottesvillen hallitus ovat ehdottomasti syyllisiä. Väkivaltaa ei olisi ollut, jos he eivät olisi nimenomaisesti hyväksyneet hecklerin veto-oikeutta. Kuitenkin nämä idiootit, jotka ottivat tapahtuman hallinnan haltuunsa, eivät vaivautuneet varoittamaan minua tai ketään muuta siitä, että a) poliisi oli lopettanut toimintansa ja b) aseistetut vastamielenosoittajat odottivat hyökätäkseen ihmisten kimppuun tapahtumapaikan ulkopuolella.</w:t>
      </w:r>
    </w:p>
    <w:p>
      <w:r>
        <w:rPr>
          <w:b/>
          <w:u w:val="single"/>
        </w:rPr>
        <w:t xml:space="preserve">119351</w:t>
      </w:r>
    </w:p>
    <w:p>
      <w:r>
        <w:t xml:space="preserve">10.</w:t>
        <w:tab/>
        <w:tab/>
        <w:tab/>
        <w:tab/>
        <w:tab/>
        <w:t xml:space="preserve">Tuo viiksesi saa sinut näyttämään Farvalta Super Troopersista.</w:t>
      </w:r>
    </w:p>
    <w:p>
      <w:r>
        <w:rPr>
          <w:b/>
          <w:u w:val="single"/>
        </w:rPr>
        <w:t xml:space="preserve">119352</w:t>
      </w:r>
    </w:p>
    <w:p>
      <w:r>
        <w:t xml:space="preserve">11.</w:t>
        <w:tab/>
        <w:tab/>
        <w:tab/>
        <w:t xml:space="preserve">He ottivat operatiivisen valvonnan haltuunsa, koska heidän hallinnanhalunsa ylittää heidän johtamishalunsa.  Luulette edelleen, että ideologia ja käyttäytyminen korreloivat liikkeessämme. Ne eivät ole, ja persoonallisuuksia on arvioitava heidän saavutustensa perusteella, ei heidän oletettujen poliittisten mielihalujensa perusteella.</w:t>
      </w:r>
    </w:p>
    <w:p>
      <w:r>
        <w:rPr>
          <w:b/>
          <w:u w:val="single"/>
        </w:rPr>
        <w:t xml:space="preserve">119353</w:t>
      </w:r>
    </w:p>
    <w:p>
      <w:r>
        <w:t xml:space="preserve">12.</w:t>
        <w:tab/>
        <w:tab/>
        <w:tab/>
        <w:t xml:space="preserve">Oppitunti ei ole se, että kansallissosialistit tai antisemitistit ovat kusipäitä.  Monet heistä ovat toki sellaisia. Mutta radikaalin oikeiston piirissä on kaikenlaisia perseitä.</w:t>
      </w:r>
    </w:p>
    <w:p>
      <w:r>
        <w:rPr>
          <w:b/>
          <w:u w:val="single"/>
        </w:rPr>
        <w:t xml:space="preserve">119354</w:t>
      </w:r>
    </w:p>
    <w:p>
      <w:r>
        <w:t xml:space="preserve">13.</w:t>
        <w:tab/>
        <w:tab/>
        <w:tab/>
        <w:t xml:space="preserve">Yksi oppi, jonka näen, on se, miten vainoharhaisuus ja epäluuloisuus ruokkivat itseään. Suunnitelma oli, ironisesti, salaliitto, jonka tarkoituksena oli käyttää juutalaisten pelkoa hyväksi manipuloidakseen joukkoa, joka pelkää juutalaisten petollisuutta.  Kunpa se olisikin ainoa petos, jonka kanssa meidän täytyy olla tekemisissä.</w:t>
      </w:r>
    </w:p>
    <w:p>
      <w:r>
        <w:rPr>
          <w:b/>
          <w:u w:val="single"/>
        </w:rPr>
        <w:t xml:space="preserve">119355</w:t>
      </w:r>
    </w:p>
    <w:p>
      <w:r>
        <w:t xml:space="preserve">14.</w:t>
        <w:tab/>
        <w:tab/>
        <w:tab/>
        <w:t xml:space="preserve">Homo.</w:t>
      </w:r>
    </w:p>
    <w:p>
      <w:r>
        <w:rPr>
          <w:b/>
          <w:u w:val="single"/>
        </w:rPr>
        <w:t xml:space="preserve">119356</w:t>
      </w:r>
    </w:p>
    <w:p>
      <w:r>
        <w:t xml:space="preserve">15.</w:t>
        <w:tab/>
        <w:tab/>
        <w:tab/>
        <w:tab/>
        <w:t xml:space="preserve">Kannatan sitä. Kesslerissä on jotain hyvin epäilyttävää.</w:t>
      </w:r>
    </w:p>
    <w:p>
      <w:r>
        <w:rPr>
          <w:b/>
          <w:u w:val="single"/>
        </w:rPr>
        <w:t xml:space="preserve">119357</w:t>
      </w:r>
    </w:p>
    <w:p>
      <w:r>
        <w:t xml:space="preserve">16.</w:t>
        <w:tab/>
        <w:tab/>
        <w:tab/>
        <w:t xml:space="preserve">He halusivat tehdä tapahtumasta omansa, kunnes se muuttui väkivaltaiseksi, ja sitten he piiloutuivat mielellään kansalliskaartin viereen, kun tapahtumasta tuli kansallismielisen rintaman tapahtuma. Ja kun siitä tuli oikeudellinen sumpu, he tekivät siitä mielellään taas oman tapahtumansa.</w:t>
      </w:r>
    </w:p>
    <w:p>
      <w:r>
        <w:rPr>
          <w:b/>
          <w:u w:val="single"/>
        </w:rPr>
        <w:t xml:space="preserve">119358</w:t>
      </w:r>
    </w:p>
    <w:p>
      <w:r>
        <w:t xml:space="preserve">17.</w:t>
        <w:tab/>
        <w:tab/>
        <w:tab/>
        <w:t xml:space="preserve">Jotkut haluaisivat syrjäyttää sinut ja jotkut eivät, mikä olisi paljon parempi kuin jatkuva kuiskauskampanja.  Minut estettiin CMS:stä vuosikausia perusteettoman huhun vuoksi juutalaisesta perinnöstä, joka hävisi vasta, kun DNA-testauksesta tuli edullinen.</w:t>
      </w:r>
    </w:p>
    <w:p>
      <w:r>
        <w:rPr>
          <w:b/>
          <w:u w:val="single"/>
        </w:rPr>
        <w:t xml:space="preserve">119359</w:t>
      </w:r>
    </w:p>
    <w:p>
      <w:r>
        <w:t xml:space="preserve">1.</w:t>
      </w:r>
    </w:p>
    <w:p>
      <w:r>
        <w:rPr>
          <w:b/>
          <w:u w:val="single"/>
        </w:rPr>
        <w:t xml:space="preserve">119360</w:t>
      </w:r>
    </w:p>
    <w:p>
      <w:r>
        <w:t xml:space="preserve">2.</w:t>
        <w:tab/>
        <w:t xml:space="preserve">ELIJA vanhan koulun DEM-talon neekeri ..</w:t>
      </w:r>
    </w:p>
    <w:p>
      <w:r>
        <w:rPr>
          <w:b/>
          <w:u w:val="single"/>
        </w:rPr>
        <w:t xml:space="preserve">119361</w:t>
      </w:r>
    </w:p>
    <w:p>
      <w:r>
        <w:t xml:space="preserve">3.</w:t>
        <w:tab/>
        <w:tab/>
        <w:t xml:space="preserve">jep !</w:t>
      </w:r>
    </w:p>
    <w:p>
      <w:r>
        <w:rPr>
          <w:b/>
          <w:u w:val="single"/>
        </w:rPr>
        <w:t xml:space="preserve">119362</w:t>
      </w:r>
    </w:p>
    <w:p>
      <w:r>
        <w:t xml:space="preserve">1. Vaihda nimesi homo pepe-videoihin kaveri, niin lähdet imemään sargonien palleja KeKistaniin 🤣.</w:t>
      </w:r>
    </w:p>
    <w:p>
      <w:r>
        <w:rPr>
          <w:b/>
          <w:u w:val="single"/>
        </w:rPr>
        <w:t xml:space="preserve">119363</w:t>
      </w:r>
    </w:p>
    <w:p>
      <w:r>
        <w:t xml:space="preserve">1. Jos on onnea, Klobuchar etsii uutta työtä vaalien jälkeen.  Mutta tämä on Minnesota ... . https://www.breitbart.com/video/2018/09/30/klobuchar-i-was-stunned-by-how-kavanaugh-acted-during-that-hearing/ ...</w:t>
      </w:r>
    </w:p>
    <w:p>
      <w:r>
        <w:rPr>
          <w:b/>
          <w:u w:val="single"/>
        </w:rPr>
        <w:t xml:space="preserve">119364</w:t>
      </w:r>
    </w:p>
    <w:p>
      <w:r>
        <w:t xml:space="preserve">2.</w:t>
        <w:tab/>
        <w:t xml:space="preserve">Eikö hän pyytänyt anteeksi tältä kusipäältä ?????</w:t>
      </w:r>
    </w:p>
    <w:p>
      <w:r>
        <w:rPr>
          <w:b/>
          <w:u w:val="single"/>
        </w:rPr>
        <w:t xml:space="preserve">119365</w:t>
      </w:r>
    </w:p>
    <w:p>
      <w:r>
        <w:t xml:space="preserve">3.</w:t>
        <w:tab/>
        <w:tab/>
        <w:t xml:space="preserve">Kyllä, hän teki.</w:t>
      </w:r>
    </w:p>
    <w:p>
      <w:r>
        <w:rPr>
          <w:b/>
          <w:u w:val="single"/>
        </w:rPr>
        <w:t xml:space="preserve">119366</w:t>
      </w:r>
    </w:p>
    <w:p>
      <w:r>
        <w:t xml:space="preserve">1. KATSO: Mies tuhoaa Ted Cruzin kampanjakylttejä Houstonissa ja sanoo kannattajalle, ettei hän "kuulu" naapurustoon. https://t.co/IArg9itSXF</w:t>
      </w:r>
    </w:p>
    <w:p>
      <w:r>
        <w:rPr>
          <w:b/>
          <w:u w:val="single"/>
        </w:rPr>
        <w:t xml:space="preserve">119367</w:t>
      </w:r>
    </w:p>
    <w:p>
      <w:r>
        <w:t xml:space="preserve">2.</w:t>
        <w:tab/>
        <w:t xml:space="preserve">Näimme, miten hienosti Trumpin 2016-kylttien varastaminen etupihoilta auttoi tuota tyhjänpäiväistä rumaa kusipäätä Hillarya. 🙄😹😹😹😹😹🖕🏻</w:t>
      </w:r>
    </w:p>
    <w:p>
      <w:r>
        <w:rPr>
          <w:b/>
          <w:u w:val="single"/>
        </w:rPr>
        <w:t xml:space="preserve">119368</w:t>
      </w:r>
    </w:p>
    <w:p>
      <w:r>
        <w:t xml:space="preserve">1. Hillary JAIL WikiLeaks antoi lausunnon, jonka mukaan he aikovat kaataa Hillaryn 21. lokakuuta mennessä osoittamalla, että hän myi salaisia sotilaallisia salaisuuksia Saudi-Arabialle.   @Koanic @GuardAmerican @genophilia @PNN https://freedomnewsreport.com/2018/09/13/wikileaks-says-it-will-bring-hillary-clinton-down-by-october-21/ https://freedomnewsreport.com/2018/09/13/wikileaks-says-it-will-bring-hillary-clinton-down-by-october-21/</w:t>
      </w:r>
    </w:p>
    <w:p>
      <w:r>
        <w:rPr>
          <w:b/>
          <w:u w:val="single"/>
        </w:rPr>
        <w:t xml:space="preserve">119369</w:t>
      </w:r>
    </w:p>
    <w:p>
      <w:r>
        <w:t xml:space="preserve">2.</w:t>
        <w:tab/>
        <w:t xml:space="preserve">Mitään ei tapahdu. Tämä paskiainen palaa kuin Cersei Lannister ja orjuuttaa tai tappaa meidät kaikki.</w:t>
      </w:r>
    </w:p>
    <w:p>
      <w:r>
        <w:rPr>
          <w:b/>
          <w:u w:val="single"/>
        </w:rPr>
        <w:t xml:space="preserve">119370</w:t>
      </w:r>
    </w:p>
    <w:p>
      <w:r>
        <w:t xml:space="preserve">1. Nobelin fysiikan nobelisti; "Ilmaston lämpeneminen on pseudotiedettä" https://youtu.be/SXxHfb66ZgM https://youtu.be/SXxHfb66ZgM</w:t>
      </w:r>
    </w:p>
    <w:p>
      <w:r>
        <w:rPr>
          <w:b/>
          <w:u w:val="single"/>
        </w:rPr>
        <w:t xml:space="preserve">119371</w:t>
      </w:r>
    </w:p>
    <w:p>
      <w:r>
        <w:t xml:space="preserve">2.</w:t>
        <w:tab/>
        <w:t xml:space="preserve">kutsumme sitä jälkeenjääneeksi liberaaliksi roskaksi, ja monet ilmaston lämpenemistä kannattavat paleltuvat kuoliaaksi, niin JUMALA toimii..</w:t>
      </w:r>
    </w:p>
    <w:p>
      <w:r>
        <w:rPr>
          <w:b/>
          <w:u w:val="single"/>
        </w:rPr>
        <w:t xml:space="preserve">119372</w:t>
      </w:r>
    </w:p>
    <w:p>
      <w:r>
        <w:t xml:space="preserve">1. Amerikka on maa, joka on raadeltu hengellisesti. Kaikki vanhat arvot - jos niitä ylipäätään oli - ovat kadonneet.  Kilpailevia etnisiä ryhmiä on liian paljon, jotta meillä olisi enää yhteisiä ihanteita, lukuun ottamatta moraalittomien juutalaisten ylhäältä päin asettamia ihanteita.</w:t>
      </w:r>
    </w:p>
    <w:p>
      <w:r>
        <w:rPr>
          <w:b/>
          <w:u w:val="single"/>
        </w:rPr>
        <w:t xml:space="preserve">119373</w:t>
      </w:r>
    </w:p>
    <w:p>
      <w:r>
        <w:t xml:space="preserve">2.</w:t>
        <w:tab/>
        <w:t xml:space="preserve">Tämä kaveri puhuu mielellään paljon amerikkalaisista, mutta on hyvin varovainen olemaan paljastamatta, mistä maasta hän on kotoisin.</w:t>
      </w:r>
    </w:p>
    <w:p>
      <w:r>
        <w:rPr>
          <w:b/>
          <w:u w:val="single"/>
        </w:rPr>
        <w:t xml:space="preserve">119374</w:t>
      </w:r>
    </w:p>
    <w:p>
      <w:r>
        <w:t xml:space="preserve">3.</w:t>
        <w:tab/>
        <w:tab/>
        <w:t xml:space="preserve">Tuo on väärin.  Amerikassa on aina ollut kilpailevia etnisiä ryhmiä.  Lisäksi hänen määritelmänsä "vanhoista arvoista" perustuu rotuun.  Lisäksi jotain retardoitunutta siitä, miten juutalaiset tyrkyttivät ideoita Amerikkaan.</w:t>
      </w:r>
    </w:p>
    <w:p>
      <w:r>
        <w:rPr>
          <w:b/>
          <w:u w:val="single"/>
        </w:rPr>
        <w:t xml:space="preserve">119375</w:t>
      </w:r>
    </w:p>
    <w:p>
      <w:r>
        <w:t xml:space="preserve">4.</w:t>
        <w:tab/>
        <w:tab/>
        <w:tab/>
        <w:t xml:space="preserve">Juutalaiset hallitsevat tiedotusvälineitä ja tyrkyttävät liberalismia massoille? Järjetöntä!   Elämme konservatiivisessa maassa, jossa on tinder-deittailu ja pakolliset gay pride -paraatit! 1776!</w:t>
      </w:r>
    </w:p>
    <w:p>
      <w:r>
        <w:rPr>
          <w:b/>
          <w:u w:val="single"/>
        </w:rPr>
        <w:t xml:space="preserve">119376</w:t>
      </w:r>
    </w:p>
    <w:p>
      <w:r>
        <w:t xml:space="preserve">5.</w:t>
        <w:tab/>
        <w:tab/>
        <w:tab/>
        <w:tab/>
        <w:t xml:space="preserve">LOL, hänen uusi väitteensä on, että Tinder-deittailu ja "pakolliset" gay pride -paraatit tulivat juutalaisilta.  XD</w:t>
      </w:r>
    </w:p>
    <w:p>
      <w:r>
        <w:rPr>
          <w:b/>
          <w:u w:val="single"/>
        </w:rPr>
        <w:t xml:space="preserve">119377</w:t>
      </w:r>
    </w:p>
    <w:p>
      <w:r>
        <w:t xml:space="preserve">6.</w:t>
        <w:tab/>
        <w:tab/>
        <w:tab/>
        <w:tab/>
        <w:tab/>
        <w:t xml:space="preserve">Sitä kutsutaan sarkasmiksi.</w:t>
      </w:r>
    </w:p>
    <w:p>
      <w:r>
        <w:rPr>
          <w:b/>
          <w:u w:val="single"/>
        </w:rPr>
        <w:t xml:space="preserve">119378</w:t>
      </w:r>
    </w:p>
    <w:p>
      <w:r>
        <w:t xml:space="preserve">7.</w:t>
        <w:tab/>
        <w:tab/>
        <w:tab/>
        <w:tab/>
        <w:tab/>
        <w:t xml:space="preserve">Vapaamielinen kulttuuri sai alkunsa juutalaisten lobbaamisesta pornon laillistamiseksi. Se on yksi esimerkki monista juutalaisten kulttuurin perversioista.</w:t>
      </w:r>
    </w:p>
    <w:p>
      <w:r>
        <w:rPr>
          <w:b/>
          <w:u w:val="single"/>
        </w:rPr>
        <w:t xml:space="preserve">119379</w:t>
      </w:r>
    </w:p>
    <w:p>
      <w:r>
        <w:t xml:space="preserve">8.</w:t>
        <w:tab/>
        <w:tab/>
        <w:tab/>
        <w:tab/>
        <w:tab/>
        <w:t xml:space="preserve">Sitä kutsutaan epäonnistumiseksi.</w:t>
      </w:r>
    </w:p>
    <w:p>
      <w:r>
        <w:rPr>
          <w:b/>
          <w:u w:val="single"/>
        </w:rPr>
        <w:t xml:space="preserve">119380</w:t>
      </w:r>
    </w:p>
    <w:p>
      <w:r>
        <w:t xml:space="preserve">9.</w:t>
        <w:tab/>
        <w:tab/>
        <w:tab/>
        <w:tab/>
        <w:tab/>
        <w:t xml:space="preserve">LOL, nyt hän sanoo, että porno alkoi juutalaisten takia.</w:t>
      </w:r>
    </w:p>
    <w:p>
      <w:r>
        <w:rPr>
          <w:b/>
          <w:u w:val="single"/>
        </w:rPr>
        <w:t xml:space="preserve">119381</w:t>
      </w:r>
    </w:p>
    <w:p>
      <w:r>
        <w:t xml:space="preserve">10.</w:t>
        <w:tab/>
        <w:tab/>
        <w:tab/>
        <w:tab/>
        <w:tab/>
        <w:tab/>
        <w:t xml:space="preserve">Kyllä minä sanon sen.</w:t>
      </w:r>
    </w:p>
    <w:p>
      <w:r>
        <w:rPr>
          <w:b/>
          <w:u w:val="single"/>
        </w:rPr>
        <w:t xml:space="preserve">119382</w:t>
      </w:r>
    </w:p>
    <w:p>
      <w:r>
        <w:t xml:space="preserve">11.</w:t>
        <w:tab/>
        <w:tab/>
        <w:tab/>
        <w:tab/>
        <w:tab/>
        <w:tab/>
        <w:tab/>
        <w:t xml:space="preserve">Siistiä, nyt tiedämme, että se on väärin, koska sinä sanoit sen. :D</w:t>
      </w:r>
    </w:p>
    <w:p>
      <w:r>
        <w:rPr>
          <w:b/>
          <w:u w:val="single"/>
        </w:rPr>
        <w:t xml:space="preserve">119383</w:t>
      </w:r>
    </w:p>
    <w:p>
      <w:r>
        <w:t xml:space="preserve">12.</w:t>
        <w:tab/>
        <w:tab/>
        <w:tab/>
        <w:tab/>
        <w:tab/>
        <w:t xml:space="preserve">Se laillistettiin heidän ponnistelujensa ansiosta, kyllä. Olet kuin CNN:n juontaja, joka teeskentelee hämmästystä argumentin sijasta.</w:t>
      </w:r>
    </w:p>
    <w:p>
      <w:r>
        <w:rPr>
          <w:b/>
          <w:u w:val="single"/>
        </w:rPr>
        <w:t xml:space="preserve">119384</w:t>
      </w:r>
    </w:p>
    <w:p>
      <w:r>
        <w:t xml:space="preserve">13.</w:t>
        <w:tab/>
        <w:tab/>
        <w:tab/>
        <w:tab/>
        <w:tab/>
        <w:t xml:space="preserve">Siistiä, kuka sen laillisti ja milloin se laillistettiin. :D</w:t>
      </w:r>
    </w:p>
    <w:p>
      <w:r>
        <w:rPr>
          <w:b/>
          <w:u w:val="single"/>
        </w:rPr>
        <w:t xml:space="preserve">119385</w:t>
      </w:r>
    </w:p>
    <w:p>
      <w:r>
        <w:t xml:space="preserve">1. Juutalaiset ovat todella ohjelmoituja robotteja, ja se on FAKTA.  Juutalaiset ovat TODELLA hyvin itsevarmoja RETARDeja! 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poikkea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119386</w:t>
      </w:r>
    </w:p>
    <w:p>
      <w:r>
        <w:t xml:space="preserve">1. Pidgin.  Se on parasta, mitä jotkut näistä jälkeenjääneistä nogeista osaavat.   Malawi: Poliisi pidätti 140 "vampyyrin" tappamisesta https://www.bbc.com/pidgin/tori-41690861</w:t>
      </w:r>
    </w:p>
    <w:p>
      <w:r>
        <w:rPr>
          <w:b/>
          <w:u w:val="single"/>
        </w:rPr>
        <w:t xml:space="preserve">119387</w:t>
      </w:r>
    </w:p>
    <w:p>
      <w:r>
        <w:t xml:space="preserve">1. #BuildtheWall Laiton ulkomaalainen pidätettiin, koska hänen väitettiin harjoittavan hammaslääkärin ammattia ilman lupaa. https://tiny.iavian.net/p6lh</w:t>
      </w:r>
    </w:p>
    <w:p>
      <w:r>
        <w:rPr>
          <w:b/>
          <w:u w:val="single"/>
        </w:rPr>
        <w:t xml:space="preserve">119388</w:t>
      </w:r>
    </w:p>
    <w:p>
      <w:r>
        <w:t xml:space="preserve">2.</w:t>
        <w:tab/>
        <w:t xml:space="preserve">Teloittakaa maahanmuuttajarikollinen.</w:t>
      </w:r>
    </w:p>
    <w:p>
      <w:r>
        <w:rPr>
          <w:b/>
          <w:u w:val="single"/>
        </w:rPr>
        <w:t xml:space="preserve">119389</w:t>
      </w:r>
    </w:p>
    <w:p>
      <w:r>
        <w:t xml:space="preserve">1. Äänestäkää DemonRatit ulos!</w:t>
      </w:r>
    </w:p>
    <w:p>
      <w:r>
        <w:rPr>
          <w:b/>
          <w:u w:val="single"/>
        </w:rPr>
        <w:t xml:space="preserve">119390</w:t>
      </w:r>
    </w:p>
    <w:p>
      <w:r>
        <w:t xml:space="preserve">2.</w:t>
        <w:tab/>
        <w:t xml:space="preserve">Joe Biden sanoi, että he haluavat laittaa teidät takaisin kahleisiin. Hän unohti mainita, että KKK:n perustivat demokraatit.  He taistelivat 13 14 15 lisäyksiä vastaan kansalaisoikeuksia vastaan ja se oli republikaani joka vapautti orjat.  Demarit ovat tietämättömiä ja sitä DNC haluaa. TYPERÄT ihmiset Tiedättekö te demarit edes, mistä sisällissodassa oli kyse? LUKEKAA KIRJAA.</w:t>
      </w:r>
    </w:p>
    <w:p>
      <w:r>
        <w:rPr>
          <w:b/>
          <w:u w:val="single"/>
        </w:rPr>
        <w:t xml:space="preserve">119391</w:t>
      </w:r>
    </w:p>
    <w:p>
      <w:r>
        <w:t xml:space="preserve">3.</w:t>
        <w:tab/>
        <w:tab/>
        <w:t xml:space="preserve">KKK:lla oli tarkoituksensa - pitää kuriton neekeri lain ja järjestyksen reservaatissa... Raiskausapinat hyökkäsivät valkoisten naisten kimppuun, erityisesti vuoden 1865 jälkeen. Valkoiset puolustivat kansaansa noihin aikoihin. Se oli raakaa ja se oli oikeudenmukaista. Nyt neekeriraiskaaja-apinat saavat raiskata ja tappaa huoletta. Ja silti vetoat vanhentuneisiin valkoisten vastaisiin meemeihin. Olet jäljessä 8 palloa.</w:t>
      </w:r>
    </w:p>
    <w:p>
      <w:r>
        <w:rPr>
          <w:b/>
          <w:u w:val="single"/>
        </w:rPr>
        <w:t xml:space="preserve">119392</w:t>
      </w:r>
    </w:p>
    <w:p>
      <w:r>
        <w:t xml:space="preserve">1. Liberalismi on sairaus ja Amerikan syöpä Kotikutoinen terrorismi on DemonCrap-puolue Rukoilkaa Kavanaughin perheen puolesta WTFU🇺🇸❗️❗️❗️❗️️</w:t>
      </w:r>
    </w:p>
    <w:p>
      <w:r>
        <w:rPr>
          <w:b/>
          <w:u w:val="single"/>
        </w:rPr>
        <w:t xml:space="preserve">119393</w:t>
      </w:r>
    </w:p>
    <w:p>
      <w:r>
        <w:t xml:space="preserve">2.</w:t>
        <w:tab/>
        <w:t xml:space="preserve">He sanovat olevansa ___ , mutta eivät ole.  He ovat SATANAN SYNAGOGIAA; he ovat isästään paholaisesta, joka oli valehtelija alusta alkaen, ja TÄMÄ on heidän demonisen HELLSPAWNinsa työtä.</w:t>
      </w:r>
    </w:p>
    <w:p>
      <w:r>
        <w:rPr>
          <w:b/>
          <w:u w:val="single"/>
        </w:rPr>
        <w:t xml:space="preserve">119394</w:t>
      </w:r>
    </w:p>
    <w:p>
      <w:r>
        <w:t xml:space="preserve">3.</w:t>
        <w:tab/>
        <w:tab/>
        <w:t xml:space="preserve">Kaikki nuo otsikot, eikä kertaakaan nimetty sitä yhtä ryhmää, joka on tämän sotkun takana. Olet idiootti ja pelkuri. Kissa on päässyt ulos pussista, kun puhut kavereistasi, Bud. Näytät homolta, joka yrittää pitää sen sisällä.</w:t>
      </w:r>
    </w:p>
    <w:p>
      <w:r>
        <w:rPr>
          <w:b/>
          <w:u w:val="single"/>
        </w:rPr>
        <w:t xml:space="preserve">119395</w:t>
      </w:r>
    </w:p>
    <w:p>
      <w:r>
        <w:t xml:space="preserve">1. @Patrick_little on saanut ostotilauksen juutalaisen nimeämispalveluista, jotka suoritetaan ei-valkoisen goyn kanssa, joka nimeää juutalaisen San Diegon alueella tänä viikonloppuna! Lähetä sähköpostia CaliLLC@protonmail.com, jos tarvitset juutalainen nimetty kaupunkinne minun takaisin SoCal Berkeley alkuviikosta!</w:t>
      </w:r>
    </w:p>
    <w:p>
      <w:r>
        <w:rPr>
          <w:b/>
          <w:u w:val="single"/>
        </w:rPr>
        <w:t xml:space="preserve">119396</w:t>
      </w:r>
    </w:p>
    <w:p>
      <w:r>
        <w:t xml:space="preserve">2.</w:t>
        <w:tab/>
        <w:t xml:space="preserve">Goyim tarkoittaa valkoista.</w:t>
      </w:r>
    </w:p>
    <w:p>
      <w:r>
        <w:rPr>
          <w:b/>
          <w:u w:val="single"/>
        </w:rPr>
        <w:t xml:space="preserve">119397</w:t>
      </w:r>
    </w:p>
    <w:p>
      <w:r>
        <w:t xml:space="preserve">3.</w:t>
        <w:tab/>
        <w:tab/>
        <w:t xml:space="preserve">juutalainen tarkoittaa neekeriä</w:t>
      </w:r>
    </w:p>
    <w:p>
      <w:r>
        <w:rPr>
          <w:b/>
          <w:u w:val="single"/>
        </w:rPr>
        <w:t xml:space="preserve">119398</w:t>
      </w:r>
    </w:p>
    <w:p>
      <w:r>
        <w:t xml:space="preserve">1. Hei Eis, en ole seurannut tätä, ja koska luotan sinuun, voisitko selittää sen minulle: Yksi muzzie-maa tappoi kaverin toisesta muzzie-maasta, ja meidän pitäisi välittää siitä, miksi, tarkalleen ottaen?</w:t>
      </w:r>
    </w:p>
    <w:p>
      <w:r>
        <w:rPr>
          <w:b/>
          <w:u w:val="single"/>
        </w:rPr>
        <w:t xml:space="preserve">119399</w:t>
      </w:r>
    </w:p>
    <w:p>
      <w:r>
        <w:t xml:space="preserve">1. Huomasitteko, kuinka kaikki valkoisen ylivallan kannattajat Gabilla tulvivat tähän viestiketjuun eivätkä kyenneet vastaamaan johdonmukaisesti esittämiini väitteisiin?  Todistaen näin, että he olivat NPC:tä?  Kaikki mitä he tekivät, oli liittää kaikki tavanomaiset valokuvamemitit, kuten NPC on ohjelmoitu tekemään, ja sitten antaa ylös- ja alas-ääniä vastaavasti, kuten NPC.  Valkoisen ylivallan kannattajat ovat NPC:itä.</w:t>
      </w:r>
    </w:p>
    <w:p>
      <w:r>
        <w:rPr>
          <w:b/>
          <w:u w:val="single"/>
        </w:rPr>
        <w:t xml:space="preserve">119400</w:t>
      </w:r>
    </w:p>
    <w:p>
      <w:r>
        <w:t xml:space="preserve">2.</w:t>
        <w:tab/>
        <w:t xml:space="preserve">En usko, että ymmärrät NPC-meemiä.</w:t>
      </w:r>
    </w:p>
    <w:p>
      <w:r>
        <w:rPr>
          <w:b/>
          <w:u w:val="single"/>
        </w:rPr>
        <w:t xml:space="preserve">119401</w:t>
      </w:r>
    </w:p>
    <w:p>
      <w:r>
        <w:t xml:space="preserve">3.</w:t>
        <w:tab/>
        <w:tab/>
        <w:t xml:space="preserve">Tai olet vain homo...</w:t>
      </w:r>
    </w:p>
    <w:p>
      <w:r>
        <w:rPr>
          <w:b/>
          <w:u w:val="single"/>
        </w:rPr>
        <w:t xml:space="preserve">119402</w:t>
      </w:r>
    </w:p>
    <w:p>
      <w:r>
        <w:t xml:space="preserve">1. Kysymys, miksi kaikilla valkoihoisilla ihmisillä, jotka vihaavat ruskeaa ihmistä, on nuo halvat, karmivat ja paksukehyksiset silmälasit. https://www.youtube.com/watch?v=NQHVJXfUCKQ</w:t>
      </w:r>
    </w:p>
    <w:p>
      <w:r>
        <w:rPr>
          <w:b/>
          <w:u w:val="single"/>
        </w:rPr>
        <w:t xml:space="preserve">119403</w:t>
      </w:r>
    </w:p>
    <w:p>
      <w:r>
        <w:t xml:space="preserve">2.</w:t>
        <w:tab/>
        <w:t xml:space="preserve">Silti minua naurattaa, tämä ämmä on raivoisa narttu, ja hermostuu, kun hän yrittää kiusata Karenia, ja häntä haukutaan taas nartuksi..............an tuon nartun ilmeen. PRICELESS</w:t>
      </w:r>
    </w:p>
    <w:p>
      <w:r>
        <w:rPr>
          <w:b/>
          <w:u w:val="single"/>
        </w:rPr>
        <w:t xml:space="preserve">119404</w:t>
      </w:r>
    </w:p>
    <w:p>
      <w:r>
        <w:t xml:space="preserve">1. Texas, tässä on Beto "Sloppy Ass" O'Rouke. Kuka äänestäisi tätä kuumaa sotkua?</w:t>
      </w:r>
    </w:p>
    <w:p>
      <w:r>
        <w:rPr>
          <w:b/>
          <w:u w:val="single"/>
        </w:rPr>
        <w:t xml:space="preserve">119405</w:t>
      </w:r>
    </w:p>
    <w:p>
      <w:r>
        <w:t xml:space="preserve">2.</w:t>
        <w:tab/>
        <w:t xml:space="preserve">Suihkuttiko homo vettä päälleen...</w:t>
      </w:r>
    </w:p>
    <w:p>
      <w:r>
        <w:rPr>
          <w:b/>
          <w:u w:val="single"/>
        </w:rPr>
        <w:t xml:space="preserve">119406</w:t>
      </w:r>
    </w:p>
    <w:p>
      <w:r>
        <w:t xml:space="preserve">3.</w:t>
        <w:tab/>
        <w:tab/>
        <w:t xml:space="preserve">pahempaa. hänen ding-a-linginsä osoitti ylöspäin, kun hän pissasi.</w:t>
      </w:r>
    </w:p>
    <w:p>
      <w:r>
        <w:rPr>
          <w:b/>
          <w:u w:val="single"/>
        </w:rPr>
        <w:t xml:space="preserve">119407</w:t>
      </w:r>
    </w:p>
    <w:p>
      <w:r>
        <w:t xml:space="preserve">4.</w:t>
        <w:tab/>
        <w:tab/>
        <w:t xml:space="preserve">hahahahahaha....hän kusee housuihinsa, kun hän häviää 38 miljoonallaan!</w:t>
      </w:r>
    </w:p>
    <w:p>
      <w:r>
        <w:rPr>
          <w:b/>
          <w:u w:val="single"/>
        </w:rPr>
        <w:t xml:space="preserve">119408</w:t>
      </w:r>
    </w:p>
    <w:p>
      <w:r>
        <w:t xml:space="preserve">1. Demokraatit todella luulevat, että heillä on valta potkia valkoiset naiset ulos "naisten kerhosta".   Keitä he oikein luulevat olevansa? https://dailycaller.com/2018/10/07/liberals-attack-white-women-brett-kavanaugh/ ...</w:t>
      </w:r>
    </w:p>
    <w:p>
      <w:r>
        <w:rPr>
          <w:b/>
          <w:u w:val="single"/>
        </w:rPr>
        <w:t xml:space="preserve">119409</w:t>
      </w:r>
    </w:p>
    <w:p>
      <w:r>
        <w:t xml:space="preserve">2.</w:t>
        <w:tab/>
        <w:t xml:space="preserve">Mitä tuo ärsyttävä kamelinaamainen Allah-neekeri tekee MINUN maassani?</w:t>
      </w:r>
    </w:p>
    <w:p>
      <w:r>
        <w:rPr>
          <w:b/>
          <w:u w:val="single"/>
        </w:rPr>
        <w:t xml:space="preserve">119410</w:t>
      </w:r>
    </w:p>
    <w:p>
      <w:r>
        <w:t xml:space="preserve">1. pro terroristi lol mikä punaniska paskapää maasi johtaa sionistien ja heidän päämaja on Israelissa sinä ja nuoret amerikkalaiset eivät ole muuta kuin tykinruokaa eliitille herää sinä anus tajuavatko seuraajasi kuinka tyhmiä olet?</w:t>
      </w:r>
    </w:p>
    <w:p>
      <w:r>
        <w:rPr>
          <w:b/>
          <w:u w:val="single"/>
        </w:rPr>
        <w:t xml:space="preserve">119411</w:t>
      </w:r>
    </w:p>
    <w:p>
      <w:r>
        <w:t xml:space="preserve">1. Toivon, että tämä perhe voi muuttaa Yhdysvaltoihin. He ovat sellaisia ihmisiä, jotka rakensivat ja edistävät nykyaikaista sivilisaatiotamme.</w:t>
      </w:r>
    </w:p>
    <w:p>
      <w:r>
        <w:rPr>
          <w:b/>
          <w:u w:val="single"/>
        </w:rPr>
        <w:t xml:space="preserve">119412</w:t>
      </w:r>
    </w:p>
    <w:p>
      <w:r>
        <w:t xml:space="preserve">2.</w:t>
        <w:tab/>
        <w:t xml:space="preserve">Muistutus siitä, että ainoat ulkomaalaiset ihmiset, joista välitän paskaakaan, ovat valkoiset veljet ja sisaret, jotka kärsivät jenkkipaskan takia.</w:t>
      </w:r>
    </w:p>
    <w:p>
      <w:r>
        <w:rPr>
          <w:b/>
          <w:u w:val="single"/>
        </w:rPr>
        <w:t xml:space="preserve">119413</w:t>
      </w:r>
    </w:p>
    <w:p>
      <w:r>
        <w:t xml:space="preserve">3.</w:t>
        <w:tab/>
        <w:tab/>
        <w:t xml:space="preserve">Ruotsi haluaa vain muzzien häiriköitä, jotka kieltäytyvät integroitumasta - vain siksi, että he voivat sallia "monimuotoisuuden" kansakunnassaan. Tämä valkoinen perhe ei sovi "monimuotoisuuden" profiiliin, joten heidät lähetetään pois hetkessä.</w:t>
      </w:r>
    </w:p>
    <w:p>
      <w:r>
        <w:rPr>
          <w:b/>
          <w:u w:val="single"/>
        </w:rPr>
        <w:t xml:space="preserve">119414</w:t>
      </w:r>
    </w:p>
    <w:p>
      <w:r>
        <w:t xml:space="preserve">1. Oletko natsi?   Tämä on uusin natsikyselyni täällä Gabissa. Teen näitä natsikyselyjä 6 kuukauden välein määrittääkseni natsien prosenttiosuuden täällä Gabissa....   #Trump #MAGA #KAG #GabFam #SpeakFreely #WalkAway #InfoWars #JobsNotMobs #RedWave #KanyeEffect</w:t>
      </w:r>
    </w:p>
    <w:p>
      <w:r>
        <w:rPr>
          <w:b/>
          <w:u w:val="single"/>
        </w:rPr>
        <w:t xml:space="preserve">119415</w:t>
      </w:r>
    </w:p>
    <w:p>
      <w:r>
        <w:t xml:space="preserve">2.</w:t>
        <w:tab/>
        <w:t xml:space="preserve">Määrittele "natsi".</w:t>
      </w:r>
    </w:p>
    <w:p>
      <w:r>
        <w:rPr>
          <w:b/>
          <w:u w:val="single"/>
        </w:rPr>
        <w:t xml:space="preserve">119416</w:t>
      </w:r>
    </w:p>
    <w:p>
      <w:r>
        <w:t xml:space="preserve">3.</w:t>
        <w:tab/>
        <w:tab/>
        <w:t xml:space="preserve">ei edes määritellyt, mikä retardi</w:t>
      </w:r>
    </w:p>
    <w:p>
      <w:r>
        <w:rPr>
          <w:b/>
          <w:u w:val="single"/>
        </w:rPr>
        <w:t xml:space="preserve">119417</w:t>
      </w:r>
    </w:p>
    <w:p>
      <w:r>
        <w:t xml:space="preserve">1. Viisaus, Tahto ja Velho (Vodin, Vili ja Ve) loivat kaikki hominidit emanationismin kautta - jumalallisesta maailmasta aineelliseen maailmankaikkeuteen suuntautuvien psyykkisten emanaatioiden kautta, jotka vaikuttivat esi-sapientteihin hominideihin toimimaan tietyillä tavoilla, jotka johtivat kohti kohoamista.    (2001: Avaruusodysseia -elokuvan alkukohtaus on hyvä esitys emanationismista.)    1/</w:t>
      </w:r>
    </w:p>
    <w:p>
      <w:r>
        <w:rPr>
          <w:b/>
          <w:u w:val="single"/>
        </w:rPr>
        <w:t xml:space="preserve">119418</w:t>
      </w:r>
    </w:p>
    <w:p>
      <w:r>
        <w:t xml:space="preserve">2.</w:t>
        <w:tab/>
        <w:t xml:space="preserve">@prodigal Neekerit ovat sivutuote evoluutiosta kohti hominidien perheen arjalaista huippua, aivan kuten simpanssitkin. Epäonnistunut umpikuja kadettihaaran päähaaran nousujohteinen haara. Alempi älykkyysosamäärä, ei synnynnäistä jalouden tunnetta, vain eläimiä, joilla ei ole sielua ja joiden olemassaolo on vain syömistä, panemista ja paskomista varten. Blunts bitches &amp; 40s.    2/</w:t>
      </w:r>
    </w:p>
    <w:p>
      <w:r>
        <w:rPr>
          <w:b/>
          <w:u w:val="single"/>
        </w:rPr>
        <w:t xml:space="preserve">119419</w:t>
      </w:r>
    </w:p>
    <w:p>
      <w:r>
        <w:t xml:space="preserve">3.</w:t>
        <w:tab/>
        <w:tab/>
        <w:t xml:space="preserve">@prodigal Jakautuminen tapahtui luultavasti H. Heidelbergensiksessä, kun hominidit olivat vakiintuneet Eurooppaan, kun taas jäljelle jääneistä tuli epäonnistunut kadettihaarukka, joka johti Nigger Sapiens -lajiin.    Eurooppaan muuttaneet sopeutuivat vaaleaan ihoon, vaaleisiin hiuksiin ja vaaleisiin silmiin sekä valtaviin aivoihin. Neanderthalin laji. 3/</w:t>
      </w:r>
    </w:p>
    <w:p>
      <w:r>
        <w:rPr>
          <w:b/>
          <w:u w:val="single"/>
        </w:rPr>
        <w:t xml:space="preserve">119420</w:t>
      </w:r>
    </w:p>
    <w:p>
      <w:r>
        <w:t xml:space="preserve">4.</w:t>
        <w:tab/>
        <w:tab/>
        <w:tab/>
        <w:t xml:space="preserve">@prodigal Neandertalilaiset levittäytyivät kaikkialle maailmaan lukuun ottamatta Saharan eteläpuoleista Afrikkaa, jossa neekeri-sapiens jatkoi paskomista, syömistä ja nukkumista tekemättä mitään merkittävää 350 000 vuoden ajan.    Neandertalilaiset synnyttivät kaikki ei-neekerihominidien hybridi-kadettihaarat, mutta arjalaiset ovat päähaara. 4/4</w:t>
      </w:r>
    </w:p>
    <w:p>
      <w:r>
        <w:rPr>
          <w:b/>
          <w:u w:val="single"/>
        </w:rPr>
        <w:t xml:space="preserve">119421</w:t>
      </w:r>
    </w:p>
    <w:p>
      <w:r>
        <w:t xml:space="preserve">1. 3/ Sinun vitun homo esi-isäsi ovat syy kaikkeen tähän paskaan.  Te ette edes antaisi meidän irrottautua.  Miksi me antaisimme?</w:t>
      </w:r>
    </w:p>
    <w:p>
      <w:r>
        <w:rPr>
          <w:b/>
          <w:u w:val="single"/>
        </w:rPr>
        <w:t xml:space="preserve">119422</w:t>
      </w:r>
    </w:p>
    <w:p>
      <w:r>
        <w:t xml:space="preserve">1. Päivittäinen muistutus siitä, että vihaan neekereitä, juutalaisia ja muslimeja, mutta eniten vihaan valkoihoisia, valkoisia ihmisiä.</w:t>
      </w:r>
    </w:p>
    <w:p>
      <w:r>
        <w:rPr>
          <w:b/>
          <w:u w:val="single"/>
        </w:rPr>
        <w:t xml:space="preserve">119423</w:t>
      </w:r>
    </w:p>
    <w:p>
      <w:r>
        <w:t xml:space="preserve">2.</w:t>
        <w:tab/>
        <w:t xml:space="preserve">Siksi sinulla ei varmaan ole ystäviä!</w:t>
      </w:r>
    </w:p>
    <w:p>
      <w:r>
        <w:rPr>
          <w:b/>
          <w:u w:val="single"/>
        </w:rPr>
        <w:t xml:space="preserve">119424</w:t>
      </w:r>
    </w:p>
    <w:p>
      <w:r>
        <w:t xml:space="preserve">3.</w:t>
        <w:tab/>
        <w:tab/>
        <w:t xml:space="preserve">Auts, en ehkä koskaan toivu, senkin nekruja ja juutalaisia rakastava hintti.</w:t>
      </w:r>
    </w:p>
    <w:p>
      <w:r>
        <w:rPr>
          <w:b/>
          <w:u w:val="single"/>
        </w:rPr>
        <w:t xml:space="preserve">119425</w:t>
      </w:r>
    </w:p>
    <w:p>
      <w:r>
        <w:t xml:space="preserve">1. Kirby's Dreamland -haaste https://gab.ai/tv/watch/10144</w:t>
      </w:r>
    </w:p>
    <w:p>
      <w:r>
        <w:rPr>
          <w:b/>
          <w:u w:val="single"/>
        </w:rPr>
        <w:t xml:space="preserve">119426</w:t>
      </w:r>
    </w:p>
    <w:p>
      <w:r>
        <w:t xml:space="preserve">2.</w:t>
        <w:tab/>
        <w:t xml:space="preserve">Toivon, että WBC:n jäsenet joutuvat imemään tuhannen hiekkaneekerin kullia.</w:t>
      </w:r>
    </w:p>
    <w:p>
      <w:r>
        <w:rPr>
          <w:b/>
          <w:u w:val="single"/>
        </w:rPr>
        <w:t xml:space="preserve">119427</w:t>
      </w:r>
    </w:p>
    <w:p>
      <w:r>
        <w:t xml:space="preserve">3.</w:t>
        <w:tab/>
        <w:tab/>
        <w:t xml:space="preserve">ota se hiekkaneekerin kulli pois suustasi ennen kuin kirjoitat minulle</w:t>
      </w:r>
    </w:p>
    <w:p>
      <w:r>
        <w:rPr>
          <w:b/>
          <w:u w:val="single"/>
        </w:rPr>
        <w:t xml:space="preserve">119428</w:t>
      </w:r>
    </w:p>
    <w:p>
      <w:r>
        <w:t xml:space="preserve">1. Whoopi Goldberg antoi The View -ohjelmassa ymmärtää, että Don Trump Jr:n nuori poika saattaa olla TULEVAINEN RAPISTI, koska hän sanoi olevansa "huolissaan" siitä, että hänen poikaansa saatetaan tulevaisuudessa syyttää väärin perustein raiskauksesta. Mikä on mielenkiintoista, koska Whoopi puolusti todellista raiskaajaa!!!!. Roman Polanskia on myös syytetty ainakin 5 MUUN naisen raiskauksesta. https://youtu.be/sHflBPU-DtA</w:t>
      </w:r>
    </w:p>
    <w:p>
      <w:r>
        <w:rPr>
          <w:b/>
          <w:u w:val="single"/>
        </w:rPr>
        <w:t xml:space="preserve">119429</w:t>
      </w:r>
    </w:p>
    <w:p>
      <w:r>
        <w:t xml:space="preserve">2.</w:t>
        <w:tab/>
        <w:t xml:space="preserve">karen Johnson on ruma neekeri</w:t>
      </w:r>
    </w:p>
    <w:p>
      <w:r>
        <w:rPr>
          <w:b/>
          <w:u w:val="single"/>
        </w:rPr>
        <w:t xml:space="preserve">119430</w:t>
      </w:r>
    </w:p>
    <w:p>
      <w:r>
        <w:t xml:space="preserve">1. Olen miettinyt tätä pitkään ja hartaasti ja... en välitä.   Saudit tappoivat saudien kansalaisen saudien omistamalla alueella.   Mitä sitten, jos hän oli toimittaja? Jos jotain, se saa minut ajattelemaan häntä huonommin, kun otetaan huomioon toimittajien nykytila.   Tässä ei ole mitään sellaista, joka ansaitsisi uuden mahdollisen hyödyttömän, verisen Keski-idän maasodan.</w:t>
      </w:r>
    </w:p>
    <w:p>
      <w:r>
        <w:rPr>
          <w:b/>
          <w:u w:val="single"/>
        </w:rPr>
        <w:t xml:space="preserve">119431</w:t>
      </w:r>
    </w:p>
    <w:p>
      <w:r>
        <w:t xml:space="preserve">2.</w:t>
        <w:tab/>
        <w:t xml:space="preserve">Hyvänen aika, siinä se Cunt News taas sekoittaa potin!</w:t>
      </w:r>
    </w:p>
    <w:p>
      <w:r>
        <w:rPr>
          <w:b/>
          <w:u w:val="single"/>
        </w:rPr>
        <w:t xml:space="preserve">119432</w:t>
      </w:r>
    </w:p>
    <w:p>
      <w:r>
        <w:t xml:space="preserve">1. Kerro heille, että olet Rethithtance-järjestön häiriintynyt jäsen ja että kotiopetus on heille parempi vaihtoehto.    Tyhjä.</w:t>
      </w:r>
    </w:p>
    <w:p>
      <w:r>
        <w:rPr>
          <w:b/>
          <w:u w:val="single"/>
        </w:rPr>
        <w:t xml:space="preserve">119433</w:t>
      </w:r>
    </w:p>
    <w:p>
      <w:r>
        <w:t xml:space="preserve">2.</w:t>
        <w:tab/>
        <w:t xml:space="preserve">Se otettiin vakavasti, hänen kirjallinen todistuksensa on ristiriidassa hänen puhutun lausuntonsa kanssa.  Tämän hintin pitäisi olla työttömyysjonossa.</w:t>
      </w:r>
    </w:p>
    <w:p>
      <w:r>
        <w:rPr>
          <w:b/>
          <w:u w:val="single"/>
        </w:rPr>
        <w:t xml:space="preserve">119434</w:t>
      </w:r>
    </w:p>
    <w:p>
      <w:r>
        <w:t xml:space="preserve">1. Pedofiili transu...</w:t>
      </w:r>
    </w:p>
    <w:p>
      <w:r>
        <w:rPr>
          <w:b/>
          <w:u w:val="single"/>
        </w:rPr>
        <w:t xml:space="preserve">119435</w:t>
      </w:r>
    </w:p>
    <w:p>
      <w:r>
        <w:t xml:space="preserve">2.</w:t>
        <w:tab/>
        <w:t xml:space="preserve">@Spahnranch1969 @ReinhardHeydrich1 @GoyGibson @Booster_Bunny @techx @lostpassword @theDude2 @grandpalampshade @GTKRWN @TZilla @GregSims @RabbiHighComma @TerdFerguson @DolfysGasNGrill @ILF @MosheShekelRod @OdinsAxe @Impresaria @CuckShamer</w:t>
      </w:r>
    </w:p>
    <w:p>
      <w:r>
        <w:rPr>
          <w:b/>
          <w:u w:val="single"/>
        </w:rPr>
        <w:t xml:space="preserve">119436</w:t>
      </w:r>
    </w:p>
    <w:p>
      <w:r>
        <w:t xml:space="preserve">3.</w:t>
        <w:tab/>
        <w:tab/>
        <w:t xml:space="preserve">Silti jotkut miehet sanovat: "Jos hän esiintyy naisena, minulla ei ole mitään ongelmaa...". Se on homo meikattuna. He voivat tehdä mitä tahansa erikoistehosteilla.</w:t>
      </w:r>
    </w:p>
    <w:p>
      <w:r>
        <w:rPr>
          <w:b/>
          <w:u w:val="single"/>
        </w:rPr>
        <w:t xml:space="preserve">119437</w:t>
      </w:r>
    </w:p>
    <w:p>
      <w:r>
        <w:t xml:space="preserve">1. Luuleeko kukaan oikeasti, että neekerijalkapalloilijat ansaitsevat oikean korkeakoulututkinnon?</w:t>
      </w:r>
    </w:p>
    <w:p>
      <w:r>
        <w:rPr>
          <w:b/>
          <w:u w:val="single"/>
        </w:rPr>
        <w:t xml:space="preserve">119438</w:t>
      </w:r>
    </w:p>
    <w:p>
      <w:r>
        <w:t xml:space="preserve">2.</w:t>
        <w:tab/>
        <w:t xml:space="preserve">Ei helvetti mitään mahdollisuutta.</w:t>
      </w:r>
    </w:p>
    <w:p>
      <w:r>
        <w:rPr>
          <w:b/>
          <w:u w:val="single"/>
        </w:rPr>
        <w:t xml:space="preserve">119439</w:t>
      </w:r>
    </w:p>
    <w:p>
      <w:r>
        <w:t xml:space="preserve">3.</w:t>
        <w:tab/>
        <w:t xml:space="preserve">Aikoinaan, 1960-luvulla, niin oli, mutta ei enää! Tietenkin yliopistojalkapallossa oli tuolloin korkeintaan noin 5 prosenttia mustia.</w:t>
      </w:r>
    </w:p>
    <w:p>
      <w:r>
        <w:rPr>
          <w:b/>
          <w:u w:val="single"/>
        </w:rPr>
        <w:t xml:space="preserve">119440</w:t>
      </w:r>
    </w:p>
    <w:p>
      <w:r>
        <w:t xml:space="preserve">4.</w:t>
        <w:tab/>
        <w:t xml:space="preserve">Itse asiassa tunnen vain kaksi, mutta toinen heistä oli pelaaja hyvin kauan sitten, joten tilanne oli erilainen. Mutta kumpikaan ei tee mitään, mikä vaatii tutkintoa, kumma kyllä.</w:t>
      </w:r>
    </w:p>
    <w:p>
      <w:r>
        <w:rPr>
          <w:b/>
          <w:u w:val="single"/>
        </w:rPr>
        <w:t xml:space="preserve">119441</w:t>
      </w:r>
    </w:p>
    <w:p>
      <w:r>
        <w:t xml:space="preserve">5.</w:t>
        <w:tab/>
        <w:t xml:space="preserve">He ovat kaikki insinöörejä, lääkäreitä ja tiedemiehiä! Mistä sinä puhut, GL?!!!  😎</w:t>
      </w:r>
    </w:p>
    <w:p>
      <w:r>
        <w:rPr>
          <w:b/>
          <w:u w:val="single"/>
        </w:rPr>
        <w:t xml:space="preserve">119442</w:t>
      </w:r>
    </w:p>
    <w:p>
      <w:r>
        <w:t xml:space="preserve">6.</w:t>
      </w:r>
    </w:p>
    <w:p>
      <w:r>
        <w:rPr>
          <w:b/>
          <w:u w:val="single"/>
        </w:rPr>
        <w:t xml:space="preserve">119443</w:t>
      </w:r>
    </w:p>
    <w:p>
      <w:r>
        <w:t xml:space="preserve">1. Muistaako kukaan tätä?</w:t>
      </w:r>
    </w:p>
    <w:p>
      <w:r>
        <w:rPr>
          <w:b/>
          <w:u w:val="single"/>
        </w:rPr>
        <w:t xml:space="preserve">119444</w:t>
      </w:r>
    </w:p>
    <w:p>
      <w:r>
        <w:t xml:space="preserve">2.</w:t>
        <w:tab/>
        <w:t xml:space="preserve">Tyhmä neekeri</w:t>
      </w:r>
    </w:p>
    <w:p>
      <w:r>
        <w:rPr>
          <w:b/>
          <w:u w:val="single"/>
        </w:rPr>
        <w:t xml:space="preserve">119445</w:t>
      </w:r>
    </w:p>
    <w:p>
      <w:r>
        <w:t xml:space="preserve">1.</w:t>
      </w:r>
    </w:p>
    <w:p>
      <w:r>
        <w:rPr>
          <w:b/>
          <w:u w:val="single"/>
        </w:rPr>
        <w:t xml:space="preserve">119446</w:t>
      </w:r>
    </w:p>
    <w:p>
      <w:r>
        <w:t xml:space="preserve">2.</w:t>
        <w:tab/>
        <w:t xml:space="preserve">Ja kaikki 5 kaupunkia ovat täynnä neekerijengejä, jotka ovat väkivallan juurisyynä...</w:t>
      </w:r>
    </w:p>
    <w:p>
      <w:r>
        <w:rPr>
          <w:b/>
          <w:u w:val="single"/>
        </w:rPr>
        <w:t xml:space="preserve">119447</w:t>
      </w:r>
    </w:p>
    <w:p>
      <w:r>
        <w:t xml:space="preserve">3.</w:t>
        <w:tab/>
        <w:tab/>
        <w:t xml:space="preserve">Ja kaikki liberaalit valkoiset lapset haluavat olla heidän kaltaisiaan. Tiedotusvälineet edistävät yhteiskunnan halventamista neekerismin nimissä.</w:t>
      </w:r>
    </w:p>
    <w:p>
      <w:r>
        <w:rPr>
          <w:b/>
          <w:u w:val="single"/>
        </w:rPr>
        <w:t xml:space="preserve">119448</w:t>
      </w:r>
    </w:p>
    <w:p>
      <w:r>
        <w:t xml:space="preserve">4.</w:t>
        <w:tab/>
        <w:tab/>
        <w:tab/>
        <w:t xml:space="preserve">Kyllä, surullista mutta totta, Wigger (Valkoinen Neekeri Luuseri) on valitettava tulos Juutalaisten Degeneraation Manipulaatioprosessista, AKA NWO (Uusi Maailman Haju)....</w:t>
      </w:r>
    </w:p>
    <w:p>
      <w:r>
        <w:rPr>
          <w:b/>
          <w:u w:val="single"/>
        </w:rPr>
        <w:t xml:space="preserve">119449</w:t>
      </w:r>
    </w:p>
    <w:p>
      <w:r>
        <w:t xml:space="preserve">5.</w:t>
        <w:tab/>
        <w:tab/>
        <w:tab/>
        <w:tab/>
        <w:t xml:space="preserve">Tämä ei ole mikään uusi asia, olen nähnyt niitä 90-luvulla. https://knowyourmeme.com/memes/the-icy-hot-stuntaz Nämä ovat hieman myöhemmin.</w:t>
      </w:r>
    </w:p>
    <w:p>
      <w:r>
        <w:rPr>
          <w:b/>
          <w:u w:val="single"/>
        </w:rPr>
        <w:t xml:space="preserve">119450</w:t>
      </w:r>
    </w:p>
    <w:p>
      <w:r>
        <w:t xml:space="preserve">6.</w:t>
        <w:tab/>
        <w:tab/>
        <w:tab/>
        <w:tab/>
        <w:tab/>
        <w:t xml:space="preserve">Muistan, kun Wiggers ilmestyi ensimmäisen kerran 80-luvun lopulla / 90-luvun alussa, se oli heti Public Enemyn 'Bring the Nigger Noise' ja Ice T:n 'Cop Killer' -singlen jälkeen. Esimerkkejä on saattanut olla jo aiemmin, sillä en ole asiantuntija Wigger-historiassa.</w:t>
      </w:r>
    </w:p>
    <w:p>
      <w:r>
        <w:rPr>
          <w:b/>
          <w:u w:val="single"/>
        </w:rPr>
        <w:t xml:space="preserve">119451</w:t>
      </w:r>
    </w:p>
    <w:p>
      <w:r>
        <w:t xml:space="preserve">7.</w:t>
        <w:tab/>
        <w:tab/>
        <w:tab/>
        <w:tab/>
        <w:tab/>
        <w:tab/>
        <w:t xml:space="preserve">https://m.youtube.com/watch?v=ISI6tP74B8M Tämä on ainoa Public Enemy, josta pidän</w:t>
      </w:r>
    </w:p>
    <w:p>
      <w:r>
        <w:rPr>
          <w:b/>
          <w:u w:val="single"/>
        </w:rPr>
        <w:t xml:space="preserve">119452</w:t>
      </w:r>
    </w:p>
    <w:p>
      <w:r>
        <w:t xml:space="preserve">8.</w:t>
        <w:tab/>
        <w:tab/>
        <w:tab/>
        <w:tab/>
        <w:tab/>
        <w:tab/>
        <w:t xml:space="preserve">Jep. Olin paikallisessa Jaycees-järjestössä (nuoremman ikäluokan kauppakamari), ja pidimme viikoittaisia teinitansseja, joissa oli DJ perjantai-iltaisin.   Paljon valkoisia nuoria, jotka ihannoivat hoodeja, lähimmät oikeat olivat tunti etelään.  Säälittävää imitaatiota, mutta he pitivät siitä.</w:t>
      </w:r>
    </w:p>
    <w:p>
      <w:r>
        <w:rPr>
          <w:b/>
          <w:u w:val="single"/>
        </w:rPr>
        <w:t xml:space="preserve">119453</w:t>
      </w:r>
    </w:p>
    <w:p>
      <w:r>
        <w:t xml:space="preserve">1. GEORGETOWNIN PROFESSORI: "KASTROI" VALKOISTEN MIESTEN RUUMIIT JA "SYÖTÄ NE SIOILLE" http://dailycaller.com/2018/10/01/georgetown-christine-fair-white-men-swine/</w:t>
      </w:r>
    </w:p>
    <w:p>
      <w:r>
        <w:rPr>
          <w:b/>
          <w:u w:val="single"/>
        </w:rPr>
        <w:t xml:space="preserve">119454</w:t>
      </w:r>
    </w:p>
    <w:p>
      <w:r>
        <w:t xml:space="preserve">2.</w:t>
        <w:tab/>
        <w:t xml:space="preserve">KUULOSTAA MINUSTA MATON SYÖJÄLTÄ . HEI MULKKU KOKEILE SYÖDÄ MUNAA, SE SAATTAISI SAADA SINUT HYMYILEMÄÄN KERRANKIN. MIKÄ IDIOOTTI.</w:t>
      </w:r>
    </w:p>
    <w:p>
      <w:r>
        <w:rPr>
          <w:b/>
          <w:u w:val="single"/>
        </w:rPr>
        <w:t xml:space="preserve">119455</w:t>
      </w:r>
    </w:p>
    <w:p>
      <w:r>
        <w:t xml:space="preserve">1. Chance the Rapper kannattaa Amara Eniya Chicagon pormestariksi https://i.imgur.com/Hyzdkf2.jpg https://kek.gg/u/jhs_</w:t>
      </w:r>
    </w:p>
    <w:p>
      <w:r>
        <w:rPr>
          <w:b/>
          <w:u w:val="single"/>
        </w:rPr>
        <w:t xml:space="preserve">119456</w:t>
      </w:r>
    </w:p>
    <w:p>
      <w:r>
        <w:t xml:space="preserve">2.</w:t>
        <w:tab/>
        <w:t xml:space="preserve">neekeriräppärit ovat niitä, joilta saan poliittisia neuvoja. varsinkin kun heillä on maapähkinä T-paidat. haahahahahahahahahahahahahahahahahahahahahahahahahh</w:t>
      </w:r>
    </w:p>
    <w:p>
      <w:r>
        <w:rPr>
          <w:b/>
          <w:u w:val="single"/>
        </w:rPr>
        <w:t xml:space="preserve">119457</w:t>
      </w:r>
    </w:p>
    <w:p>
      <w:r>
        <w:t xml:space="preserve">1. Kaikki mitä sinun tarvitsee tehdä juutalaisten jätevesipropagandalle on kääntää se mitä he sanovat.  Jos juutalainen syyttää jotakuta jostain, hän kertoo, kuka hän on!  Aina kun NetanYAHOO puhuu, hän puhuu IsraHELLasta.  Totuus ei koskaan tule ulos juutalaisten suusta!  Juutalainen ei kykene edes puhumaan totuutta!</w:t>
      </w:r>
    </w:p>
    <w:p>
      <w:r>
        <w:rPr>
          <w:b/>
          <w:u w:val="single"/>
        </w:rPr>
        <w:t xml:space="preserve">119458</w:t>
      </w:r>
    </w:p>
    <w:p>
      <w:r>
        <w:t xml:space="preserve">2.</w:t>
        <w:tab/>
        <w:t xml:space="preserve">Johannes 8:44,</w:t>
      </w:r>
    </w:p>
    <w:p>
      <w:r>
        <w:rPr>
          <w:b/>
          <w:u w:val="single"/>
        </w:rPr>
        <w:t xml:space="preserve">119459</w:t>
      </w:r>
    </w:p>
    <w:p>
      <w:r>
        <w:t xml:space="preserve">3.</w:t>
        <w:tab/>
        <w:tab/>
        <w:t xml:space="preserve">Ilm. 2:8-11 Juutalaiset ja he eivät ole edes juutalaisia eivätkä he ole semiittisiä, he ovat vain valehtelijoita, varkaita ja murhaajia!  He palvovat saatanaa ja Jumala tulee lopulta tuhoamaan heidät kaikki!</w:t>
      </w:r>
    </w:p>
    <w:p>
      <w:r>
        <w:rPr>
          <w:b/>
          <w:u w:val="single"/>
        </w:rPr>
        <w:t xml:space="preserve">119460</w:t>
      </w:r>
    </w:p>
    <w:p>
      <w:r>
        <w:t xml:space="preserve">4.</w:t>
        <w:tab/>
        <w:tab/>
        <w:tab/>
        <w:t xml:space="preserve">Ilmestyskirjassa on 7 seurakuntaa.  Vain kahta niistä Kristus ei nuhdellut: Smyrnaa ja Filadelfiaa. Kuten sanoin JIDF @WolverineTongue eilen illalla , juutalaisuuden jumala on Saatana .Remfan tähti on heidän symbolinsa , Chiun Apt 7:43, Amos 5:26 @Deplorme .</w:t>
      </w:r>
    </w:p>
    <w:p>
      <w:r>
        <w:rPr>
          <w:b/>
          <w:u w:val="single"/>
        </w:rPr>
        <w:t xml:space="preserve">119461</w:t>
      </w:r>
    </w:p>
    <w:p>
      <w:r>
        <w:t xml:space="preserve">5.</w:t>
        <w:tab/>
        <w:tab/>
        <w:tab/>
        <w:tab/>
        <w:t xml:space="preserve">Niin, eikö olekin hämmästyttävää, kuinka monet kristityt eivät kuuntele Jeesusta?  Järjestäytynyt uskonto on saanut inflammaatiota, ja siksi se on harvojen, ei monien.  Monet koputtavat, mutta heidät jätetään huomiotta.  Kun kasvoin luterilaisena, olisi pitänyt olla pakollista luettavaa Martin Luthersin "Juutalaiset ja heidän valheensa". Mutta järjestäytyneet luterilaiset kirkot ovat juutalaisten inflatoimia, ja he saavat rahaa tuodakseen tänne alhaisen ÄO:n omaavia maahanmuuttajia.  Saatanalla on ote ihmisten mielistä!  Jumalalla on suunnitelma ja se on koetus, mutta on varmasti turhauttavaa todella ymmärtää asioita eikä suuttua.  Saatana näyttäytyy useimmille ihmisille Jumalana ja Jumala Saatanana.  Saatana on luonut käänteisen orwellilaisen maailman!</w:t>
      </w:r>
    </w:p>
    <w:p>
      <w:r>
        <w:rPr>
          <w:b/>
          <w:u w:val="single"/>
        </w:rPr>
        <w:t xml:space="preserve">119462</w:t>
      </w:r>
    </w:p>
    <w:p>
      <w:r>
        <w:t xml:space="preserve">6.</w:t>
        <w:tab/>
        <w:tab/>
        <w:tab/>
        <w:tab/>
        <w:tab/>
        <w:t xml:space="preserve">Juutalaisen tai hallituksen uskominen on salaliittoteoria.  FAKTOJEN tarkastelu todistaa, että kaikki mitä juutalainen sanoo on valetta!  Ihmisten saaminen todella tarkastelemaan FAKTATIEDOTTA ei kuitenkaan ole helppoa, kun he ovat transsissa!  NPC-meemi on hieno ja sopii hyvin vasemmistolaisille, se on varma!  He ovat kaikki aivopestyjä jälkeenjääneitä, koska vasemmisto on saatanallinen kultti, johon kuuluu saatanallisia ihmisuhreja suunnitellussa vanhemmuudessa.  Mutta heidän mielensä ei pysty tekemään yhteyttä.  Heidän järjettömyytensä osoittaminen on tietysti vihapuhetta!  Tämä on se käänteisilmiö, jonka saatana on niin täydellistänyt. Etsikää totuutta, ja totuus vapauttaa teidät!</w:t>
      </w:r>
    </w:p>
    <w:p>
      <w:r>
        <w:rPr>
          <w:b/>
          <w:u w:val="single"/>
        </w:rPr>
        <w:t xml:space="preserve">119463</w:t>
      </w:r>
    </w:p>
    <w:p>
      <w:r>
        <w:t xml:space="preserve">1. On ilmoitettu, että Harry ja MegNog odottavat ensimmäisen neljänneksen neekerihirviön saapumista huhtikuun lopulla.   Huomionhimoiset idiootit ovat kertoneet uutisen perheelle Eugenien häiden aikana. Niin törkeää, töykeää ja ala-arvoista käytöstä. Näyttää siltä, että ghettotavat ovat hiertäneet Harrya pahasti.   On outoa, että heidän täytyi ilmoittaa asiasta, kun pari on ulkomailla...</w:t>
      </w:r>
    </w:p>
    <w:p>
      <w:r>
        <w:rPr>
          <w:b/>
          <w:u w:val="single"/>
        </w:rPr>
        <w:t xml:space="preserve">119464</w:t>
      </w:r>
    </w:p>
    <w:p>
      <w:r>
        <w:t xml:space="preserve">2.</w:t>
        <w:tab/>
        <w:t xml:space="preserve">Ruskea on ruma, se näyttää kakkaa.</w:t>
      </w:r>
    </w:p>
    <w:p>
      <w:r>
        <w:rPr>
          <w:b/>
          <w:u w:val="single"/>
        </w:rPr>
        <w:t xml:space="preserve">119465</w:t>
      </w:r>
    </w:p>
    <w:p>
      <w:r>
        <w:t xml:space="preserve">3.</w:t>
        <w:tab/>
        <w:t xml:space="preserve">Olen varma, että kuningatar on hyvin onnellinen lol...</w:t>
      </w:r>
    </w:p>
    <w:p>
      <w:r>
        <w:rPr>
          <w:b/>
          <w:u w:val="single"/>
        </w:rPr>
        <w:t xml:space="preserve">119466</w:t>
      </w:r>
    </w:p>
    <w:p>
      <w:r>
        <w:t xml:space="preserve">4.</w:t>
        <w:tab/>
        <w:tab/>
        <w:t xml:space="preserve">No, hän antoi tämän "avioliiton" kammotuksen jatkua, joten siltä näyttää... tai hän ei vain välitä siitä, mitä tapahtuu hänen kuolemansa jälkeen.</w:t>
      </w:r>
    </w:p>
    <w:p>
      <w:r>
        <w:rPr>
          <w:b/>
          <w:u w:val="single"/>
        </w:rPr>
        <w:t xml:space="preserve">119467</w:t>
      </w:r>
    </w:p>
    <w:p>
      <w:r>
        <w:t xml:space="preserve">1. Tämä on Clarence Spangle. Hän pitää kovasti brittiläisestä musiikista ja rakastaa helvetisti englantilaisia. Toivottavasti pidät siitä CS. https://www.youtube.com/watch?v=GmSgjBgo-OM</w:t>
      </w:r>
    </w:p>
    <w:p>
      <w:r>
        <w:rPr>
          <w:b/>
          <w:u w:val="single"/>
        </w:rPr>
        <w:t xml:space="preserve">119468</w:t>
      </w:r>
    </w:p>
    <w:p>
      <w:r>
        <w:t xml:space="preserve">2.</w:t>
        <w:tab/>
        <w:t xml:space="preserve">Haistakaa paska, tyhmä perseen homo englantilaiset ja muslimiparlamenttinne, joka halusi kieltää Donald Trumpin... pitäkää hauskaa vittuillessanne ilman aseita...   Tässä on aitoa amerikkalaista verta ja sisua sisältävää rockia... ei homo Elton Johnia. https://www.youtube.com/watch?v=MwTv45OW5Yw ...</w:t>
      </w:r>
    </w:p>
    <w:p>
      <w:r>
        <w:rPr>
          <w:b/>
          <w:u w:val="single"/>
        </w:rPr>
        <w:t xml:space="preserve">119469</w:t>
      </w:r>
    </w:p>
    <w:p>
      <w:r>
        <w:t xml:space="preserve">1. Bill Tufts Kanada First Post National State Trudeau allekirjoittaa YK:n siirtolaisuussopimuksen joulukuussa Se luovuttaa YK:lle kaikki oikeudet kansalliseen maahanmuuttopolitiikkaan.   Tavoitteena 245 miljoonan maailmanlaajuisen maahanmuuttajan uudelleensijoittaminen Se panee täytäntöön M103:n version, joka sitoo kaikkia "maailman kansalaisia" YK:n Global Compact tekee kaikista hallituksista kaikilla tasoilla YK:n kansainvälisen oikeuden uuden säännön mukaisia Kokonaisvaltainen lähestymistapa:   Maailmanlaajuisessa sopimuksessa katsotaan, että maahanmuutto on moniulotteinen ilmiö, jota ei voida käsitellä vain yhdellä hallituksen politiikan alalla.   Global Compact tekee kaikista ihmisistä maailman kansalaisia Oikeus terveydenhuoltoon ja valtionohjelmiin kaikkialla maailmassa Kanadaan saapuessaan "varmistaa kaikkien maahanmuuttajien ihmisoikeuksien tosiasiallisen kunnioittamisen, suojelun ja toteutumisen heidän muuttoliikeasemastaan riippumatta" Kun Trudeau allekirjoittaa siirtolaisuutta koskevan Compactin, hän tekee teidät vastuullisiksi YK:n kansainväliselle lainsäädännölle.    "samoin kuin henkilöt itse ovat tilivelvollisia laeille, jotka on julkisesti julistettu, joita sovelletaan tasapuolisesti ja jotka ovat riippumattomasti tuomittuja ja jotka ovat kansainvälisen oikeuden mukaisia." https://qz.com/1332922/the-entire-united-nations-agreed-on-the-global-compact-for-migration-except-the-us-and-hungary/ https://www.macleans.ca/news/canada/canada-could-lead-world-in-resettling-refugees-by-2020-passing-u-s/ https://www.msn.com/en-ca/video/financenews/trump-united-states-will-not-participate-in-global-compact-on-migration/vi-AAACAOc?ocid=st 🐸@pedro_tisovec🐸 @AnonAmsterdam🐸 @Kanai🐸 @ISA-BELLA 🐸@gysgtofmarines88🐸 @Shazi🐸 @MicroRando🐸 @GodsTruthWar🐸 @Gypsy124🐸 @BlueGood🐸🐸🐸 @VortexQ🐸 @StandingStrong @JohnCoctoston 🐸🐸@KJK 🐸@BovineX🐸 @Spacecowboy777🐸 @vanderfk 🐸 @Knight-of-the-Republic🐸 @Maka🐸 @LilLilu 🐸@PeaceNotWar🐸 @Willuc20 🐸 🐸 @1776Ninja 🐸@BlueGood 🐸 @Gypsy124🐸 @noglobalistslave 🐸@TheOriginal13🐸 @CosmoCat🐸 @VortexQ🐸 @Kryptex🐸 @Shepherd 🐸@InTheMatrix🐸 @RBril🐸 🐸 @Rad-er-Cad🐸 @Bill71🐸 @F16VIPER01🐸 @WRSA 🐸@Zakford🐸@mysticphoeniix🐸 #Military @VortexQ @1776Ninja 🐸 @NeonRevolt @BlueGood 🐸@Spacecowboy777🐸 🐸@AnonAmsterdam 🐸 @Spaceshot76 🐸 @INetCoder 🐸 @TinAnneCity 🐸 @LilLilu 🐸 @juniper96734 🐸 @Odonata_Anon 🐸 @red_cord 🐸 @Breaking_Spectre 🐸 @KJK 🐸@Knight-of-the-Republic 🐸 @leamorabito 🐸 @Willuc2 🐸 @LadyMarianne 🐸 @Trillium @BlueBell @TheNiceTerrier @KimFoote @TrustGodWWG1WGA @12gaPATRIOT @JudyAdams64 @Static_Anonymity @ReverseTHIS @Girlwithaclue @broncomomjsk @ISA-BELLA @KhadaffiDuck @WonderfullyDeplorable @Sorrel @1013Lana @MeetingHImInTheAir @SpunCopper @kasikirby #ShareFreely #MAGA</w:t>
      </w:r>
    </w:p>
    <w:p>
      <w:r>
        <w:rPr>
          <w:b/>
          <w:u w:val="single"/>
        </w:rPr>
        <w:t xml:space="preserve">119470</w:t>
      </w:r>
    </w:p>
    <w:p>
      <w:r>
        <w:t xml:space="preserve">2.</w:t>
        <w:tab/>
        <w:t xml:space="preserve">Kanadalaiset kuolemantuomio... Tämä homo tappaa kaikki ihmiset, joita hänen pitäisi suojella...</w:t>
      </w:r>
    </w:p>
    <w:p>
      <w:r>
        <w:rPr>
          <w:b/>
          <w:u w:val="single"/>
        </w:rPr>
        <w:t xml:space="preserve">119471</w:t>
      </w:r>
    </w:p>
    <w:p>
      <w:r>
        <w:t xml:space="preserve">1. Liberaaleihin kohdistunut terroristi ja epäonnistunut pommimies oli Trump-otaku. Olen järkyttynyt. Äärioikeistolainen on taas asialla.</w:t>
      </w:r>
    </w:p>
    <w:p>
      <w:r>
        <w:rPr>
          <w:b/>
          <w:u w:val="single"/>
        </w:rPr>
        <w:t xml:space="preserve">119472</w:t>
      </w:r>
    </w:p>
    <w:p>
      <w:r>
        <w:t xml:space="preserve">2.</w:t>
        <w:tab/>
        <w:t xml:space="preserve">Hän on rekisteröitynyt demokraattihomo kuten sinäkin.........LOL.</w:t>
      </w:r>
    </w:p>
    <w:p>
      <w:r>
        <w:rPr>
          <w:b/>
          <w:u w:val="single"/>
        </w:rPr>
        <w:t xml:space="preserve">119473</w:t>
      </w:r>
    </w:p>
    <w:p>
      <w:r>
        <w:t xml:space="preserve">1. Kanye West toimittaa Pro-Trump Rant 'SNL,' Gets Booed by Faggot Haters http://ow.ly/pPt930m2mnV #tcot #tlot #p2 #redpill #MAGA</w:t>
      </w:r>
    </w:p>
    <w:p>
      <w:r>
        <w:rPr>
          <w:b/>
          <w:u w:val="single"/>
        </w:rPr>
        <w:t xml:space="preserve">119474</w:t>
      </w:r>
    </w:p>
    <w:p>
      <w:r>
        <w:t xml:space="preserve">1. DemonKKKKrats MOB Rule!!!.... https://youtu.be/HUarjRcfwzY</w:t>
      </w:r>
    </w:p>
    <w:p>
      <w:r>
        <w:rPr>
          <w:b/>
          <w:u w:val="single"/>
        </w:rPr>
        <w:t xml:space="preserve">119475</w:t>
      </w:r>
    </w:p>
    <w:p>
      <w:r>
        <w:t xml:space="preserve">2.</w:t>
        <w:tab/>
        <w:t xml:space="preserve">He ovat kommunisteja, senkin raivoava hintti.</w:t>
      </w:r>
    </w:p>
    <w:p>
      <w:r>
        <w:rPr>
          <w:b/>
          <w:u w:val="single"/>
        </w:rPr>
        <w:t xml:space="preserve">119476</w:t>
      </w:r>
    </w:p>
    <w:p>
      <w:r>
        <w:t xml:space="preserve">1. #AlexJonesShow NYT LIVE: @HillaryClinton To Run Against #Trump2020!   Tune in 24/7 uncensored at: infowars.com/show ⬅️ #infowars 🗣️🚫 #USA #1A 🇺 #WednesdayWisdom #WorldMentalHealthDay #HillaryForPrison #HillaryForPrison 📳 Get Mobile Alerts 📳 Teksti: Teksti: NEWS To: 33222 https://www.infowars.com/watch-live-hillary-clinton-to-run-against-trump-in-2020/</w:t>
      </w:r>
    </w:p>
    <w:p>
      <w:r>
        <w:rPr>
          <w:b/>
          <w:u w:val="single"/>
        </w:rPr>
        <w:t xml:space="preserve">119477</w:t>
      </w:r>
    </w:p>
    <w:p>
      <w:r>
        <w:t xml:space="preserve">2.</w:t>
        <w:tab/>
        <w:t xml:space="preserve">Vittu, ei taas tätä Hilarya!</w:t>
      </w:r>
    </w:p>
    <w:p>
      <w:r>
        <w:rPr>
          <w:b/>
          <w:u w:val="single"/>
        </w:rPr>
        <w:t xml:space="preserve">119478</w:t>
      </w:r>
    </w:p>
    <w:p>
      <w:r>
        <w:t xml:space="preserve">1. "Libertardien laukaiseminen" on enemmän kuin hyödytöntä, sillä liberaalit ovat menestyksekkäimmillään, kun he ovat vihaisia ja tuntevat yhteisen päämäärän. Katsokaa vaikka feminismiä ja LGBTQ-aktivismia. Ovatko ne voittamassa vai häviämässä?   Strategia, joka todella toimii, on kääntää maltillinen vasemmisto radikaalivasemmistoa vastaan - näin ei tapahdu, koska nykyaikainen GOP on kautta linjan kamala.</w:t>
      </w:r>
    </w:p>
    <w:p>
      <w:r>
        <w:rPr>
          <w:b/>
          <w:u w:val="single"/>
        </w:rPr>
        <w:t xml:space="preserve">119479</w:t>
      </w:r>
    </w:p>
    <w:p>
      <w:r>
        <w:t xml:space="preserve">2.</w:t>
        <w:tab/>
        <w:t xml:space="preserve">Tärkein tapa tehdä tämä on talouden avulla. Näin me turvaamme valkoisen vasemmiston. Valitettavasti GOP syö mieluummin myrkkyä kuin luopuu uusliberalistisesta taloustieteestään. Vuosi 2016 näytti tien. Tie voittoon kulkee Michiganin ja Pennin kaltaisten osavaltioiden kautta, mutta GOP heitti sen kaiken menemään, koska heillä oli lahjoittajia maksettavana - en sääli heitä.</w:t>
      </w:r>
    </w:p>
    <w:p>
      <w:r>
        <w:rPr>
          <w:b/>
          <w:u w:val="single"/>
        </w:rPr>
        <w:t xml:space="preserve">119480</w:t>
      </w:r>
    </w:p>
    <w:p>
      <w:r>
        <w:t xml:space="preserve">3.</w:t>
        <w:tab/>
        <w:tab/>
        <w:t xml:space="preserve">Jep Ja muistakaa, että normikonservatiivit vihasivat Trumpia siihen asti, kunnes hänet valittiin. Matt Walsh sanoi avoimesti vihaavansa Trumpin kannattajia. Steven Crowder teki sketsejä, joissa hän pilkkasi Trumpia ja kutsui häntä sosialistiksi (cringe).   Trump on pettänyt samat ihmiset, jotka olivat vastuussa hänen valinnastaan. Hän ei ole koskaan pitänyt heistä, on aina katsonut heitä alaspäin ja pitää heitä kusipäinä.</w:t>
      </w:r>
    </w:p>
    <w:p>
      <w:r>
        <w:rPr>
          <w:b/>
          <w:u w:val="single"/>
        </w:rPr>
        <w:t xml:space="preserve">119481</w:t>
      </w:r>
    </w:p>
    <w:p>
      <w:r>
        <w:t xml:space="preserve">4.</w:t>
        <w:tab/>
        <w:tab/>
        <w:tab/>
        <w:t xml:space="preserve">Se oli juppien esikaupunkien GOP-äänestäjien ykköspuheenaihe Trumpia vastaan - että hän oli sosialisti. Nyt he ovat tietenkin hänen suurimpia kannattajiaan, mutta he eivät vieläkään pidä hänen Twitter-tilistään - se on heille liian alhaista. Mutta loppujen lopuksi he saavat politiikan ja me saamme twiitit.</w:t>
      </w:r>
    </w:p>
    <w:p>
      <w:r>
        <w:rPr>
          <w:b/>
          <w:u w:val="single"/>
        </w:rPr>
        <w:t xml:space="preserve">119482</w:t>
      </w:r>
    </w:p>
    <w:p>
      <w:r>
        <w:t xml:space="preserve">5.</w:t>
        <w:tab/>
        <w:tab/>
        <w:tab/>
        <w:tab/>
        <w:t xml:space="preserve">Esikaupunkien ja kaupunkien valkoiset olivat/ovat Trumpin vahvimmat kannattajat.  Juuri maaseutuväestön kanssa hän kamppaili eniten.  Koko "murskaa kaupunkilaiset -meemi" on täysin takaperoinen.</w:t>
      </w:r>
    </w:p>
    <w:p>
      <w:r>
        <w:rPr>
          <w:b/>
          <w:u w:val="single"/>
        </w:rPr>
        <w:t xml:space="preserve">119483</w:t>
      </w:r>
    </w:p>
    <w:p>
      <w:r>
        <w:t xml:space="preserve">6.</w:t>
        <w:tab/>
        <w:tab/>
        <w:tab/>
        <w:tab/>
        <w:tab/>
        <w:t xml:space="preserve">Olen eri mieltä. Hän voitti maaseudun vankan etelän ylivoimaisesti. Ilmiö, josta puhut, on Cruzin uskonnollisen oikeiston ihmiset, jotka asuivat Utahin ja Idahon kaltaisissa osavaltioissa. Mormonit ja Glenn Beckin kuuntelijat. Trump vetosi suoraan työväenluokan valkoisiin.</w:t>
      </w:r>
    </w:p>
    <w:p>
      <w:r>
        <w:rPr>
          <w:b/>
          <w:u w:val="single"/>
        </w:rPr>
        <w:t xml:space="preserve">119484</w:t>
      </w:r>
    </w:p>
    <w:p>
      <w:r>
        <w:t xml:space="preserve">7.</w:t>
        <w:tab/>
        <w:tab/>
        <w:tab/>
        <w:tab/>
        <w:tab/>
        <w:tab/>
        <w:t xml:space="preserve">Valkoinen työväenluokka asuu kaupungeissa ja halvoissa lähiöissä.  Pirmary-äänestys kertoo aivan toisenlaista tarinaa. Faktat eivät ole puolellasi.</w:t>
      </w:r>
    </w:p>
    <w:p>
      <w:r>
        <w:rPr>
          <w:b/>
          <w:u w:val="single"/>
        </w:rPr>
        <w:t xml:space="preserve">119485</w:t>
      </w:r>
    </w:p>
    <w:p>
      <w:r>
        <w:t xml:space="preserve">8.</w:t>
        <w:tab/>
        <w:tab/>
        <w:tab/>
        <w:tab/>
        <w:tab/>
        <w:tab/>
        <w:tab/>
        <w:t xml:space="preserve">En puhu Pennin ja Michiganin työväenluokan kaupungeista. Kyllä he valitsivat Trumpin. Olen tehnyt sen selväksi. Se, mistä tässä puhuttiin, oli konservatiiviset esikaupunkilaiset. He vihasivat Trumpia koko esivaalien ajan He ja mormonit lännessä äänestivät ketä tahansa muuta kuin Trumpia. Cruz vain sattui selviytymään muista.</w:t>
      </w:r>
    </w:p>
    <w:p>
      <w:r>
        <w:rPr>
          <w:b/>
          <w:u w:val="single"/>
        </w:rPr>
        <w:t xml:space="preserve">119486</w:t>
      </w:r>
    </w:p>
    <w:p>
      <w:r>
        <w:t xml:space="preserve">9.</w:t>
        <w:tab/>
        <w:tab/>
        <w:tab/>
        <w:tab/>
        <w:tab/>
        <w:tab/>
        <w:tab/>
        <w:tab/>
        <w:t xml:space="preserve">Aivan, ja minä sanon, että olet väärässä. Sekoitat konservatiivien persoonallisuudet ja äänestäjäkunnan, Paul Ryan saattaa asua esikaupungeissa, mutta hän puhuu maanviljelijöille tai heidän puolestaan.  TODELLINEN KONSERVATISMI on suosituinta maaseutuväestössä.  Esikaupunkien ja kaupunkien trump-äänestäjät äänestivät populismia, maaseudun äänestäjät äänestivät abortteja vastaan.</w:t>
      </w:r>
    </w:p>
    <w:p>
      <w:r>
        <w:rPr>
          <w:b/>
          <w:u w:val="single"/>
        </w:rPr>
        <w:t xml:space="preserve">119487</w:t>
      </w:r>
    </w:p>
    <w:p>
      <w:r>
        <w:t xml:space="preserve">10.</w:t>
        <w:tab/>
        <w:tab/>
        <w:tab/>
        <w:tab/>
        <w:tab/>
        <w:tab/>
        <w:tab/>
        <w:tab/>
        <w:tab/>
        <w:t xml:space="preserve">Paul Ryan puhuu suurten maatalousyritysten puolesta. Hän puhuu kauppakamarin puolesta. Maaseutuväestö houkutellaan äänestämään näiden talouspolitiikkojen puolesta GOP:n käyttämien koiranpillien, kuten abortin, avulla. Aivan kuten työväenluokka houkutellaan äänestämään vasemmiston ei-valkoista rotupolitiikkaa. Jälleen kerran etelän maaseutu äänesti esivaaleissa murskavoitolla Trumpin populismia.</w:t>
      </w:r>
    </w:p>
    <w:p>
      <w:r>
        <w:rPr>
          <w:b/>
          <w:u w:val="single"/>
        </w:rPr>
        <w:t xml:space="preserve">119488</w:t>
      </w:r>
    </w:p>
    <w:p>
      <w:r>
        <w:t xml:space="preserve">11.</w:t>
        <w:tab/>
        <w:tab/>
        <w:tab/>
        <w:tab/>
        <w:tab/>
        <w:tab/>
        <w:tab/>
        <w:tab/>
        <w:tab/>
        <w:tab/>
        <w:t xml:space="preserve">Trumpin kampanjaviesti oli sama kaikkialla. Kun hän tuli minun alueelleni, hän puhui kaupasta, työpaikoista ja maahanmuutosta. Hän meni Michiganin kaltaisiin osavaltioihin ja puhui vahvasta armeijasta, mutta kaikki tiesivät, mistä oli kyse - populismista/nationalismista. Vahvan armeijan piti suojella Amerikkaa - ei interventionismia.</w:t>
      </w:r>
    </w:p>
    <w:p>
      <w:r>
        <w:rPr>
          <w:b/>
          <w:u w:val="single"/>
        </w:rPr>
        <w:t xml:space="preserve">119489</w:t>
      </w:r>
    </w:p>
    <w:p>
      <w:r>
        <w:t xml:space="preserve">12.</w:t>
        <w:tab/>
        <w:tab/>
        <w:tab/>
        <w:tab/>
        <w:tab/>
        <w:tab/>
        <w:tab/>
        <w:tab/>
        <w:tab/>
        <w:tab/>
        <w:tab/>
        <w:t xml:space="preserve">Ajatusta siitä, että kaikki maaseudun asukkaat on hylättävä ja että vasemmistoa on ruokittava, Richard Spencer esitti jo vuosikymmen sitten, eikä hän ole mennyt sen kanssa mihinkään. Spencerin ajatus oli, että rakennetaan ylhäältä alaspäin. Ainoa ongelma on, että koko ylhäältä alaspäin hylkää hänet täysin. Päälliköksi päästäkseen pitää olla intiaaneja.</w:t>
      </w:r>
    </w:p>
    <w:p>
      <w:r>
        <w:rPr>
          <w:b/>
          <w:u w:val="single"/>
        </w:rPr>
        <w:t xml:space="preserve">119490</w:t>
      </w:r>
    </w:p>
    <w:p>
      <w:r>
        <w:t xml:space="preserve">13.</w:t>
        <w:tab/>
        <w:tab/>
        <w:tab/>
        <w:tab/>
        <w:tab/>
        <w:tab/>
        <w:tab/>
        <w:tab/>
        <w:tab/>
        <w:tab/>
        <w:tab/>
        <w:tab/>
        <w:t xml:space="preserve">Täydellinen voittaja-alusta on imo keskilännen taloudellinen viesti ja maaseudun sosiaalinen viesti. Trump todisti sen vuonna 2016 - hän yhdistyi viestillä, joka vetosi sekä etelään että keskilänteen.</w:t>
      </w:r>
    </w:p>
    <w:p>
      <w:r>
        <w:rPr>
          <w:b/>
          <w:u w:val="single"/>
        </w:rPr>
        <w:t xml:space="preserve">119491</w:t>
      </w:r>
    </w:p>
    <w:p>
      <w:r>
        <w:t xml:space="preserve">14.</w:t>
        <w:tab/>
        <w:tab/>
        <w:tab/>
        <w:tab/>
        <w:tab/>
        <w:tab/>
        <w:tab/>
        <w:tab/>
        <w:tab/>
        <w:tab/>
        <w:tab/>
        <w:tab/>
        <w:tab/>
        <w:t xml:space="preserve">Tässä asiassa Secular talkin kaltaiset tyypit menevät pieleen. He haluavat rakentaa jonkin vasemmistolaisen talousutopian ja jättävät samalla huomiotta huoneen jättiläisgorillan, joka on rotu. Ei-valkoiset rodut ovat ottamassa puolueen haltuunsa, ja ainoa taloudellinen oikeudenmukaisuus, josta he välittävät, on se, kuinka paljon rahaa siirtyy valkoisten taskuista heidän taskuihinsa.</w:t>
      </w:r>
    </w:p>
    <w:p>
      <w:r>
        <w:rPr>
          <w:b/>
          <w:u w:val="single"/>
        </w:rPr>
        <w:t xml:space="preserve">119492</w:t>
      </w:r>
    </w:p>
    <w:p>
      <w:r>
        <w:t xml:space="preserve">15.</w:t>
        <w:tab/>
        <w:tab/>
        <w:tab/>
        <w:tab/>
        <w:tab/>
        <w:tab/>
        <w:tab/>
        <w:tab/>
        <w:tab/>
        <w:tab/>
        <w:tab/>
        <w:tab/>
        <w:tab/>
        <w:tab/>
        <w:t xml:space="preserve">Pakmanin ja Sederin kaltaiset talousvasemmistolaiset ovat järkeviä, mutta vain silloin, kun jätetään huomiotta rodun ja sukupuolen todellisuus, jota edes oikeistolaiset eivät myönnä.   Koomista on GOP:n vapaiden markkinoiden huijaus. Jos rodut ovat todella yhtä kyvykkäitä, mikä selittää neekerien köyhyyden muulla kuin järjestelmällisellä syrjinnällä? Eli he vain tarkoituksella saavat huonoja pisteitä testeissä?</w:t>
      </w:r>
    </w:p>
    <w:p>
      <w:r>
        <w:rPr>
          <w:b/>
          <w:u w:val="single"/>
        </w:rPr>
        <w:t xml:space="preserve">119493</w:t>
      </w:r>
    </w:p>
    <w:p>
      <w:r>
        <w:t xml:space="preserve">16.</w:t>
        <w:tab/>
        <w:tab/>
        <w:tab/>
        <w:tab/>
        <w:tab/>
        <w:tab/>
        <w:tab/>
        <w:tab/>
        <w:tab/>
        <w:tab/>
        <w:tab/>
        <w:tab/>
        <w:tab/>
        <w:tab/>
        <w:tab/>
        <w:t xml:space="preserve">GOP:n talousmalli on katastrofaalinen minkä tahansa voittavan koalition kannalta. Se takaa, että puolue pyyhkiytyy pois ja ei-valkoinen rotublokki pääsee valtaan. GOP on täysin sekaisin.</w:t>
      </w:r>
    </w:p>
    <w:p>
      <w:r>
        <w:rPr>
          <w:b/>
          <w:u w:val="single"/>
        </w:rPr>
        <w:t xml:space="preserve">119494</w:t>
      </w:r>
    </w:p>
    <w:p>
      <w:r>
        <w:t xml:space="preserve">17.</w:t>
        <w:tab/>
        <w:tab/>
        <w:tab/>
        <w:tab/>
        <w:tab/>
        <w:tab/>
        <w:tab/>
        <w:tab/>
        <w:tab/>
        <w:tab/>
        <w:tab/>
        <w:tab/>
        <w:tab/>
        <w:tab/>
        <w:tab/>
        <w:tab/>
        <w:t xml:space="preserve">Lähes kukaan ei pidä siitä. New Deal oli erittäin suosittu kaikkien amerikkalaisluokkien keskuudessa. Sama pätee GI Billiin. Republikaanit vihasivat kaikkia näitä ohjelmia Tiedätkö, mikä ei ole suosittua? Rikkaiden veronalennukset, HMO-terveysjärjestelmämme jne.   Ainoa syy siihen, miksi valkoiset äänestävät edelleen GOP:tä, on tunneperäiset syyt tai vääränlainen halu rangaista vasemmistoa siitä, että se on vastenmielinen.</w:t>
      </w:r>
    </w:p>
    <w:p>
      <w:r>
        <w:rPr>
          <w:b/>
          <w:u w:val="single"/>
        </w:rPr>
        <w:t xml:space="preserve">119495</w:t>
      </w:r>
    </w:p>
    <w:p>
      <w:r>
        <w:t xml:space="preserve">18.</w:t>
        <w:tab/>
        <w:tab/>
        <w:tab/>
        <w:tab/>
        <w:tab/>
        <w:tab/>
        <w:tab/>
        <w:tab/>
        <w:tab/>
        <w:tab/>
        <w:tab/>
        <w:tab/>
        <w:tab/>
        <w:tab/>
        <w:tab/>
        <w:tab/>
        <w:tab/>
        <w:t xml:space="preserve">On syy siihen, että GOP oli poissa vallasta sukupolven ajan 1920-luvun jälkeen.</w:t>
      </w:r>
    </w:p>
    <w:p>
      <w:r>
        <w:rPr>
          <w:b/>
          <w:u w:val="single"/>
        </w:rPr>
        <w:t xml:space="preserve">119496</w:t>
      </w:r>
    </w:p>
    <w:p>
      <w:r>
        <w:t xml:space="preserve">19.</w:t>
        <w:tab/>
        <w:tab/>
        <w:tab/>
        <w:tab/>
        <w:tab/>
        <w:tab/>
        <w:tab/>
        <w:tab/>
        <w:tab/>
        <w:tab/>
        <w:tab/>
        <w:tab/>
        <w:tab/>
        <w:tab/>
        <w:tab/>
        <w:tab/>
        <w:tab/>
        <w:tab/>
        <w:t xml:space="preserve">Presidentti Hoover määräsi jalkaväen ja ratsuväen ampumaan veteraaneja, jotka osoittivat mieltään Washingtonissa ja vaativat hallitukselta eläkkeitä.   En minäkään ymmärrä, miksi häntä vihattiin.   "Roosevelt oli sosialisti, joka pahensi lamaa, eikö niin, guis?"   "(((suurpankkeja))) sorretaan julmasti Obaman sosialismilla!"   Mikä retardoitunut puolue.</w:t>
      </w:r>
    </w:p>
    <w:p>
      <w:r>
        <w:rPr>
          <w:b/>
          <w:u w:val="single"/>
        </w:rPr>
        <w:t xml:space="preserve">119497</w:t>
      </w:r>
    </w:p>
    <w:p>
      <w:r>
        <w:t xml:space="preserve">1. 😂👍</w:t>
      </w:r>
    </w:p>
    <w:p>
      <w:r>
        <w:rPr>
          <w:b/>
          <w:u w:val="single"/>
        </w:rPr>
        <w:t xml:space="preserve">119498</w:t>
      </w:r>
    </w:p>
    <w:p>
      <w:r>
        <w:t xml:space="preserve">2.</w:t>
        <w:tab/>
        <w:t xml:space="preserve">#GabFam ****pls share all over. if #OVOMIT does not like it, I love it..**** TY E</w:t>
      </w:r>
    </w:p>
    <w:p>
      <w:r>
        <w:rPr>
          <w:b/>
          <w:u w:val="single"/>
        </w:rPr>
        <w:t xml:space="preserve">119499</w:t>
      </w:r>
    </w:p>
    <w:p>
      <w:r>
        <w:t xml:space="preserve">3.</w:t>
        <w:tab/>
        <w:tab/>
        <w:t xml:space="preserve">On käsittämätöntä, miksi tälle muslimi-petturille on edes patsas, paitsi ghettoissa!</w:t>
      </w:r>
    </w:p>
    <w:p>
      <w:r>
        <w:rPr>
          <w:b/>
          <w:u w:val="single"/>
        </w:rPr>
        <w:t xml:space="preserve">119500</w:t>
      </w:r>
    </w:p>
    <w:p>
      <w:r>
        <w:t xml:space="preserve">1. Lainaan suurta Mark Fuhrmania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 xml:space="preserve">119501</w:t>
      </w:r>
    </w:p>
    <w:p>
      <w:r>
        <w:t xml:space="preserve">1. Nyt he yrittävät saada latinalaisamerikkalaiset tuntemaan syyllisyyttä "valkoisten etuoikeudesta". Tämä ei tule päättymään hyvin heidän kannaltaan.</w:t>
      </w:r>
    </w:p>
    <w:p>
      <w:r>
        <w:rPr>
          <w:b/>
          <w:u w:val="single"/>
        </w:rPr>
        <w:t xml:space="preserve">119502</w:t>
      </w:r>
    </w:p>
    <w:p>
      <w:r>
        <w:t xml:space="preserve">2.</w:t>
        <w:tab/>
        <w:t xml:space="preserve">kikatan kuin jälkeenjäänyt, tämä on loistavaa paskaa</w:t>
      </w:r>
    </w:p>
    <w:p>
      <w:r>
        <w:rPr>
          <w:b/>
          <w:u w:val="single"/>
        </w:rPr>
        <w:t xml:space="preserve">119503</w:t>
      </w:r>
    </w:p>
    <w:p>
      <w:r>
        <w:t xml:space="preserve">1. estää kuplia? oletko jälkeenjäänyt vai vain tuskallisen tietämätön? tämä on suurin kupla kuplien historiassa, ja aivan kuten vuodesta 1913 lähtien, Fed puhaltaa niitä ja sitten popsahtaa ne. opi historiaa (rahapoliittisen petoksen) typerys.</w:t>
      </w:r>
    </w:p>
    <w:p>
      <w:r>
        <w:rPr>
          <w:b/>
          <w:u w:val="single"/>
        </w:rPr>
        <w:t xml:space="preserve">119504</w:t>
      </w:r>
    </w:p>
    <w:p>
      <w:r>
        <w:t xml:space="preserve">2.</w:t>
        <w:tab/>
        <w:t xml:space="preserve">Rad, lopeta Zero Hedgen lukeminen, se on olemassa erottaakseen sinut rahoistasi huonoilla perusteluilla.</w:t>
      </w:r>
    </w:p>
    <w:p>
      <w:r>
        <w:rPr>
          <w:b/>
          <w:u w:val="single"/>
        </w:rPr>
        <w:t xml:space="preserve">119505</w:t>
      </w:r>
    </w:p>
    <w:p>
      <w:r>
        <w:t xml:space="preserve">3.</w:t>
        <w:tab/>
        <w:t xml:space="preserve">olen permabull ja tämä "markkinat" kaatuu pahemmin kuin 2008, mutta retardohedge on vain clickbait-huijaus. toivottavasti tämä selventää asiaa.</w:t>
      </w:r>
    </w:p>
    <w:p>
      <w:r>
        <w:rPr>
          <w:b/>
          <w:u w:val="single"/>
        </w:rPr>
        <w:t xml:space="preserve">119506</w:t>
      </w:r>
    </w:p>
    <w:p>
      <w:r>
        <w:t xml:space="preserve">4.</w:t>
        <w:tab/>
        <w:t xml:space="preserve">dow 6k ennen 30k ellei fed varjostin ostaa ja kävelee takaisin korkoja. dow yhdistyy uudelleen perusteita 6k, loput on QE / ZIRP = NIRP / buybacks. pitää opiskella.</w:t>
      </w:r>
    </w:p>
    <w:p>
      <w:r>
        <w:rPr>
          <w:b/>
          <w:u w:val="single"/>
        </w:rPr>
        <w:t xml:space="preserve">119507</w:t>
      </w:r>
    </w:p>
    <w:p>
      <w:r>
        <w:t xml:space="preserve">1. RT @APCentralRegion:    Jason Van Dyke tuomittiin toisen asteen murhasta, koska hän oli ampunut mustaa teini-ikäistä Laquan McDonaldia 16 kertaa. https://kek.gg/u/DkcQ.</w:t>
      </w:r>
    </w:p>
    <w:p>
      <w:r>
        <w:rPr>
          <w:b/>
          <w:u w:val="single"/>
        </w:rPr>
        <w:t xml:space="preserve">119508</w:t>
      </w:r>
    </w:p>
    <w:p>
      <w:r>
        <w:t xml:space="preserve">1. Olen hulluna rakastunut kauniiseen naiseen.</w:t>
      </w:r>
    </w:p>
    <w:p>
      <w:r>
        <w:rPr>
          <w:b/>
          <w:u w:val="single"/>
        </w:rPr>
        <w:t xml:space="preserve">119509</w:t>
      </w:r>
    </w:p>
    <w:p>
      <w:r>
        <w:t xml:space="preserve">2.</w:t>
        <w:tab/>
        <w:t xml:space="preserve">Muista, että nartut haluavat, että heitä kohdellaan kuin paskaa! Jos et kohtele heitä kuin paskaa alusta alkaen, he luulevat, ettet rakasta heitä. Kohtele narttua kuten neekeri kohtelee koiraa, niin he rakastavat sinua ikuisesti.</w:t>
      </w:r>
    </w:p>
    <w:p>
      <w:r>
        <w:rPr>
          <w:b/>
          <w:u w:val="single"/>
        </w:rPr>
        <w:t xml:space="preserve">119510</w:t>
      </w:r>
    </w:p>
    <w:p>
      <w:r>
        <w:t xml:space="preserve">3.</w:t>
        <w:tab/>
        <w:tab/>
        <w:t xml:space="preserve">Ei, se on neitseellinen, jälkeenjäänyt neuvo. Et kohtele heitä kuin paskaa. Heidän edessään heilutetaan haluasi. Pakotat heidät tekemään töitä sen eteen. Saat hänet miettimään, oletko kiinnostunut. Sinä jahtaat heitä, mutta teet sen näyttämään siltä, ettet tiedä, välitätkö edes paskaakaan, tytölle. Niin sinä teet sen.</w:t>
      </w:r>
    </w:p>
    <w:p>
      <w:r>
        <w:rPr>
          <w:b/>
          <w:u w:val="single"/>
        </w:rPr>
        <w:t xml:space="preserve">119511</w:t>
      </w:r>
    </w:p>
    <w:p>
      <w:r>
        <w:t xml:space="preserve">1. Syyttäjä: Christine Blasey Ford ei tiedä, oliko valheenpaljastuskoe isoäidin hautajaispäivänä https://www.breitbart.com/big-government/2018/10/01/prosecutor-christine-blasey-ford-doesnt-know-if-polygraph-was-on-day-of-grandmothers-funeral/</w:t>
      </w:r>
    </w:p>
    <w:p>
      <w:r>
        <w:rPr>
          <w:b/>
          <w:u w:val="single"/>
        </w:rPr>
        <w:t xml:space="preserve">119512</w:t>
      </w:r>
    </w:p>
    <w:p>
      <w:r>
        <w:t xml:space="preserve">2.</w:t>
        <w:tab/>
        <w:t xml:space="preserve">Se on kirjaimellisesti mahdotonta. Mieti sitä hetki.   "Okei, täytyy hyvästellä vielä kerran Nana, koska minulla on tämä juttu motellissa.   Hänellä ei varmaan ole aavistustakaan, miten hän pääsi sinne tai lähti sieltä.</w:t>
      </w:r>
    </w:p>
    <w:p>
      <w:r>
        <w:rPr>
          <w:b/>
          <w:u w:val="single"/>
        </w:rPr>
        <w:t xml:space="preserve">119513</w:t>
      </w:r>
    </w:p>
    <w:p>
      <w:r>
        <w:t xml:space="preserve">3.</w:t>
        <w:tab/>
        <w:tab/>
        <w:t xml:space="preserve">LMFAO....gotta go Nana, sorry että läpäisit, mutta minun täytyy mennä todistamaan, että minut raiskattiin tai jotain, teen kokeen hotellihuoneessa, en ole varma missä ja milloin se on, vaikka......</w:t>
      </w:r>
    </w:p>
    <w:p>
      <w:r>
        <w:rPr>
          <w:b/>
          <w:u w:val="single"/>
        </w:rPr>
        <w:t xml:space="preserve">119514</w:t>
      </w:r>
    </w:p>
    <w:p>
      <w:r>
        <w:t xml:space="preserve">4.</w:t>
        <w:tab/>
        <w:tab/>
        <w:tab/>
        <w:t xml:space="preserve">Juuri niin. Joko niin tai...  "Onneksi valheenpaljastuskokeeni on vasta huomenna, koska hautajaiset ovat räjähtävät. Mitä minä perin...?  Joka tapauksessa pitäisi olla korkeasti kehitysvammainen tai heikosti toimintakykyinen alkoholisti, jotta voisi tehdä traumaattisen, yllättävän monimutkaisen KAHDEN KYSYMYKSEN TESTIN, eikä muistaisi, mikä päivä.   Hän on vitun valehtelija.</w:t>
      </w:r>
    </w:p>
    <w:p>
      <w:r>
        <w:rPr>
          <w:b/>
          <w:u w:val="single"/>
        </w:rPr>
        <w:t xml:space="preserve">119515</w:t>
      </w:r>
    </w:p>
    <w:p>
      <w:r>
        <w:t xml:space="preserve">1. Tuo on ensimmäinen puhdas neekeri, jonka olen koskaan nähnyt.</w:t>
      </w:r>
    </w:p>
    <w:p>
      <w:r>
        <w:rPr>
          <w:b/>
          <w:u w:val="single"/>
        </w:rPr>
        <w:t xml:space="preserve">119516</w:t>
      </w:r>
    </w:p>
    <w:p>
      <w:r>
        <w:t xml:space="preserve">1. Facebookille 645 000 dollarin sakko Cambridge Analytica -skandaalin vuoksi https://files.catbox.moe/sqd79j.jpg https://kek.gg/u/pq5h</w:t>
      </w:r>
    </w:p>
    <w:p>
      <w:r>
        <w:rPr>
          <w:b/>
          <w:u w:val="single"/>
        </w:rPr>
        <w:t xml:space="preserve">119517</w:t>
      </w:r>
    </w:p>
    <w:p>
      <w:r>
        <w:t xml:space="preserve">2.</w:t>
        <w:tab/>
        <w:t xml:space="preserve">650k ... se on vitun pikkurahaa. he murtautuivat kymmenien miljoonien ihmisten tietoihin ja sekaantuivat demokraattiseen prosessiin. vittu nämä homot tuomarit.</w:t>
      </w:r>
    </w:p>
    <w:p>
      <w:r>
        <w:rPr>
          <w:b/>
          <w:u w:val="single"/>
        </w:rPr>
        <w:t xml:space="preserve">119518</w:t>
      </w:r>
    </w:p>
    <w:p>
      <w:r>
        <w:t xml:space="preserve">1. Vasemmalla: New Yorkin metroasema. 🇺🇸 Oikea: Moskovan metroasema. 🇷🇺</w:t>
      </w:r>
    </w:p>
    <w:p>
      <w:r>
        <w:rPr>
          <w:b/>
          <w:u w:val="single"/>
        </w:rPr>
        <w:t xml:space="preserve">119519</w:t>
      </w:r>
    </w:p>
    <w:p>
      <w:r>
        <w:t xml:space="preserve">2.</w:t>
        <w:tab/>
        <w:t xml:space="preserve">Nostakaa kätenne, kuka on käyttänyt Moskovan metroa viime aikoina? Ylikuormitettu ja likainen. Kuva on selvästi otettu rekvisiittana, työajan ulkopuolella. Ringin sisällä oleva järjestelmä (Koltsevaya, kuvassa oleva asema on Kiyevskaya) rakennettiin kommunismin valtaa symboloivaksi näytökseksi, ja sitä ylläpitivät sekä liittovaltion että Moskovan hallitukset. Kyllä, kultalaatoissa käytetään kultalehtiä. Myöhemmin rakennetuilla asemilla (eli 80 % kaikista asemista nyt) ei ole Neuvostoliiton museotyyliä. NYC rakennettiin työmatkaliikenteen hyötykäyttöön. Likainen ja toimimaton nyt, koska kaupunkia ja valtiota johtavat kommunistit.</w:t>
      </w:r>
    </w:p>
    <w:p>
      <w:r>
        <w:rPr>
          <w:b/>
          <w:u w:val="single"/>
        </w:rPr>
        <w:t xml:space="preserve">119520</w:t>
      </w:r>
    </w:p>
    <w:p>
      <w:r>
        <w:t xml:space="preserve">3.</w:t>
        <w:tab/>
        <w:tab/>
        <w:t xml:space="preserve">En tiedä, mitä tämä hintti yrittää saavuttaa neuvostotyylisellä realismillaan. Saalistetaanko vaikutuksille alt-oikeistolaisia amerikkalaisia?</w:t>
      </w:r>
    </w:p>
    <w:p>
      <w:r>
        <w:rPr>
          <w:b/>
          <w:u w:val="single"/>
        </w:rPr>
        <w:t xml:space="preserve">119521</w:t>
      </w:r>
    </w:p>
    <w:p>
      <w:r>
        <w:t xml:space="preserve">1. Arnold Schwarzenegger pyytää anteeksi fraasin "Girlie Men" käyttöä https://www.breitbart.com/big-hollywood/2018/10/11/arnold-schwarzenegger-apologizes-for-coining-girlie-men/</w:t>
      </w:r>
    </w:p>
    <w:p>
      <w:r>
        <w:rPr>
          <w:b/>
          <w:u w:val="single"/>
        </w:rPr>
        <w:t xml:space="preserve">119522</w:t>
      </w:r>
    </w:p>
    <w:p>
      <w:r>
        <w:t xml:space="preserve">2.</w:t>
        <w:tab/>
        <w:t xml:space="preserve">Vittu</w:t>
      </w:r>
    </w:p>
    <w:p>
      <w:r>
        <w:rPr>
          <w:b/>
          <w:u w:val="single"/>
        </w:rPr>
        <w:t xml:space="preserve">119523</w:t>
      </w:r>
    </w:p>
    <w:p>
      <w:r>
        <w:t xml:space="preserve">1. Maxine Watersia syytetään kolmesta eettisestä rikkomuksesta https://www.cbsnews.com/news/maxine-waters-charged-with-three-ethics-charged- with-three-ethics-violations/ @deanberryministry@Infidellegion@RedIceTVYouTube @Jane_Doe@NickGriffin@HolocaustLiesExposed@jlampre @LieuCmdrData@Annie53annette@sashashepto@Stratmouse @StMichaelsArmy@smoccia10 @Emily@Escoffier@EyesBlue71 @EnglishVids@BritainFirst@BrotherNathanael@TomKawczynski@TomKawczynski @SeanMaguire@gmseed@FrankGoneMad@Fabian_Nazism@Infidellegion@GuerrillaDemocracyNews@SeanMaguire@theunhivedmind@The_West_Is_The_Best@RentonMagaUK @samdev @kd4wov@WilliamHenwood@TruthWillOut@jacqueline-64 @Julianwallbank @Alt-Leftover@RedPillClobber@TrumpTrain @TradCatholic@Crazydoglady11@seanright @tterrell356 @Heliodramus @AnnCoulterTweets @jasonleeg @AveEuropa @Vorginia @Hidden-Hand @Drdeb @Bolaxballs @sine_injuria @WilhelmVonJudengas @TumbleWeed58 @pol2 @PryYour3rdEye @Ommega @Emily @Teeo @JMtz603 @luminosity @lovelymiss @LEROYWASHINGTON @LieuCmdrData @Nibot @PrivateLee1776</w:t>
      </w:r>
    </w:p>
    <w:p>
      <w:r>
        <w:rPr>
          <w:b/>
          <w:u w:val="single"/>
        </w:rPr>
        <w:t xml:space="preserve">119524</w:t>
      </w:r>
    </w:p>
    <w:p>
      <w:r>
        <w:t xml:space="preserve">2.</w:t>
        <w:tab/>
        <w:t xml:space="preserve">LUKITSE TÄMÄ TYPERÄ KUSIPÄÄ JO!</w:t>
      </w:r>
    </w:p>
    <w:p>
      <w:r>
        <w:rPr>
          <w:b/>
          <w:u w:val="single"/>
        </w:rPr>
        <w:t xml:space="preserve">119525</w:t>
      </w:r>
    </w:p>
    <w:p>
      <w:r>
        <w:t xml:space="preserve">3.</w:t>
      </w:r>
    </w:p>
    <w:p>
      <w:r>
        <w:rPr>
          <w:b/>
          <w:u w:val="single"/>
        </w:rPr>
        <w:t xml:space="preserve">119526</w:t>
      </w:r>
    </w:p>
    <w:p>
      <w:r>
        <w:t xml:space="preserve">1. Vasemmistolaisten älyllinen/poliittinen kohtaaminen on kuin pelaisi shakkia täysin jälkeenjääneiden kanssa.   Jos teet heille matin, he paskantavat samalla housuunsa ja saavat täydellisen retard-isoäitikohtauksen.   #walkaway #therapeuticstate #arresteddemvelopment</w:t>
      </w:r>
    </w:p>
    <w:p>
      <w:r>
        <w:rPr>
          <w:b/>
          <w:u w:val="single"/>
        </w:rPr>
        <w:t xml:space="preserve">119527</w:t>
      </w:r>
    </w:p>
    <w:p>
      <w:r>
        <w:t xml:space="preserve">2.</w:t>
        <w:tab/>
        <w:t xml:space="preserve">Miten tämä tapahtui? No, tiedämme miten, mutta todellinen kysymykseni on, miten se levisi niin nopeasti ja kauas? Aivan kuin joku olisi kääntänyt kytkintä ja "boom", täydellinen hulluus näissä ihmisissä, tai mitä ennen oli ihmisiä...</w:t>
      </w:r>
    </w:p>
    <w:p>
      <w:r>
        <w:rPr>
          <w:b/>
          <w:u w:val="single"/>
        </w:rPr>
        <w:t xml:space="preserve">119528</w:t>
      </w:r>
    </w:p>
    <w:p>
      <w:r>
        <w:t xml:space="preserve">3.</w:t>
        <w:tab/>
        <w:tab/>
        <w:t xml:space="preserve">Vähän kuin vetäisi tutin pois viisivuotiaan lapsen suusta, kun hän haluaa sitä. Tantrum city, mutta he ovat aikuisia fyysisesti, eivät emotionaalisesti. He eivät kykene luomaan yhteyttä muihin, joten raivo on heidän ystävänsä, koska heillä on tällainen mentaliteetti. CIA:n monikansalliset globalistit tekivät heidät sellaisiksi. Ennen he piileskelivät, ja nyt heidät lähetetään ulos kuten elokuvassa Willard.  Sosiaalinen hylkiö käyttää ainoaa ystäväänsä, lemmikkirottaa, kostaakseen piinaajilleen https://www.imdb.com/title/tt0067991/ https://www.imdb.com/title/tt0067991/</w:t>
      </w:r>
    </w:p>
    <w:p>
      <w:r>
        <w:rPr>
          <w:b/>
          <w:u w:val="single"/>
        </w:rPr>
        <w:t xml:space="preserve">119529</w:t>
      </w:r>
    </w:p>
    <w:p>
      <w:r>
        <w:t xml:space="preserve">4.</w:t>
        <w:tab/>
        <w:tab/>
        <w:t xml:space="preserve">Nice.....agree, my friend 😀😎😇</w:t>
      </w:r>
    </w:p>
    <w:p>
      <w:r>
        <w:rPr>
          <w:b/>
          <w:u w:val="single"/>
        </w:rPr>
        <w:t xml:space="preserve">119530</w:t>
      </w:r>
    </w:p>
    <w:p>
      <w:r>
        <w:t xml:space="preserve">5.</w:t>
        <w:tab/>
        <w:tab/>
        <w:t xml:space="preserve">"CIA:n monikansalliset globalistit tekivät heidät sellaisiksi." MK-Ultra, manipuloiva MSM, Hollywood, syöpäiset iltapäivälehdet, korruptoitunut akateeminen maailma jne... Olen miettinyt ennenkin, oliko Trump se oljenkorsi, joka katkaisi kamelin selän, vai olimmeko aina menossa kohti tätä henkistä/moraalista kriisiä?</w:t>
      </w:r>
    </w:p>
    <w:p>
      <w:r>
        <w:rPr>
          <w:b/>
          <w:u w:val="single"/>
        </w:rPr>
        <w:t xml:space="preserve">119531</w:t>
      </w:r>
    </w:p>
    <w:p>
      <w:r>
        <w:t xml:space="preserve">6.</w:t>
        <w:tab/>
        <w:tab/>
        <w:t xml:space="preserve">Kaasuvalaistaminen ja väestön "tyhmentäminen" - tappava yhdistelmä. www.nefarious68.com.</w:t>
      </w:r>
    </w:p>
    <w:p>
      <w:r>
        <w:rPr>
          <w:b/>
          <w:u w:val="single"/>
        </w:rPr>
        <w:t xml:space="preserve">119532</w:t>
      </w:r>
    </w:p>
    <w:p>
      <w:r>
        <w:t xml:space="preserve">7.</w:t>
        <w:tab/>
        <w:tab/>
        <w:t xml:space="preserve">Todellakin. Älkää koskaan olettako pahansuopaa tarkoitusta, jos tyhmyys riittää, usein näissä tapauksissa kyse on kuitenkin näiden kahden syvällisestä sekoituksesta...</w:t>
      </w:r>
    </w:p>
    <w:p>
      <w:r>
        <w:rPr>
          <w:b/>
          <w:u w:val="single"/>
        </w:rPr>
        <w:t xml:space="preserve">119533</w:t>
      </w:r>
    </w:p>
    <w:p>
      <w:r>
        <w:t xml:space="preserve">1. Valkoiset vauvat ovat ihanteellinen yhteiskunnan standardi, mutta emme voi voittaa jalostussotaa kolmannen maailman kanssa. Jos et olisi mykistänyt minua kuin homo, kertoisin sinulle, että meidän on puolustettava vahvempia rajoja ja karkotuksia.</w:t>
      </w:r>
    </w:p>
    <w:p>
      <w:r>
        <w:rPr>
          <w:b/>
          <w:u w:val="single"/>
        </w:rPr>
        <w:t xml:space="preserve">119534</w:t>
      </w:r>
    </w:p>
    <w:p>
      <w:r>
        <w:t xml:space="preserve">1. Huomaatko yleisölle esitetyn näkymän? Marxilaiset/leninistiset sosialistit VASTAAN kansallissosialistit? "Vasemmisto vastaan oikeisto"? Sosialistisen spektrin, ehkä! Olkaa fiksuja. Tunnistakaa yritykset asettaa teidät sosialistien kätyreiksi. Ruskeapaidat. Punakaarti. Puhdistukset. Leijonat. Älkää olko hyödyllinen idiootti. Hylkää sosialismi. #QAnon #Q #Q #GreatAwakening #WWG1WGA #MAGA</w:t>
      </w:r>
    </w:p>
    <w:p>
      <w:r>
        <w:rPr>
          <w:b/>
          <w:u w:val="single"/>
        </w:rPr>
        <w:t xml:space="preserve">119535</w:t>
      </w:r>
    </w:p>
    <w:p>
      <w:r>
        <w:t xml:space="preserve">2.</w:t>
        <w:tab/>
        <w:t xml:space="preserve">Selvä. Se tarkoittaa myös sitä, että hylkäämme kaikki maailman hallitukset ja järjestelmät, myös Amerikan.</w:t>
      </w:r>
    </w:p>
    <w:p>
      <w:r>
        <w:rPr>
          <w:b/>
          <w:u w:val="single"/>
        </w:rPr>
        <w:t xml:space="preserve">119536</w:t>
      </w:r>
    </w:p>
    <w:p>
      <w:r>
        <w:t xml:space="preserve">3.</w:t>
        <w:tab/>
        <w:tab/>
        <w:t xml:space="preserve">Ei. Se tarkoittaa, että hylkäämme sosialismin. Se tuo mukanaan köyhyyttä, kurjuutta ja kuolemaa.</w:t>
      </w:r>
    </w:p>
    <w:p>
      <w:r>
        <w:rPr>
          <w:b/>
          <w:u w:val="single"/>
        </w:rPr>
        <w:t xml:space="preserve">119537</w:t>
      </w:r>
    </w:p>
    <w:p>
      <w:r>
        <w:t xml:space="preserve">4.</w:t>
        <w:tab/>
        <w:tab/>
        <w:tab/>
        <w:t xml:space="preserve">Ei. Kaikki maailman hallitukset ja järjestelmät ovat sosialistisia. Niin myös Amerikassa. Nämä kusipäät luulevat jopa, että heillä on oikeus määrätä kansalaisille, voivatko he tehdä parannuksia omaan omaisuuteensa ja milloin. Ja USA:n valtio on hyvä luomaan köyhyyttä. Kokeile uudelleen</w:t>
      </w:r>
    </w:p>
    <w:p>
      <w:r>
        <w:rPr>
          <w:b/>
          <w:u w:val="single"/>
        </w:rPr>
        <w:t xml:space="preserve">119538</w:t>
      </w:r>
    </w:p>
    <w:p>
      <w:r>
        <w:t xml:space="preserve">5.</w:t>
        <w:tab/>
        <w:tab/>
        <w:tab/>
        <w:tab/>
        <w:t xml:space="preserve">Minun ei tarvitse yrittää. Meihin on soluttauduttu. Tarvitaan korjausta. Sosialismi tuo köyhyyttä, kurjuutta ja kuolemaa.</w:t>
      </w:r>
    </w:p>
    <w:p>
      <w:r>
        <w:rPr>
          <w:b/>
          <w:u w:val="single"/>
        </w:rPr>
        <w:t xml:space="preserve">119539</w:t>
      </w:r>
    </w:p>
    <w:p>
      <w:r>
        <w:t xml:space="preserve">6.</w:t>
        <w:tab/>
        <w:tab/>
        <w:tab/>
        <w:tab/>
        <w:tab/>
        <w:t xml:space="preserve">Valtionhallinto on määritelmänsä mukaan kollektivistinen ja sosialistinen. Heti kun tuhat ihmistä osallistuu tilille, joka rahoittaa heidän puolustustaan, heistä tulee sosialisteja.</w:t>
      </w:r>
    </w:p>
    <w:p>
      <w:r>
        <w:rPr>
          <w:b/>
          <w:u w:val="single"/>
        </w:rPr>
        <w:t xml:space="preserve">119540</w:t>
      </w:r>
    </w:p>
    <w:p>
      <w:r>
        <w:t xml:space="preserve">7.</w:t>
        <w:tab/>
        <w:tab/>
        <w:tab/>
        <w:tab/>
        <w:tab/>
        <w:tab/>
        <w:t xml:space="preserve">Tiedättehän, että olette IDIOOTTI, joka on lähes kehitysvammainen ääliö... eikö niin?</w:t>
      </w:r>
    </w:p>
    <w:p>
      <w:r>
        <w:rPr>
          <w:b/>
          <w:u w:val="single"/>
        </w:rPr>
        <w:t xml:space="preserve">119541</w:t>
      </w:r>
    </w:p>
    <w:p>
      <w:r>
        <w:t xml:space="preserve">8.</w:t>
        <w:tab/>
        <w:tab/>
        <w:tab/>
        <w:tab/>
        <w:tab/>
        <w:tab/>
        <w:tab/>
        <w:t xml:space="preserve">Ei, mutta tiedän, että kiellät totuuden ja olet harhainen, jälkeenjäänyt ääliö. Haista vittu!</w:t>
      </w:r>
    </w:p>
    <w:p>
      <w:r>
        <w:rPr>
          <w:b/>
          <w:u w:val="single"/>
        </w:rPr>
        <w:t xml:space="preserve">119542</w:t>
      </w:r>
    </w:p>
    <w:p>
      <w:r>
        <w:t xml:space="preserve">1. Haista vittu, paskiainen. Senkin typerä p.o.s. Muuten, hyvää päivänjatkoa.   @WagTheDogWhistler</w:t>
      </w:r>
    </w:p>
    <w:p>
      <w:r>
        <w:rPr>
          <w:b/>
          <w:u w:val="single"/>
        </w:rPr>
        <w:t xml:space="preserve">119543</w:t>
      </w:r>
    </w:p>
    <w:p>
      <w:r>
        <w:t xml:space="preserve">2.</w:t>
        <w:tab/>
        <w:t xml:space="preserve">Joo no en vastannut sinulle, vaan tuolle cumstain shillille @SixIsHungrylle, joka kopioi jatkuvasti saman retardoidun kommentin.</w:t>
      </w:r>
    </w:p>
    <w:p>
      <w:r>
        <w:rPr>
          <w:b/>
          <w:u w:val="single"/>
        </w:rPr>
        <w:t xml:space="preserve">119544</w:t>
      </w:r>
    </w:p>
    <w:p>
      <w:r>
        <w:t xml:space="preserve">3.</w:t>
        <w:tab/>
        <w:tab/>
        <w:t xml:space="preserve">Lol te olette tyhmiä. Täytyy olla tyhmä, jos seuraa Crying Snitch Cuntwelliä.</w:t>
      </w:r>
    </w:p>
    <w:p>
      <w:r>
        <w:rPr>
          <w:b/>
          <w:u w:val="single"/>
        </w:rPr>
        <w:t xml:space="preserve">119545</w:t>
      </w:r>
    </w:p>
    <w:p>
      <w:r>
        <w:t xml:space="preserve">4.</w:t>
        <w:tab/>
        <w:tab/>
        <w:t xml:space="preserve">Pitäisikö tuossa olla sinä ja sinun anime waifusi...?</w:t>
      </w:r>
    </w:p>
    <w:p>
      <w:r>
        <w:rPr>
          <w:b/>
          <w:u w:val="single"/>
        </w:rPr>
        <w:t xml:space="preserve">119546</w:t>
      </w:r>
    </w:p>
    <w:p>
      <w:r>
        <w:t xml:space="preserve">1. Eikö KANADASSA ole miehiä pysäyttämässä tätä PULL DYKEä? https://youtu.be/nhJwLizPuag?t=3</w:t>
      </w:r>
    </w:p>
    <w:p>
      <w:r>
        <w:rPr>
          <w:b/>
          <w:u w:val="single"/>
        </w:rPr>
        <w:t xml:space="preserve">119547</w:t>
      </w:r>
    </w:p>
    <w:p>
      <w:r>
        <w:t xml:space="preserve">1. Alex Jonesilla on sinulle viesti siitä, miten valtamedia aivopesee sinut vihaamaan Israelia.   Aikaleimattu (mutta saatat joutua hyppäämään YouTubeen, jotta pääset oikeaan aikaan) - https://youtu.be/VrrJiKf219Q?t=315.</w:t>
      </w:r>
    </w:p>
    <w:p>
      <w:r>
        <w:rPr>
          <w:b/>
          <w:u w:val="single"/>
        </w:rPr>
        <w:t xml:space="preserve">119548</w:t>
      </w:r>
    </w:p>
    <w:p>
      <w:r>
        <w:t xml:space="preserve">2.</w:t>
        <w:tab/>
        <w:t xml:space="preserve">Alex Jones on vitun jälkeenjäänyt</w:t>
      </w:r>
    </w:p>
    <w:p>
      <w:r>
        <w:rPr>
          <w:b/>
          <w:u w:val="single"/>
        </w:rPr>
        <w:t xml:space="preserve">119549</w:t>
      </w:r>
    </w:p>
    <w:p>
      <w:r>
        <w:t xml:space="preserve">1. Olen seksuaalisesti samaistuttava kuin aurinko. Olen pienestä pitäen haaveillut siitä, että lyön vetyisotooppeja toisiinsa, jotta syntyisi heliumia ja valoa, ja lähetän sen galaksin halki. Ihmiset sanovat minulle, että ihmisen oleminen tähtenä on mahdotonta ja että olen jälkeenjäänyt, mutta en välitä, olen kaunis. Plastiikkakirurgi puhaltaa minut täyteen vetyä ja nostaa lämpötilani yli 6000 °C:een. Tästä lähtien haluan, että kutsutte minua Soliksi ja kunnioitatte oikeuttani antaa teille D-vitamiinia ja luultavasti auringonpolttamia. Jos ette voi hyväksyä minua, olette fuusiofoobikkoja ja teidän on tarkistettava astraalioikeutenne. Kiitos, että olette niin ymmärtäväisiä.</w:t>
      </w:r>
    </w:p>
    <w:p>
      <w:r>
        <w:rPr>
          <w:b/>
          <w:u w:val="single"/>
        </w:rPr>
        <w:t xml:space="preserve">119550</w:t>
      </w:r>
    </w:p>
    <w:p>
      <w:r>
        <w:t xml:space="preserve">2.</w:t>
      </w:r>
    </w:p>
    <w:p>
      <w:r>
        <w:rPr>
          <w:b/>
          <w:u w:val="single"/>
        </w:rPr>
        <w:t xml:space="preserve">119551</w:t>
      </w:r>
    </w:p>
    <w:p>
      <w:r>
        <w:t xml:space="preserve">3.</w:t>
        <w:tab/>
        <w:t xml:space="preserve">Sol, sukunimi Ra?</w:t>
      </w:r>
    </w:p>
    <w:p>
      <w:r>
        <w:rPr>
          <w:b/>
          <w:u w:val="single"/>
        </w:rPr>
        <w:t xml:space="preserve">119552</w:t>
      </w:r>
    </w:p>
    <w:p>
      <w:r>
        <w:t xml:space="preserve">4.</w:t>
        <w:tab/>
        <w:tab/>
        <w:t xml:space="preserve">Sol Ra Soy on koko etunimeni.  Ystäväni kutsuvat minua Kurpitsamausteeksi.</w:t>
      </w:r>
    </w:p>
    <w:p>
      <w:r>
        <w:rPr>
          <w:b/>
          <w:u w:val="single"/>
        </w:rPr>
        <w:t xml:space="preserve">119553</w:t>
      </w:r>
    </w:p>
    <w:p>
      <w:r>
        <w:t xml:space="preserve">5.</w:t>
        <w:tab/>
        <w:tab/>
        <w:t xml:space="preserve">Tarvitsemme lisää vetykärkiä. Lähetän teille Chavezin rikkiä ja Algoren hiiltä räjähtävän luovuutenne lisäämiseksi.</w:t>
      </w:r>
    </w:p>
    <w:p>
      <w:r>
        <w:rPr>
          <w:b/>
          <w:u w:val="single"/>
        </w:rPr>
        <w:t xml:space="preserve">119554</w:t>
      </w:r>
    </w:p>
    <w:p>
      <w:r>
        <w:t xml:space="preserve">6.</w:t>
        <w:tab/>
        <w:tab/>
        <w:t xml:space="preserve">Kiitos, herra... paljon katu-uskottavuutta sinulle ja porukallesi ystävällisistä sanoistasi.  Lähden nyt loistamaan Venezuelaan, sillä ilmainen D-vitamiinini on yksi niistä harvoista asioista, joita Maduron sosialistihallitus ei voi kieltää, varastaa tai säännöstellä.</w:t>
      </w:r>
    </w:p>
    <w:p>
      <w:r>
        <w:rPr>
          <w:b/>
          <w:u w:val="single"/>
        </w:rPr>
        <w:t xml:space="preserve">119555</w:t>
      </w:r>
    </w:p>
    <w:p>
      <w:r>
        <w:t xml:space="preserve">1. LOL 😹😹😹 Tay-Tay-parka...</w:t>
      </w:r>
    </w:p>
    <w:p>
      <w:r>
        <w:rPr>
          <w:b/>
          <w:u w:val="single"/>
        </w:rPr>
        <w:t xml:space="preserve">119556</w:t>
      </w:r>
    </w:p>
    <w:p>
      <w:r>
        <w:t xml:space="preserve">2.</w:t>
        <w:tab/>
        <w:t xml:space="preserve">Hän on neekeriä rakastava mulkku!</w:t>
      </w:r>
    </w:p>
    <w:p>
      <w:r>
        <w:rPr>
          <w:b/>
          <w:u w:val="single"/>
        </w:rPr>
        <w:t xml:space="preserve">119557</w:t>
      </w:r>
    </w:p>
    <w:p>
      <w:r>
        <w:t xml:space="preserve">1. 4D-shakki. Trump sanoo "anonyymi" täysin oikein, kaksi päivää myöhemmin hän kompastelee kuin jälkeenjäänyt yrittäessään sanoa sitä, ihmiset luulevat häntä sen seurauksena tyhmäksi, heitä pidetään hölmöinä eivätkä he edes tiedä sitä. https://youtu.be/PoflnS5by0k?t=591.</w:t>
      </w:r>
    </w:p>
    <w:p>
      <w:r>
        <w:rPr>
          <w:b/>
          <w:u w:val="single"/>
        </w:rPr>
        <w:t xml:space="preserve">119558</w:t>
      </w:r>
    </w:p>
    <w:p>
      <w:r>
        <w:t xml:space="preserve">2.</w:t>
        <w:tab/>
        <w:t xml:space="preserve">https://www.youtube.com/watch?v=QW6mtukSe-0</w:t>
      </w:r>
    </w:p>
    <w:p>
      <w:r>
        <w:rPr>
          <w:b/>
          <w:u w:val="single"/>
        </w:rPr>
        <w:t xml:space="preserve">119559</w:t>
      </w:r>
    </w:p>
    <w:p>
      <w:r>
        <w:t xml:space="preserve">1. https://capforcanada.com/justin-trudeau-wants-terrorism-offences-reduced-to-six-month-sentence/?fbclid=IwAR1laWxqJiCGYCKYg_MGOO6nxdRrKc-fKOEBwbzIBjndPm_deP4drmjjg5w</w:t>
      </w:r>
    </w:p>
    <w:p>
      <w:r>
        <w:rPr>
          <w:b/>
          <w:u w:val="single"/>
        </w:rPr>
        <w:t xml:space="preserve">119560</w:t>
      </w:r>
    </w:p>
    <w:p>
      <w:r>
        <w:t xml:space="preserve">2.</w:t>
        <w:tab/>
        <w:t xml:space="preserve">Jälkeenjäänyt paskiainen Justin Trudeau on sitä mieltä, että jos terroristi tappaa teidät kanadalaiset, hänen pitäisi saada vain 6 kuukautta vankeutta. Jos kanadalaiset jatkavat tämän kryptomuslimihörhön sietämistä, he ansaitsevat sen, mitä heille tapahtuu.</w:t>
      </w:r>
    </w:p>
    <w:p>
      <w:r>
        <w:rPr>
          <w:b/>
          <w:u w:val="single"/>
        </w:rPr>
        <w:t xml:space="preserve">119561</w:t>
      </w:r>
    </w:p>
    <w:p>
      <w:r>
        <w:t xml:space="preserve">3.</w:t>
      </w:r>
    </w:p>
    <w:p>
      <w:r>
        <w:rPr>
          <w:b/>
          <w:u w:val="single"/>
        </w:rPr>
        <w:t xml:space="preserve">119562</w:t>
      </w:r>
    </w:p>
    <w:p>
      <w:r>
        <w:t xml:space="preserve">4.</w:t>
        <w:tab/>
        <w:tab/>
        <w:tab/>
        <w:t xml:space="preserve"> Odottakaa, kunnes kanadalaisten naisten muslimiomistajat nussivat heitä mielensä mukaan ja myyvät heidät sitten eniten tarjoavalle!   He tulevat toivomaan, että olisivat muuttaneet Yhdysvaltoihin, jossa presidentti suojelisi heitä!</w:t>
      </w:r>
    </w:p>
    <w:p>
      <w:r>
        <w:rPr>
          <w:b/>
          <w:u w:val="single"/>
        </w:rPr>
        <w:t xml:space="preserve">119563</w:t>
      </w:r>
    </w:p>
    <w:p>
      <w:r>
        <w:t xml:space="preserve">1. Lmao Profiilissani on nimeni ja kuva itsestäni. Ota naamasi pois, hintti</w:t>
      </w:r>
    </w:p>
    <w:p>
      <w:r>
        <w:rPr>
          <w:b/>
          <w:u w:val="single"/>
        </w:rPr>
        <w:t xml:space="preserve">119564</w:t>
      </w:r>
    </w:p>
    <w:p>
      <w:r>
        <w:t xml:space="preserve">1. Perjantaina MSNBC:n "Deadline"-ohjelmassa Al Sharpton sanoi, että presidentti Donald Trumpin kannattajat ovat kuin ihmisiä, jotka "menevät kirkkoon ja sitten lynkkaukseen pukeuduttuaan moraaliin".</w:t>
      </w:r>
    </w:p>
    <w:p>
      <w:r>
        <w:rPr>
          <w:b/>
          <w:u w:val="single"/>
        </w:rPr>
        <w:t xml:space="preserve">119565</w:t>
      </w:r>
    </w:p>
    <w:p>
      <w:r>
        <w:t xml:space="preserve">2.</w:t>
        <w:tab/>
        <w:t xml:space="preserve">Ehkä tuon hintin rotuhäiritsijän pitäisi maksaa veronsa.</w:t>
      </w:r>
    </w:p>
    <w:p>
      <w:r>
        <w:rPr>
          <w:b/>
          <w:u w:val="single"/>
        </w:rPr>
        <w:t xml:space="preserve">119566</w:t>
      </w:r>
    </w:p>
    <w:p>
      <w:r>
        <w:t xml:space="preserve">1. Cher: Cher: GOP "puree alas" ei-valkoisten ihmisten "kaulavaltimoita" https://www.breitbart.com/big-hollywood/2018/10/06/cher-gop-will-bite-down-on-the-jugulars-of-non-white-people/</w:t>
      </w:r>
    </w:p>
    <w:p>
      <w:r>
        <w:rPr>
          <w:b/>
          <w:u w:val="single"/>
        </w:rPr>
        <w:t xml:space="preserve">119567</w:t>
      </w:r>
    </w:p>
    <w:p>
      <w:r>
        <w:t xml:space="preserve">2.</w:t>
        <w:tab/>
        <w:t xml:space="preserve">KUSIPÄÄ CHER ON TÄYSI ILKEÄ SJW-ROSKAVÄKI !!!</w:t>
      </w:r>
    </w:p>
    <w:p>
      <w:r>
        <w:rPr>
          <w:b/>
          <w:u w:val="single"/>
        </w:rPr>
        <w:t xml:space="preserve">119568</w:t>
      </w:r>
    </w:p>
    <w:p>
      <w:r>
        <w:t xml:space="preserve">1.</w:t>
      </w:r>
    </w:p>
    <w:p>
      <w:r>
        <w:rPr>
          <w:b/>
          <w:u w:val="single"/>
        </w:rPr>
        <w:t xml:space="preserve">119569</w:t>
      </w:r>
    </w:p>
    <w:p>
      <w:r>
        <w:t xml:space="preserve">2.</w:t>
        <w:tab/>
        <w:t xml:space="preserve">Minua naurattaa. Mikä vitun jälkeenjäänyt</w:t>
      </w:r>
    </w:p>
    <w:p>
      <w:r>
        <w:rPr>
          <w:b/>
          <w:u w:val="single"/>
        </w:rPr>
        <w:t xml:space="preserve">119570</w:t>
      </w:r>
    </w:p>
    <w:p>
      <w:r>
        <w:t xml:space="preserve">1. Liberaalit ja feministiset naiset eivät välitä vittuakaan raiskauksista, naisista tai "naisten oikeuksista" He välittävät vain hyveiden osoittamisesta, vallan hankkimisesta ja miesten tuhoamisesta käyttämällä naisia ja raiskauksia aseina.</w:t>
      </w:r>
    </w:p>
    <w:p>
      <w:r>
        <w:rPr>
          <w:b/>
          <w:u w:val="single"/>
        </w:rPr>
        <w:t xml:space="preserve">119571</w:t>
      </w:r>
    </w:p>
    <w:p>
      <w:r>
        <w:t xml:space="preserve">2.</w:t>
        <w:tab/>
        <w:t xml:space="preserve">En enää usko enkä välitä siitä, että naisia raiskataan! Muistatteko tasa-arvon? Tämä on syy ja seuraus. Miehet raiskaavat ja naiset murhaavat nuoriaan, kuulostaa aika tasa-arvoiselta minusta... naiset toivat tämän itse... 321 anna harppioiden aloittaa.</w:t>
      </w:r>
    </w:p>
    <w:p>
      <w:r>
        <w:rPr>
          <w:b/>
          <w:u w:val="single"/>
        </w:rPr>
        <w:t xml:space="preserve">119572</w:t>
      </w:r>
    </w:p>
    <w:p>
      <w:r>
        <w:t xml:space="preserve">3.</w:t>
        <w:tab/>
        <w:tab/>
        <w:t xml:space="preserve">Monet ihmiset eivät.  Se on todella surullista, koska niin tapahtuu.  Naisia raiskataan koko ajan... mutta koska nämä kusipäiset feministit ovat ikään kuin tulvineet markkinat paskapuheilla, naisia, joille on todella tapahtunut jotain, ei uskota.  Vihaan feminismiä ja vasemmistolaisia naisia sen takia... Minulla ei ole edes sanoja ilmaista kuinka paljon.</w:t>
      </w:r>
    </w:p>
    <w:p>
      <w:r>
        <w:rPr>
          <w:b/>
          <w:u w:val="single"/>
        </w:rPr>
        <w:t xml:space="preserve">119573</w:t>
      </w:r>
    </w:p>
    <w:p>
      <w:r>
        <w:t xml:space="preserve">1. Kirby's Dreamland -haaste https://gab.ai/tv/watch/10144</w:t>
      </w:r>
    </w:p>
    <w:p>
      <w:r>
        <w:rPr>
          <w:b/>
          <w:u w:val="single"/>
        </w:rPr>
        <w:t xml:space="preserve">119574</w:t>
      </w:r>
    </w:p>
    <w:p>
      <w:r>
        <w:t xml:space="preserve">2.</w:t>
        <w:tab/>
        <w:t xml:space="preserve">Toivon, että WBC:n jäsenet joutuvat imemään tuhannen hiekkaneekerin kullia.</w:t>
      </w:r>
    </w:p>
    <w:p>
      <w:r>
        <w:rPr>
          <w:b/>
          <w:u w:val="single"/>
        </w:rPr>
        <w:t xml:space="preserve">119575</w:t>
      </w:r>
    </w:p>
    <w:p>
      <w:r>
        <w:t xml:space="preserve">3.</w:t>
        <w:tab/>
        <w:tab/>
        <w:t xml:space="preserve">@WADL - "Toivon, että WBC:n jäsenet pakotetaan..." - kuka pakottaa? Tuo viesti kertoo enemmän höpöttäjästä kuin mistään muusta. Paheksunta herätti mielikuvituksen "ime tuhat hiekkaneekerin munaa". Ja WBC on kuullut sen kaiken ennenkin. Toisin kuin bozo, he ovat myös nähneet kaiken.</w:t>
      </w:r>
    </w:p>
    <w:p>
      <w:r>
        <w:rPr>
          <w:b/>
          <w:u w:val="single"/>
        </w:rPr>
        <w:t xml:space="preserve">119576</w:t>
      </w:r>
    </w:p>
    <w:p>
      <w:r>
        <w:t xml:space="preserve">1. https://www.youtube.com/watch?v=SJIMFWOua9c&amp;t=0s Tämä autisti todella uskoo, että virtsan juominen on terveellisempää kuin veden juominen ja että veden juominen on jopa terveydelle haitallista.   "Ihmisiä on oikeasti kuollut siihen, että on juonut liikaa vettä."   Kyllä, jos joku joisi gallonan vettä yhdellä istumalla, siitä johtuva vesitoksemia voisi tappaa ihmisen keskeyttämällä normaalin aivotoiminnan, joka johtuu epänormaalin korkeista elektrolyyttipitoisuuksista. Tämä kaveri on kuitenkin jälkeenjäänyt!!!!</w:t>
      </w:r>
    </w:p>
    <w:p>
      <w:r>
        <w:rPr>
          <w:b/>
          <w:u w:val="single"/>
        </w:rPr>
        <w:t xml:space="preserve">119577</w:t>
      </w:r>
    </w:p>
    <w:p>
      <w:r>
        <w:t xml:space="preserve">2.</w:t>
        <w:tab/>
        <w:t xml:space="preserve">Eikö suuri veden saanti laimentaisi elektrolyyttien pitoisuutta? Eikö siksi valmisteta urheilujuomia, joissa on erityisesti elektrolyyttejä?</w:t>
      </w:r>
    </w:p>
    <w:p>
      <w:r>
        <w:rPr>
          <w:b/>
          <w:u w:val="single"/>
        </w:rPr>
        <w:t xml:space="preserve">119578</w:t>
      </w:r>
    </w:p>
    <w:p>
      <w:r>
        <w:t xml:space="preserve">3.</w:t>
        <w:tab/>
        <w:tab/>
        <w:t xml:space="preserve">Niitä laitetaan urheilujuomiin, koska hikoillessasi menetät paljon elektrolyyttejäsi.</w:t>
      </w:r>
    </w:p>
    <w:p>
      <w:r>
        <w:rPr>
          <w:b/>
          <w:u w:val="single"/>
        </w:rPr>
        <w:t xml:space="preserve">119579</w:t>
      </w:r>
    </w:p>
    <w:p>
      <w:r>
        <w:t xml:space="preserve">4.</w:t>
        <w:tab/>
        <w:tab/>
        <w:t xml:space="preserve">Ehkä niitä tehdään, koska kun juodaan suuria määriä vettä, soluihin muodostuu hypotoninen pitoisuus? "Hyponatremia syntyy 1) kun hypotalamuksen ja munuaisten välinen palautesilmukka ylikuormittuu lisääntyneen nesteen saannin vuoksi" https://en.wikipedia.org/wiki/Hyponatremia https://en.wikipedia.org/wiki/Hyponatremia</w:t>
      </w:r>
    </w:p>
    <w:p>
      <w:r>
        <w:rPr>
          <w:b/>
          <w:u w:val="single"/>
        </w:rPr>
        <w:t xml:space="preserve">119580</w:t>
      </w:r>
    </w:p>
    <w:p>
      <w:r>
        <w:t xml:space="preserve">5.</w:t>
        <w:tab/>
        <w:tab/>
        <w:t xml:space="preserve">Siksi urheilujuomissa on paljon natriumia. Suola auttaa kehoa pidättämään vettä.</w:t>
      </w:r>
    </w:p>
    <w:p>
      <w:r>
        <w:rPr>
          <w:b/>
          <w:u w:val="single"/>
        </w:rPr>
        <w:t xml:space="preserve">119581</w:t>
      </w:r>
    </w:p>
    <w:p>
      <w:r>
        <w:t xml:space="preserve">6.</w:t>
        <w:tab/>
        <w:tab/>
        <w:t xml:space="preserve">Kyllä. Mutta eikö vedenkulutus vähennä solujen Na+- ja K+-pitoisuuksia, joita tarvitaan lihassupistukseen käytettävään NaK-pumppuun? Mikä tarkoittaisi, että vesimyrkytys aiheuttaa kuoleman vähentämällä elektrolyyttien tasoja, ei lisäämällä niitä, mikä oli alkuperäinen väite: " keskeyttää normaalin aivotoiminnan, joka johtuu epänormaalin korkeista elektrolyyttipitoisuuksista".</w:t>
      </w:r>
    </w:p>
    <w:p>
      <w:r>
        <w:rPr>
          <w:b/>
          <w:u w:val="single"/>
        </w:rPr>
        <w:t xml:space="preserve">119582</w:t>
      </w:r>
    </w:p>
    <w:p>
      <w:r>
        <w:t xml:space="preserve">1. Graham vaatii Yhdysvaltojen ja Israelin välisen puolustussopimuksen uudelleenneuvottelua: "Haluan antaa Israelille enemmän ohjuspuolustukseen." #OurGuy https://www.jpost.com/Israel-News/Graham-calls-for-renegotiation-of-US-defense-deal-with-Israel-553077</w:t>
      </w:r>
    </w:p>
    <w:p>
      <w:r>
        <w:rPr>
          <w:b/>
          <w:u w:val="single"/>
        </w:rPr>
        <w:t xml:space="preserve">119583</w:t>
      </w:r>
    </w:p>
    <w:p>
      <w:r>
        <w:t xml:space="preserve">2.</w:t>
        <w:tab/>
        <w:t xml:space="preserve">Lyön vitun vetoa. Vitut tästä tosi-tv-paskasta. Kuten Lindsay Grahamin pitäisi nyt olla sankarini, koska hän "tuhosi libtardit eeppiseen tyyliin". Ja minun pitäisi välittää vittuakaan siitä, että Kanye Kardashian on jälkeenjäänyt huomiohuora. LuL</w:t>
      </w:r>
    </w:p>
    <w:p>
      <w:r>
        <w:rPr>
          <w:b/>
          <w:u w:val="single"/>
        </w:rPr>
        <w:t xml:space="preserve">119584</w:t>
      </w:r>
    </w:p>
    <w:p>
      <w:r>
        <w:t xml:space="preserve">1. Tämänpäiväisessä "As The Dyke Churns" -jaksossa Rosie O'Donnell selittää, miksi hän oli terapiassa, koska hänen BFF Hillary sai Donilta turpaansa, ja ehdottaa ratkaisuksi SOTILASVALLANKUMOITUSTA. Lisäksi joku RINO kyrpiintyy hänen nähdessään. https://www.youtube.com/watch?time_continue=165&amp;amp=&amp;v=7yjdrAB7e_s.</w:t>
      </w:r>
    </w:p>
    <w:p>
      <w:r>
        <w:rPr>
          <w:b/>
          <w:u w:val="single"/>
        </w:rPr>
        <w:t xml:space="preserve">119585</w:t>
      </w:r>
    </w:p>
    <w:p>
      <w:r>
        <w:t xml:space="preserve">1. #SJW say public #school is #racist - #black #white #USA #race #gender #girl #education via @realjamesallsup https://www.youtube.com/watch?v=zcl-6WqByL8 https://www.youtube.com/watch?v=zcl-6WqByL8</w:t>
      </w:r>
    </w:p>
    <w:p>
      <w:r>
        <w:rPr>
          <w:b/>
          <w:u w:val="single"/>
        </w:rPr>
        <w:t xml:space="preserve">119586</w:t>
      </w:r>
    </w:p>
    <w:p>
      <w:r>
        <w:t xml:space="preserve">2.</w:t>
        <w:tab/>
        <w:t xml:space="preserve">niggered... mene puhumaan Oprahille, rumalle neekerille, joka rakensi koulun Afrikkaan vain neekereille. neekerit, menkää kotiin. skoo odottaa teitä</w:t>
      </w:r>
    </w:p>
    <w:p>
      <w:r>
        <w:rPr>
          <w:b/>
          <w:u w:val="single"/>
        </w:rPr>
        <w:t xml:space="preserve">119587</w:t>
      </w:r>
    </w:p>
    <w:p>
      <w:r>
        <w:t xml:space="preserve">1. Snoop Dogg on paskanmurtaja ja demokraatit ovat hänen kanssaan samoilla linjoilla. https://www.newsweek.com/snoop-dogg-says-all-trump-supporters-are-racist-including-kanye-west-1129732?fbclid=IwAR1OrM2bZl6exi1IPjXfyBe2Z4TQw5XuDHagLROAiZG8w5GTIjLvQU7LQsE.</w:t>
      </w:r>
    </w:p>
    <w:p>
      <w:r>
        <w:rPr>
          <w:b/>
          <w:u w:val="single"/>
        </w:rPr>
        <w:t xml:space="preserve">119588</w:t>
      </w:r>
    </w:p>
    <w:p>
      <w:r>
        <w:t xml:space="preserve">2.</w:t>
        <w:tab/>
        <w:t xml:space="preserve">Ja hän on edelleen neekeri...</w:t>
      </w:r>
    </w:p>
    <w:p>
      <w:r>
        <w:rPr>
          <w:b/>
          <w:u w:val="single"/>
        </w:rPr>
        <w:t xml:space="preserve">119589</w:t>
      </w:r>
    </w:p>
    <w:p>
      <w:r>
        <w:t xml:space="preserve">1. https://www.foxnews.com/entertainment/the-conners-star-michael-fishman-says-doing-spinoff-without-roseanne-barr-is-bittersweet Fishman pitäisi kääntää sylissä vanhan kuopan päällä kuin suuri juhlahullu, joka hän on.  Näyttelijänä minun kirjassani tämä liberaali paskiainen on samanlainen myös tosielämässä.  Hemmetin pelkurimainen edistysmielinen vasemmistolainen joka on pelkkää suuta eikä mitään sisältöä.  Minun ei tarvitse välittää sillä en ole typeryyden ystävä.</w:t>
      </w:r>
    </w:p>
    <w:p>
      <w:r>
        <w:rPr>
          <w:b/>
          <w:u w:val="single"/>
        </w:rPr>
        <w:t xml:space="preserve">119590</w:t>
      </w:r>
    </w:p>
    <w:p>
      <w:r>
        <w:t xml:space="preserve">2.</w:t>
        <w:tab/>
        <w:t xml:space="preserve">Mikä kuorma</w:t>
      </w:r>
    </w:p>
    <w:p>
      <w:r>
        <w:rPr>
          <w:b/>
          <w:u w:val="single"/>
        </w:rPr>
        <w:t xml:space="preserve">119591</w:t>
      </w:r>
    </w:p>
    <w:p>
      <w:r>
        <w:t xml:space="preserve">3.</w:t>
        <w:tab/>
        <w:tab/>
        <w:t xml:space="preserve">Kirjoitetaan asiasisältöön!</w:t>
      </w:r>
    </w:p>
    <w:p>
      <w:r>
        <w:rPr>
          <w:b/>
          <w:u w:val="single"/>
        </w:rPr>
        <w:t xml:space="preserve">119592</w:t>
      </w:r>
    </w:p>
    <w:p>
      <w:r>
        <w:t xml:space="preserve">4.</w:t>
        <w:tab/>
        <w:tab/>
        <w:t xml:space="preserve">Kiitos!  Tallensin tämän kuvan sopivampaa luomista varten, aine visuaalisesti. 😂😂😂😂</w:t>
      </w:r>
    </w:p>
    <w:p>
      <w:r>
        <w:rPr>
          <w:b/>
          <w:u w:val="single"/>
        </w:rPr>
        <w:t xml:space="preserve">119593</w:t>
      </w:r>
    </w:p>
    <w:p>
      <w:r>
        <w:t xml:space="preserve">1.</w:t>
      </w:r>
    </w:p>
    <w:p>
      <w:r>
        <w:rPr>
          <w:b/>
          <w:u w:val="single"/>
        </w:rPr>
        <w:t xml:space="preserve">119594</w:t>
      </w:r>
    </w:p>
    <w:p>
      <w:r>
        <w:t xml:space="preserve">2.</w:t>
        <w:tab/>
        <w:t xml:space="preserve">Mikä eeppinen mieli &amp;$#@@ on nähdä jälkeenjääneiden VALKOISTEN mellakoitsijoiden huutavan valkoisille ihmisille. Seriously? Hanki peili, jälkeenjäänyt! Hyveiden osoittaminen ei pelasta itseään vihaavia @$$ejanne loppujen lopuksi.</w:t>
      </w:r>
    </w:p>
    <w:p>
      <w:r>
        <w:rPr>
          <w:b/>
          <w:u w:val="single"/>
        </w:rPr>
        <w:t xml:space="preserve">119595</w:t>
      </w:r>
    </w:p>
    <w:p>
      <w:r>
        <w:t xml:space="preserve">1. suvaitsevaisuus</w:t>
      </w:r>
    </w:p>
    <w:p>
      <w:r>
        <w:rPr>
          <w:b/>
          <w:u w:val="single"/>
        </w:rPr>
        <w:t xml:space="preserve">119596</w:t>
      </w:r>
    </w:p>
    <w:p>
      <w:r>
        <w:t xml:space="preserve">2.</w:t>
        <w:tab/>
        <w:t xml:space="preserve">Eurooppa on kusessa ja kusessa, milloin kansalaiset muuttavat asennettaan muzzien invaasiota kohtaan.</w:t>
      </w:r>
    </w:p>
    <w:p>
      <w:r>
        <w:rPr>
          <w:b/>
          <w:u w:val="single"/>
        </w:rPr>
        <w:t xml:space="preserve">119597</w:t>
      </w:r>
    </w:p>
    <w:p>
      <w:r>
        <w:t xml:space="preserve">1. Kai huomasit hänen ihastuksensa neekerimulkkuun?</w:t>
      </w:r>
    </w:p>
    <w:p>
      <w:r>
        <w:rPr>
          <w:b/>
          <w:u w:val="single"/>
        </w:rPr>
        <w:t xml:space="preserve">119598</w:t>
      </w:r>
    </w:p>
    <w:p>
      <w:r>
        <w:t xml:space="preserve">1. Hassua, miten Linekerin kaltainen ruukkukorvainen Twat voi haukkua #TommyRobinsonia nuorten valkoisten tyttöjen joukkoraiskausten paljastamisesta, kun hän työskentelee edelleen BBC:lle, joka on yksi maailman tuotteliaimmista pedofiilirenkaista, ja milloin hän on koskaan puhunut näiden tyttöjen puolesta tai tuominnut heidän muslimihyökkääjänsä? https://twitter.com/GaryLineker/status/1050508695614906368?s=09</w:t>
      </w:r>
    </w:p>
    <w:p>
      <w:r>
        <w:rPr>
          <w:b/>
          <w:u w:val="single"/>
        </w:rPr>
        <w:t xml:space="preserve">119599</w:t>
      </w:r>
    </w:p>
    <w:p>
      <w:r>
        <w:t xml:space="preserve">1. Mitä? Tarkoitatko maata, jonka Israel valloitti muhamettilaisilta, kun he yrittivät hyökätä salaa yhdistetyillä armeijoilla kahdesti ja hävisivät molemmilla kerroilla. Tuo maa on nyt Israelin aluetta. He antavat hyvin ystävällisesti islamilaisten hallita itseään siellä. Minä olisin potkaissut heidät ulos 45 vuotta sitten osallisuudesta.</w:t>
      </w:r>
    </w:p>
    <w:p>
      <w:r>
        <w:rPr>
          <w:b/>
          <w:u w:val="single"/>
        </w:rPr>
        <w:t xml:space="preserve">119600</w:t>
      </w:r>
    </w:p>
    <w:p>
      <w:r>
        <w:t xml:space="preserve">2.</w:t>
        <w:tab/>
        <w:t xml:space="preserve">Hei Jonny, mikä tuo väärennetty kuva on, se todistaa, että olet kusipää</w:t>
      </w:r>
    </w:p>
    <w:p>
      <w:r>
        <w:rPr>
          <w:b/>
          <w:u w:val="single"/>
        </w:rPr>
        <w:t xml:space="preserve">119601</w:t>
      </w:r>
    </w:p>
    <w:p>
      <w:r>
        <w:t xml:space="preserve">1. Tervetuloa Trumpistaniin. Matalaluokkaiset maalaisjuntit. Länsimaisen sivilisaation kuolema. https://www.youtube.com/watch?v=BHLOzjcb_UA</w:t>
      </w:r>
    </w:p>
    <w:p>
      <w:r>
        <w:rPr>
          <w:b/>
          <w:u w:val="single"/>
        </w:rPr>
        <w:t xml:space="preserve">119602</w:t>
      </w:r>
    </w:p>
    <w:p>
      <w:r>
        <w:t xml:space="preserve">2.</w:t>
        <w:tab/>
        <w:t xml:space="preserve">LOL Voi katso, taas yksi on lukittu ulos äidin kellarista...</w:t>
      </w:r>
    </w:p>
    <w:p>
      <w:r>
        <w:rPr>
          <w:b/>
          <w:u w:val="single"/>
        </w:rPr>
        <w:t xml:space="preserve">119603</w:t>
      </w:r>
    </w:p>
    <w:p>
      <w:r>
        <w:t xml:space="preserve">3.</w:t>
        <w:tab/>
        <w:tab/>
        <w:t xml:space="preserve">Tuo maalaisjuntti roskakasassaan? Luultavasti.</w:t>
      </w:r>
    </w:p>
    <w:p>
      <w:r>
        <w:rPr>
          <w:b/>
          <w:u w:val="single"/>
        </w:rPr>
        <w:t xml:space="preserve">119604</w:t>
      </w:r>
    </w:p>
    <w:p>
      <w:r>
        <w:t xml:space="preserve">1. Pelkurimainen roisto, joka uhkasi vanhusta veitsellä ja työnsi naisen maahan, vangittiin - Bristol Live https://www.bristolpost.co.uk/news/bristol-news/cowardly-thug-who-threatened-elderly-2148742</w:t>
      </w:r>
    </w:p>
    <w:p>
      <w:r>
        <w:rPr>
          <w:b/>
          <w:u w:val="single"/>
        </w:rPr>
        <w:t xml:space="preserve">119605</w:t>
      </w:r>
    </w:p>
    <w:p>
      <w:r>
        <w:t xml:space="preserve">2.</w:t>
        <w:tab/>
        <w:t xml:space="preserve">Hirttäkää tuo neekeri Big Benistä.</w:t>
      </w:r>
    </w:p>
    <w:p>
      <w:r>
        <w:rPr>
          <w:b/>
          <w:u w:val="single"/>
        </w:rPr>
        <w:t xml:space="preserve">119606</w:t>
      </w:r>
    </w:p>
    <w:p>
      <w:r>
        <w:t xml:space="preserve">3.</w:t>
        <w:tab/>
        <w:tab/>
        <w:t xml:space="preserve">Big Ben on noin 120 mailin päässä Bristolista, joten tarvitset pitkän köyden.</w:t>
      </w:r>
    </w:p>
    <w:p>
      <w:r>
        <w:rPr>
          <w:b/>
          <w:u w:val="single"/>
        </w:rPr>
        <w:t xml:space="preserve">119607</w:t>
      </w:r>
    </w:p>
    <w:p>
      <w:r>
        <w:t xml:space="preserve">4.</w:t>
        <w:tab/>
        <w:tab/>
        <w:t xml:space="preserve">Liian kaukana ajamaan häntä? Anteeksi. Se on monien kalifornialaisten päivittäinen työmatka.</w:t>
      </w:r>
    </w:p>
    <w:p>
      <w:r>
        <w:rPr>
          <w:b/>
          <w:u w:val="single"/>
        </w:rPr>
        <w:t xml:space="preserve">119608</w:t>
      </w:r>
    </w:p>
    <w:p>
      <w:r>
        <w:t xml:space="preserve">1. Pysähtykää, pojat.  Postasin ne, koska hän kutsui minua lehmäksi ja läskiksi kusipääksi ja sanoi, että valkoiset tytöt ovat syyllisiä siihen, ettei hän saa naista, koska haluamme äänestää tai jotain typerää paskaa.  Tiedän, että te kaikki tarkoitatte hyvää, mutta sanokaa mukavia asioita tai kuolaa hiljaa, olen nyt pahalla tuulella.  Kiitos</w:t>
      </w:r>
    </w:p>
    <w:p>
      <w:r>
        <w:rPr>
          <w:b/>
          <w:u w:val="single"/>
        </w:rPr>
        <w:t xml:space="preserve">119609</w:t>
      </w:r>
    </w:p>
    <w:p>
      <w:r>
        <w:t xml:space="preserve">1. Turnbull tullaan muistamaan historiassa - minkälaisena? http://morningmail.org/turnbull-will-remembered-history/ #AusFam #AusPol #ausfam #auspol #Ausfam #Auspol #Australia</w:t>
      </w:r>
    </w:p>
    <w:p>
      <w:r>
        <w:rPr>
          <w:b/>
          <w:u w:val="single"/>
        </w:rPr>
        <w:t xml:space="preserve">119610</w:t>
      </w:r>
    </w:p>
    <w:p>
      <w:r>
        <w:t xml:space="preserve">2.</w:t>
        <w:tab/>
        <w:t xml:space="preserve">Turnbull muistetaan historiassa LABORin hylkääjänä ja LNP:n petturina. #AusFam #AusPol #ausfam #auspol #Ausfam #Auspol #Australia</w:t>
      </w:r>
    </w:p>
    <w:p>
      <w:r>
        <w:rPr>
          <w:b/>
          <w:u w:val="single"/>
        </w:rPr>
        <w:t xml:space="preserve">119611</w:t>
      </w:r>
    </w:p>
    <w:p>
      <w:r>
        <w:t xml:space="preserve">3.</w:t>
        <w:tab/>
        <w:tab/>
        <w:t xml:space="preserve">ALP:n ja vihreiden toukkien kaksinaamaisuus on: Myymme hiiltä maailmalle ja olemme noin 3. korkein tulotaso, joten muut köyhät maat voivat saada sähköä halvalla, olemme hulluja, niin on myös tuo Creepy Thurdbull -mulkku, muslimien mulkunimijä.</w:t>
      </w:r>
    </w:p>
    <w:p>
      <w:r>
        <w:rPr>
          <w:b/>
          <w:u w:val="single"/>
        </w:rPr>
        <w:t xml:space="preserve">119612</w:t>
      </w:r>
    </w:p>
    <w:p>
      <w:r>
        <w:t xml:space="preserve">1. ERITTÄIN TÄRKEÄÄ!!!   Robert Bowersilla oli myös Twitter-tili.  Joten he eivät voi yksittäisiä Gab. r1es @midnightride21 37s38 seconds agoMore Boy, Robert Bowers Twitter (@onedingo) poistettiin nopeasti. Toivottavasti hänen @getongab tilihistoriansa on tallennettu.</w:t>
      </w:r>
    </w:p>
    <w:p>
      <w:r>
        <w:rPr>
          <w:b/>
          <w:u w:val="single"/>
        </w:rPr>
        <w:t xml:space="preserve">119613</w:t>
      </w:r>
    </w:p>
    <w:p>
      <w:r>
        <w:t xml:space="preserve">2.</w:t>
        <w:tab/>
        <w:t xml:space="preserve">Hän oli ilkeä, paskamainen antisemitisti. Tuhansia muita hänen kaltaisiaan Gabilla.  Se on todellinen ongelma. https://archive.is/PT44O</w:t>
      </w:r>
    </w:p>
    <w:p>
      <w:r>
        <w:rPr>
          <w:b/>
          <w:u w:val="single"/>
        </w:rPr>
        <w:t xml:space="preserve">119614</w:t>
      </w:r>
    </w:p>
    <w:p>
      <w:r>
        <w:t xml:space="preserve">3.</w:t>
        <w:tab/>
        <w:tab/>
        <w:t xml:space="preserve">He ovat myös Twitterissä ja Facebookissa.  Erona on, että pysy valppaana täällä ja ilmoita, jos näet päteviä uhkauksia. Torba ilmoittaa niistä FBI:lle, jos kyseessä on todellinen uhka.</w:t>
      </w:r>
    </w:p>
    <w:p>
      <w:r>
        <w:rPr>
          <w:b/>
          <w:u w:val="single"/>
        </w:rPr>
        <w:t xml:space="preserve">119615</w:t>
      </w:r>
    </w:p>
    <w:p>
      <w:r>
        <w:t xml:space="preserve">4.</w:t>
        <w:tab/>
        <w:tab/>
        <w:tab/>
        <w:t xml:space="preserve">Rehellisesti sanottuna olen kyllästynyt Gabiin.  Vietän enemmän aikaa antisemitistien, wannabe-natsien ja täysin sekopäisten salaliittoteoreetikoiden mykistämiseen vain muutamia mainitakseni. Se ei ole enää vaivan arvoista.  Ja nyt kun raivohullut antisemitit murhaavat viattomia ihmisiä vauvojen nimiseremonioissa, minun on siirryttävä eteenpäin.</w:t>
      </w:r>
    </w:p>
    <w:p>
      <w:r>
        <w:rPr>
          <w:b/>
          <w:u w:val="single"/>
        </w:rPr>
        <w:t xml:space="preserve">119616</w:t>
      </w:r>
    </w:p>
    <w:p>
      <w:r>
        <w:t xml:space="preserve">5.</w:t>
        <w:tab/>
        <w:tab/>
        <w:tab/>
        <w:tab/>
        <w:t xml:space="preserve">Juutalaiset ovat aina sensuurin takana ja vastustavat sananvapautta, elleivät he käytä sananvapautta hyväkseen edistääkseen valkoisten vastaisia rappeutuneita agendojaan. Niin viaton synagoga haastettiin vuonna 2013 oikeuteen, koska se oli silponut nuoren pojan sukupuolielimet epäonnistuneen ympärileikkauksen yhteydessä. Jidit raiskaavat lapsia. Hyvästi juutalaispoika, emme tule kaipaamaan sinua. Mene takaisin twitteriin, hintti.</w:t>
      </w:r>
    </w:p>
    <w:p>
      <w:r>
        <w:rPr>
          <w:b/>
          <w:u w:val="single"/>
        </w:rPr>
        <w:t xml:space="preserve">119617</w:t>
      </w:r>
    </w:p>
    <w:p>
      <w:r>
        <w:t xml:space="preserve">6.</w:t>
        <w:tab/>
        <w:tab/>
        <w:tab/>
        <w:tab/>
        <w:tab/>
        <w:t xml:space="preserve">Olet inhottava paskiainen. Painu vittuun.</w:t>
      </w:r>
    </w:p>
    <w:p>
      <w:r>
        <w:rPr>
          <w:b/>
          <w:u w:val="single"/>
        </w:rPr>
        <w:t xml:space="preserve">119618</w:t>
      </w:r>
    </w:p>
    <w:p>
      <w:r>
        <w:t xml:space="preserve">7.</w:t>
        <w:tab/>
        <w:tab/>
        <w:tab/>
        <w:tab/>
        <w:tab/>
        <w:tab/>
        <w:t xml:space="preserve">Olet hyvä NPC!  Käytät samaa RETARDED-komebackia koko ajan!  Se johtuu siitä, että olet älyllisesti kykenemätön omaperäiseen ajatteluun!  Olet vain zombistunut, tajuton, hyväuskoinen ääliö!</w:t>
      </w:r>
    </w:p>
    <w:p>
      <w:r>
        <w:rPr>
          <w:b/>
          <w:u w:val="single"/>
        </w:rPr>
        <w:t xml:space="preserve">119619</w:t>
      </w:r>
    </w:p>
    <w:p>
      <w:r>
        <w:t xml:space="preserve">1. Vittu!!! Neekerigolfaritkin polvistuvat?</w:t>
      </w:r>
    </w:p>
    <w:p>
      <w:r>
        <w:rPr>
          <w:b/>
          <w:u w:val="single"/>
        </w:rPr>
        <w:t xml:space="preserve">119620</w:t>
      </w:r>
    </w:p>
    <w:p>
      <w:r>
        <w:t xml:space="preserve">1. Tämän takia emme tarvitse "perustettuja neekereitä magan hattu päässä" -tyyppejä.</w:t>
      </w:r>
    </w:p>
    <w:p>
      <w:r>
        <w:rPr>
          <w:b/>
          <w:u w:val="single"/>
        </w:rPr>
        <w:t xml:space="preserve">119621</w:t>
      </w:r>
    </w:p>
    <w:p>
      <w:r>
        <w:t xml:space="preserve">1. Valkoinen mies syöpäsairaudesta selvinnyt heitetään ulos huoltoasemalta (((Uutiset)))) haukottelee.   Mutta jos se olisi ollut jenkki tai neekeri, niin johan on valtakunnallinen uutisointi, rasistiset valkoiset ihmiset. https://people.com/human-interest/cancer-survivor-told-to-leave-gas-station-disfigured-face/amp/ https://people.com/human-interest/cancer-survivor-told-to-leave-gas-station-disfigured-face/amp/</w:t>
      </w:r>
    </w:p>
    <w:p>
      <w:r>
        <w:rPr>
          <w:b/>
          <w:u w:val="single"/>
        </w:rPr>
        <w:t xml:space="preserve">119622</w:t>
      </w:r>
    </w:p>
    <w:p>
      <w:r>
        <w:t xml:space="preserve">1. Mitä vittua tämä paska paska sivusto jatkuvasti kirjaa minut ulos ja antaa minulle jotain yleistä uutisvirtaa normaalihomosta?   ALATEKSTI</w:t>
      </w:r>
    </w:p>
    <w:p>
      <w:r>
        <w:rPr>
          <w:b/>
          <w:u w:val="single"/>
        </w:rPr>
        <w:t xml:space="preserve">119623</w:t>
      </w:r>
    </w:p>
    <w:p>
      <w:r>
        <w:t xml:space="preserve">1. REEEEEEEEEEE!!!!!!!!   "15-vuotias lukiolaiseni tuli juuri kotiin tämän paskan kanssa. Etelä-Karoliinassa. Tämä ei ole Kalifornia - tämä on Raamattuvyöhyke &amp; MAMA AIN'T HAPPY.".   REEEEEEEE!!!!!!!! https://twitter.com/Redheaded_Jenn/status/1047587821043810311</w:t>
      </w:r>
    </w:p>
    <w:p>
      <w:r>
        <w:rPr>
          <w:b/>
          <w:u w:val="single"/>
        </w:rPr>
        <w:t xml:space="preserve">119624</w:t>
      </w:r>
    </w:p>
    <w:p>
      <w:r>
        <w:t xml:space="preserve">2.</w:t>
        <w:tab/>
        <w:t xml:space="preserve">Obzeen seisoo Piparkakku neekeri henkilön kanssa</w:t>
      </w:r>
    </w:p>
    <w:p>
      <w:r>
        <w:rPr>
          <w:b/>
          <w:u w:val="single"/>
        </w:rPr>
        <w:t xml:space="preserve">119625</w:t>
      </w:r>
    </w:p>
    <w:p>
      <w:r>
        <w:t xml:space="preserve">1. Kaipaan taistelua homo</w:t>
      </w:r>
    </w:p>
    <w:p>
      <w:r>
        <w:rPr>
          <w:b/>
          <w:u w:val="single"/>
        </w:rPr>
        <w:t xml:space="preserve">119626</w:t>
      </w:r>
    </w:p>
    <w:p>
      <w:r>
        <w:t xml:space="preserve">1. ALERT 🚨 Israelin paha hyökkäys Khan Al Ahmariin - #BDS Näemme silmiemme edessä #Israelin täydellisen pahan teon, kun se ryhtyy #Palestiinalaisten etniseen puhdistukseen Khan al Ahmarista - Amerikka, media on täysin hiljaa https://youtu.be/rthUyt0e-tY #USA #America #Israel #MiddleEast #Trump #BDS #FreePalestine</w:t>
      </w:r>
    </w:p>
    <w:p>
      <w:r>
        <w:rPr>
          <w:b/>
          <w:u w:val="single"/>
        </w:rPr>
        <w:t xml:space="preserve">119627</w:t>
      </w:r>
    </w:p>
    <w:p>
      <w:r>
        <w:t xml:space="preserve">2.</w:t>
        <w:tab/>
        <w:t xml:space="preserve">ruotsalaiset ovat homoja, jotka mieluummin imevät muzzien kullia</w:t>
      </w:r>
    </w:p>
    <w:p>
      <w:r>
        <w:rPr>
          <w:b/>
          <w:u w:val="single"/>
        </w:rPr>
        <w:t xml:space="preserve">119628</w:t>
      </w:r>
    </w:p>
    <w:p>
      <w:r>
        <w:t xml:space="preserve">1. @Escoffier Oletko koskaan nähnyt tätä hollandaise-tekniikkaa, jossa vatkaat kiinteää voita keltuaisen joukkoon samalla kun karkaiset?  Olin järkyttynyt, se näyttää kyllä toimivan. https://youtu.be/9VxgatSjVQE</w:t>
      </w:r>
    </w:p>
    <w:p>
      <w:r>
        <w:rPr>
          <w:b/>
          <w:u w:val="single"/>
        </w:rPr>
        <w:t xml:space="preserve">119629</w:t>
      </w:r>
    </w:p>
    <w:p>
      <w:r>
        <w:t xml:space="preserve">2.</w:t>
        <w:tab/>
        <w:t xml:space="preserve">Teetkö sinäkin ruokaa, R'abbi? Hienoa. Voi paska...! Lihaa ja munia samalla lautasella! Kosher-hälytys! En mene enää koskaan sinun sederiisi. Sinun täytyy olla reformi... lmao...</w:t>
      </w:r>
    </w:p>
    <w:p>
      <w:r>
        <w:rPr>
          <w:b/>
          <w:u w:val="single"/>
        </w:rPr>
        <w:t xml:space="preserve">119630</w:t>
      </w:r>
    </w:p>
    <w:p>
      <w:r>
        <w:t xml:space="preserve">3.</w:t>
        <w:tab/>
        <w:tab/>
        <w:t xml:space="preserve">Neekerikokkimme näyttää olevan ylpeä valmistamastaan ruoasta. Ja neekerit ovat kuulemma samaa lajia kuin valkoiset ihmiset. Ei. Cro-Magnon ja Neanderthal ja nykyihmiset voivat myös risteytyä. Mutta eri lajeja. Näyttää siltä, että hän tuplasi Teksasin Peteä -</w:t>
      </w:r>
    </w:p>
    <w:p>
      <w:r>
        <w:rPr>
          <w:b/>
          <w:u w:val="single"/>
        </w:rPr>
        <w:t xml:space="preserve">119631</w:t>
      </w:r>
    </w:p>
    <w:p>
      <w:r>
        <w:t xml:space="preserve">1. Olen murskannut kommareita alusta asti.   2. Olet itkenyt rasistista roskaa, jota piilottelet ja jota et koskaan sano julkisesti, koska olet HEIKKO, surullinen PIENI MIES. Suurin osa teistä "natseista" on vain vasemmistoluusereita, jotka teeskentelevät olevansa rasisteja gabissa ja twitterissä saadakseen Trumpin kannattajat näyttämään huonolta &amp; yrittäessään perustella surullista yksinäistä olemassaoloaan. Jos et ole, olet 0.000001% ajatus.</w:t>
      </w:r>
    </w:p>
    <w:p>
      <w:r>
        <w:rPr>
          <w:b/>
          <w:u w:val="single"/>
        </w:rPr>
        <w:t xml:space="preserve">119632</w:t>
      </w:r>
    </w:p>
    <w:p>
      <w:r>
        <w:t xml:space="preserve">2.</w:t>
        <w:tab/>
        <w:t xml:space="preserve">Lakkaa olemasta hintti ja puolusta rotuasi, valkoinen mies.</w:t>
      </w:r>
    </w:p>
    <w:p>
      <w:r>
        <w:rPr>
          <w:b/>
          <w:u w:val="single"/>
        </w:rPr>
        <w:t xml:space="preserve">119633</w:t>
      </w:r>
    </w:p>
    <w:p>
      <w:r>
        <w:t xml:space="preserve">3.</w:t>
        <w:tab/>
        <w:tab/>
        <w:t xml:space="preserve">Heikko surullinen pikku mies, joka teeskentelee olevansa olemassa. Nauti olemassaolon katoamisesta luuseri 0.00001% ystäviesi kanssa, olet vitsi.</w:t>
      </w:r>
    </w:p>
    <w:p>
      <w:r>
        <w:rPr>
          <w:b/>
          <w:u w:val="single"/>
        </w:rPr>
        <w:t xml:space="preserve">119634</w:t>
      </w:r>
    </w:p>
    <w:p>
      <w:r>
        <w:t xml:space="preserve">4.</w:t>
        <w:tab/>
        <w:tab/>
        <w:t xml:space="preserve">Kerro minulle, kun kasvatat itsesi ja puolustat rotuasi, senkin kusipäinen hintti.</w:t>
      </w:r>
    </w:p>
    <w:p>
      <w:r>
        <w:rPr>
          <w:b/>
          <w:u w:val="single"/>
        </w:rPr>
        <w:t xml:space="preserve">119635</w:t>
      </w:r>
    </w:p>
    <w:p>
      <w:r>
        <w:t xml:space="preserve">5.</w:t>
        <w:tab/>
        <w:tab/>
        <w:t xml:space="preserve">Kävin Berkeleyssä. En nähnyt sinua siellä tussuna. Mitä olet koskaan tehnyt elämässäsi todistaaksesi, ettet ole se: ei koskaan tule olemaan mitään luuseri, joka olet? Nimeä vain 1 asia itkemättä enempää. Et ole koskaan sanonut mitään rasistista luuseri-roskaasi julkisesti, senkin pikku ämmä.  Nimeä nyt vain yksi asia itkemättä luuseri:</w:t>
      </w:r>
    </w:p>
    <w:p>
      <w:r>
        <w:rPr>
          <w:b/>
          <w:u w:val="single"/>
        </w:rPr>
        <w:t xml:space="preserve">119636</w:t>
      </w:r>
    </w:p>
    <w:p>
      <w:r>
        <w:t xml:space="preserve">1. Retard Outwits Captors https://www.washingtonexaminer.com/students-shocked-in-prank</w:t>
      </w:r>
    </w:p>
    <w:p>
      <w:r>
        <w:rPr>
          <w:b/>
          <w:u w:val="single"/>
        </w:rPr>
        <w:t xml:space="preserve">119637</w:t>
      </w:r>
    </w:p>
    <w:p>
      <w:r>
        <w:t xml:space="preserve">1. Circa 2013ish I lähetetty siitä, että dyke kasvatettu eteläisen baptisti minun pyhäkoulun opettaja äiti. Koko juttu säikäytti meidät molemmat, älä toimi sen mukaan olet kunnossa jne. lopulta hyväksymiseen. Minusta se oli koskettava tarina siitä, miten äidin rakkaus voi voittaa kaiken.  He sanoivat minulle, että hän ansaitsi tulla tapetuksi raa'asti sen vuoksi, mitä hän teki minulle.</w:t>
      </w:r>
    </w:p>
    <w:p>
      <w:r>
        <w:rPr>
          <w:b/>
          <w:u w:val="single"/>
        </w:rPr>
        <w:t xml:space="preserve">119638</w:t>
      </w:r>
    </w:p>
    <w:p>
      <w:r>
        <w:t xml:space="preserve">1. Olet täysi hölmö. Sinunlaisesi neekeriroska yrittää tuhota tämän kansakunnan.</w:t>
      </w:r>
    </w:p>
    <w:p>
      <w:r>
        <w:rPr>
          <w:b/>
          <w:u w:val="single"/>
        </w:rPr>
        <w:t xml:space="preserve">119639</w:t>
      </w:r>
    </w:p>
    <w:p>
      <w:r>
        <w:t xml:space="preserve">2.</w:t>
        <w:tab/>
        <w:t xml:space="preserve">Vaikka rasistinen pedofiili on väärin, en usko, että se, mitä teet, on myöskään oikein.</w:t>
      </w:r>
    </w:p>
    <w:p>
      <w:r>
        <w:rPr>
          <w:b/>
          <w:u w:val="single"/>
        </w:rPr>
        <w:t xml:space="preserve">119640</w:t>
      </w:r>
    </w:p>
    <w:p>
      <w:r>
        <w:t xml:space="preserve">3.</w:t>
        <w:tab/>
        <w:tab/>
        <w:t xml:space="preserve">Se on retard-trolli.  Katso sivua.  Se vain kiihottaa kaikkia, jotka vastaavat siihen.</w:t>
      </w:r>
    </w:p>
    <w:p>
      <w:r>
        <w:rPr>
          <w:b/>
          <w:u w:val="single"/>
        </w:rPr>
        <w:t xml:space="preserve">119641</w:t>
      </w:r>
    </w:p>
    <w:p>
      <w:r>
        <w:t xml:space="preserve">1. Demokraattien suunnittelema väärä lippu ennen välivaaleja!  Twitteristä ja oletettavasti Q</w:t>
      </w:r>
    </w:p>
    <w:p>
      <w:r>
        <w:rPr>
          <w:b/>
          <w:u w:val="single"/>
        </w:rPr>
        <w:t xml:space="preserve">119642</w:t>
      </w:r>
    </w:p>
    <w:p>
      <w:r>
        <w:t xml:space="preserve">2.</w:t>
        <w:tab/>
        <w:t xml:space="preserve">No, jos QAnon uskoo, että sen täytyy olla totta, voit jättää sen huomiotta, se hintti ei ole vielä saanut mitään oikein.</w:t>
      </w:r>
    </w:p>
    <w:p>
      <w:r>
        <w:rPr>
          <w:b/>
          <w:u w:val="single"/>
        </w:rPr>
        <w:t xml:space="preserve">119643</w:t>
      </w:r>
    </w:p>
    <w:p>
      <w:r>
        <w:t xml:space="preserve">3.</w:t>
        <w:tab/>
        <w:tab/>
        <w:t xml:space="preserve">Lol😂</w:t>
      </w:r>
    </w:p>
    <w:p>
      <w:r>
        <w:rPr>
          <w:b/>
          <w:u w:val="single"/>
        </w:rPr>
        <w:t xml:space="preserve">119644</w:t>
      </w:r>
    </w:p>
    <w:p>
      <w:r>
        <w:t xml:space="preserve">4.</w:t>
        <w:tab/>
        <w:tab/>
        <w:t xml:space="preserve">QFag on ollut väärässä päivästä 1 lähtien, lol, hänen uskovansa ovat liberaaleja ja heitä pitäisi kohdella sellaisina.</w:t>
      </w:r>
    </w:p>
    <w:p>
      <w:r>
        <w:rPr>
          <w:b/>
          <w:u w:val="single"/>
        </w:rPr>
        <w:t xml:space="preserve">119645</w:t>
      </w:r>
    </w:p>
    <w:p>
      <w:r>
        <w:t xml:space="preserve">1. Kuinka monta juutalaista pakanoita on poltettu roviolla?</w:t>
      </w:r>
    </w:p>
    <w:p>
      <w:r>
        <w:rPr>
          <w:b/>
          <w:u w:val="single"/>
        </w:rPr>
        <w:t xml:space="preserve">119646</w:t>
      </w:r>
    </w:p>
    <w:p>
      <w:r>
        <w:t xml:space="preserve">2.</w:t>
        <w:tab/>
        <w:t xml:space="preserve">Kuinka monta valkoista kristittyä on poltettu roviolla?</w:t>
      </w:r>
    </w:p>
    <w:p>
      <w:r>
        <w:rPr>
          <w:b/>
          <w:u w:val="single"/>
        </w:rPr>
        <w:t xml:space="preserve">119647</w:t>
      </w:r>
    </w:p>
    <w:p>
      <w:r>
        <w:t xml:space="preserve">3.</w:t>
        <w:tab/>
        <w:tab/>
        <w:t xml:space="preserve">no teknisesti ei yhtään. koko joukko harhaoppisia, mutta ei tavallaan yhtään kristittyä. entisiä kristittyjä toki. poltettiin paljon.</w:t>
      </w:r>
    </w:p>
    <w:p>
      <w:r>
        <w:rPr>
          <w:b/>
          <w:u w:val="single"/>
        </w:rPr>
        <w:t xml:space="preserve">119648</w:t>
      </w:r>
    </w:p>
    <w:p>
      <w:r>
        <w:t xml:space="preserve">4.</w:t>
        <w:tab/>
        <w:tab/>
        <w:tab/>
        <w:t xml:space="preserve">Joten yksikään niistä valkoisista harhaoppisista ja valkoisista pakanoista, joita te poltitte roviolla ja teurastitte, ei ollut valkoinen...</w:t>
      </w:r>
    </w:p>
    <w:p>
      <w:r>
        <w:rPr>
          <w:b/>
          <w:u w:val="single"/>
        </w:rPr>
        <w:t xml:space="preserve">119649</w:t>
      </w:r>
    </w:p>
    <w:p>
      <w:r>
        <w:t xml:space="preserve">5.</w:t>
        <w:tab/>
        <w:tab/>
        <w:tab/>
        <w:tab/>
        <w:t xml:space="preserve">Hieman outoa, että hän väittää, ettei hänkään ole kristitty. Koko joukko protestanttisen uskonpuhdistuksen aikana elävältä poltettuja ja hirtettyjä noituudesta syytettyjä ihmisiä oli katolilaisia.</w:t>
      </w:r>
    </w:p>
    <w:p>
      <w:r>
        <w:rPr>
          <w:b/>
          <w:u w:val="single"/>
        </w:rPr>
        <w:t xml:space="preserve">119650</w:t>
      </w:r>
    </w:p>
    <w:p>
      <w:r>
        <w:t xml:space="preserve">6.</w:t>
        <w:tab/>
        <w:tab/>
        <w:tab/>
        <w:tab/>
        <w:tab/>
        <w:t xml:space="preserve">lol, puhumme CI:stä, joka on paksumpi kuin tavalliset kristityt ...   CI:t ovat maailman jälkeenjääneimpiä idiootteja, he valehtelevat ja puhuvat paskaa, se on heidän koko strategiansa sen jälkeen, kun heidän koko todistusaineistonsa CI:stä tuhoutui ja heidät ryöstettiin CQ:ssa. Heidät ryöstettiin niin pahasti, etteivät he enää edes myönnä olevansa kristittyjä identtisiä, huippu kek ...</w:t>
      </w:r>
    </w:p>
    <w:p>
      <w:r>
        <w:rPr>
          <w:b/>
          <w:u w:val="single"/>
        </w:rPr>
        <w:t xml:space="preserve">119651</w:t>
      </w:r>
    </w:p>
    <w:p>
      <w:r>
        <w:t xml:space="preserve">7.</w:t>
        <w:tab/>
        <w:tab/>
        <w:tab/>
        <w:tab/>
        <w:tab/>
        <w:tab/>
        <w:t xml:space="preserve">Joo, veli, he saivat selkäänsä!</w:t>
      </w:r>
    </w:p>
    <w:p>
      <w:r>
        <w:rPr>
          <w:b/>
          <w:u w:val="single"/>
        </w:rPr>
        <w:t xml:space="preserve">119652</w:t>
      </w:r>
    </w:p>
    <w:p>
      <w:r>
        <w:t xml:space="preserve">8.</w:t>
        <w:tab/>
        <w:tab/>
        <w:tab/>
        <w:tab/>
        <w:tab/>
        <w:tab/>
        <w:tab/>
        <w:t xml:space="preserve">Ja nämä ovat niitä ihmisiä täällä, jotka haukkuvat valkoisia kristittyjä ja teeskentelevät olevansa sopusoinnussa heidän pakanallisen, hinttihomoisen, viikinkijumalansa kanssa.</w:t>
      </w:r>
    </w:p>
    <w:p>
      <w:r>
        <w:rPr>
          <w:b/>
          <w:u w:val="single"/>
        </w:rPr>
        <w:t xml:space="preserve">119653</w:t>
      </w:r>
    </w:p>
    <w:p>
      <w:r>
        <w:t xml:space="preserve">1.</w:t>
      </w:r>
    </w:p>
    <w:p>
      <w:r>
        <w:rPr>
          <w:b/>
          <w:u w:val="single"/>
        </w:rPr>
        <w:t xml:space="preserve">119654</w:t>
      </w:r>
    </w:p>
    <w:p>
      <w:r>
        <w:t xml:space="preserve">2.</w:t>
        <w:tab/>
        <w:t xml:space="preserve">VITTU PAHA vanha VITTU TAR NIGGERi</w:t>
      </w:r>
    </w:p>
    <w:p>
      <w:r>
        <w:rPr>
          <w:b/>
          <w:u w:val="single"/>
        </w:rPr>
        <w:t xml:space="preserve">119655</w:t>
      </w:r>
    </w:p>
    <w:p>
      <w:r>
        <w:t xml:space="preserve">3.</w:t>
        <w:tab/>
        <w:tab/>
        <w:t xml:space="preserve">NEEKERI NÄYTTÄÄ SILTÄ, ETTÄ HÄNELLÄ ON NEEKERIN AIDS...</w:t>
      </w:r>
    </w:p>
    <w:p>
      <w:r>
        <w:rPr>
          <w:b/>
          <w:u w:val="single"/>
        </w:rPr>
        <w:t xml:space="preserve">119656</w:t>
      </w:r>
    </w:p>
    <w:p>
      <w:r>
        <w:t xml:space="preserve">1. Neekeriopettajien kanssa on tappo, -</w:t>
      </w:r>
    </w:p>
    <w:p>
      <w:r>
        <w:rPr>
          <w:b/>
          <w:u w:val="single"/>
        </w:rPr>
        <w:t xml:space="preserve">119657</w:t>
      </w:r>
    </w:p>
    <w:p>
      <w:r>
        <w:t xml:space="preserve">1. Warren kaivoi juuri oman hautansa dna-ilmoituksella (ei sillä, että hänellä olisi ollut mitään mahdollisuuksia vuonna 2020 muutenkaan) &gt;pudottautuu Trumpin ansaan, yrittää todistaa itseään &gt;naurettavat dna-tulokset &gt;itsekäs, itseriittoinen, itseriittoinen, sävykäs kusipää yksi haastaja vähemmän</w:t>
      </w:r>
    </w:p>
    <w:p>
      <w:r>
        <w:rPr>
          <w:b/>
          <w:u w:val="single"/>
        </w:rPr>
        <w:t xml:space="preserve">119658</w:t>
      </w:r>
    </w:p>
    <w:p>
      <w:r>
        <w:t xml:space="preserve">2.</w:t>
        <w:tab/>
        <w:t xml:space="preserve">Se on trump vs Biden, soittaa se nyt</w:t>
      </w:r>
    </w:p>
    <w:p>
      <w:r>
        <w:rPr>
          <w:b/>
          <w:u w:val="single"/>
        </w:rPr>
        <w:t xml:space="preserve">119659</w:t>
      </w:r>
    </w:p>
    <w:p>
      <w:r>
        <w:t xml:space="preserve">1. Ei ole olemassa lausumaa, joka olisi enemmän NPC kuin tämä.   #npc #npcmeme #auspol #ausfam #abc #abcaustralia</w:t>
      </w:r>
    </w:p>
    <w:p>
      <w:r>
        <w:rPr>
          <w:b/>
          <w:u w:val="single"/>
        </w:rPr>
        <w:t xml:space="preserve">119660</w:t>
      </w:r>
    </w:p>
    <w:p>
      <w:r>
        <w:t xml:space="preserve">2.</w:t>
        <w:tab/>
        <w:t xml:space="preserve">Unohdit mainita, että Tony Jones on kusipää ja Q&amp;A on äärivasemmistolainen ohjelma.</w:t>
      </w:r>
    </w:p>
    <w:p>
      <w:r>
        <w:rPr>
          <w:b/>
          <w:u w:val="single"/>
        </w:rPr>
        <w:t xml:space="preserve">119661</w:t>
      </w:r>
    </w:p>
    <w:p>
      <w:r>
        <w:t xml:space="preserve">1. Autoilijat odottavat liikennevaloissa 2 PÄIVÄÄ vuodessa. 🚦😡 Ne voidaan pian poistaa Yhdistyneen kuningaskunnan teiltä Fordin kehittämän uuden teknologian ansiosta. 🤗 https://www.express.co.uk/life-style/cars/1031230/traffic-lights-removed-UK-roads-Ford-technology</w:t>
      </w:r>
    </w:p>
    <w:p>
      <w:r>
        <w:rPr>
          <w:b/>
          <w:u w:val="single"/>
        </w:rPr>
        <w:t xml:space="preserve">119662</w:t>
      </w:r>
    </w:p>
    <w:p>
      <w:r>
        <w:t xml:space="preserve">2.</w:t>
        <w:tab/>
        <w:t xml:space="preserve">En voi sietää liikennevaloja, jotka vaihtuvat vain ajastimella - ei ole liikennettä, mutta olet jumissa valoissa, kunnes ne vaihtuvat !!!  Se on myös rahan tuhlausta, koska sähköä kuluu enemmän.</w:t>
      </w:r>
    </w:p>
    <w:p>
      <w:r>
        <w:rPr>
          <w:b/>
          <w:u w:val="single"/>
        </w:rPr>
        <w:t xml:space="preserve">119663</w:t>
      </w:r>
    </w:p>
    <w:p>
      <w:r>
        <w:t xml:space="preserve">3.</w:t>
        <w:tab/>
        <w:tab/>
        <w:t xml:space="preserve">Meillä on erittäin vilkas liikennevalo-ohjattu liikenneympyrä, joka on valtava takaportti kaikkiin suuntiin. Valot hajosivat muutama viikko sitten, enkä ole koskaan nähnyt liikennettä näin sujuvana. Maalaisjärki on edelleen olemassa, ja se on IMO:n mukaan paljon parempi vaihtoehto.</w:t>
      </w:r>
    </w:p>
    <w:p>
      <w:r>
        <w:rPr>
          <w:b/>
          <w:u w:val="single"/>
        </w:rPr>
        <w:t xml:space="preserve">119664</w:t>
      </w:r>
    </w:p>
    <w:p>
      <w:r>
        <w:t xml:space="preserve">1. Hassu juttu tavalliset ihmiset. Täällä on NatSoceja ja todellisia kulttuurimarxisteja, kuten @BegsAli ja @True_Brit, mutta heidän ei koskaan nähdä väittelevän keskenään. Aina tavallisten ihmisten, kuten sinun ja minun, kanssa.   Minulla on teoria.   NatSocit ja marxilaiset seuraavat molemmat heikkoja sosialistisia ideologioita, joilla on hauras mieli ja ego. He pelkäävät, että jos he riitelevät keskenään, he saattavat alkaa kuunnella toisiaan ja mahdollisesti jopa kääntyä. Mutta ei ole mitään mahdollisuutta, että he kääntyisivät normaaliksi kuten me.   Mitä mieltä sinä olet? :)</w:t>
      </w:r>
    </w:p>
    <w:p>
      <w:r>
        <w:rPr>
          <w:b/>
          <w:u w:val="single"/>
        </w:rPr>
        <w:t xml:space="preserve">119665</w:t>
      </w:r>
    </w:p>
    <w:p>
      <w:r>
        <w:t xml:space="preserve">2.</w:t>
        <w:tab/>
        <w:t xml:space="preserve">Hyödyllinen ajatus on tarkkailla, ketkä eivät ole yhteydessä/yhteydessä toisiinsa. Se kertoo sinulle jotain, varsinkin silloin, kun luulisi, että heillä on jotain mistä riidellä.</w:t>
      </w:r>
    </w:p>
    <w:p>
      <w:r>
        <w:rPr>
          <w:b/>
          <w:u w:val="single"/>
        </w:rPr>
        <w:t xml:space="preserve">119666</w:t>
      </w:r>
    </w:p>
    <w:p>
      <w:r>
        <w:t xml:space="preserve">3.</w:t>
        <w:tab/>
        <w:tab/>
        <w:t xml:space="preserve">Todellakin pastori. En ole vuoden aikana nähnyt NatSocin riitelevän yhdenkään todellisen kulttuurimarxistin kanssa. Itse asiassa jotkut heistä jopa lyöttäytyvät yhteen minun kanssani. Olen tuonut marxilaiset ja natsit yhteen. Olen rauhanvälittäjä.</w:t>
      </w:r>
    </w:p>
    <w:p>
      <w:r>
        <w:rPr>
          <w:b/>
          <w:u w:val="single"/>
        </w:rPr>
        <w:t xml:space="preserve">119667</w:t>
      </w:r>
    </w:p>
    <w:p>
      <w:r>
        <w:t xml:space="preserve">4.</w:t>
        <w:tab/>
        <w:tab/>
        <w:tab/>
        <w:t xml:space="preserve">NYT meillä on Gabilla todellista laatukomediaa. Cater=Peace Broker... Minua revittiin kerran kappaleiksi analyysini äärivasemmisto/marxismi=moderni natsismi. tämä oli noin vuosi sitten Redditissä. Nyt teoria tuntuu olevan yleisempi tai ainakin julkisuudessa enemmän esillä. Siitä ei taatusti pidetä.</w:t>
      </w:r>
    </w:p>
    <w:p>
      <w:r>
        <w:rPr>
          <w:b/>
          <w:u w:val="single"/>
        </w:rPr>
        <w:t xml:space="preserve">119668</w:t>
      </w:r>
    </w:p>
    <w:p>
      <w:r>
        <w:t xml:space="preserve">5.</w:t>
        <w:tab/>
        <w:tab/>
        <w:tab/>
        <w:tab/>
        <w:t xml:space="preserve">Lol Analyysinne on täysin oikea, ja yhä useammat ihmiset ymmärtävät sen. Vasemmisto elää puhtaasti kateudesta ja vihasta tavallisia ihmisiä kohtaan. Älykkäämmät menevät yliopistoon ja saavat tartunnan marxilaisesta sosialismista. Heikommat asuvat asuntovaunualueilla ja tartuttavat itse itsensä kansallissosialismiin syyttääkseen mustia ja homoja omasta epäonnistumisestaan. Molemmat vihaavat juutalaisia, jotka ovat varsin menestyneitä. NatSocs täällä pitää Corbynista. Vain vasemmisto pitää tuosta paskiaisesta lol</w:t>
      </w:r>
    </w:p>
    <w:p>
      <w:r>
        <w:rPr>
          <w:b/>
          <w:u w:val="single"/>
        </w:rPr>
        <w:t xml:space="preserve">119669</w:t>
      </w:r>
    </w:p>
    <w:p>
      <w:r>
        <w:t xml:space="preserve">1. Jos kaikki muut hyppäisivät sillalta, olisitko ainoa homo, joka ei hyppäisi?</w:t>
      </w:r>
    </w:p>
    <w:p>
      <w:r>
        <w:rPr>
          <w:b/>
          <w:u w:val="single"/>
        </w:rPr>
        <w:t xml:space="preserve">119670</w:t>
      </w:r>
    </w:p>
    <w:p>
      <w:r>
        <w:t xml:space="preserve">1. Sallittu Twitterissä!    Viesti on edelleen ylhäällä 15+ tuntia ja laskee. ⏱ https://twitter.com/sandalblaze/status/1048688900472881152</w:t>
      </w:r>
    </w:p>
    <w:p>
      <w:r>
        <w:rPr>
          <w:b/>
          <w:u w:val="single"/>
        </w:rPr>
        <w:t xml:space="preserve">119671</w:t>
      </w:r>
    </w:p>
    <w:p>
      <w:r>
        <w:t xml:space="preserve">2.</w:t>
        <w:tab/>
        <w:t xml:space="preserve">Tuo on naurettavaa. :/ En odota mitään vähempää Jack Dorsey -nimiseltä keijuhomohomolta.</w:t>
      </w:r>
    </w:p>
    <w:p>
      <w:r>
        <w:rPr>
          <w:b/>
          <w:u w:val="single"/>
        </w:rPr>
        <w:t xml:space="preserve">119672</w:t>
      </w:r>
    </w:p>
    <w:p>
      <w:r>
        <w:t xml:space="preserve">1. Itävalta - Itävallan liittovaltion rautateiden ja sen asiakaskortin mainos. Siinä lukee: Äidille, isälle, kumppanille tai ystäville, jotka matkustavat lasten kanssa. Tältäkö Itävalta nyt näyttää? Sairasta propagandaa, jolla yritetään normalisoida seksuaalisesti poikkeava käyttäytyminen.</w:t>
      </w:r>
    </w:p>
    <w:p>
      <w:r>
        <w:rPr>
          <w:b/>
          <w:u w:val="single"/>
        </w:rPr>
        <w:t xml:space="preserve">119673</w:t>
      </w:r>
    </w:p>
    <w:p>
      <w:r>
        <w:t xml:space="preserve">2.</w:t>
        <w:tab/>
        <w:t xml:space="preserve">Homot ovat mielisairaita ja juutalaiset tyrkyttävät meille tätä elämäntapaa, opettakaa lapsillenne totuus, koska heille syötetään valheita siitä päivittäin.</w:t>
      </w:r>
    </w:p>
    <w:p>
      <w:r>
        <w:rPr>
          <w:b/>
          <w:u w:val="single"/>
        </w:rPr>
        <w:t xml:space="preserve">119674</w:t>
      </w:r>
    </w:p>
    <w:p>
      <w:r>
        <w:t xml:space="preserve">3.</w:t>
        <w:tab/>
        <w:tab/>
        <w:t xml:space="preserve">Huomaatteko, että homot ovat kiinnostuneita vain valkoisista lapsista, rouva? Eivätkö he pidä picaninnies?</w:t>
      </w:r>
    </w:p>
    <w:p>
      <w:r>
        <w:rPr>
          <w:b/>
          <w:u w:val="single"/>
        </w:rPr>
        <w:t xml:space="preserve">119675</w:t>
      </w:r>
    </w:p>
    <w:p>
      <w:r>
        <w:t xml:space="preserve">4.</w:t>
        <w:tab/>
        <w:tab/>
        <w:tab/>
        <w:t xml:space="preserve">U kaverit huomannut monet homo käyttää ruskeita housuja???? Melkein kuin he yrittäisivät peittää jotain, tiedäthän?</w:t>
      </w:r>
    </w:p>
    <w:p>
      <w:r>
        <w:rPr>
          <w:b/>
          <w:u w:val="single"/>
        </w:rPr>
        <w:t xml:space="preserve">119676</w:t>
      </w:r>
    </w:p>
    <w:p>
      <w:r>
        <w:t xml:space="preserve">1. Terveellinen keskustelu? Twitter ei ryhdy toimiin, kun Louis Farrakhan kutsuu juutalaisia termiiteiksi https://www.breitbart.com/tech/2018/10/17/healthy-conversation-twitter-takes-no-action-as-louis-farrakhan-calls-jews-termites/</w:t>
      </w:r>
    </w:p>
    <w:p>
      <w:r>
        <w:rPr>
          <w:b/>
          <w:u w:val="single"/>
        </w:rPr>
        <w:t xml:space="preserve">119677</w:t>
      </w:r>
    </w:p>
    <w:p>
      <w:r>
        <w:t xml:space="preserve">2.</w:t>
        <w:tab/>
        <w:t xml:space="preserve">Good Nigger !!!!</w:t>
      </w:r>
    </w:p>
    <w:p>
      <w:r>
        <w:rPr>
          <w:b/>
          <w:u w:val="single"/>
        </w:rPr>
        <w:t xml:space="preserve">119678</w:t>
      </w:r>
    </w:p>
    <w:p>
      <w:r>
        <w:t xml:space="preserve">1. En voi enää katsoa tätä kuivaa pillua.</w:t>
      </w:r>
    </w:p>
    <w:p>
      <w:r>
        <w:rPr>
          <w:b/>
          <w:u w:val="single"/>
        </w:rPr>
        <w:t xml:space="preserve">119679</w:t>
      </w:r>
    </w:p>
    <w:p>
      <w:r>
        <w:t xml:space="preserve">1. ETELÄ-AFRIKKA - SUIDLANDERS Etelä-Afrikka on kuin Zimbabwe, mutta enemmän...    Suidlanders Media https://youtu.be/r5tPdbE4Vy8</w:t>
      </w:r>
    </w:p>
    <w:p>
      <w:r>
        <w:rPr>
          <w:b/>
          <w:u w:val="single"/>
        </w:rPr>
        <w:t xml:space="preserve">119680</w:t>
      </w:r>
    </w:p>
    <w:p>
      <w:r>
        <w:t xml:space="preserve">2.</w:t>
        <w:tab/>
        <w:t xml:space="preserve">Eteläafrikkalaisten keskimääräinen älykkyysosamäärä on 68. Se osoittaa heidät lievästi jälkeenjääneiksi.  Kukaan Yhdysvalloissa ei harkitsisi lievästi jälkeenjääneiden asettamista valtaan.</w:t>
      </w:r>
    </w:p>
    <w:p>
      <w:r>
        <w:rPr>
          <w:b/>
          <w:u w:val="single"/>
        </w:rPr>
        <w:t xml:space="preserve">119681</w:t>
      </w:r>
    </w:p>
    <w:p>
      <w:r>
        <w:t xml:space="preserve">3.</w:t>
        <w:tab/>
        <w:tab/>
        <w:t xml:space="preserve">Ei, vain vaikeasti kehitysvammaiset saavat työtä.</w:t>
      </w:r>
    </w:p>
    <w:p>
      <w:r>
        <w:rPr>
          <w:b/>
          <w:u w:val="single"/>
        </w:rPr>
        <w:t xml:space="preserve">119682</w:t>
      </w:r>
    </w:p>
    <w:p>
      <w:r>
        <w:t xml:space="preserve">1. 1/ Tämä NPC-meemi on Gabin uusi juttu, ja kaikki ilmeisesti rakastavat sitä.  Jos et tiedä, se on uusi tapa näyttää henkilöitä, joilla on hymiöominaisuuksia (esim. kaksi pistettä silminä, eikä oikeita silmiä), osoittaakseen, että he ovat kaikki samanlaisia ja vaihdettavissa keskenään.  Meemi osoittaa, että kaikki vasemmistolaiset, jotka puhuvat heidän iskulauseitaan, ovat samanlaisia kuin NPC:t.</w:t>
      </w:r>
    </w:p>
    <w:p>
      <w:r>
        <w:rPr>
          <w:b/>
          <w:u w:val="single"/>
        </w:rPr>
        <w:t xml:space="preserve">119683</w:t>
      </w:r>
    </w:p>
    <w:p>
      <w:r>
        <w:t xml:space="preserve">2.</w:t>
        <w:tab/>
        <w:t xml:space="preserve">Itse asiassa se on vain kunnollinen ja harkittu vastaisku "venäläisbotti"-tropelle.  Mutta olet luultavasti liian tyhmä ymmärtämään sitä.</w:t>
      </w:r>
    </w:p>
    <w:p>
      <w:r>
        <w:rPr>
          <w:b/>
          <w:u w:val="single"/>
        </w:rPr>
        <w:t xml:space="preserve">119684</w:t>
      </w:r>
    </w:p>
    <w:p>
      <w:r>
        <w:t xml:space="preserve">3.</w:t>
        <w:tab/>
        <w:tab/>
        <w:t xml:space="preserve">Hän myönsi juuri käyttävänsä samaa logiikkaa kuin vasemmisto, joten olen taas oikeassa.</w:t>
      </w:r>
    </w:p>
    <w:p>
      <w:r>
        <w:rPr>
          <w:b/>
          <w:u w:val="single"/>
        </w:rPr>
        <w:t xml:space="preserve">119685</w:t>
      </w:r>
    </w:p>
    <w:p>
      <w:r>
        <w:t xml:space="preserve">4.</w:t>
        <w:tab/>
        <w:tab/>
        <w:tab/>
        <w:t xml:space="preserve">En "myönnä" mitään. Tarjosin sinulle selityksen, senkin tyhmä mulkku.</w:t>
      </w:r>
    </w:p>
    <w:p>
      <w:r>
        <w:rPr>
          <w:b/>
          <w:u w:val="single"/>
        </w:rPr>
        <w:t xml:space="preserve">119686</w:t>
      </w:r>
    </w:p>
    <w:p>
      <w:r>
        <w:t xml:space="preserve">5.</w:t>
        <w:tab/>
        <w:tab/>
        <w:tab/>
        <w:tab/>
        <w:t xml:space="preserve">Joo, myönsit sen, senkin hintti.  Vaikka et tarkoittanut sitä, se ei tarkoita, ettei sitä lasketa.</w:t>
      </w:r>
    </w:p>
    <w:p>
      <w:r>
        <w:rPr>
          <w:b/>
          <w:u w:val="single"/>
        </w:rPr>
        <w:t xml:space="preserve">119687</w:t>
      </w:r>
    </w:p>
    <w:p>
      <w:r>
        <w:t xml:space="preserve">6.</w:t>
        <w:tab/>
        <w:tab/>
        <w:tab/>
        <w:tab/>
        <w:tab/>
        <w:t xml:space="preserve">Ime pussillinen neekerimulkkuja, senkin pelle</w:t>
      </w:r>
    </w:p>
    <w:p>
      <w:r>
        <w:rPr>
          <w:b/>
          <w:u w:val="single"/>
        </w:rPr>
        <w:t xml:space="preserve">119688</w:t>
      </w:r>
    </w:p>
    <w:p>
      <w:r>
        <w:t xml:space="preserve">7.</w:t>
        <w:tab/>
        <w:tab/>
        <w:tab/>
        <w:tab/>
        <w:tab/>
        <w:tab/>
        <w:t xml:space="preserve">Miksi, jotta voisin olla kuin sinä?</w:t>
      </w:r>
    </w:p>
    <w:p>
      <w:r>
        <w:rPr>
          <w:b/>
          <w:u w:val="single"/>
        </w:rPr>
        <w:t xml:space="preserve">119689</w:t>
      </w:r>
    </w:p>
    <w:p>
      <w:r>
        <w:t xml:space="preserve">1. Aivan kamalaa. Ja kun ajattelen, että täällä #Gabissa on ihmisiä, jotka ovat luultavasti iloisia tästä, se saa minut voimaan pahoin. Sitten on "false flag" -väki, joka on täysin sekaisin tämän tragedian takia. Miksi ihmiset eivät voi vain esittää osanottoja amerikkalaisille, jotka ovat kärsineet hullun tappavasta hyökkäyksestä.  Paremmassa maailmassa Gabin antisemitistit tutkisivat maailmankuvaansa ja sitä, onko heidän mukanaan raahaamansa viha sen arvoista, mutta valitettavasti me kaikki tiedämme, ettei tämä ole se maailma, jossa elämme. https://www.nbcnews.com/news/us-news/active-shooter-reported-near-pittsburgh-synagogue-n925211.</w:t>
      </w:r>
    </w:p>
    <w:p>
      <w:r>
        <w:rPr>
          <w:b/>
          <w:u w:val="single"/>
        </w:rPr>
        <w:t xml:space="preserve">119690</w:t>
      </w:r>
    </w:p>
    <w:p>
      <w:r>
        <w:t xml:space="preserve">1. Kanyen vaikutus https://redd.it/9nylp7</w:t>
      </w:r>
    </w:p>
    <w:p>
      <w:r>
        <w:rPr>
          <w:b/>
          <w:u w:val="single"/>
        </w:rPr>
        <w:t xml:space="preserve">119691</w:t>
      </w:r>
    </w:p>
    <w:p>
      <w:r>
        <w:t xml:space="preserve">2.</w:t>
        <w:tab/>
        <w:t xml:space="preserve">Tämä on SUURI‼️ Vasemmisto yrittää pelotella meitä, ahdistella meitä, kiusata meitä, sensuroida meitä, jotta pelkäämme julkisesti tukea presidenttiä. Kun se ei onnistu, Antifa-konnat voivat yrittää verestää meitä.   Katsokaa, mitä Kanyen rohkeus on saanut aikaan‼️</w:t>
      </w:r>
    </w:p>
    <w:p>
      <w:r>
        <w:rPr>
          <w:b/>
          <w:u w:val="single"/>
        </w:rPr>
        <w:t xml:space="preserve">119692</w:t>
      </w:r>
    </w:p>
    <w:p>
      <w:r>
        <w:t xml:space="preserve">3.</w:t>
        <w:tab/>
        <w:tab/>
        <w:t xml:space="preserve">On rehellisesti sanottuna surullista lukea joitakin alla olevia inhottavia kommentteja, jotka koskevat edellä mainittuja isänmaallisia kollegoita.  Tietämättömät rasistiset typerykset.</w:t>
      </w:r>
    </w:p>
    <w:p>
      <w:r>
        <w:rPr>
          <w:b/>
          <w:u w:val="single"/>
        </w:rPr>
        <w:t xml:space="preserve">119693</w:t>
      </w:r>
    </w:p>
    <w:p>
      <w:r>
        <w:t xml:space="preserve">4.</w:t>
        <w:tab/>
        <w:tab/>
        <w:tab/>
        <w:t xml:space="preserve">Anna neekerille tuuma, niin se ottaa jalan, ja sitten sinulla ei ole jalkaa, jolla seistä.</w:t>
      </w:r>
    </w:p>
    <w:p>
      <w:r>
        <w:rPr>
          <w:b/>
          <w:u w:val="single"/>
        </w:rPr>
        <w:t xml:space="preserve">119694</w:t>
      </w:r>
    </w:p>
    <w:p>
      <w:r>
        <w:t xml:space="preserve">1. Miksi ihmiset ovat innoissaan hätätestitekstin saamisesta?</w:t>
      </w:r>
    </w:p>
    <w:p>
      <w:r>
        <w:rPr>
          <w:b/>
          <w:u w:val="single"/>
        </w:rPr>
        <w:t xml:space="preserve">119695</w:t>
      </w:r>
    </w:p>
    <w:p>
      <w:r>
        <w:t xml:space="preserve">2.</w:t>
        <w:tab/>
        <w:t xml:space="preserve">Q-ihmiset ovat jälkeenjääneitä, mutta se on luultavasti totta. Tuo oli ainoa tapa saada NPC:t ja boomerit tarpeeksi mukaan, jotta he edes ymmärtäisivät, mistä on kyse. Meitä ei koskaan ollut tarpeeksi, olimme liian valveutuneita ja menetimme vauhtia. Heidän piti käyttää typeriä temppuja.  He ovat valmiita iskemään vasaralla.</w:t>
      </w:r>
    </w:p>
    <w:p>
      <w:r>
        <w:rPr>
          <w:b/>
          <w:u w:val="single"/>
        </w:rPr>
        <w:t xml:space="preserve">119696</w:t>
      </w:r>
    </w:p>
    <w:p>
      <w:r>
        <w:t xml:space="preserve">1. @WADL @Screw-z-jews @blazinherb - Sittenhän sinun on täytynyt pompauttaa se hintti baarin katolta. Se, joka siivosi syntyneet roiskeet alapuolelta, saisi pestä kätensä perusteellisesti kuumassa saippuavedessä.</w:t>
      </w:r>
    </w:p>
    <w:p>
      <w:r>
        <w:rPr>
          <w:b/>
          <w:u w:val="single"/>
        </w:rPr>
        <w:t xml:space="preserve">119697</w:t>
      </w:r>
    </w:p>
    <w:p>
      <w:r>
        <w:t xml:space="preserve">1. En ole natsi, en kannata natseja ja olen hyvin Israel-myönteinen. Jos jokin tästä loukkaa sinua, MUTE minua ja poista seuraamiseni...</w:t>
      </w:r>
    </w:p>
    <w:p>
      <w:r>
        <w:rPr>
          <w:b/>
          <w:u w:val="single"/>
        </w:rPr>
        <w:t xml:space="preserve">119698</w:t>
      </w:r>
    </w:p>
    <w:p>
      <w:r>
        <w:t xml:space="preserve">2.</w:t>
        <w:tab/>
        <w:t xml:space="preserve">VITUN JUUTALAISYSTÄVÄLLINEN HINTTI, HÄIVY TÄÄLTÄ!</w:t>
      </w:r>
    </w:p>
    <w:p>
      <w:r>
        <w:rPr>
          <w:b/>
          <w:u w:val="single"/>
        </w:rPr>
        <w:t xml:space="preserve">119699</w:t>
      </w:r>
    </w:p>
    <w:p>
      <w:r>
        <w:t xml:space="preserve">1. EN VOINUT KESKUSTELLA ABORTTIPOLITIIKASTA NAISEN KANSSA, JOTEN POTKAISIN HÄNTÄ KASVOIHIN, AIVAN KUTEN MARTIN LUTHER KINGIÄ.   #jordanhunt #abortti #prolife #prochoice #toronto #politiikka #topoli #cdnpoli #blm #blacklivesmatter #mlk #martinlutherking #theleft #insanity #delusional #sjw #sjws #socialjustice #genderstudies #socialstudies #womensstudies #kek #q #q</w:t>
      </w:r>
    </w:p>
    <w:p>
      <w:r>
        <w:rPr>
          <w:b/>
          <w:u w:val="single"/>
        </w:rPr>
        <w:t xml:space="preserve">119700</w:t>
      </w:r>
    </w:p>
    <w:p>
      <w:r>
        <w:t xml:space="preserve">2.</w:t>
        <w:tab/>
        <w:t xml:space="preserve">Tämän kanadalaisen homokampaajan pitäisi olla vankilassa.</w:t>
      </w:r>
    </w:p>
    <w:p>
      <w:r>
        <w:rPr>
          <w:b/>
          <w:u w:val="single"/>
        </w:rPr>
        <w:t xml:space="preserve">119701</w:t>
      </w:r>
    </w:p>
    <w:p>
      <w:r>
        <w:t xml:space="preserve">1. Anna mennä, hintti</w:t>
      </w:r>
    </w:p>
    <w:p>
      <w:r>
        <w:rPr>
          <w:b/>
          <w:u w:val="single"/>
        </w:rPr>
        <w:t xml:space="preserve">119702</w:t>
      </w:r>
    </w:p>
    <w:p>
      <w:r>
        <w:t xml:space="preserve">1. Tämä homo @wirelessguru1 olisi, jos olet juutalainen...</w:t>
      </w:r>
    </w:p>
    <w:p>
      <w:r>
        <w:rPr>
          <w:b/>
          <w:u w:val="single"/>
        </w:rPr>
        <w:t xml:space="preserve">119703</w:t>
      </w:r>
    </w:p>
    <w:p>
      <w:r>
        <w:t xml:space="preserve">1. Tuon paskiaisen pylly on nähnyt enemmän liikennettä kuin Hollandin tunneli... En pysy perässä! Ja sinä voit olla Moneypenny milloin vain haluat.....</w:t>
      </w:r>
    </w:p>
    <w:p>
      <w:r>
        <w:rPr>
          <w:b/>
          <w:u w:val="single"/>
        </w:rPr>
        <w:t xml:space="preserve">119704</w:t>
      </w:r>
    </w:p>
    <w:p>
      <w:r>
        <w:t xml:space="preserve">1. Liberalismi on sairaus ja Amerikan syöpä Kotikutoinen terrorismi on DemonCrap-puolue Rukoilkaa Kavanaughin perheen puolesta WTFU🇺🇸❗️❗️❗️❗️️</w:t>
      </w:r>
    </w:p>
    <w:p>
      <w:r>
        <w:rPr>
          <w:b/>
          <w:u w:val="single"/>
        </w:rPr>
        <w:t xml:space="preserve">119705</w:t>
      </w:r>
    </w:p>
    <w:p>
      <w:r>
        <w:t xml:space="preserve">2.</w:t>
        <w:tab/>
        <w:t xml:space="preserve">VAIN YKSI ONGELMA 1. SE ON TÄYSIN VÄÄRENNETTY BS https://boards.4chan.org/pol/thread/187811615</w:t>
      </w:r>
    </w:p>
    <w:p>
      <w:r>
        <w:rPr>
          <w:b/>
          <w:u w:val="single"/>
        </w:rPr>
        <w:t xml:space="preserve">119706</w:t>
      </w:r>
    </w:p>
    <w:p>
      <w:r>
        <w:t xml:space="preserve">3.</w:t>
        <w:tab/>
        <w:tab/>
        <w:t xml:space="preserve">Surullinen juttu siellä,,, että meillä on jälkeenjääneet idiootit naapureina näin dementoituneina,,, kaupungin takia, joka kaataa vaarallisen lahon puun. Miksi naapurit eivät tehneet mitään vuotta aiemmin pelastaakseen sen? kuten lainattu: He eivät jättäneet yhtäkään kohtaa väliin. Kivi, betoni, rappaus, oveni... Kaikki...oli maalattu.   *** KIITOS hyvästä linkistä tähän tapaukseen.</w:t>
      </w:r>
    </w:p>
    <w:p>
      <w:r>
        <w:rPr>
          <w:b/>
          <w:u w:val="single"/>
        </w:rPr>
        <w:t xml:space="preserve">119707</w:t>
      </w:r>
    </w:p>
    <w:p>
      <w:r>
        <w:t xml:space="preserve">1. Varo!   "TOINEN MASSALIHAN PALAUTUS amerikkalaiselta lihanpakkausyritykseltä, joka työllistää suuren määrän somalimuslimien työntekijöitä" Muzzi-luihumiehet saattavat saastuttaa elintarvikehuoltoa. Näitä likaisia paskiaisia ei pitäisi edes päästää Amerikkaan. Saati sitten palkata elintarvikeyrityksiin.</w:t>
      </w:r>
    </w:p>
    <w:p>
      <w:r>
        <w:rPr>
          <w:b/>
          <w:u w:val="single"/>
        </w:rPr>
        <w:t xml:space="preserve">119708</w:t>
      </w:r>
    </w:p>
    <w:p>
      <w:r>
        <w:t xml:space="preserve">2.</w:t>
        <w:tab/>
        <w:t xml:space="preserve">Kun pyyhit persettäsi käsilläsi, voi olla hyvä idea olla palkkaamatta näitä ällöttäviä paskiaisia.</w:t>
      </w:r>
    </w:p>
    <w:p>
      <w:r>
        <w:rPr>
          <w:b/>
          <w:u w:val="single"/>
        </w:rPr>
        <w:t xml:space="preserve">119709</w:t>
      </w:r>
    </w:p>
    <w:p>
      <w:r>
        <w:t xml:space="preserve">3.</w:t>
        <w:tab/>
        <w:t xml:space="preserve">Minulla ei ollut aavistustakaan!</w:t>
      </w:r>
    </w:p>
    <w:p>
      <w:r>
        <w:rPr>
          <w:b/>
          <w:u w:val="single"/>
        </w:rPr>
        <w:t xml:space="preserve">119710</w:t>
      </w:r>
    </w:p>
    <w:p>
      <w:r>
        <w:t xml:space="preserve">1. Bill myönsi rakastajattarelleen maanneensa 2000 naisen kanssa ennen 40 vuoden ikää. Sitten on vielä kaikki ne naiset, joita hän käytti seksuaalisesti hyväksi tai joiden kanssa hänellä oli suhteita, kun hänestä tuli poliitikko. Pistää katsomaan, että Hillarylla on sairaan jakin tussu, koska Bill varmasti vältti sen. Näen tuon kuvan aina, kun näen Hillaryn.</w:t>
      </w:r>
    </w:p>
    <w:p>
      <w:r>
        <w:rPr>
          <w:b/>
          <w:u w:val="single"/>
        </w:rPr>
        <w:t xml:space="preserve">119711</w:t>
      </w:r>
    </w:p>
    <w:p>
      <w:r>
        <w:t xml:space="preserve">1. Sunday Express: Patrick Minford liittokanslerin talousarviosta.   Ongelma on Herr Hammond: Hammond: EU-fiili, pessimisti...   Todennäköisesti tuottaa palliatiivisen lääkkeen #BRINOlle.</w:t>
      </w:r>
    </w:p>
    <w:p>
      <w:r>
        <w:rPr>
          <w:b/>
          <w:u w:val="single"/>
        </w:rPr>
        <w:t xml:space="preserve">119712</w:t>
      </w:r>
    </w:p>
    <w:p>
      <w:r>
        <w:t xml:space="preserve">2.</w:t>
        <w:tab/>
        <w:t xml:space="preserve">Joka kerta, kun hän on laatinut talousarvion, hän on yrittänyt verottaa ihmisiä, jotka ovat juuri aloittamassa yritystoimintaa - juuri niitä ihmisiä, joita hallituksen pitäisi tukea.  Me tarvitsemme ihmisiä, joilla on ammatti - mitä hän tekee - verottaa valkoisia pakettiautoja ja deiseliä.  Hän haluaa Britannian epäonnistuvan!</w:t>
      </w:r>
    </w:p>
    <w:p>
      <w:r>
        <w:rPr>
          <w:b/>
          <w:u w:val="single"/>
        </w:rPr>
        <w:t xml:space="preserve">119713</w:t>
      </w:r>
    </w:p>
    <w:p>
      <w:r>
        <w:t xml:space="preserve">3.</w:t>
        <w:tab/>
        <w:tab/>
        <w:t xml:space="preserve">Filistealainen Hammond on petollinen kusipää kuten pomonsakin.</w:t>
      </w:r>
    </w:p>
    <w:p>
      <w:r>
        <w:rPr>
          <w:b/>
          <w:u w:val="single"/>
        </w:rPr>
        <w:t xml:space="preserve">119714</w:t>
      </w:r>
    </w:p>
    <w:p>
      <w:r>
        <w:t xml:space="preserve">1. En voi uskoa, että minun täytyy selittää sadun vivahteita aikuiselle naiselle, mutta näin on.  Lumikki ei voinut antaa suostumusta, koska hän oli tajuton noitakirouksen takia. Kirous, joka voitiin murtaa vain prinssin suudelmalla.  Tehdään äänestys. Hyvät naiset, olisitteko mieluummin ikuisesti tajuttomana vai heräättekö komean prinssin suudelmasta?</w:t>
      </w:r>
    </w:p>
    <w:p>
      <w:r>
        <w:rPr>
          <w:b/>
          <w:u w:val="single"/>
        </w:rPr>
        <w:t xml:space="preserve">119715</w:t>
      </w:r>
    </w:p>
    <w:p>
      <w:r>
        <w:t xml:space="preserve">2.</w:t>
        <w:tab/>
        <w:t xml:space="preserve">Tiedät, että olet tekemisissä A-tason jälkeenjääneen kanssa, kun keskustelun aiheena ovat Disney-elokuvat.</w:t>
      </w:r>
    </w:p>
    <w:p>
      <w:r>
        <w:rPr>
          <w:b/>
          <w:u w:val="single"/>
        </w:rPr>
        <w:t xml:space="preserve">119716</w:t>
      </w:r>
    </w:p>
    <w:p>
      <w:r>
        <w:t xml:space="preserve">1. En oikein ymmärrä, miksi ihmiset paskovat veronalennuksista.    Käytin ylimääräiset rahat valkoisen lapsen hankkimiseen.   Kun elämä antaa sinulle sitruunoita, tee limonadia. Kun Trump ja GOP antavat sinulle omat rahasi, turvaat kansasi olemassaolon ja valkoisten lasten tulevaisuuden.</w:t>
      </w:r>
    </w:p>
    <w:p>
      <w:r>
        <w:rPr>
          <w:b/>
          <w:u w:val="single"/>
        </w:rPr>
        <w:t xml:space="preserve">119717</w:t>
      </w:r>
    </w:p>
    <w:p>
      <w:r>
        <w:t xml:space="preserve">2.</w:t>
        <w:tab/>
        <w:t xml:space="preserve">90IQ:n älykääpiöt, joilla on korkea aikapreferenssi, eivät ymmärrä, miten todellisuus toimii. Kuulen heidän itkevän neekereistä ja siitä, miten he eivät saa kaikkea tarjottimella. Sitten he huutavat, että he haluavat purkaa kaiken. Mitä varten? He huutavat täsmälleen samoja repliikkejä kuin neekerimellakoitsijat, he ovat vain vihaisia siitä, että juutalaiset eivät edistä heitä sen sijaan.</w:t>
      </w:r>
    </w:p>
    <w:p>
      <w:r>
        <w:rPr>
          <w:b/>
          <w:u w:val="single"/>
        </w:rPr>
        <w:t xml:space="preserve">119718</w:t>
      </w:r>
    </w:p>
    <w:p>
      <w:r>
        <w:t xml:space="preserve">3.</w:t>
        <w:tab/>
        <w:tab/>
        <w:t xml:space="preserve">Luulen, että otin GrahamCrackerin, siksi hän vihasi teekutsujoukkoja helvetisti ja iloitsi niiden murskaamisesta.</w:t>
      </w:r>
    </w:p>
    <w:p>
      <w:r>
        <w:rPr>
          <w:b/>
          <w:u w:val="single"/>
        </w:rPr>
        <w:t xml:space="preserve">119719</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119720</w:t>
      </w:r>
    </w:p>
    <w:p>
      <w:r>
        <w:t xml:space="preserve">2.</w:t>
        <w:tab/>
        <w:t xml:space="preserve">Ei, itse asiassa vaikutat katkeralta yksinäiseltä mieheltä...  En välitä mielipiteestäsi, kunnioittavasti...  Ole kiltti äläkä seuraa minua, en tiedä miksi haluat....jos lähetät minulle viestiä tai seuraat minua uudestaan, mykistän / estän tilisi.  Kiitos. Näkemiin.</w:t>
      </w:r>
    </w:p>
    <w:p>
      <w:r>
        <w:rPr>
          <w:b/>
          <w:u w:val="single"/>
        </w:rPr>
        <w:t xml:space="preserve">119721</w:t>
      </w:r>
    </w:p>
    <w:p>
      <w:r>
        <w:t xml:space="preserve">3.</w:t>
        <w:tab/>
        <w:tab/>
        <w:t xml:space="preserve">Sinulla on jo turvapaikka, Feministi. Sen nimi on Twitter.</w:t>
      </w:r>
    </w:p>
    <w:p>
      <w:r>
        <w:rPr>
          <w:b/>
          <w:u w:val="single"/>
        </w:rPr>
        <w:t xml:space="preserve">119722</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119723</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119724</w:t>
      </w:r>
    </w:p>
    <w:p>
      <w:r>
        <w:t xml:space="preserve">6.</w:t>
        <w:tab/>
        <w:tab/>
        <w:tab/>
        <w:tab/>
        <w:tab/>
        <w:t xml:space="preserve">Kristinuskoisuudella on eunukki-ongelma.Kristinuskoisuudesta tulee valkoisista miehistä juutalaisten kenttäneekereitä. Ime sitä juutalaisen munaa, Christard! Ime kovaa ja niele!</w:t>
      </w:r>
    </w:p>
    <w:p>
      <w:r>
        <w:rPr>
          <w:b/>
          <w:u w:val="single"/>
        </w:rPr>
        <w:t xml:space="preserve">119725</w:t>
      </w:r>
    </w:p>
    <w:p>
      <w:r>
        <w:t xml:space="preserve">1. Muistakaa kaverit. Kuka tahansa kusipää, jolla on ase ja kuolemanhalu, voi ampua synagogan ja viettää loppuelämänsä vankilassa, mutta vain ihmiset, joilla on poliittista valtaa, voivat karkottaa petturien rodun mantereeltamme.</w:t>
      </w:r>
    </w:p>
    <w:p>
      <w:r>
        <w:rPr>
          <w:b/>
          <w:u w:val="single"/>
        </w:rPr>
        <w:t xml:space="preserve">119726</w:t>
      </w:r>
    </w:p>
    <w:p>
      <w:r>
        <w:t xml:space="preserve">2.</w:t>
        <w:tab/>
        <w:t xml:space="preserve">Ja miten poliittinen valta saavutetaan? Aseistetut ja kuolemanhaluiset kusipäät. Miljoonilla.</w:t>
      </w:r>
    </w:p>
    <w:p>
      <w:r>
        <w:rPr>
          <w:b/>
          <w:u w:val="single"/>
        </w:rPr>
        <w:t xml:space="preserve">119727</w:t>
      </w:r>
    </w:p>
    <w:p>
      <w:r>
        <w:t xml:space="preserve">3.</w:t>
        <w:tab/>
        <w:tab/>
        <w:t xml:space="preserve">@Mr_Bond, mitä jos menisit ulos ja näyttäisit meille, miten se tehdään sen sijaan, että laulat neekerimusiikkia ja käsket muita tekemään likaiset työsi? etkö? mitä jos lopettaisit sen ja jättäisit sen aikuisten tehtäväksi...</w:t>
      </w:r>
    </w:p>
    <w:p>
      <w:r>
        <w:rPr>
          <w:b/>
          <w:u w:val="single"/>
        </w:rPr>
        <w:t xml:space="preserve">119728</w:t>
      </w:r>
    </w:p>
    <w:p>
      <w:r>
        <w:t xml:space="preserve">1. 4 vuotta sitten Sky Newsin mulkku Martin Brunt tappoi pienen twitter-peikon - en unohda. https://youtu.be/rB7f1O97r9I ...</w:t>
      </w:r>
    </w:p>
    <w:p>
      <w:r>
        <w:rPr>
          <w:b/>
          <w:u w:val="single"/>
        </w:rPr>
        <w:t xml:space="preserve">119729</w:t>
      </w:r>
    </w:p>
    <w:p>
      <w:r>
        <w:t xml:space="preserve">2.</w:t>
        <w:tab/>
        <w:t xml:space="preserve">Uskon Keelaa. Koirat eivät valehtele.</w:t>
      </w:r>
    </w:p>
    <w:p>
      <w:r>
        <w:rPr>
          <w:b/>
          <w:u w:val="single"/>
        </w:rPr>
        <w:t xml:space="preserve">119730</w:t>
      </w:r>
    </w:p>
    <w:p>
      <w:r>
        <w:t xml:space="preserve">3.</w:t>
        <w:tab/>
        <w:tab/>
        <w:t xml:space="preserve">Cuddle catissa oli myös tuoksu - vaikka hän pesi sen ... miksi hän pesi sen?</w:t>
      </w:r>
    </w:p>
    <w:p>
      <w:r>
        <w:rPr>
          <w:b/>
          <w:u w:val="single"/>
        </w:rPr>
        <w:t xml:space="preserve">119731</w:t>
      </w:r>
    </w:p>
    <w:p>
      <w:r>
        <w:t xml:space="preserve">4.</w:t>
        <w:tab/>
        <w:tab/>
        <w:t xml:space="preserve">Huoneisto siivottiin myös erittäin hyvin ja Gerry vei jääkaapin/pakastimen jätehuoltokeskukseen. Vuokrahuoneistossa jääkaapin/pakastimen hävittäminen on varmasti mielenkiintoinen teko.</w:t>
      </w:r>
    </w:p>
    <w:p>
      <w:r>
        <w:rPr>
          <w:b/>
          <w:u w:val="single"/>
        </w:rPr>
        <w:t xml:space="preserve">119732</w:t>
      </w:r>
    </w:p>
    <w:p>
      <w:r>
        <w:t xml:space="preserve">5.</w:t>
        <w:tab/>
        <w:tab/>
        <w:t xml:space="preserve">Se voisi olla Hämärän vyöhykkeen jakso - todella outo sellainen.</w:t>
      </w:r>
    </w:p>
    <w:p>
      <w:r>
        <w:rPr>
          <w:b/>
          <w:u w:val="single"/>
        </w:rPr>
        <w:t xml:space="preserve">119733</w:t>
      </w:r>
    </w:p>
    <w:p>
      <w:r>
        <w:t xml:space="preserve">1. Hei valkoiset pojat, olen täällä kertoakseni teille, että te rasistit ette omista Gabia, ottakaa yhteen tämän juutalaisen kanssa! 👍</w:t>
      </w:r>
    </w:p>
    <w:p>
      <w:r>
        <w:rPr>
          <w:b/>
          <w:u w:val="single"/>
        </w:rPr>
        <w:t xml:space="preserve">119734</w:t>
      </w:r>
    </w:p>
    <w:p>
      <w:r>
        <w:t xml:space="preserve">2.</w:t>
        <w:tab/>
        <w:t xml:space="preserve">@theobear777</w:t>
      </w:r>
    </w:p>
    <w:p>
      <w:r>
        <w:rPr>
          <w:b/>
          <w:u w:val="single"/>
        </w:rPr>
        <w:t xml:space="preserve">119735</w:t>
      </w:r>
    </w:p>
    <w:p>
      <w:r>
        <w:t xml:space="preserve">3.</w:t>
        <w:tab/>
        <w:tab/>
        <w:t xml:space="preserve">Rasistit jakavat isäntämaansa erillisiin osiin, me olemme veljiä, joilla on samaa verta syvällä geneettisessä koodissa, lopettakaa jakaminen.</w:t>
      </w:r>
    </w:p>
    <w:p>
      <w:r>
        <w:rPr>
          <w:b/>
          <w:u w:val="single"/>
        </w:rPr>
        <w:t xml:space="preserve">119736</w:t>
      </w:r>
    </w:p>
    <w:p>
      <w:r>
        <w:t xml:space="preserve">4.</w:t>
        <w:tab/>
        <w:tab/>
        <w:tab/>
        <w:t xml:space="preserve">@theobear777 Ensinnäkin #Niggerit eivät ole ihmisiä. Ne ovat erillinen laji.   Ihmisissä on #neandertalilainen, mutta ei #bonobo.   Saharan eteläpuolisen #Afrikan (#SSA) #neekereillä on #bonobo-alkuperää, mutta ei neandertalilaisia.</w:t>
      </w:r>
    </w:p>
    <w:p>
      <w:r>
        <w:rPr>
          <w:b/>
          <w:u w:val="single"/>
        </w:rPr>
        <w:t xml:space="preserve">119737</w:t>
      </w:r>
    </w:p>
    <w:p>
      <w:r>
        <w:t xml:space="preserve">5.</w:t>
        <w:tab/>
        <w:tab/>
        <w:tab/>
        <w:tab/>
        <w:t xml:space="preserve">@theobear777 Myös #Juutalaiset EIVÄT ole #valkoisia. Monilla juutalaisilla on neekeri #DNA:ta sukujuurissaan.  Ja ne juutalaiset, joilla ei ole neekeriä, tukevat silti #Rothschildin johtamaa (((globaalia rikossyndikaattia)), jonka päämaja on #Israelissa.</w:t>
      </w:r>
    </w:p>
    <w:p>
      <w:r>
        <w:rPr>
          <w:b/>
          <w:u w:val="single"/>
        </w:rPr>
        <w:t xml:space="preserve">119738</w:t>
      </w:r>
    </w:p>
    <w:p>
      <w:r>
        <w:t xml:space="preserve">1. Sen jälkeen, mitä Gabille on tapahtunut, jokainen oikeistolainen, joka yhä vastustaa sääntelyä sananvapauden suojelemiseksi verkossa, on joko jälkeenjäänyt tai hallittu oppositio.   Verkossa ei voi olla kilpailua, saati sitten vapautta, jos joukko pettureita voi kieltää minkä tahansa sananvapaiden sivustojen toiminnan.</w:t>
      </w:r>
    </w:p>
    <w:p>
      <w:r>
        <w:rPr>
          <w:b/>
          <w:u w:val="single"/>
        </w:rPr>
        <w:t xml:space="preserve">119739</w:t>
      </w:r>
    </w:p>
    <w:p>
      <w:r>
        <w:t xml:space="preserve">2.</w:t>
        <w:tab/>
        <w:t xml:space="preserve">Vaikka vastustaisitkin "Shall Not Censor" -lakeja, tarvitaan ainakin jonkinlaista kilpailulainsäädäntöä vaihtoehtoisten sivustojen koordinoidun poistamisen estämiseksi.</w:t>
      </w:r>
    </w:p>
    <w:p>
      <w:r>
        <w:rPr>
          <w:b/>
          <w:u w:val="single"/>
        </w:rPr>
        <w:t xml:space="preserve">119740</w:t>
      </w:r>
    </w:p>
    <w:p>
      <w:r>
        <w:t xml:space="preserve">1. #Swamp retard Cuomo Hype over #FakeBombs #FakeNews #FalseFlag #FalseFlag</w:t>
      </w:r>
    </w:p>
    <w:p>
      <w:r>
        <w:rPr>
          <w:b/>
          <w:u w:val="single"/>
        </w:rPr>
        <w:t xml:space="preserve">119741</w:t>
      </w:r>
    </w:p>
    <w:p>
      <w:r>
        <w:t xml:space="preserve">1. Ääliöt ovat niin söpöjä loukkauksineen!  Kun et ole älyllisesti kykenevä väittelemään, murhaat luonnetta. Vakiomenettely, vakuutan teille, älyllisesti vajavaisille.  Vihjaatko jotenkin, että juutalaiset ovat enemmän kuin kynnen arvoisia?  Juutalaiset ovat ÄLYTTÖMIÄ ja ilmeisesti uskomattoman alempiarvoisia ali-ihmisiä petoja.  Jos et uskoisi sitä, se tarkoittaisi, ettet katso FAKTOJA!</w:t>
      </w:r>
    </w:p>
    <w:p>
      <w:r>
        <w:rPr>
          <w:b/>
          <w:u w:val="single"/>
        </w:rPr>
        <w:t xml:space="preserve">119742</w:t>
      </w:r>
    </w:p>
    <w:p>
      <w:r>
        <w:t xml:space="preserve">1. Aikamme on jo lopussa.  Ellei laillista muuria rakenneta ja ellei miljoonien maahantulijoiden joukkokarkotuksia aloiteta, kaikki muu epäonnistuu.   Pelkästään lukumäärän perusteella alkuperäisväestö on varjo itsestään hyvin lyhyessä ajassa.    Tarvitaan rajuja toimia tai purjehditaan takaisin eetteriin.</w:t>
      </w:r>
    </w:p>
    <w:p>
      <w:r>
        <w:rPr>
          <w:b/>
          <w:u w:val="single"/>
        </w:rPr>
        <w:t xml:space="preserve">119743</w:t>
      </w:r>
    </w:p>
    <w:p>
      <w:r>
        <w:t xml:space="preserve">2.</w:t>
        <w:tab/>
        <w:t xml:space="preserve">Se on ihmiskunnan historian säälittävin valloitusoperaatio.  Sekä nöyryyttävää että surullista.  Missä tahansa muussa historian vaiheessa näitä asioita pidettäisiin sotatoimina ja niihin suhtauduttaisiin niin kuin ne ovat.  Nyt kukaan ei halua, että häntä haukutaan pahalla nimellä tai että joku hintti median edustaja tekee jutun siitä, kuinka rasistinen ihminen on... joten me vain istumme ja annamme maittemme tuhoutua sellaisten ihmislaumojen toimesta, joilla on oma maansa.  Mitään luoteja ei ammuta, mitään kaupunkeja ei ryöstetä.  He vain ilmestyvät paikalle ja tappavat meidät lisääntymällä verorahojemme avulla.    Se on helvetin häpeällistä.</w:t>
      </w:r>
    </w:p>
    <w:p>
      <w:r>
        <w:rPr>
          <w:b/>
          <w:u w:val="single"/>
        </w:rPr>
        <w:t xml:space="preserve">119744</w:t>
      </w:r>
    </w:p>
    <w:p>
      <w:r>
        <w:t xml:space="preserve">3.</w:t>
        <w:tab/>
        <w:tab/>
        <w:t xml:space="preserve">Se on kriisi. neekerit ja muut ei-valkoiset käyttävät QWhite-kansojen veroja kasvattaakseen huonompia lajitovereitaan. Päädymme ottamaan taloudellisesti vastuun näistä alempiarvoisista syöpäläisistä.</w:t>
      </w:r>
    </w:p>
    <w:p>
      <w:r>
        <w:rPr>
          <w:b/>
          <w:u w:val="single"/>
        </w:rPr>
        <w:t xml:space="preserve">119745</w:t>
      </w:r>
    </w:p>
    <w:p>
      <w:r>
        <w:t xml:space="preserve">1. Näyttelijä Ellen Barkin: Barkin: Trump pitäisi "poistaa... Not Just from Office': http://valubit.cc/actress-ellen-barkin-trump-should-be-removed-not-just-from-office/ Ok, tämä kuivunut narttu on huijannut useamman kuin yhden miehen naimisiin kanssaan. Sitten hän eroaa ja vie kaikki miesten rahat. Vitut Ellen Barkinista ja hänen luisesta perseestään.</w:t>
      </w:r>
    </w:p>
    <w:p>
      <w:r>
        <w:rPr>
          <w:b/>
          <w:u w:val="single"/>
        </w:rPr>
        <w:t xml:space="preserve">119746</w:t>
      </w:r>
    </w:p>
    <w:p>
      <w:r>
        <w:t xml:space="preserve">2.</w:t>
        <w:tab/>
        <w:t xml:space="preserve">Niin sanottu "näyttelijä" Ellen Barkin (ja kaikki vasemmistolaiset syöpäläiset) pitäisi poistaa - MAAILMASTA!</w:t>
      </w:r>
    </w:p>
    <w:p>
      <w:r>
        <w:rPr>
          <w:b/>
          <w:u w:val="single"/>
        </w:rPr>
        <w:t xml:space="preserve">119747</w:t>
      </w:r>
    </w:p>
    <w:p>
      <w:r>
        <w:t xml:space="preserve">3.</w:t>
        <w:tab/>
        <w:t xml:space="preserve">Jälleen kerran epäolennainen entinen Hollywoodin liberaali, joka etsii työtä, puhuu paskaa. LOPETTAKAA HEIDÄN TUNNUSTAMISENSA!</w:t>
      </w:r>
    </w:p>
    <w:p>
      <w:r>
        <w:rPr>
          <w:b/>
          <w:u w:val="single"/>
        </w:rPr>
        <w:t xml:space="preserve">119748</w:t>
      </w:r>
    </w:p>
    <w:p>
      <w:r>
        <w:t xml:space="preserve">4.</w:t>
        <w:tab/>
        <w:t xml:space="preserve">ELLEN BARKIN ESITTI JUURI VAKAVAN UHKAUKSEN POTUSTA VASTAAN. Tuleeko salainen palvelu hänen luokseen? Se nähdään.</w:t>
      </w:r>
    </w:p>
    <w:p>
      <w:r>
        <w:rPr>
          <w:b/>
          <w:u w:val="single"/>
        </w:rPr>
        <w:t xml:space="preserve">119749</w:t>
      </w:r>
    </w:p>
    <w:p>
      <w:r>
        <w:t xml:space="preserve">1. Näin juuri juutalaisen nimen kolminkertaisessa sulkeessa Tucker Carlsonilla.</w:t>
      </w:r>
    </w:p>
    <w:p>
      <w:r>
        <w:rPr>
          <w:b/>
          <w:u w:val="single"/>
        </w:rPr>
        <w:t xml:space="preserve">119750</w:t>
      </w:r>
    </w:p>
    <w:p>
      <w:r>
        <w:t xml:space="preserve">2.</w:t>
        <w:tab/>
        <w:t xml:space="preserve">Etkö usko minua? 16:05 tällä videolla näet kolminkertaiset sulut Fox Newsissa! https://youtu.be/HI3W8GqP-VI?t=964.</w:t>
      </w:r>
    </w:p>
    <w:p>
      <w:r>
        <w:rPr>
          <w:b/>
          <w:u w:val="single"/>
        </w:rPr>
        <w:t xml:space="preserve">119751</w:t>
      </w:r>
    </w:p>
    <w:p>
      <w:r>
        <w:t xml:space="preserve">3.</w:t>
        <w:tab/>
        <w:tab/>
        <w:t xml:space="preserve">Mene itkemään lisää, tai minä saan sinut itkemään</w:t>
      </w:r>
    </w:p>
    <w:p>
      <w:r>
        <w:rPr>
          <w:b/>
          <w:u w:val="single"/>
        </w:rPr>
        <w:t xml:space="preserve">119752</w:t>
      </w:r>
    </w:p>
    <w:p>
      <w:r>
        <w:t xml:space="preserve">4.</w:t>
        <w:tab/>
        <w:tab/>
        <w:tab/>
        <w:t xml:space="preserve">Lyön sinua päähän, hinttari!</w:t>
      </w:r>
    </w:p>
    <w:p>
      <w:r>
        <w:rPr>
          <w:b/>
          <w:u w:val="single"/>
        </w:rPr>
        <w:t xml:space="preserve">119753</w:t>
      </w:r>
    </w:p>
    <w:p>
      <w:r>
        <w:t xml:space="preserve">1. https://preserveconservativevalues.com/2018/10/09/president-trump-suggests-solution-to-chicago-violence-stop-and-frisk/</w:t>
      </w:r>
    </w:p>
    <w:p>
      <w:r>
        <w:rPr>
          <w:b/>
          <w:u w:val="single"/>
        </w:rPr>
        <w:t xml:space="preserve">119754</w:t>
      </w:r>
    </w:p>
    <w:p>
      <w:r>
        <w:t xml:space="preserve">2.</w:t>
        <w:tab/>
        <w:t xml:space="preserve">Ongelmana on, että tämä on vakava rikkomus 4. lisäystä vastaan.  Se saattaa kuulostaa hyvältä, mutta on pirun hyvä syy, miksi meidän ei pitäisi KOSKAAN palata tällaiseen poliisitoimintaan.  Ehkä korkeimman oikeuden uuden tuomarin on opetettava presidentille hieman perustuslaista, kun ensimmäinen asiaa koskeva tapaus tulee esille.  Ensin sitä tehdään Chicagossa, sitten joukko maalaiskaupunkeja alkaa tehdä sitä muualla... ja pian jokainen poliisi alkaa taputella ihmisiä aina kun siltä tuntuu.  Aivan kuten perustuslain vastainen aseiden takavarikointi ENEMMÄN kuin asianmukainen oikeudenkäynti, ja bumpfire-aseiden laittomaksi tekeminen kirjoittamalla asetukset uudelleen toimeenpanomääräyksellä, ihmisten tutkiminen silloin kun siltä tuntuu on perustuslain vastaista.</w:t>
      </w:r>
    </w:p>
    <w:p>
      <w:r>
        <w:rPr>
          <w:b/>
          <w:u w:val="single"/>
        </w:rPr>
        <w:t xml:space="preserve">119755</w:t>
      </w:r>
    </w:p>
    <w:p>
      <w:r>
        <w:t xml:space="preserve">3.</w:t>
        <w:tab/>
        <w:tab/>
        <w:t xml:space="preserve">Olen samaa mieltä siitä, että pysäyttäminen ja ruumiintarkastukset saavat minut aina ymmälleni. Koska se on rikkomus.</w:t>
      </w:r>
    </w:p>
    <w:p>
      <w:r>
        <w:rPr>
          <w:b/>
          <w:u w:val="single"/>
        </w:rPr>
        <w:t xml:space="preserve">119756</w:t>
      </w:r>
    </w:p>
    <w:p>
      <w:r>
        <w:t xml:space="preserve">4.</w:t>
        <w:tab/>
        <w:tab/>
        <w:t xml:space="preserve">Joo, olen tyypillisesti sellainen, joka tarttuu hyvältä vaikuttavaan ideaan, mutta tuntee itsensä tyhmäksi, kun joku huomauttaa siitä yksinkertaisesta tosiasiasta.  Stop &amp; Frisk -järjestelmää käytetään valitettavasti väärin kaikenlaisiin pysäytyksiin, ja ennemmin kuin myöhemmin kaltaisiani valkoihoisia vanhoja miehiä taputellaan ilman syytä.  Olen eläkkeellä oleva entinen poliisi, ja jo silloin noudatin perustuslakia laittomien etsintä- ja takavarikkolakien osalta.  Antakaa Chicagon punkkien ampua, kunnes he kaikki kuolevat, ja lisätkää sitten poliisivoimia noin viisinkertaisiksi nykyiseen verrattuna, jotta viattomat ihmiset voivat elää siellä hieman turvallisempaa elämää.  Perustuslain rikkominen rikollisuuden pysäyttämiseksi on typerä ajatus... säätäkää Chicagossa sotatila, heittäkää Rahm Emanuel kadulle ja antakaa sitten miliisin siirtyä sinne ja puhdistaa kaupunki pahiksista.</w:t>
      </w:r>
    </w:p>
    <w:p>
      <w:r>
        <w:rPr>
          <w:b/>
          <w:u w:val="single"/>
        </w:rPr>
        <w:t xml:space="preserve">119757</w:t>
      </w:r>
    </w:p>
    <w:p>
      <w:r>
        <w:t xml:space="preserve">1. Rotu on perusta.  Kulttuuri on kukinta.  Länsimaista sivilisaatiota ei voi olla ilman valkoisia ihmisiä.   Tällä hetkellä valkoisia (eurooppalaista alkuperää olevia ihmisiä) on vain 7 % maailman väestöstä.  Tarvitsemme omia etnisiä valtioitamme selviytyäksemme.   #AltRight #ProudBoys #NewRight #MAGA #Pegida #AfD #Orban #Putin #Brexit #BritFam #QAnon #Q #Q #WhiteGenocide #svpol</w:t>
      </w:r>
    </w:p>
    <w:p>
      <w:r>
        <w:rPr>
          <w:b/>
          <w:u w:val="single"/>
        </w:rPr>
        <w:t xml:space="preserve">119758</w:t>
      </w:r>
    </w:p>
    <w:p>
      <w:r>
        <w:t xml:space="preserve">2.</w:t>
        <w:tab/>
        <w:t xml:space="preserve">@Spahnranch1969 @GoyGibson @Booster_Bunny @techx @lostpassword @theDude2 @grandpalampshade @GTKRWN @GregSims @RabbiHighComma @RabbiHighComma @TerdFerguson @MosheShekelRod @OdinsAxe @CuckShamer @Farmer-General @Impresaria</w:t>
      </w:r>
    </w:p>
    <w:p>
      <w:r>
        <w:rPr>
          <w:b/>
          <w:u w:val="single"/>
        </w:rPr>
        <w:t xml:space="preserve">119759</w:t>
      </w:r>
    </w:p>
    <w:p>
      <w:r>
        <w:t xml:space="preserve">3.</w:t>
        <w:tab/>
        <w:tab/>
        <w:t xml:space="preserve">Nuo neekerikukat ovat rikkaruohoja.  Vedän ne juurineen pois ja annan niiden mädäntyä afrikkalaisessa kompostikasassa.</w:t>
      </w:r>
    </w:p>
    <w:p>
      <w:r>
        <w:rPr>
          <w:b/>
          <w:u w:val="single"/>
        </w:rPr>
        <w:t xml:space="preserve">119760</w:t>
      </w:r>
    </w:p>
    <w:p>
      <w:r>
        <w:t xml:space="preserve">1. Vasemmistolaiset ovat järkyttyneitä #NPC-meemistä hyvästä syystä: se kuvaa heitä yhdellä pienellä hashtagilla - ja he VIHAAVAT sitä! 😂 https://www.infowars.com/why-the-npc-meme-freaks-out-the-left/</w:t>
      </w:r>
    </w:p>
    <w:p>
      <w:r>
        <w:rPr>
          <w:b/>
          <w:u w:val="single"/>
        </w:rPr>
        <w:t xml:space="preserve">119761</w:t>
      </w:r>
    </w:p>
    <w:p>
      <w:r>
        <w:t xml:space="preserve">2.</w:t>
        <w:tab/>
        <w:t xml:space="preserve">he kieltäytyvät tunnustamasta käyttäytymistä, joka johti meemin syntyyn. En ole vielä löytänyt vasemmistolaista, joka ei olisi täysin jälkeenjäänyt tämän meemin suhteen.</w:t>
      </w:r>
    </w:p>
    <w:p>
      <w:r>
        <w:rPr>
          <w:b/>
          <w:u w:val="single"/>
        </w:rPr>
        <w:t xml:space="preserve">119762</w:t>
      </w:r>
    </w:p>
    <w:p>
      <w:r>
        <w:t xml:space="preserve">1. Emmanuel (haluavat munaa nuolla) WADL. valmis pilalle todellinen homo eikä kuten sinä wannabe homo?</w:t>
      </w:r>
    </w:p>
    <w:p>
      <w:r>
        <w:rPr>
          <w:b/>
          <w:u w:val="single"/>
        </w:rPr>
        <w:t xml:space="preserve">119763</w:t>
      </w:r>
    </w:p>
    <w:p>
      <w:r>
        <w:t xml:space="preserve">1. BREAKING: Dating app for Trump kannattajat vuotanut koko tietokanta käyttäjistä päivänä sen käynnistää - TechCrunch</w:t>
      </w:r>
    </w:p>
    <w:p>
      <w:r>
        <w:rPr>
          <w:b/>
          <w:u w:val="single"/>
        </w:rPr>
        <w:t xml:space="preserve">119764</w:t>
      </w:r>
    </w:p>
    <w:p>
      <w:r>
        <w:t xml:space="preserve">2.</w:t>
        <w:tab/>
        <w:t xml:space="preserve">ikään kuin mikään niistä ei olisi minulle tarpeeksi oikealla</w:t>
      </w:r>
    </w:p>
    <w:p>
      <w:r>
        <w:rPr>
          <w:b/>
          <w:u w:val="single"/>
        </w:rPr>
        <w:t xml:space="preserve">119765</w:t>
      </w:r>
    </w:p>
    <w:p>
      <w:r>
        <w:t xml:space="preserve">3.</w:t>
        <w:tab/>
        <w:tab/>
        <w:t xml:space="preserve">&gt;Haluaa naisia, joilla on poliittisia näkemyksiä</w:t>
      </w:r>
    </w:p>
    <w:p>
      <w:r>
        <w:rPr>
          <w:b/>
          <w:u w:val="single"/>
        </w:rPr>
        <w:t xml:space="preserve">119766</w:t>
      </w:r>
    </w:p>
    <w:p>
      <w:r>
        <w:t xml:space="preserve">4.</w:t>
        <w:tab/>
        <w:tab/>
        <w:tab/>
        <w:t xml:space="preserve">Hänellä on oltava tarpeeksi, jotta juutalaiset ja heidän uskottomuuteen, neekerikulttuuriin ja kolmannen aallon feminismiin pyrkimisensä ei petä häntä, kyllä.</w:t>
      </w:r>
    </w:p>
    <w:p>
      <w:r>
        <w:rPr>
          <w:b/>
          <w:u w:val="single"/>
        </w:rPr>
        <w:t xml:space="preserve">119767</w:t>
      </w:r>
    </w:p>
    <w:p>
      <w:r>
        <w:t xml:space="preserve">1. lol tämä homo on edelleen juutalainen, eikö?</w:t>
      </w:r>
    </w:p>
    <w:p>
      <w:r>
        <w:rPr>
          <w:b/>
          <w:u w:val="single"/>
        </w:rPr>
        <w:t xml:space="preserve">119768</w:t>
      </w:r>
    </w:p>
    <w:p>
      <w:r>
        <w:t xml:space="preserve">1.</w:t>
      </w:r>
    </w:p>
    <w:p>
      <w:r>
        <w:rPr>
          <w:b/>
          <w:u w:val="single"/>
        </w:rPr>
        <w:t xml:space="preserve">119769</w:t>
      </w:r>
    </w:p>
    <w:p>
      <w:r>
        <w:t xml:space="preserve">2.</w:t>
        <w:tab/>
        <w:t xml:space="preserve">SEISOMME #BK:N JA HÄNEN PERHEENSÄ RINNALLA...BK VAHVISTETAAN.   TYPERÄT DEMOKRAATIT, NYT TULEE SUPER PYLLYYN SATTUNUT ODOTTAMAAN SITÄ.</w:t>
      </w:r>
    </w:p>
    <w:p>
      <w:r>
        <w:rPr>
          <w:b/>
          <w:u w:val="single"/>
        </w:rPr>
        <w:t xml:space="preserve">119770</w:t>
      </w:r>
    </w:p>
    <w:p>
      <w:r>
        <w:t xml:space="preserve">3.</w:t>
        <w:tab/>
        <w:tab/>
        <w:t xml:space="preserve">HEI! @LiberalistGee Nämä ovat ihmisiä.  Vittu Hildabeast on sosiopaattinen psykopaattinen raakaviemäri saasta. Niin ovat myös hänen kannattajansa.</w:t>
      </w:r>
    </w:p>
    <w:p>
      <w:r>
        <w:rPr>
          <w:b/>
          <w:u w:val="single"/>
        </w:rPr>
        <w:t xml:space="preserve">119771</w:t>
      </w:r>
    </w:p>
    <w:p>
      <w:r>
        <w:t xml:space="preserve">4.</w:t>
        <w:tab/>
        <w:tab/>
        <w:tab/>
        <w:t xml:space="preserve">Kim, mykistin #LG:n aiemmin tänään...</w:t>
      </w:r>
    </w:p>
    <w:p>
      <w:r>
        <w:rPr>
          <w:b/>
          <w:u w:val="single"/>
        </w:rPr>
        <w:t xml:space="preserve">119772</w:t>
      </w:r>
    </w:p>
    <w:p>
      <w:r>
        <w:t xml:space="preserve">1. Ketkä ovat todellisia rasisteja??</w:t>
      </w:r>
    </w:p>
    <w:p>
      <w:r>
        <w:rPr>
          <w:b/>
          <w:u w:val="single"/>
        </w:rPr>
        <w:t xml:space="preserve">119773</w:t>
      </w:r>
    </w:p>
    <w:p>
      <w:r>
        <w:t xml:space="preserve">2.</w:t>
        <w:tab/>
        <w:t xml:space="preserve">PUOLINIGGERI Obama kutsui kaikki tyhmät neekerit Valkoiseen taloon !!!</w:t>
      </w:r>
    </w:p>
    <w:p>
      <w:r>
        <w:rPr>
          <w:b/>
          <w:u w:val="single"/>
        </w:rPr>
        <w:t xml:space="preserve">119774</w:t>
      </w:r>
    </w:p>
    <w:p>
      <w:r>
        <w:t xml:space="preserve">3.</w:t>
        <w:tab/>
        <w:tab/>
        <w:t xml:space="preserve">Rakasta tätä</w:t>
      </w:r>
    </w:p>
    <w:p>
      <w:r>
        <w:rPr>
          <w:b/>
          <w:u w:val="single"/>
        </w:rPr>
        <w:t xml:space="preserve">119775</w:t>
      </w:r>
    </w:p>
    <w:p>
      <w:r>
        <w:t xml:space="preserve">1. https://pbs.twimg.com/media/DpDnQkxWkAAUqsZ.jpg:large Amjem mainostaa uutta kirjaansa taivaasta. Runkkarit.</w:t>
      </w:r>
    </w:p>
    <w:p>
      <w:r>
        <w:rPr>
          <w:b/>
          <w:u w:val="single"/>
        </w:rPr>
        <w:t xml:space="preserve">119776</w:t>
      </w:r>
    </w:p>
    <w:p>
      <w:r>
        <w:t xml:space="preserve">2.</w:t>
        <w:tab/>
        <w:t xml:space="preserve">Muistan vieläkin Daily Fail -lehden paljastuksen, jossa hän kertoi yliopisto-ajastaan Portsmouthin yliopistossa, jossa hän suoritti oikeustieteen kandidaatin tutkinnon. Se oli täynnä kuvia, joissa hän joi strongbow'ta (pisswater for piss weak fuckwits), poltti ruohoa vai oliko se hasista, katseli pornolehtiä (Muistatteko ne kaverit?) ja että hän käytti nimeä 'Andy'. Tyhmästä kusipäästä tuli itsensä ja kaiken sen parodia, mitä hän muka vihaa, ennen kuin hänestä tuli kokopäiväinen paskiainen, joka pitäisi saada pois yleisön kurjuudesta. Trollailiko hän itseään jo nuorena? Tuo on neljännen seinän rikkovaa paskaa, ystäväni!</w:t>
      </w:r>
    </w:p>
    <w:p>
      <w:r>
        <w:rPr>
          <w:b/>
          <w:u w:val="single"/>
        </w:rPr>
        <w:t xml:space="preserve">119777</w:t>
      </w:r>
    </w:p>
    <w:p>
      <w:r>
        <w:t xml:space="preserve">1. Neekerien perustamia kaupunkeja on harvoin tai niitä ei ole kuin kanan hampaita.   Eläköön voitto!   Eläköön valkoinen mies!   Eläköön luonnonlaki!   **** @TomKawczynski @BillyRoper @TexasVet @Oliver_Revilo @Grabthepelts @NordicFrontier @GLR @Spahnranch1969 @JFGariepy @BritainFirst @TheFirstEstate @NickGriffin @Patrick_little @illegal_aryan @occdissent @jackcorbin</w:t>
      </w:r>
    </w:p>
    <w:p>
      <w:r>
        <w:rPr>
          <w:b/>
          <w:u w:val="single"/>
        </w:rPr>
        <w:t xml:space="preserve">119778</w:t>
      </w:r>
    </w:p>
    <w:p>
      <w:r>
        <w:t xml:space="preserve">2.</w:t>
      </w:r>
    </w:p>
    <w:p>
      <w:r>
        <w:rPr>
          <w:b/>
          <w:u w:val="single"/>
        </w:rPr>
        <w:t xml:space="preserve">119779</w:t>
      </w:r>
    </w:p>
    <w:p>
      <w:r>
        <w:t xml:space="preserve">3.</w:t>
        <w:tab/>
        <w:tab/>
        <w:t xml:space="preserve">Ha Ha Ha Ha Juutalainen poika.</w:t>
      </w:r>
    </w:p>
    <w:p>
      <w:r>
        <w:rPr>
          <w:b/>
          <w:u w:val="single"/>
        </w:rPr>
        <w:t xml:space="preserve">119780</w:t>
      </w:r>
    </w:p>
    <w:p>
      <w:r>
        <w:t xml:space="preserve">4.</w:t>
        <w:tab/>
        <w:t xml:space="preserve">Onko Amiercassa mitään arvokasta, jonka on luonut joku POC?</w:t>
      </w:r>
    </w:p>
    <w:p>
      <w:r>
        <w:rPr>
          <w:b/>
          <w:u w:val="single"/>
        </w:rPr>
        <w:t xml:space="preserve">119781</w:t>
      </w:r>
    </w:p>
    <w:p>
      <w:r>
        <w:t xml:space="preserve">1. Lakkaa olemasta hintti ja puolusta rotuasi, valkoinen mies.</w:t>
      </w:r>
    </w:p>
    <w:p>
      <w:r>
        <w:rPr>
          <w:b/>
          <w:u w:val="single"/>
        </w:rPr>
        <w:t xml:space="preserve">119782</w:t>
      </w:r>
    </w:p>
    <w:p>
      <w:r>
        <w:t xml:space="preserve">1. Jopa Craigslist sensuroi konservatiivisia ajatuksia. He sallivat vain vammaista vasemmistolaisuutta tukevien ajatusten julkaisemisen politiikkafoorumillaan.</w:t>
      </w:r>
    </w:p>
    <w:p>
      <w:r>
        <w:rPr>
          <w:b/>
          <w:u w:val="single"/>
        </w:rPr>
        <w:t xml:space="preserve">119783</w:t>
      </w:r>
    </w:p>
    <w:p>
      <w:r>
        <w:t xml:space="preserve">1. Homot ovat pehmeitä, entä jos hän vain koputti heitä olkapäähän ja heidän kasvonsa joutuivat vahingossa tielle.</w:t>
      </w:r>
    </w:p>
    <w:p>
      <w:r>
        <w:rPr>
          <w:b/>
          <w:u w:val="single"/>
        </w:rPr>
        <w:t xml:space="preserve">119784</w:t>
      </w:r>
    </w:p>
    <w:p>
      <w:r>
        <w:t xml:space="preserve">2.</w:t>
        <w:tab/>
        <w:t xml:space="preserve">@BasedJew14 @Screw-z-jews @blazinherb - "Viharikos" on uusi mauste homojen ruokalistalla. Todellinen Totuus on, että heidän olemassaolonsa on viharikos,</w:t>
      </w:r>
    </w:p>
    <w:p>
      <w:r>
        <w:rPr>
          <w:b/>
          <w:u w:val="single"/>
        </w:rPr>
        <w:t xml:space="preserve">119785</w:t>
      </w:r>
    </w:p>
    <w:p>
      <w:r>
        <w:t xml:space="preserve">1. Twitter keskeyttää vaikutusvaltaisen mustan naispuolisen Trumpin kannattajan tilin sen jälkeen, kun hän ilmoitti osallistuvansa TPUSA-tapahtumaan Washington DC:ssä #News @a https://www.thegatewaypundit.com/2018/10/twitter-suspends-influential-black-female-trump-supporters-account-after-she-announces-she-is-attending-tpusa-event-at-white-house/</w:t>
      </w:r>
    </w:p>
    <w:p>
      <w:r>
        <w:rPr>
          <w:b/>
          <w:u w:val="single"/>
        </w:rPr>
        <w:t xml:space="preserve">119786</w:t>
      </w:r>
    </w:p>
    <w:p>
      <w:r>
        <w:t xml:space="preserve">2.</w:t>
        <w:tab/>
        <w:t xml:space="preserve">Miksi sinulla on neekerifetissi?</w:t>
      </w:r>
    </w:p>
    <w:p>
      <w:r>
        <w:rPr>
          <w:b/>
          <w:u w:val="single"/>
        </w:rPr>
        <w:t xml:space="preserve">119787</w:t>
      </w:r>
    </w:p>
    <w:p>
      <w:r>
        <w:t xml:space="preserve">1. Nyt hackt's endgültig aus.   Zusätzlich zum Einsatz von schwer geschützten Gefechtsfahrzeugen, fernsteuerbaren Waffenstationen, Maschinengewehren, Sturmgewehren und Granaten wird die deutsche Polizei, hier die Landespolizei NRW, zukünftig standardmäßig ballistische Gefechtshelme in ihren Einsatzfahrzeugen mitführen. Der Hoplit F1100H soll Vollmantelgeschosse mit Flüssigkern vom Kaliber 7,62x39 (Kalaschnikow) aufhalten und zugleich den Träger vor einer tödlichen Trauma bewahren können.   So langsam sind wir an dem Punkt angelangt, in welchem die Polizeikräfte zumindest infanteristisch schlagkräftiger als die Streitkräfte ausgerüstet sind. Krank, nur noch krank. https://bit.ly/2IGiNMI</w:t>
      </w:r>
    </w:p>
    <w:p>
      <w:r>
        <w:rPr>
          <w:b/>
          <w:u w:val="single"/>
        </w:rPr>
        <w:t xml:space="preserve">119788</w:t>
      </w:r>
    </w:p>
    <w:p>
      <w:r>
        <w:t xml:space="preserve">2.</w:t>
        <w:tab/>
        <w:t xml:space="preserve">Saksalaisten pitäisi käyttää kaikkia niitä huipputeknisiä vempaimia, joita he rakastavat keksiä, potkaistakseen muzzeja ja juutalaisia ulos maasta. (((holokausti))) on huijaus! Siksi Auschwitzissa on bolshevikkien vuonna 1947 rakentama savupiippu, joka ei ole edes yhteydessä mihinkään rakennukseen! Myös Merkel on valtava kasa paskaa.</w:t>
      </w:r>
    </w:p>
    <w:p>
      <w:r>
        <w:rPr>
          <w:b/>
          <w:u w:val="single"/>
        </w:rPr>
        <w:t xml:space="preserve">119789</w:t>
      </w:r>
    </w:p>
    <w:p>
      <w:r>
        <w:t xml:space="preserve">3.</w:t>
        <w:tab/>
        <w:tab/>
        <w:t xml:space="preserve">Aiotko mennä imemään veristä vauvan munaa, kuten homoperseiset sankarirabbisi tekevät? Kunhan kysyin!</w:t>
      </w:r>
    </w:p>
    <w:p>
      <w:r>
        <w:rPr>
          <w:b/>
          <w:u w:val="single"/>
        </w:rPr>
        <w:t xml:space="preserve">119790</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119791</w:t>
      </w:r>
    </w:p>
    <w:p>
      <w:r>
        <w:t xml:space="preserve">2.</w:t>
        <w:tab/>
        <w:t xml:space="preserve">andrew, ole hiljaa</w:t>
      </w:r>
    </w:p>
    <w:p>
      <w:r>
        <w:rPr>
          <w:b/>
          <w:u w:val="single"/>
        </w:rPr>
        <w:t xml:space="preserve">119792</w:t>
      </w:r>
    </w:p>
    <w:p>
      <w:r>
        <w:t xml:space="preserve">3.</w:t>
        <w:tab/>
        <w:tab/>
        <w:t xml:space="preserve">Cunt sanot vie yksi tietää yhden Cunt</w:t>
      </w:r>
    </w:p>
    <w:p>
      <w:r>
        <w:rPr>
          <w:b/>
          <w:u w:val="single"/>
        </w:rPr>
        <w:t xml:space="preserve">119793</w:t>
      </w:r>
    </w:p>
    <w:p>
      <w:r>
        <w:t xml:space="preserve">1. @pinksongbirdy Miksi valehtelet niin paljon Rolia Kay?Ihmiset tietävät, että olet sekaisin. Ja olet likainen huora. Yksityisetsivänä minulla on käytössäni paljon resursseja. Osoite,puhelinnumerot ,(tmobile), lWhere you shop. vihdoin suututit väärän henkilön täällä #GAB:ssa. Kirjoitit liikaa valheita. Miten ne vaaleanpunaiset hyllyt toimivat sinulle? Ne tarvitsevat pölyjen pyyhkimistä.</w:t>
      </w:r>
    </w:p>
    <w:p>
      <w:r>
        <w:rPr>
          <w:b/>
          <w:u w:val="single"/>
        </w:rPr>
        <w:t xml:space="preserve">119794</w:t>
      </w:r>
    </w:p>
    <w:p>
      <w:r>
        <w:t xml:space="preserve">2.</w:t>
        <w:tab/>
        <w:t xml:space="preserve">MorganKiro7 (vasemmistolainen Antifa-toimittaja) piiloutuu tämän väärennetyn tilin taakse ja lähettää taas uhkauksia. Hänen päätilinsä täällä ovat Gab.com/SurvivorMed /Gab.com/TruthWhisper ja yksi päätili, jonka alle hän piiloutuu, on Gab.com/L_Brewster, jossa hän käyttää Ruth Gregor Pipen photoshopattua kuvaa tämän peitenimitilin kuvissa.    Instagram/MaryJMays tunnetaan myös nimellä Gab.com/JudgeDread Instagram/SilverLynn.npc tunnetaan myös nimillä Gab.com/HorrorQueen ja Gab.com/LovelyMiss käyttäen MaryJMays of Savannah, GA 'n sisaren Paige Maysin photoshopattua kuvaa.    Naomi Smith (Puhuuko hän yhä itsekseen ja pitää demonisia ääniä vatsastaan? Hän on uskomattoman mielisairas, eikö olekin, jopa riivattu sen mukaan, mitä minulle on kerrottu.) Sheltonin yksiköstä #625 ja kolme koditonta miesprostituoitua, jotka asuvat hänen yksikössään, ajavat Morgan G Palmer MorganKiro7:n pitkää mustaa 4 dr sedania. Te kodittomat narkomaanit yritätte kertoa ihmisille, että olette toimittajia ja yksityisetsiviä? Myytte haisevaa peräsuoltanne Aurorassa kenelle tahansa, joka ostaa sitä 20 dollarilla, kävelette ympäriinsä mustissa repuissa, jotka haisevat roskilta ja yrittävät pukeutua rumaan naisten vaatteisiin. Kävelettekö yhä tyhjien papereiden kanssa yrittäen päästä Naomi Smithin asuntoon, jotta hän ei joutuisi vaikeuksiin, koska hänen asunnossaan asuu kodittomia narkomaaneja? Tiedän, että näet sen. Miksi Morgan antaa sinulle väärää tietoa, kun hän on töissä? Onko se siksi, että sinua syytetään siitä ja sinut pidätetään ja hän voi sanoa, ettei tunne sinua tai mitään ahdisteluista?   Hän näyttää käyttävän sen miehen kuvaa, joka pysäköi autotallin aukkoon 99, joka on homoseksuaali eläkeläinen. Morgan on parkkeerannut tumman hatchbackin tuohon paikkaan ennenkin. Kaveri oli ennen Silverlakesta ennen Seattleen muuttoa, muuta en tiedä naapureiden kertoman perusteella.   Hän maksaa myös muutamalle katuhuoralle, jotka ovat homoseksuaalisia transsukupuolisia miehiä, ja pääkadun huora, joka on sukua Ruth Gregor Piipelle, hänen tyttärensä Janet 60-luvun puolivälissä, jota he photoshoppaavat. Hän on kehitysvammainen huumeriippuvainen, joka asuu kadulla ja joka nähdään usein Whidbey Islandin SilverLynn.npc:n kanssa.    Hän on väärennettyjen tilien, doxxingin ja ahdistelun takana. Hänen pitäisi tietää, etten aio olla hiljaa hänen kyttäämisestään.</w:t>
      </w:r>
    </w:p>
    <w:p>
      <w:r>
        <w:rPr>
          <w:b/>
          <w:u w:val="single"/>
        </w:rPr>
        <w:t xml:space="preserve">119795</w:t>
      </w:r>
    </w:p>
    <w:p>
      <w:r>
        <w:t xml:space="preserve">3.</w:t>
        <w:tab/>
        <w:tab/>
        <w:t xml:space="preserve">@SurvivorMed @truthwhisper @L_Brewster @HorrorQueen @lovelymiss</w:t>
      </w:r>
    </w:p>
    <w:p>
      <w:r>
        <w:rPr>
          <w:b/>
          <w:u w:val="single"/>
        </w:rPr>
        <w:t xml:space="preserve">119796</w:t>
      </w:r>
    </w:p>
    <w:p>
      <w:r>
        <w:t xml:space="preserve">1. 22 000 ääntä https://kek.gg/u/jLhC</w:t>
      </w:r>
    </w:p>
    <w:p>
      <w:r>
        <w:rPr>
          <w:b/>
          <w:u w:val="single"/>
        </w:rPr>
        <w:t xml:space="preserve">119797</w:t>
      </w:r>
    </w:p>
    <w:p>
      <w:r>
        <w:t xml:space="preserve">2.</w:t>
        <w:tab/>
        <w:t xml:space="preserve">Tietääköhän tämä pikku homo, että hän olisi yksi ensimmäisistä, jonka pää irrotettaisiin hänen rakastamiensa ihmisten edessä, jos muslimiroskaväki olisi vallassa?</w:t>
      </w:r>
    </w:p>
    <w:p>
      <w:r>
        <w:rPr>
          <w:b/>
          <w:u w:val="single"/>
        </w:rPr>
        <w:t xml:space="preserve">119798</w:t>
      </w:r>
    </w:p>
    <w:p>
      <w:r>
        <w:t xml:space="preserve">1. Kanye West ei ole #TokenNegro - Hän on herännyt neekeri - #WokenNegro #Kanye #MAGA</w:t>
      </w:r>
    </w:p>
    <w:p>
      <w:r>
        <w:rPr>
          <w:b/>
          <w:u w:val="single"/>
        </w:rPr>
        <w:t xml:space="preserve">119799</w:t>
      </w:r>
    </w:p>
    <w:p>
      <w:r>
        <w:t xml:space="preserve">2.</w:t>
        <w:tab/>
        <w:t xml:space="preserve">Kanyen aiheuttama spastinen kakka- ja naamapaljastelu, kiukuttelu ja hampaiden kiristely MSM:n keskuudessa... se on jo yksistään painonsa arvoista koomista kultaa.....</w:t>
      </w:r>
    </w:p>
    <w:p>
      <w:r>
        <w:rPr>
          <w:b/>
          <w:u w:val="single"/>
        </w:rPr>
        <w:t xml:space="preserve">119800</w:t>
      </w:r>
    </w:p>
    <w:p>
      <w:r>
        <w:t xml:space="preserve">3.</w:t>
        <w:tab/>
        <w:tab/>
        <w:t xml:space="preserve">Demofarit paskovat housuihinsa!  Herännyt aktivoitunut musta mies on noussut. Oy sulavien lumihiutaleiden ääni!</w:t>
      </w:r>
    </w:p>
    <w:p>
      <w:r>
        <w:rPr>
          <w:b/>
          <w:u w:val="single"/>
        </w:rPr>
        <w:t xml:space="preserve">119801</w:t>
      </w:r>
    </w:p>
    <w:p>
      <w:r>
        <w:t xml:space="preserve">4.</w:t>
        <w:tab/>
        <w:tab/>
        <w:tab/>
        <w:t xml:space="preserve">Koko MSM kompastuu nyt aivan täysin itseensä yrittäessään löytää tapoja maalata Kanye "hulluksi" tai "avun tarpeessa olevaksi" - kun he eivät vain kutsu häntä räikeästi "talon neekeriksi" tai "neekeriksi", koska hän uskaltaa lähteä plantaasilta.....</w:t>
      </w:r>
    </w:p>
    <w:p>
      <w:r>
        <w:rPr>
          <w:b/>
          <w:u w:val="single"/>
        </w:rPr>
        <w:t xml:space="preserve">119802</w:t>
      </w:r>
    </w:p>
    <w:p>
      <w:r>
        <w:t xml:space="preserve">5.</w:t>
        <w:tab/>
        <w:tab/>
        <w:tab/>
        <w:tab/>
        <w:t xml:space="preserve">Luulen, että MSM ottaa mallia ranskalaisista, jotka kutsuvat Marine Le Peniä henkisesti epävakaaksi ja vaativat häntä hoitoon. Heränneen mustan ihmisen kutsuminen kotineekeriksi tai setä Tomiksi on niin kulunutta - jopa he tietävät sen - mutta he silti menevät refleksinomaisesti siihen.</w:t>
      </w:r>
    </w:p>
    <w:p>
      <w:r>
        <w:rPr>
          <w:b/>
          <w:u w:val="single"/>
        </w:rPr>
        <w:t xml:space="preserve">119803</w:t>
      </w:r>
    </w:p>
    <w:p>
      <w:r>
        <w:t xml:space="preserve">1. En tiedä, koska olen valkoinen, aivan kuten sinä et tiedä siitä, koska olet homo muzzi.</w:t>
      </w:r>
    </w:p>
    <w:p>
      <w:r>
        <w:rPr>
          <w:b/>
          <w:u w:val="single"/>
        </w:rPr>
        <w:t xml:space="preserve">119804</w:t>
      </w:r>
    </w:p>
    <w:p>
      <w:r>
        <w:t xml:space="preserve">1. Kun ne pentu voisi maksat miten ikinä vanha oli pentu siellä oma laittaa koska nämä pahat kusipää toivon et vain saada kiinni, mutta vankilassa, mutta olen nähdä ne kuolleet täytä pahoillani omistaja thoese pentu ja ne on</w:t>
      </w:r>
    </w:p>
    <w:p>
      <w:r>
        <w:rPr>
          <w:b/>
          <w:u w:val="single"/>
        </w:rPr>
        <w:t xml:space="preserve">119805</w:t>
      </w:r>
    </w:p>
    <w:p>
      <w:r>
        <w:t xml:space="preserve">1. #StopWhiteGenocide #GregMcKee Greg, naimisissa oleva neljän lapsen isä, pysähtyi levähdysalueelle. Kun hän oli pesemässä käsiään, Thomas ja Manuel tulivat sisään ja seisoivat hänen molemmin puolin. Hän huomasi, että yhdellä epäillyistä oli ase kädessä &amp; kääntyi juoksemaan, kun häntä ammuttiin selkään. Epäillyt pakenivat viemättä mitään. Greg selvisi hengissä, mutta halvaantui vyötäröstä alaspäin.</w:t>
      </w:r>
    </w:p>
    <w:p>
      <w:r>
        <w:rPr>
          <w:b/>
          <w:u w:val="single"/>
        </w:rPr>
        <w:t xml:space="preserve">119806</w:t>
      </w:r>
    </w:p>
    <w:p>
      <w:r>
        <w:t xml:space="preserve">2.</w:t>
        <w:tab/>
        <w:t xml:space="preserve">Älä koskaan... älä koskaan luota neekeriin.</w:t>
      </w:r>
    </w:p>
    <w:p>
      <w:r>
        <w:rPr>
          <w:b/>
          <w:u w:val="single"/>
        </w:rPr>
        <w:t xml:space="preserve">119807</w:t>
      </w:r>
    </w:p>
    <w:p>
      <w:r>
        <w:t xml:space="preserve">1. hän on jälkeenjäänyt liberaali kusipää.</w:t>
      </w:r>
    </w:p>
    <w:p>
      <w:r>
        <w:rPr>
          <w:b/>
          <w:u w:val="single"/>
        </w:rPr>
        <w:t xml:space="preserve">119808</w:t>
      </w:r>
    </w:p>
    <w:p>
      <w:r>
        <w:t xml:space="preserve">1. Tämä jälkeenjäänyt ääliö ja muut 2. lisäyksen väärinkäyttäjät eivät ole sopivia edustamaan Yhdysvaltain kansalaisia ja perustuslakia.</w:t>
      </w:r>
    </w:p>
    <w:p>
      <w:r>
        <w:rPr>
          <w:b/>
          <w:u w:val="single"/>
        </w:rPr>
        <w:t xml:space="preserve">119809</w:t>
      </w:r>
    </w:p>
    <w:p>
      <w:r>
        <w:t xml:space="preserve">1. Voi luoja! Toivottavasti oikeat viranomaiset pidättävät rikolliset, jotka saivat nämä pommit! https://newyork.cbslocal.com/2018/10/24/clintons-suspicious-package/ https://newyork.cbslocal.com/2018/10/24/clintons-suspicious-package/</w:t>
      </w:r>
    </w:p>
    <w:p>
      <w:r>
        <w:rPr>
          <w:b/>
          <w:u w:val="single"/>
        </w:rPr>
        <w:t xml:space="preserve">119810</w:t>
      </w:r>
    </w:p>
    <w:p>
      <w:r>
        <w:t xml:space="preserve">2.</w:t>
        <w:tab/>
        <w:t xml:space="preserve">Gab-kollektiivi: "Me vihaamme George Sorosia! Me vihaamme Barack Obamaa! Me vihaamme Hillary Clintonia! Heidän aikansa on tulossa!"  *kaikki edellä mainitut saavat pommipaketteja* Gab-kollektiivi: "False flag! Emme ikinä tekisi tätä!"</w:t>
      </w:r>
    </w:p>
    <w:p>
      <w:r>
        <w:rPr>
          <w:b/>
          <w:u w:val="single"/>
        </w:rPr>
        <w:t xml:space="preserve">119811</w:t>
      </w:r>
    </w:p>
    <w:p>
      <w:r>
        <w:t xml:space="preserve">3.</w:t>
        <w:tab/>
        <w:tab/>
        <w:t xml:space="preserve">Litteroiva hintti ^^^^</w:t>
      </w:r>
    </w:p>
    <w:p>
      <w:r>
        <w:rPr>
          <w:b/>
          <w:u w:val="single"/>
        </w:rPr>
        <w:t xml:space="preserve">119812</w:t>
      </w:r>
    </w:p>
    <w:p>
      <w:r>
        <w:t xml:space="preserve">1. Tämä on hyvin surullista, että Conor on hävinnyt taistelun tälle eläimelle. Mutta hän aikoo ottaa uusintaottelun, mikä ei voi muuta kuin ilahduttaa minua.   McGregorin vaimo vastaan Nurmagomedovin vaimo. Ilmeisesti se kumpi on paha, joka on voitettava.</w:t>
      </w:r>
    </w:p>
    <w:p>
      <w:r>
        <w:rPr>
          <w:b/>
          <w:u w:val="single"/>
        </w:rPr>
        <w:t xml:space="preserve">119813</w:t>
      </w:r>
    </w:p>
    <w:p>
      <w:r>
        <w:t xml:space="preserve">2.</w:t>
        <w:tab/>
        <w:t xml:space="preserve">McGregor on nilkki.</w:t>
      </w:r>
    </w:p>
    <w:p>
      <w:r>
        <w:rPr>
          <w:b/>
          <w:u w:val="single"/>
        </w:rPr>
        <w:t xml:space="preserve">119814</w:t>
      </w:r>
    </w:p>
    <w:p>
      <w:r>
        <w:t xml:space="preserve">3.</w:t>
        <w:tab/>
        <w:tab/>
        <w:t xml:space="preserve">McGregor on vitun pahin paskiainen. Puhuu hintti suunsa eikä pysty tukemaan sitä, vitun nilkki.</w:t>
      </w:r>
    </w:p>
    <w:p>
      <w:r>
        <w:rPr>
          <w:b/>
          <w:u w:val="single"/>
        </w:rPr>
        <w:t xml:space="preserve">119815</w:t>
      </w:r>
    </w:p>
    <w:p>
      <w:r>
        <w:t xml:space="preserve">1. Miksi aina, kun tällaista tapahtuu, kukaan ei tartu hyökkääjän kaulaan ja revi hänen huulensa pois hänen kasvoiltaan tai työnnä hänen nenäänsä hänen aivoihinsa? Miksi ihmiset eivät katkaise näiden ihmisten jalkoja vittuun?   Miksi ihmiset eivät puolustaudu? Onko teillä mitään käsitystä siitä, kuinka hauskaa olisi hakata AIDS ulos tästä homosta nähtyään tällaisen hyökkäyksen ja olla oikeutettu siihen?   Luoja, anna minun nähdä jotain tällaista, kun hoidan omia asioitani. Pyydän. https://bigleaguepolitics.com/shock-video-pro-life-activist-violently-assaulted-by-leftist-at-rally/</w:t>
      </w:r>
    </w:p>
    <w:p>
      <w:r>
        <w:rPr>
          <w:b/>
          <w:u w:val="single"/>
        </w:rPr>
        <w:t xml:space="preserve">119816</w:t>
      </w:r>
    </w:p>
    <w:p>
      <w:r>
        <w:t xml:space="preserve">1. @RealPresidentTrump En ole luovuttanut, teen uhrauksen liian vakuuttaa avuttomia ja vammaisia ei unohdeta. harkitsen muita vaihtoehtoja.</w:t>
      </w:r>
    </w:p>
    <w:p>
      <w:r>
        <w:rPr>
          <w:b/>
          <w:u w:val="single"/>
        </w:rPr>
        <w:t xml:space="preserve">119817</w:t>
      </w:r>
    </w:p>
    <w:p>
      <w:r>
        <w:t xml:space="preserve">2.</w:t>
        <w:tab/>
        <w:t xml:space="preserve">Kiitos, että huolehditte amerikkalaisista maanmiehistänne! Maa tarvitsee lisää kaltaisiasi vahvoja partriootteja! Jumala siunatkoon</w:t>
      </w:r>
    </w:p>
    <w:p>
      <w:r>
        <w:rPr>
          <w:b/>
          <w:u w:val="single"/>
        </w:rPr>
        <w:t xml:space="preserve">119818</w:t>
      </w:r>
    </w:p>
    <w:p>
      <w:r>
        <w:t xml:space="preserve">3.</w:t>
        <w:tab/>
        <w:tab/>
        <w:t xml:space="preserve">Olenko jättänyt jotain huomaamatta vai oletteko tehneet mitään pysäyttääksenne ja kääntääksenne lännen islamisoitumisen? Kuten esim:  - sulkemalla kaikki moskeijat, kieltämällä kaikki islamilaiset rukoukset ja asusteet - korostamalla, että islam rikkoo Yhdysvaltojen perustuslakia ja että sitä pitäisi pitää perustuslain vastaisena Yhdysvalloissa ja kaikissa länsimaisissa demokratioissa.</w:t>
      </w:r>
    </w:p>
    <w:p>
      <w:r>
        <w:rPr>
          <w:b/>
          <w:u w:val="single"/>
        </w:rPr>
        <w:t xml:space="preserve">119819</w:t>
      </w:r>
    </w:p>
    <w:p>
      <w:r>
        <w:t xml:space="preserve">4.</w:t>
        <w:tab/>
        <w:tab/>
        <w:tab/>
        <w:t xml:space="preserve">Nämä asiat vaativat aikaa ja suunnittelua. Niin paljon kuin se onkin tarpeen, optiikka ja tahdikkuus ovat poliittisessa maailmassa tärkeitä. Älä murehdi ja luota suunnitelmaan!</w:t>
      </w:r>
    </w:p>
    <w:p>
      <w:r>
        <w:rPr>
          <w:b/>
          <w:u w:val="single"/>
        </w:rPr>
        <w:t xml:space="preserve">119820</w:t>
      </w:r>
    </w:p>
    <w:p>
      <w:r>
        <w:t xml:space="preserve">5.</w:t>
        <w:tab/>
        <w:tab/>
        <w:tab/>
        <w:tab/>
        <w:t xml:space="preserve">Jestas, puhutaanpa ydinvoimasta.  Jos teet sen tuolla tavalla, saat vain heidän selkänsä ja puolustuksensa nousemaan, vaikka voisitkin tehdä sen tuolla tavalla.  Seuraa suunnitelmaa, heittele frisbeetä ja sillä aikaa kun he jahtaavat frisbeetä menet takaovesta ja teet niistä sitruunoista limonadia.</w:t>
      </w:r>
    </w:p>
    <w:p>
      <w:r>
        <w:rPr>
          <w:b/>
          <w:u w:val="single"/>
        </w:rPr>
        <w:t xml:space="preserve">119821</w:t>
      </w:r>
    </w:p>
    <w:p>
      <w:r>
        <w:t xml:space="preserve">6.</w:t>
        <w:tab/>
        <w:tab/>
        <w:tab/>
        <w:tab/>
        <w:tab/>
        <w:t xml:space="preserve">OBAMA, TUO VITUN HYPPÄSI YLÖS KUISTI APINA VIIDAKKO PUPU KEIHÄS CHUCKER PIHALLA APINA HYPPÄSI YLÖS NEEKERI OLI MITÄÄN MUUTA KUIN MAAN VIHAAJA..ÄLÄ ÄÄNESTÄ HÄNEN HOLDOVER KAVERIT..HE JATKAVAT HEIDÄN JOHTAJIENSA ASIALISTALLA!!!</w:t>
      </w:r>
    </w:p>
    <w:p>
      <w:r>
        <w:rPr>
          <w:b/>
          <w:u w:val="single"/>
        </w:rPr>
        <w:t xml:space="preserve">119822</w:t>
      </w:r>
    </w:p>
    <w:p>
      <w:r>
        <w:t xml:space="preserve">1. Torontossa asuva satanisti päätti vastata wamman vaatimuksiin antamalla kiertopotkun naiselle, jonka mielestä vauvojen murhaaminen on paha asia. Hänen vanhempansa nimesivät hänet Jordan Huntiksi, mutta hänet tunnetaan ikuisesti nimellä:</w:t>
      </w:r>
    </w:p>
    <w:p>
      <w:r>
        <w:rPr>
          <w:b/>
          <w:u w:val="single"/>
        </w:rPr>
        <w:t xml:space="preserve">119823</w:t>
      </w:r>
    </w:p>
    <w:p>
      <w:r>
        <w:t xml:space="preserve">2.</w:t>
        <w:tab/>
        <w:t xml:space="preserve">Tarvitsee kunnon selkäsaunan</w:t>
      </w:r>
    </w:p>
    <w:p>
      <w:r>
        <w:rPr>
          <w:b/>
          <w:u w:val="single"/>
        </w:rPr>
        <w:t xml:space="preserve">119824</w:t>
      </w:r>
    </w:p>
    <w:p>
      <w:r>
        <w:t xml:space="preserve">3.</w:t>
        <w:tab/>
        <w:tab/>
        <w:t xml:space="preserve">Kunhan se on pysyvä ja lähettää hänet tapaamaan homorakkaansa Saatanaa.</w:t>
      </w:r>
    </w:p>
    <w:p>
      <w:r>
        <w:rPr>
          <w:b/>
          <w:u w:val="single"/>
        </w:rPr>
        <w:t xml:space="preserve">119825</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119826</w:t>
      </w:r>
    </w:p>
    <w:p>
      <w:r>
        <w:t xml:space="preserve">2.</w:t>
        <w:tab/>
        <w:t xml:space="preserve">5 konkurssia 500:sta on 99,99 prosentin onnistumisprosentti, senkin ääliö. Olet yhtä tyhmä kuin lehmä, joka hurraa teurastajalleen.😂😂😂</w:t>
      </w:r>
    </w:p>
    <w:p>
      <w:r>
        <w:rPr>
          <w:b/>
          <w:u w:val="single"/>
        </w:rPr>
        <w:t xml:space="preserve">119827</w:t>
      </w:r>
    </w:p>
    <w:p>
      <w:r>
        <w:t xml:space="preserve">3.</w:t>
        <w:tab/>
        <w:tab/>
        <w:t xml:space="preserve">Olet varma todiste siitä, että trumpsterit ovat jälkeenjääneitä - eivät vain tyhmiä, vaan täysin kehitysvammaisia lampaita. Lampaat kelpaavat vain paimentamiseen ja teurastamiseen.</w:t>
      </w:r>
    </w:p>
    <w:p>
      <w:r>
        <w:rPr>
          <w:b/>
          <w:u w:val="single"/>
        </w:rPr>
        <w:t xml:space="preserve">119828</w:t>
      </w:r>
    </w:p>
    <w:p>
      <w:r>
        <w:t xml:space="preserve">1.</w:t>
      </w:r>
    </w:p>
    <w:p>
      <w:r>
        <w:rPr>
          <w:b/>
          <w:u w:val="single"/>
        </w:rPr>
        <w:t xml:space="preserve">119829</w:t>
      </w:r>
    </w:p>
    <w:p>
      <w:r>
        <w:t xml:space="preserve">2.</w:t>
        <w:tab/>
        <w:t xml:space="preserve">puoliksi viisas puoliksi neekeri</w:t>
      </w:r>
    </w:p>
    <w:p>
      <w:r>
        <w:rPr>
          <w:b/>
          <w:u w:val="single"/>
        </w:rPr>
        <w:t xml:space="preserve">119830</w:t>
      </w:r>
    </w:p>
    <w:p>
      <w:r>
        <w:t xml:space="preserve">3.</w:t>
        <w:tab/>
        <w:tab/>
        <w:t xml:space="preserve">lähes yhtä tyhmä kuin häntä äänestäneet idiootit. KAKSI! hahahahahahahhahhahahahaa.</w:t>
      </w:r>
    </w:p>
    <w:p>
      <w:r>
        <w:rPr>
          <w:b/>
          <w:u w:val="single"/>
        </w:rPr>
        <w:t xml:space="preserve">119831</w:t>
      </w:r>
    </w:p>
    <w:p>
      <w:r>
        <w:t xml:space="preserve">1. Jim Acosta käyttäytyy hyvin tunteikkaasti ja hän on äärimmäisen kiinnittynyt Trumpiin. Jim on osoittanut olevansa valmis sanomaan asioita, joiden hän tietää olevan valheellisia vahingoittaakseen häntä. Nyt hän juoksee ympäriinsä käyttäytyen kuin hän olisi vaarassa. Hänen työnsä tuo hänet lähelle Trumpia. Voisiko tämä tunteellinen, pahansuopa ja vahingoittunut mies päättää "toimia" näiden havaittujen uhkien perusteella?   Hänet pitäisi pitää poissa.</w:t>
      </w:r>
    </w:p>
    <w:p>
      <w:r>
        <w:rPr>
          <w:b/>
          <w:u w:val="single"/>
        </w:rPr>
        <w:t xml:space="preserve">119832</w:t>
      </w:r>
    </w:p>
    <w:p>
      <w:r>
        <w:t xml:space="preserve">2.</w:t>
        <w:tab/>
        <w:t xml:space="preserve">hän on homo</w:t>
      </w:r>
    </w:p>
    <w:p>
      <w:r>
        <w:rPr>
          <w:b/>
          <w:u w:val="single"/>
        </w:rPr>
        <w:t xml:space="preserve">119833</w:t>
      </w:r>
    </w:p>
    <w:p>
      <w:r>
        <w:t xml:space="preserve">1. Lightfighter 6, jättimäinen homo, joka luo yhä bot-tilejä iskeäkseen jumala-ihmiselle, joka tuhosi hänet.   Eli minua.</w:t>
      </w:r>
    </w:p>
    <w:p>
      <w:r>
        <w:rPr>
          <w:b/>
          <w:u w:val="single"/>
        </w:rPr>
        <w:t xml:space="preserve">119834</w:t>
      </w:r>
    </w:p>
    <w:p>
      <w:r>
        <w:t xml:space="preserve">2.</w:t>
        <w:tab/>
        <w:t xml:space="preserve">Kerro meille taustatarina, kiitos</w:t>
      </w:r>
    </w:p>
    <w:p>
      <w:r>
        <w:rPr>
          <w:b/>
          <w:u w:val="single"/>
        </w:rPr>
        <w:t xml:space="preserve">119835</w:t>
      </w:r>
    </w:p>
    <w:p>
      <w:r>
        <w:t xml:space="preserve">3.</w:t>
        <w:tab/>
        <w:tab/>
        <w:t xml:space="preserve">Gabin ensimmäisistä päivistä lähtien oli eräs todennettu käyttäjä nimeltä @lf6. Hän julkaisi typeriä meemejä, joissa oli kuva hänen hölmöstä naamastaan ja raamatunlauseita tai latteuksia, ja ne saivat yli 500 ääntä.   Hän pyöritti ilmeisesti upvote-bottiverkkoa. Kun Gabin käyttäjät vähenivät, hän lopetti lopulta. Päivä Torban häiden jälkeen hän palaa bottien upvoted-paskalla.   Kutsuin häntä esiin.</w:t>
      </w:r>
    </w:p>
    <w:p>
      <w:r>
        <w:rPr>
          <w:b/>
          <w:u w:val="single"/>
        </w:rPr>
        <w:t xml:space="preserve">119836</w:t>
      </w:r>
    </w:p>
    <w:p>
      <w:r>
        <w:t xml:space="preserve">4.</w:t>
        <w:tab/>
        <w:tab/>
        <w:tab/>
        <w:t xml:space="preserve">AH, SISÄISET RIIDAT....</w:t>
      </w:r>
    </w:p>
    <w:p>
      <w:r>
        <w:rPr>
          <w:b/>
          <w:u w:val="single"/>
        </w:rPr>
        <w:t xml:space="preserve">119837</w:t>
      </w:r>
    </w:p>
    <w:p>
      <w:r>
        <w:t xml:space="preserve">5.</w:t>
        <w:tab/>
        <w:tab/>
        <w:tab/>
        <w:tab/>
        <w:t xml:space="preserve">Se, että Torba on ystävä bottiverkkoa ylläpitävän roskapostittajan kanssa, joka pelaa Gabia pumpatakseen roskansa suosittuihin viesteihin, on aika iso juttu.</w:t>
      </w:r>
    </w:p>
    <w:p>
      <w:r>
        <w:rPr>
          <w:b/>
          <w:u w:val="single"/>
        </w:rPr>
        <w:t xml:space="preserve">119838</w:t>
      </w:r>
    </w:p>
    <w:p>
      <w:r>
        <w:t xml:space="preserve">6.</w:t>
        <w:tab/>
        <w:tab/>
        <w:t xml:space="preserve">(jatkuu) päättelin, että hän oli Torban henkilökohtainen ystävä, joka oli osallistunut häihin tosielämässä, ja tämä suhde selitti sinisen rastin, joka oli tehty ei-ammattilaiselle tilille, joka käytti väärää nimeä, joka ei koskaan ollut suuri Twitterissä.   Jatkoin hänen painostamistaan, kunnes hän ensin poisti koko aikajanansa peittääkseen bottien antamat äänet ja sitten teki itsemurhan koko tilillään.</w:t>
      </w:r>
    </w:p>
    <w:p>
      <w:r>
        <w:rPr>
          <w:b/>
          <w:u w:val="single"/>
        </w:rPr>
        <w:t xml:space="preserve">119839</w:t>
      </w:r>
    </w:p>
    <w:p>
      <w:r>
        <w:t xml:space="preserve">1. Trump kutsui Maxine Watersia "alhaisen älykkyysosamäärän yksilöksi".</w:t>
      </w:r>
    </w:p>
    <w:p>
      <w:r>
        <w:rPr>
          <w:b/>
          <w:u w:val="single"/>
        </w:rPr>
        <w:t xml:space="preserve">119840</w:t>
      </w:r>
    </w:p>
    <w:p>
      <w:r>
        <w:t xml:space="preserve">2.</w:t>
        <w:tab/>
        <w:t xml:space="preserve">Maxine Waters on niin tyhmä neekeri, että hän kertoo asuvansa Walk and Dont Walk -kadun kulmassa. Hän teki älykkyystestin ja tulokset olivat negatiiviset 🖕🐒.</w:t>
      </w:r>
    </w:p>
    <w:p>
      <w:r>
        <w:rPr>
          <w:b/>
          <w:u w:val="single"/>
        </w:rPr>
        <w:t xml:space="preserve">119841</w:t>
      </w:r>
    </w:p>
    <w:p>
      <w:r>
        <w:t xml:space="preserve">1. Siksi olet vitun jälkeenjäänyt sakemanni, sen lisäksi että olet sieluton paskakasa. https://twitter.com/GiveMeThouMemes/status/1051623274424258560</w:t>
      </w:r>
    </w:p>
    <w:p>
      <w:r>
        <w:rPr>
          <w:b/>
          <w:u w:val="single"/>
        </w:rPr>
        <w:t xml:space="preserve">119842</w:t>
      </w:r>
    </w:p>
    <w:p>
      <w:r>
        <w:t xml:space="preserve">2.</w:t>
        <w:tab/>
        <w:t xml:space="preserve">Onko normaalia, ettei ole mitään hajua siitä, kuka vittu ja mitä?</w:t>
      </w:r>
    </w:p>
    <w:p>
      <w:r>
        <w:rPr>
          <w:b/>
          <w:u w:val="single"/>
        </w:rPr>
        <w:t xml:space="preserve">119843</w:t>
      </w:r>
    </w:p>
    <w:p>
      <w:r>
        <w:t xml:space="preserve">3.</w:t>
        <w:tab/>
        <w:t xml:space="preserve">Muistutus siitä, että valtavirran tiedotusvälineiden uutisointi Proud Boys -järjestöstä on periaatteessa erottamaton perinteisen työväenpuolueen tai David Duken tai minkä tahansa muun järjestön uutisoinnista. Itsestäsi oikealla puolella olevien ihmisten arvosteleminen on niin ilmeisen turhaa, että täytyy olla tahallisesti todellisuuden kieltävä, jotta sitä edes viitsii yrittää.</w:t>
      </w:r>
    </w:p>
    <w:p>
      <w:r>
        <w:rPr>
          <w:b/>
          <w:u w:val="single"/>
        </w:rPr>
        <w:t xml:space="preserve">119844</w:t>
      </w:r>
    </w:p>
    <w:p>
      <w:r>
        <w:t xml:space="preserve">4.</w:t>
        <w:tab/>
        <w:t xml:space="preserve">"Tuhosin täysin uskottavuuteni, eikä vasemmisto vieläkään arvosta minua"</w:t>
      </w:r>
    </w:p>
    <w:p>
      <w:r>
        <w:rPr>
          <w:b/>
          <w:u w:val="single"/>
        </w:rPr>
        <w:t xml:space="preserve">119845</w:t>
      </w:r>
    </w:p>
    <w:p>
      <w:r>
        <w:t xml:space="preserve">1. https://www.puppetstringnews.com/blog/two-men-in-tennessee-charge-for-sexually-assaulting-9-month-old Kaksi miestä Tennesseessä syytetään 9 kuukauden ikäisen lapsen seksuaalisesta hyväksikäytöstä.</w:t>
      </w:r>
    </w:p>
    <w:p>
      <w:r>
        <w:rPr>
          <w:b/>
          <w:u w:val="single"/>
        </w:rPr>
        <w:t xml:space="preserve">119846</w:t>
      </w:r>
    </w:p>
    <w:p>
      <w:r>
        <w:t xml:space="preserve">2.</w:t>
        <w:tab/>
        <w:t xml:space="preserve">He käyttäytyivät vain tyypillisesti neekereiden tavoin.  Neekerit eivät voi eivätkä halua elää valkoisen miehen sääntöjen/odotusten mukaan.</w:t>
      </w:r>
    </w:p>
    <w:p>
      <w:r>
        <w:rPr>
          <w:b/>
          <w:u w:val="single"/>
        </w:rPr>
        <w:t xml:space="preserve">119847</w:t>
      </w:r>
    </w:p>
    <w:p>
      <w:r>
        <w:t xml:space="preserve">1. CBS:n viimeaikainen sunnuntaiaamun jakso . . . Rebecca Traister . Why Women Anger Dismissed tämä on pätkä 1:48 tässä lyhyessä segmentissä . . . huomaa kuka on Hildabeastin oikealla puolella niin näyttääkö tämä Ford Biotch vielä niin viattomalta ?   . . En usko. . totuus on, että koko CBS:n sunnuntaiaamun jakso . . lyhyt 2:44 https://youtu.be/wzWtT8VXaik</w:t>
      </w:r>
    </w:p>
    <w:p>
      <w:r>
        <w:rPr>
          <w:b/>
          <w:u w:val="single"/>
        </w:rPr>
        <w:t xml:space="preserve">119848</w:t>
      </w:r>
    </w:p>
    <w:p>
      <w:r>
        <w:t xml:space="preserve">2.</w:t>
        <w:tab/>
        <w:t xml:space="preserve">Otettiinko tämä vanha paskiainen taas esiin?</w:t>
      </w:r>
    </w:p>
    <w:p>
      <w:r>
        <w:rPr>
          <w:b/>
          <w:u w:val="single"/>
        </w:rPr>
        <w:t xml:space="preserve">119849</w:t>
      </w:r>
    </w:p>
    <w:p>
      <w:r>
        <w:t xml:space="preserve">1. HOMO VS. HOMO POMMI FF RÄJÄHTÄÄ SHEP THE CUCKS FACE SYTYTYSLANKA SYTYTTI CHRIS WALLACE https://www.youtube.com/watch?v=5Iyzjhd2bkM https://www.youtube.com/watch?v=5Iyzjhd2bkM</w:t>
      </w:r>
    </w:p>
    <w:p>
      <w:r>
        <w:rPr>
          <w:b/>
          <w:u w:val="single"/>
        </w:rPr>
        <w:t xml:space="preserve">119850</w:t>
      </w:r>
    </w:p>
    <w:p>
      <w:r>
        <w:t xml:space="preserve">1. 10/ Puoliksi asiaan liittyen, sama koskee 2. lisäyksen absolutisteja.  Kuten Jim Losi, joka vakavissaan ja kirjaimellisesti sanoo, että aseita ei pitäisi rajoittaa millään tavalla, ei myöskään rikollisten ja mielisairaiden osalta.  Hän kertoi sen minulle suoraan.  Jos se on sinun kantasi ja luulet olevasi "superpatriootti", olet itse asiassa vain jälkeenjäänyt.</w:t>
      </w:r>
    </w:p>
    <w:p>
      <w:r>
        <w:rPr>
          <w:b/>
          <w:u w:val="single"/>
        </w:rPr>
        <w:t xml:space="preserve">119851</w:t>
      </w:r>
    </w:p>
    <w:p>
      <w:r>
        <w:t xml:space="preserve">2.</w:t>
        <w:tab/>
        <w:t xml:space="preserve">2. lisäys ei sano mitään entisistä vangeista tai kaltaisistasi hulluista...</w:t>
      </w:r>
    </w:p>
    <w:p>
      <w:r>
        <w:rPr>
          <w:b/>
          <w:u w:val="single"/>
        </w:rPr>
        <w:t xml:space="preserve">119852</w:t>
      </w:r>
    </w:p>
    <w:p>
      <w:r>
        <w:t xml:space="preserve">3.</w:t>
        <w:tab/>
        <w:tab/>
        <w:t xml:space="preserve">Painu vittuun, hintti neekeri</w:t>
      </w:r>
    </w:p>
    <w:p>
      <w:r>
        <w:rPr>
          <w:b/>
          <w:u w:val="single"/>
        </w:rPr>
        <w:t xml:space="preserve">119853</w:t>
      </w:r>
    </w:p>
    <w:p>
      <w:r>
        <w:t xml:space="preserve">1. Tutustu uuteen kappaleeseeni "NiteMare Flow" - https://www.reverbnation.com/nitemare817/song/30124945-nitemare-flow?0&amp;pwc%5Bbranded%5D=1.</w:t>
      </w:r>
    </w:p>
    <w:p>
      <w:r>
        <w:rPr>
          <w:b/>
          <w:u w:val="single"/>
        </w:rPr>
        <w:t xml:space="preserve">119854</w:t>
      </w:r>
    </w:p>
    <w:p>
      <w:r>
        <w:t xml:space="preserve">2.</w:t>
        <w:tab/>
        <w:t xml:space="preserve">NIGGER</w:t>
      </w:r>
    </w:p>
    <w:p>
      <w:r>
        <w:rPr>
          <w:b/>
          <w:u w:val="single"/>
        </w:rPr>
        <w:t xml:space="preserve">119855</w:t>
      </w:r>
    </w:p>
    <w:p>
      <w:r>
        <w:t xml:space="preserve">3.</w:t>
        <w:tab/>
        <w:tab/>
        <w:t xml:space="preserve">Älä viitsi, cracker, sinun täytyy pystyä parempaan, onko sen tarkoitus loukata tunteitani?? bahaha ... valeperse haluaa olla kkk bahahaha minä työnnän swazyn perseeseesi ja ripustan sinut siitä, jotta voit kuolla niin kuin se foggot-narttu, joka olet</w:t>
      </w:r>
    </w:p>
    <w:p>
      <w:r>
        <w:rPr>
          <w:b/>
          <w:u w:val="single"/>
        </w:rPr>
        <w:t xml:space="preserve">119856</w:t>
      </w:r>
    </w:p>
    <w:p>
      <w:r>
        <w:t xml:space="preserve">4.</w:t>
        <w:tab/>
        <w:tab/>
        <w:t xml:space="preserve">pakotti sinut kumartamaan kahdesti viikossa, hahaha veljeskuntasi täytyy olla täynnä nössöjä, jos he päästävät sinun pehmeän perseesi sisään hahaha</w:t>
      </w:r>
    </w:p>
    <w:p>
      <w:r>
        <w:rPr>
          <w:b/>
          <w:u w:val="single"/>
        </w:rPr>
        <w:t xml:space="preserve">119857</w:t>
      </w:r>
    </w:p>
    <w:p>
      <w:r>
        <w:t xml:space="preserve">5.</w:t>
        <w:tab/>
        <w:tab/>
        <w:t xml:space="preserve">kusee sinun swazy edessä sinun ämmä perse sitten laittaa sinut suutelemaan jalkojani bahahahahahahahahahahahahahahahahahaha</w:t>
      </w:r>
    </w:p>
    <w:p>
      <w:r>
        <w:rPr>
          <w:b/>
          <w:u w:val="single"/>
        </w:rPr>
        <w:t xml:space="preserve">119858</w:t>
      </w:r>
    </w:p>
    <w:p>
      <w:r>
        <w:t xml:space="preserve">1. Obama tukee sosialistista supertähteä Ocasio-Cortezia Artikkelissa on luettelo ehdokkaista, joita Obama on tukenut Sinun pitäisi pysyä kaukana kaikista ehdokkaista, joita Obama tukee. Varmista, ettet äänestä heitä, mutta olen varma, että useimmat teistä tiesivät sen jo Lol #News https://www.newswars.com/obama-endorses-socialist-superstar-ocasio-cortez/</w:t>
      </w:r>
    </w:p>
    <w:p>
      <w:r>
        <w:rPr>
          <w:b/>
          <w:u w:val="single"/>
        </w:rPr>
        <w:t xml:space="preserve">119859</w:t>
      </w:r>
    </w:p>
    <w:p>
      <w:r>
        <w:t xml:space="preserve">2.</w:t>
        <w:tab/>
        <w:t xml:space="preserve">Totta kai Obama rakastaa tätä kommunistivittua, koska hänkin on kommunisti.</w:t>
      </w:r>
    </w:p>
    <w:p>
      <w:r>
        <w:rPr>
          <w:b/>
          <w:u w:val="single"/>
        </w:rPr>
        <w:t xml:space="preserve">119860</w:t>
      </w:r>
    </w:p>
    <w:p>
      <w:r>
        <w:t xml:space="preserve">1. Ohhhhhhhh nyt ymmärrän!!!!!🤣🤣🤣🤣🤣🤣</w:t>
      </w:r>
    </w:p>
    <w:p>
      <w:r>
        <w:rPr>
          <w:b/>
          <w:u w:val="single"/>
        </w:rPr>
        <w:t xml:space="preserve">119861</w:t>
      </w:r>
    </w:p>
    <w:p>
      <w:r>
        <w:t xml:space="preserve">2.</w:t>
        <w:tab/>
        <w:t xml:space="preserve">He kaikki näyttävät minusta jälkeenjääneiltä JA pahoilta!!!!</w:t>
      </w:r>
    </w:p>
    <w:p>
      <w:r>
        <w:rPr>
          <w:b/>
          <w:u w:val="single"/>
        </w:rPr>
        <w:t xml:space="preserve">119862</w:t>
      </w:r>
    </w:p>
    <w:p>
      <w:r>
        <w:t xml:space="preserve">1. Toisin sanoen olet siis homo, joka ei kestä sitä, että ihmiset ilmaisevat erilaisen näkökulman. Aina kun puolustan kristittyjä, joku sinunlaisesi paskiainen saa minut katumaan sitä.</w:t>
      </w:r>
    </w:p>
    <w:p>
      <w:r>
        <w:rPr>
          <w:b/>
          <w:u w:val="single"/>
        </w:rPr>
        <w:t xml:space="preserve">119863</w:t>
      </w:r>
    </w:p>
    <w:p>
      <w:r>
        <w:t xml:space="preserve">1. Mies pidätetty epäiltyjen räjähdepakettien yhteydessä https://kek.gg/u/hYWh</w:t>
      </w:r>
    </w:p>
    <w:p>
      <w:r>
        <w:rPr>
          <w:b/>
          <w:u w:val="single"/>
        </w:rPr>
        <w:t xml:space="preserve">119864</w:t>
      </w:r>
    </w:p>
    <w:p>
      <w:r>
        <w:t xml:space="preserve">2.</w:t>
        <w:tab/>
        <w:t xml:space="preserve">Florida Man - niin kliseinen</w:t>
      </w:r>
    </w:p>
    <w:p>
      <w:r>
        <w:rPr>
          <w:b/>
          <w:u w:val="single"/>
        </w:rPr>
        <w:t xml:space="preserve">119865</w:t>
      </w:r>
    </w:p>
    <w:p>
      <w:r>
        <w:t xml:space="preserve">3.</w:t>
        <w:tab/>
        <w:tab/>
        <w:t xml:space="preserve">"Florida Man" on meemi, koska osavaltion eteläinen puolisko on niin rikkinäinen, hajanainen, sekava, monimuotoinen ja yhteenkuulumaton paikka.   "Florida Man" on monimuotoisuuden luonnollinen seuraus.</w:t>
      </w:r>
    </w:p>
    <w:p>
      <w:r>
        <w:rPr>
          <w:b/>
          <w:u w:val="single"/>
        </w:rPr>
        <w:t xml:space="preserve">119866</w:t>
      </w:r>
    </w:p>
    <w:p>
      <w:r>
        <w:t xml:space="preserve">4.</w:t>
        <w:tab/>
        <w:tab/>
        <w:tab/>
        <w:t xml:space="preserve">@lovelymiss Floridassa kasvaneena voin vahvistaa hulluuden... ja teen parhaani hallitakseni omani. 😂</w:t>
      </w:r>
    </w:p>
    <w:p>
      <w:r>
        <w:rPr>
          <w:b/>
          <w:u w:val="single"/>
        </w:rPr>
        <w:t xml:space="preserve">119867</w:t>
      </w:r>
    </w:p>
    <w:p>
      <w:r>
        <w:t xml:space="preserve">5.</w:t>
        <w:tab/>
        <w:tab/>
        <w:tab/>
        <w:tab/>
        <w:t xml:space="preserve">Sinetöit FL:n hulluuden, kun kerroit minulle lehmäsirubingosta.    Joukko outoja ihmisiä siellä majoneesisämpylöineen ja yhteisine lehmänpaskapeleineen.</w:t>
      </w:r>
    </w:p>
    <w:p>
      <w:r>
        <w:rPr>
          <w:b/>
          <w:u w:val="single"/>
        </w:rPr>
        <w:t xml:space="preserve">119868</w:t>
      </w:r>
    </w:p>
    <w:p>
      <w:r>
        <w:t xml:space="preserve">6.</w:t>
        <w:tab/>
        <w:tab/>
        <w:tab/>
        <w:tab/>
        <w:tab/>
        <w:t xml:space="preserve">Lehmän siru peittää mätänevien ruumiiden hajun kunkin numeron alla.    😂 Outoja?! Muistutan tuota huomautusta! 😆</w:t>
      </w:r>
    </w:p>
    <w:p>
      <w:r>
        <w:rPr>
          <w:b/>
          <w:u w:val="single"/>
        </w:rPr>
        <w:t xml:space="preserve">119869</w:t>
      </w:r>
    </w:p>
    <w:p>
      <w:r>
        <w:t xml:space="preserve">7.</w:t>
        <w:tab/>
        <w:tab/>
        <w:tab/>
        <w:tab/>
        <w:tab/>
        <w:tab/>
        <w:t xml:space="preserve">Oi! Joo, olemme aika kusessa täällä alhaalla. Joko punaniskojen majoneesivoileipiä tai jengiläisten latinoja tai neekerighettoja. Joten rehellisesti sanottuna, se on kuin mikä tahansa osavaltio vain palmupuilla. Ja vanhuksia.</w:t>
      </w:r>
    </w:p>
    <w:p>
      <w:r>
        <w:rPr>
          <w:b/>
          <w:u w:val="single"/>
        </w:rPr>
        <w:t xml:space="preserve">119870</w:t>
      </w:r>
    </w:p>
    <w:p>
      <w:r>
        <w:t xml:space="preserve">1. Hei Gab, sukellus tuntemattomaan täällä. Etsin vain päästä pois twitterin SJW-roskasta.  😁</w:t>
      </w:r>
    </w:p>
    <w:p>
      <w:r>
        <w:rPr>
          <w:b/>
          <w:u w:val="single"/>
        </w:rPr>
        <w:t xml:space="preserve">119871</w:t>
      </w:r>
    </w:p>
    <w:p>
      <w:r>
        <w:t xml:space="preserve">2.</w:t>
        <w:tab/>
        <w:t xml:space="preserve">Tervetuloa #Speakfreelyyn. Voit kutsua ihmisiä neekerihomoiksi ilman, että saat porttikiellon... jos haluat tietysti...</w:t>
      </w:r>
    </w:p>
    <w:p>
      <w:r>
        <w:rPr>
          <w:b/>
          <w:u w:val="single"/>
        </w:rPr>
        <w:t xml:space="preserve">119872</w:t>
      </w:r>
    </w:p>
    <w:p>
      <w:r>
        <w:t xml:space="preserve">1. Tämä idiootti ansaitsee kaiken, mitä hän saa! https://www.dailymail.co.uk/news/article-6293727/Backpacker-Liverpool-faces-TEN-YEARS-Thai-prison-spraying-Scouse-Lee-fortress.html Humalassa oleminen ei ole mikään tekosyy! Olen ollut sokeassa humalassa Thaimaassa useammin kuin muistankaan, mutta en kulkenut ympäriinsä häpäisemässä muinaismuistomerkkejä!</w:t>
      </w:r>
    </w:p>
    <w:p>
      <w:r>
        <w:rPr>
          <w:b/>
          <w:u w:val="single"/>
        </w:rPr>
        <w:t xml:space="preserve">119873</w:t>
      </w:r>
    </w:p>
    <w:p>
      <w:r>
        <w:t xml:space="preserve">2.</w:t>
        <w:tab/>
        <w:t xml:space="preserve">Heidän pitäisi ainakin antaa hänelle hammasharja, jotta hän saisi jynssätä pois sen jälkeenjääneisyyden, jota hän on raapustanut muinaisen muistomerkin päälle. Jos hän ei edes vaivaudu tekemään sitä, en välittäisi, jos hän katoaisi salaperäisesti ja ilmestyisi uudelleen mustan pörssin elinkauppaan "todella jakautuneena yksilönä".</w:t>
      </w:r>
    </w:p>
    <w:p>
      <w:r>
        <w:rPr>
          <w:b/>
          <w:u w:val="single"/>
        </w:rPr>
        <w:t xml:space="preserve">119874</w:t>
      </w:r>
    </w:p>
    <w:p>
      <w:r>
        <w:t xml:space="preserve">1. Omfg stfu kaikki mitä haluatte tehdä on valittaa ja puhua valkoisten etuoikeuksista lmao GET OVER IT, niin tylsä olette kaikki rasisteja idgaf lopeta piiloutuminen "emme voi olla rasisteja" olet vitsi 😂😂😂😂 se on kirjaimellisesti kaikki mitä näen tehdä Mene takaisin heilumaan köysistä, senkin rottatukkainen neekeri roskaväki</w:t>
      </w:r>
    </w:p>
    <w:p>
      <w:r>
        <w:rPr>
          <w:b/>
          <w:u w:val="single"/>
        </w:rPr>
        <w:t xml:space="preserve">119875</w:t>
      </w:r>
    </w:p>
    <w:p>
      <w:r>
        <w:t xml:space="preserve">2.</w:t>
        <w:tab/>
        <w:t xml:space="preserve">Neekeri valittaa ja ruikuttaa.Neekeri on arvoton.</w:t>
      </w:r>
    </w:p>
    <w:p>
      <w:r>
        <w:rPr>
          <w:b/>
          <w:u w:val="single"/>
        </w:rPr>
        <w:t xml:space="preserve">119876</w:t>
      </w:r>
    </w:p>
    <w:p>
      <w:r>
        <w:t xml:space="preserve">1. neekerinainen on huonoin kuljettaja.</w:t>
      </w:r>
    </w:p>
    <w:p>
      <w:r>
        <w:rPr>
          <w:b/>
          <w:u w:val="single"/>
        </w:rPr>
        <w:t xml:space="preserve">119877</w:t>
      </w:r>
    </w:p>
    <w:p>
      <w:r>
        <w:t xml:space="preserve">1. Ideologian mielettömyys.</w:t>
      </w:r>
    </w:p>
    <w:p>
      <w:r>
        <w:rPr>
          <w:b/>
          <w:u w:val="single"/>
        </w:rPr>
        <w:t xml:space="preserve">119878</w:t>
      </w:r>
    </w:p>
    <w:p>
      <w:r>
        <w:t xml:space="preserve">2.</w:t>
        <w:tab/>
        <w:t xml:space="preserve">Tuosta pojasta kasvaa NatSoc, senkin typerä mulkku!!!</w:t>
      </w:r>
    </w:p>
    <w:p>
      <w:r>
        <w:rPr>
          <w:b/>
          <w:u w:val="single"/>
        </w:rPr>
        <w:t xml:space="preserve">119879</w:t>
      </w:r>
    </w:p>
    <w:p>
      <w:r>
        <w:t xml:space="preserve">1. Trump = juutalainen Trump = sionisti Trump = Israel First Amerikkalaiset = jälkeenjääneet</w:t>
      </w:r>
    </w:p>
    <w:p>
      <w:r>
        <w:rPr>
          <w:b/>
          <w:u w:val="single"/>
        </w:rPr>
        <w:t xml:space="preserve">119880</w:t>
      </w:r>
    </w:p>
    <w:p>
      <w:r>
        <w:t xml:space="preserve">1. RAPORTTI: Googlen johtaja romahti Twitterissä, http://dmlnews.com/report-google-exec-meltdown-twitter-blasts-gop-kavanaugh-nomination/</w:t>
      </w:r>
    </w:p>
    <w:p>
      <w:r>
        <w:rPr>
          <w:b/>
          <w:u w:val="single"/>
        </w:rPr>
        <w:t xml:space="preserve">119881</w:t>
      </w:r>
    </w:p>
    <w:p>
      <w:r>
        <w:t xml:space="preserve">2.</w:t>
        <w:tab/>
        <w:t xml:space="preserve">Kuten demokraattinen puolue on meille kaikille kertonut: "Valkoiset naiset ovat syyllisiä tähän!  Valkoiset naiset äänestivät hänet!"  Lyökää kaikkia valkoisia naisia naamaan!</w:t>
      </w:r>
    </w:p>
    <w:p>
      <w:r>
        <w:rPr>
          <w:b/>
          <w:u w:val="single"/>
        </w:rPr>
        <w:t xml:space="preserve">119882</w:t>
      </w:r>
    </w:p>
    <w:p>
      <w:r>
        <w:t xml:space="preserve">3.</w:t>
        <w:tab/>
        <w:tab/>
        <w:t xml:space="preserve">Kokeile sitä, niin joku valkoinen nainen varmasti potkaisee sinua päähän. Senkin paskiainen.</w:t>
      </w:r>
    </w:p>
    <w:p>
      <w:r>
        <w:rPr>
          <w:b/>
          <w:u w:val="single"/>
        </w:rPr>
        <w:t xml:space="preserve">119883</w:t>
      </w:r>
    </w:p>
    <w:p>
      <w:r>
        <w:t xml:space="preserve">1. Luulin, että nimi oli tuttu. Tämä paskiainen on täysin hullu. Ja hän on Georgetownin professori. https://www.dailymail.co.uk/news/article-4069936/Georgetown-prof-C-Christine-Fair-went-meltdown-Muslim-ex-colleague-Asra-Q-Nomani-admitted-voting-Donald-Trump.html https://www.dailymail.co.uk/news/article-4069936/Georgetown-prof-C-Christine-Fair-went-meltdown-Muslim-ex-colleague-Asra-Q-Nomani-admitted-voting-Donald-Trump.html</w:t>
      </w:r>
    </w:p>
    <w:p>
      <w:r>
        <w:rPr>
          <w:b/>
          <w:u w:val="single"/>
        </w:rPr>
        <w:t xml:space="preserve">119884</w:t>
      </w:r>
    </w:p>
    <w:p>
      <w:r>
        <w:t xml:space="preserve">1. En ole koskaan nähnyt tai lukenut mitään Harry Potteria. Onneksi jätin lukematta, kun sain tietää, miten kamala ääliö JK Rowling on. Hän ei koskaan nähnyt minulta penniäkään.</w:t>
      </w:r>
    </w:p>
    <w:p>
      <w:r>
        <w:rPr>
          <w:b/>
          <w:u w:val="single"/>
        </w:rPr>
        <w:t xml:space="preserve">119885</w:t>
      </w:r>
    </w:p>
    <w:p>
      <w:r>
        <w:t xml:space="preserve">1.</w:t>
      </w:r>
    </w:p>
    <w:p>
      <w:r>
        <w:rPr>
          <w:b/>
          <w:u w:val="single"/>
        </w:rPr>
        <w:t xml:space="preserve">119886</w:t>
      </w:r>
    </w:p>
    <w:p>
      <w:r>
        <w:t xml:space="preserve">2.</w:t>
        <w:tab/>
        <w:t xml:space="preserve">Lopeta vaginan nuoleminen.......filthy dyke</w:t>
      </w:r>
    </w:p>
    <w:p>
      <w:r>
        <w:rPr>
          <w:b/>
          <w:u w:val="single"/>
        </w:rPr>
        <w:t xml:space="preserve">119887</w:t>
      </w:r>
    </w:p>
    <w:p>
      <w:r>
        <w:t xml:space="preserve">1. Gab sekosi hetkeksi, joten tässä on lisää Space Invadersia.</w:t>
      </w:r>
    </w:p>
    <w:p>
      <w:r>
        <w:rPr>
          <w:b/>
          <w:u w:val="single"/>
        </w:rPr>
        <w:t xml:space="preserve">119888</w:t>
      </w:r>
    </w:p>
    <w:p>
      <w:r>
        <w:t xml:space="preserve">1. TULOSSA KOULUUN LÄHELLESI?   Kuusivuotiaita brittiläisiä koululaisia opetetaan kirjoittamaan samaa sukupuolta olevia "rakkauskirjeitä".   Sinä olet prinssi Henry, sanoi opettaja. "Sinä kerrot Thomasille, miksi on loistava idea, että hän menee kanssasi naimisiin." https://twitter.com/AmyMek/status/1046612295252676610.</w:t>
      </w:r>
    </w:p>
    <w:p>
      <w:r>
        <w:rPr>
          <w:b/>
          <w:u w:val="single"/>
        </w:rPr>
        <w:t xml:space="preserve">119889</w:t>
      </w:r>
    </w:p>
    <w:p>
      <w:r>
        <w:t xml:space="preserve">2.</w:t>
        <w:tab/>
        <w:t xml:space="preserve">Yhdistyneen kuningaskunnan olisi vaihdettava RK...... Retarded Kingdom</w:t>
      </w:r>
    </w:p>
    <w:p>
      <w:r>
        <w:rPr>
          <w:b/>
          <w:u w:val="single"/>
        </w:rPr>
        <w:t xml:space="preserve">119890</w:t>
      </w:r>
    </w:p>
    <w:p>
      <w:r>
        <w:t xml:space="preserve">1. Nuoleskeleva quisling inhottava pelkuri. Heittäkää se mulkku ulos ja ottakaa häneltä eläke ja ritarin arvonimi pois. http://courtnewsuk.co.uk/top-cop-was-sensible-to-stay-in-car-as-officer-was-killed/.</w:t>
      </w:r>
    </w:p>
    <w:p>
      <w:r>
        <w:rPr>
          <w:b/>
          <w:u w:val="single"/>
        </w:rPr>
        <w:t xml:space="preserve">119891</w:t>
      </w:r>
    </w:p>
    <w:p>
      <w:r>
        <w:t xml:space="preserve">1. Brasilialaiset saavat selville, kuinka jälkeenjääneet amerikkalaiset vasemmistojulkkikset ovat: https://twitter.com/cher/status/1056435084184567808.</w:t>
      </w:r>
    </w:p>
    <w:p>
      <w:r>
        <w:rPr>
          <w:b/>
          <w:u w:val="single"/>
        </w:rPr>
        <w:t xml:space="preserve">119892</w:t>
      </w:r>
    </w:p>
    <w:p>
      <w:r>
        <w:t xml:space="preserve">1. Vaimollani on englannin kielen tutkinto ja toisen asteen koulutuksen maisterin tutkinto. Sitten naimisiin puoliksi mäkihyppääjä puoliksi teksasilainen oli valaiseva.</w:t>
      </w:r>
    </w:p>
    <w:p>
      <w:r>
        <w:rPr>
          <w:b/>
          <w:u w:val="single"/>
        </w:rPr>
        <w:t xml:space="preserve">119893</w:t>
      </w:r>
    </w:p>
    <w:p>
      <w:r>
        <w:t xml:space="preserve">1. Onko muita iOS-kehittäjiä kiinnostuneita työskentelemään Gabin iOS-sovelluksen parissa nyt, kun API on avattu?</w:t>
      </w:r>
    </w:p>
    <w:p>
      <w:r>
        <w:rPr>
          <w:b/>
          <w:u w:val="single"/>
        </w:rPr>
        <w:t xml:space="preserve">119894</w:t>
      </w:r>
    </w:p>
    <w:p>
      <w:r>
        <w:t xml:space="preserve">2.</w:t>
        <w:tab/>
        <w:t xml:space="preserve">Hahaha, hakkaa vain päätäsi seinään.  Tuhat tuntia kehitystyötä vain siksi, että sovellus kielletään 5 minuutissa.</w:t>
      </w:r>
    </w:p>
    <w:p>
      <w:r>
        <w:rPr>
          <w:b/>
          <w:u w:val="single"/>
        </w:rPr>
        <w:t xml:space="preserve">119895</w:t>
      </w:r>
    </w:p>
    <w:p>
      <w:r>
        <w:t xml:space="preserve">3.</w:t>
        <w:tab/>
        <w:tab/>
        <w:t xml:space="preserve">Olen ajatellut sitä. Minusta on parasta kehittää pienin askelin. Laita ensin pieni ja pelkistetty sovellus (jossa on rajalliset ominaisuudet) 2 viikossa. Jos sitä ei ole hylätty, jatka sen työstämistä ja tee siitä monipuolisempi.</w:t>
      </w:r>
    </w:p>
    <w:p>
      <w:r>
        <w:rPr>
          <w:b/>
          <w:u w:val="single"/>
        </w:rPr>
        <w:t xml:space="preserve">119896</w:t>
      </w:r>
    </w:p>
    <w:p>
      <w:r>
        <w:t xml:space="preserve">4.</w:t>
        <w:tab/>
        <w:tab/>
        <w:tab/>
        <w:t xml:space="preserve">Homo Tim Cook ei koskaan salli sivustoa, jossa häntä voi haukkua homoksi ja jota ei bannata AIDSin homo-sovelluskauppaan.</w:t>
      </w:r>
    </w:p>
    <w:p>
      <w:r>
        <w:rPr>
          <w:b/>
          <w:u w:val="single"/>
        </w:rPr>
        <w:t xml:space="preserve">119897</w:t>
      </w:r>
    </w:p>
    <w:p>
      <w:r>
        <w:t xml:space="preserve">5.</w:t>
        <w:tab/>
        <w:tab/>
        <w:tab/>
        <w:tab/>
        <w:t xml:space="preserve">Trump rakastaa Tim Cookia. Kenet muut Trump kutsui teknologiahuippukokoukseen?  Minkä sopimuksen Trump teki isäntiensä kanssa?   Kenelle Trump varasi eturivin paikan ja miksi?   Mikä on yhdeksännen piirin saatanallinen kultti?   Mikä on sfinksin pää?  Mikä on pedon merkin perusta?</w:t>
      </w:r>
    </w:p>
    <w:p>
      <w:r>
        <w:rPr>
          <w:b/>
          <w:u w:val="single"/>
        </w:rPr>
        <w:t xml:space="preserve">119898</w:t>
      </w:r>
    </w:p>
    <w:p>
      <w:r>
        <w:t xml:space="preserve">1. ok, saako hiekkaneekeri sinut voimaan paremmin?</w:t>
      </w:r>
    </w:p>
    <w:p>
      <w:r>
        <w:rPr>
          <w:b/>
          <w:u w:val="single"/>
        </w:rPr>
        <w:t xml:space="preserve">119899</w:t>
      </w:r>
    </w:p>
    <w:p>
      <w:r>
        <w:t xml:space="preserve">1.2 aamulla ja neekerinaapurini soittavat.</w:t>
      </w:r>
    </w:p>
    <w:p>
      <w:r>
        <w:rPr>
          <w:b/>
          <w:u w:val="single"/>
        </w:rPr>
        <w:t xml:space="preserve">119900</w:t>
      </w:r>
    </w:p>
    <w:p>
      <w:r>
        <w:t xml:space="preserve">1. Mark Levin korjaa CNN:n Don Lemonia: "Ensimmäinen lisäys ei suojele" oikeutta "tunkeutua", "häiritä jotakuta" https://www.cnsnews.com/blog/michael-morris/mark-levin-corrects-cnns-don-lemon-first-amendment-does-not-protect-right https://www.cnsnews.com/blog/michael-morris/mark-levin-corrects-cnns-don-lemon-first-amendment-does-not-protect-right</w:t>
      </w:r>
    </w:p>
    <w:p>
      <w:r>
        <w:rPr>
          <w:b/>
          <w:u w:val="single"/>
        </w:rPr>
        <w:t xml:space="preserve">119901</w:t>
      </w:r>
    </w:p>
    <w:p>
      <w:r>
        <w:t xml:space="preserve">2.</w:t>
        <w:tab/>
        <w:t xml:space="preserve">Sääli, että Mark Levin on edelleen homo turbo cuck (((asianajaja)))).</w:t>
      </w:r>
    </w:p>
    <w:p>
      <w:r>
        <w:rPr>
          <w:b/>
          <w:u w:val="single"/>
        </w:rPr>
        <w:t xml:space="preserve">119902</w:t>
      </w:r>
    </w:p>
    <w:p>
      <w:r>
        <w:t xml:space="preserve">1. Jälkeenjäänyt bogtrotter nimeltä Paul Knew vain hieman vähemmän kuin füçk all.  Ja petturi on sellainen, että ennemmin tai myöhemmin hän seisoo seinän vieressä. https://www.breitbart.com/europe/2018/10/20/bono-calls-european-populists-salvini-orban-the-devil/ https://www.breitbart.com/europe/2018/10/20/bono-calls-european-populists-salvini-orban-the-devil/</w:t>
      </w:r>
    </w:p>
    <w:p>
      <w:r>
        <w:rPr>
          <w:b/>
          <w:u w:val="single"/>
        </w:rPr>
        <w:t xml:space="preserve">119903</w:t>
      </w:r>
    </w:p>
    <w:p>
      <w:r>
        <w:t xml:space="preserve">2.</w:t>
        <w:tab/>
        <w:t xml:space="preserve">https://www.youtube.com/watch?time_continue=3&amp;v=TjIORAjYWng</w:t>
      </w:r>
    </w:p>
    <w:p>
      <w:r>
        <w:rPr>
          <w:b/>
          <w:u w:val="single"/>
        </w:rPr>
        <w:t xml:space="preserve">119904</w:t>
      </w:r>
    </w:p>
    <w:p>
      <w:r>
        <w:t xml:space="preserve">3.</w:t>
        <w:tab/>
        <w:t xml:space="preserve">Täydellinen globalistinen hairahdus.</w:t>
      </w:r>
    </w:p>
    <w:p>
      <w:r>
        <w:rPr>
          <w:b/>
          <w:u w:val="single"/>
        </w:rPr>
        <w:t xml:space="preserve">119905</w:t>
      </w:r>
    </w:p>
    <w:p>
      <w:r>
        <w:t xml:space="preserve">4.</w:t>
        <w:tab/>
        <w:t xml:space="preserve">Olen iloinen, että hän on tullut ulos kaapista.  Hän sai kristityt näyttämään huonolta nuorten silmissä.</w:t>
      </w:r>
    </w:p>
    <w:p>
      <w:r>
        <w:rPr>
          <w:b/>
          <w:u w:val="single"/>
        </w:rPr>
        <w:t xml:space="preserve">119906</w:t>
      </w:r>
    </w:p>
    <w:p>
      <w:r>
        <w:t xml:space="preserve">5.</w:t>
        <w:tab/>
        <w:t xml:space="preserve">Rakastan Salvinia ja Orbania. Bono käyttäytyy kuin rikas mies joka hän on ja tekee pilaa meistä jotka elämme todellisessa maailmassa, hän on tervetullut tekemään kanssani vaihtokaupan kuukaudeksi ☺ ilman hänen gardejaan...😉</w:t>
      </w:r>
    </w:p>
    <w:p>
      <w:r>
        <w:rPr>
          <w:b/>
          <w:u w:val="single"/>
        </w:rPr>
        <w:t xml:space="preserve">119907</w:t>
      </w:r>
    </w:p>
    <w:p>
      <w:r>
        <w:t xml:space="preserve">6.</w:t>
        <w:tab/>
        <w:tab/>
        <w:t xml:space="preserve">Veikkaan, ettei hän enää myy paljon musiikkia Irlannissa.</w:t>
      </w:r>
    </w:p>
    <w:p>
      <w:r>
        <w:rPr>
          <w:b/>
          <w:u w:val="single"/>
        </w:rPr>
        <w:t xml:space="preserve">119908</w:t>
      </w:r>
    </w:p>
    <w:p>
      <w:r>
        <w:t xml:space="preserve">7.</w:t>
        <w:tab/>
        <w:tab/>
        <w:t xml:space="preserve">Toivottavasti ei!</w:t>
      </w:r>
    </w:p>
    <w:p>
      <w:r>
        <w:rPr>
          <w:b/>
          <w:u w:val="single"/>
        </w:rPr>
        <w:t xml:space="preserve">119909</w:t>
      </w:r>
    </w:p>
    <w:p>
      <w:r>
        <w:t xml:space="preserve">8.</w:t>
        <w:tab/>
        <w:tab/>
        <w:t xml:space="preserve">Hän on sanonut konserteissaan pahoja asioita myös yhdestä Ruotsin parhaista poliitikoista, kutsuen häntä natsiksi.... Bono on hukassa.</w:t>
      </w:r>
    </w:p>
    <w:p>
      <w:r>
        <w:rPr>
          <w:b/>
          <w:u w:val="single"/>
        </w:rPr>
        <w:t xml:space="preserve">119910</w:t>
      </w:r>
    </w:p>
    <w:p>
      <w:r>
        <w:t xml:space="preserve">9.</w:t>
        <w:tab/>
        <w:tab/>
        <w:t xml:space="preserve">En olisi yllättynyt, jos Boner ei pystyisi pyyhkimään omaa persettään ilman vähintään 12 tukevaa kaveria, jotka kaikki ovat valmiina, jos jotain tapahtuu. Et tarvitse aseita, kun sinulla on ihmisiä, jotka kantavat aseita puolestasi, se, että tavallisten ihmisten on vaikeampi puolustaa itseään, on saattanut unohtua hänen mielestään.</w:t>
      </w:r>
    </w:p>
    <w:p>
      <w:r>
        <w:rPr>
          <w:b/>
          <w:u w:val="single"/>
        </w:rPr>
        <w:t xml:space="preserve">119911</w:t>
      </w:r>
    </w:p>
    <w:p>
      <w:r>
        <w:t xml:space="preserve">10.</w:t>
        <w:tab/>
        <w:t xml:space="preserve">Vedän mielelläni liipaisimesta tätä neekeriä vastaan.</w:t>
      </w:r>
    </w:p>
    <w:p>
      <w:r>
        <w:rPr>
          <w:b/>
          <w:u w:val="single"/>
        </w:rPr>
        <w:t xml:space="preserve">119912</w:t>
      </w:r>
    </w:p>
    <w:p>
      <w:r>
        <w:t xml:space="preserve">11.</w:t>
        <w:tab/>
        <w:t xml:space="preserve">Hän ei tarvinnut maskia.</w:t>
      </w:r>
    </w:p>
    <w:p>
      <w:r>
        <w:rPr>
          <w:b/>
          <w:u w:val="single"/>
        </w:rPr>
        <w:t xml:space="preserve">119913</w:t>
      </w:r>
    </w:p>
    <w:p>
      <w:r>
        <w:t xml:space="preserve">12.</w:t>
        <w:tab/>
        <w:t xml:space="preserve">En ihmettele, jos käy ilmi, että hän on pedofiili.</w:t>
      </w:r>
    </w:p>
    <w:p>
      <w:r>
        <w:rPr>
          <w:b/>
          <w:u w:val="single"/>
        </w:rPr>
        <w:t xml:space="preserve">119914</w:t>
      </w:r>
    </w:p>
    <w:p>
      <w:r>
        <w:t xml:space="preserve">1. Tyypillinen konservatiivi, joka halusi todistaa, kuinka täysin rasistinen hän ei ollut äänestäessään Brexitin puolesta, koska se tarkoittaa, että Eurooppaan päästetään enemmän ei-valkoisia maahanmuuttajia sen sijaan, että vain valkoisia ihmisiä Euroopasta päästettäisiin sisään, saa huutaa neekerin ja moslimilutkan, jolla on haiseva rätti päässään.</w:t>
      </w:r>
    </w:p>
    <w:p>
      <w:r>
        <w:rPr>
          <w:b/>
          <w:u w:val="single"/>
        </w:rPr>
        <w:t xml:space="preserve">119915</w:t>
      </w:r>
    </w:p>
    <w:p>
      <w:r>
        <w:t xml:space="preserve">2.</w:t>
        <w:tab/>
        <w:t xml:space="preserve">Moninaisuus on heikkoutemme!</w:t>
      </w:r>
    </w:p>
    <w:p>
      <w:r>
        <w:rPr>
          <w:b/>
          <w:u w:val="single"/>
        </w:rPr>
        <w:t xml:space="preserve">119916</w:t>
      </w:r>
    </w:p>
    <w:p>
      <w:r>
        <w:t xml:space="preserve">3.</w:t>
      </w:r>
    </w:p>
    <w:p>
      <w:r>
        <w:rPr>
          <w:b/>
          <w:u w:val="single"/>
        </w:rPr>
        <w:t xml:space="preserve">119917</w:t>
      </w:r>
    </w:p>
    <w:p>
      <w:r>
        <w:t xml:space="preserve">4.</w:t>
        <w:tab/>
        <w:t xml:space="preserve">Se on nyt!</w:t>
      </w:r>
    </w:p>
    <w:p>
      <w:r>
        <w:rPr>
          <w:b/>
          <w:u w:val="single"/>
        </w:rPr>
        <w:t xml:space="preserve">119918</w:t>
      </w:r>
    </w:p>
    <w:p>
      <w:r>
        <w:t xml:space="preserve">5.</w:t>
        <w:tab/>
        <w:t xml:space="preserve">Kuulostaa minusta taas BBC:n puutarhanhoidolta. He tykkäävät laittaa kasveja yleisönsä joukkoon luodakseen agendoja, joita he haluavat edistää, ja tietysti äärivasemmistolainen lehti Daily Mirror auttaa heitä mielellään.</w:t>
      </w:r>
    </w:p>
    <w:p>
      <w:r>
        <w:rPr>
          <w:b/>
          <w:u w:val="single"/>
        </w:rPr>
        <w:t xml:space="preserve">119919</w:t>
      </w:r>
    </w:p>
    <w:p>
      <w:r>
        <w:t xml:space="preserve">6.</w:t>
        <w:tab/>
        <w:t xml:space="preserve">Kerro se perheille ja hyväksikäytetyille tytöille... me tunnemme rasismin juuri nyt... seig heil....</w:t>
      </w:r>
    </w:p>
    <w:p>
      <w:r>
        <w:rPr>
          <w:b/>
          <w:u w:val="single"/>
        </w:rPr>
        <w:t xml:space="preserve">119920</w:t>
      </w:r>
    </w:p>
    <w:p>
      <w:r>
        <w:t xml:space="preserve">7.</w:t>
        <w:tab/>
        <w:t xml:space="preserve">Sekava logiikka.</w:t>
      </w:r>
    </w:p>
    <w:p>
      <w:r>
        <w:rPr>
          <w:b/>
          <w:u w:val="single"/>
        </w:rPr>
        <w:t xml:space="preserve">119921</w:t>
      </w:r>
    </w:p>
    <w:p>
      <w:r>
        <w:t xml:space="preserve">8.</w:t>
      </w:r>
    </w:p>
    <w:p>
      <w:r>
        <w:rPr>
          <w:b/>
          <w:u w:val="single"/>
        </w:rPr>
        <w:t xml:space="preserve">119922</w:t>
      </w:r>
    </w:p>
    <w:p>
      <w:r>
        <w:t xml:space="preserve">9.</w:t>
        <w:tab/>
        <w:t xml:space="preserve">Koko maanosa on uskomattoman rasistinen mustalaisia kohtaan verrattuna amerikkalaisten asenteeseen mitä tahansa rotua kohtaan.</w:t>
      </w:r>
    </w:p>
    <w:p>
      <w:r>
        <w:rPr>
          <w:b/>
          <w:u w:val="single"/>
        </w:rPr>
        <w:t xml:space="preserve">119923</w:t>
      </w:r>
    </w:p>
    <w:p>
      <w:r>
        <w:t xml:space="preserve">1. Vau, Harryn quadron-neekerivauvalla on neekerihoitaja..   Joka auttaa neekerimummo Doriaa opettamaan, miten kasvattaa neekeripoika, koska Doria on jättänyt MegNogin lapsena asumaan hippikommuuniin...   Ja koska neekeri apina appiukko Doria muuttaa pysyvästi Britanniaan asumaan Britannian veronmaksajien kustannuksella Kuinka elinvoimaista se onkaan!   #Windsordashians</w:t>
      </w:r>
    </w:p>
    <w:p>
      <w:r>
        <w:rPr>
          <w:b/>
          <w:u w:val="single"/>
        </w:rPr>
        <w:t xml:space="preserve">119924</w:t>
      </w:r>
    </w:p>
    <w:p>
      <w:r>
        <w:t xml:space="preserve">2.</w:t>
        <w:tab/>
        <w:t xml:space="preserve">Yllätys. Se, mikä pisti silmääni siitä lähtien, kun Meghan nousi uutisiin, oli se, miten hän holhoaa mustia. Hän EI ole musta vaan pölyinen mulatti. Sellaisena hän voisi yhtä hyvin jakaa paikkakuntansa mustien ja valkoisten kesken, mutta ei hänen kanssaan. Ennen häitä, häissä, häiden jälkeen hän on puolueellinen mustia kohtaan. Jos jotain, hän on itse asiassa rasisti.</w:t>
      </w:r>
    </w:p>
    <w:p>
      <w:r>
        <w:rPr>
          <w:b/>
          <w:u w:val="single"/>
        </w:rPr>
        <w:t xml:space="preserve">119925</w:t>
      </w:r>
    </w:p>
    <w:p>
      <w:r>
        <w:t xml:space="preserve">3.</w:t>
        <w:tab/>
        <w:tab/>
        <w:t xml:space="preserve">Häntä käytetään Uuden järjestyksen propagandana.</w:t>
      </w:r>
    </w:p>
    <w:p>
      <w:r>
        <w:rPr>
          <w:b/>
          <w:u w:val="single"/>
        </w:rPr>
        <w:t xml:space="preserve">119926</w:t>
      </w:r>
    </w:p>
    <w:p>
      <w:r>
        <w:t xml:space="preserve">4.</w:t>
        <w:tab/>
        <w:t xml:space="preserve"> Aikovatko he tehdä siitä myös tosi-tv-ohjelman?!</w:t>
      </w:r>
    </w:p>
    <w:p>
      <w:r>
        <w:rPr>
          <w:b/>
          <w:u w:val="single"/>
        </w:rPr>
        <w:t xml:space="preserve">119927</w:t>
      </w:r>
    </w:p>
    <w:p>
      <w:r>
        <w:t xml:space="preserve">5.</w:t>
        <w:tab/>
        <w:tab/>
        <w:t xml:space="preserve">FFS älä anna heille mitään ideoita... :P :P</w:t>
      </w:r>
    </w:p>
    <w:p>
      <w:r>
        <w:rPr>
          <w:b/>
          <w:u w:val="single"/>
        </w:rPr>
        <w:t xml:space="preserve">119928</w:t>
      </w:r>
    </w:p>
    <w:p>
      <w:r>
        <w:t xml:space="preserve">1. Jim Carrey on KANADALAINEN HINTTI, jonka pissapää pitää ampua irti.</w:t>
      </w:r>
    </w:p>
    <w:p>
      <w:r>
        <w:rPr>
          <w:b/>
          <w:u w:val="single"/>
        </w:rPr>
        <w:t xml:space="preserve">119929</w:t>
      </w:r>
    </w:p>
    <w:p>
      <w:r>
        <w:t xml:space="preserve">1. @Rrabbit kaikki on poliittista</w:t>
      </w:r>
    </w:p>
    <w:p>
      <w:r>
        <w:rPr>
          <w:b/>
          <w:u w:val="single"/>
        </w:rPr>
        <w:t xml:space="preserve">119930</w:t>
      </w:r>
    </w:p>
    <w:p>
      <w:r>
        <w:t xml:space="preserve">2.</w:t>
        <w:tab/>
        <w:t xml:space="preserve">Ei ole mitään vertailukohtaa. Toinen on kaunis ja suloinen tyttö... toinen on ilkeä nekru...</w:t>
      </w:r>
    </w:p>
    <w:p>
      <w:r>
        <w:rPr>
          <w:b/>
          <w:u w:val="single"/>
        </w:rPr>
        <w:t xml:space="preserve">119931</w:t>
      </w:r>
    </w:p>
    <w:p>
      <w:r>
        <w:t xml:space="preserve">1. http://dailycaller.com/2018/10/04/aclu-kavanaugh-partisan-resistance/ ACLUN ENTINEN VARAPUHEENJOHTAJA: ACLU EI ENÄÄ "USKO MIHINKÄÄN MUUHUN KUIN VASTARINTAAN".</w:t>
      </w:r>
    </w:p>
    <w:p>
      <w:r>
        <w:rPr>
          <w:b/>
          <w:u w:val="single"/>
        </w:rPr>
        <w:t xml:space="preserve">119932</w:t>
      </w:r>
    </w:p>
    <w:p>
      <w:r>
        <w:t xml:space="preserve">2.</w:t>
        <w:tab/>
        <w:t xml:space="preserve">hän on neekeri hän on puuvillanpoimija tyhmä</w:t>
      </w:r>
    </w:p>
    <w:p>
      <w:r>
        <w:rPr>
          <w:b/>
          <w:u w:val="single"/>
        </w:rPr>
        <w:t xml:space="preserve">119933</w:t>
      </w:r>
    </w:p>
    <w:p>
      <w:r>
        <w:t xml:space="preserve">1. Kavanaugh "Tiedotusvälineet eivät ota kantaa." ™️ (H/T Stephen Miller)</w:t>
      </w:r>
    </w:p>
    <w:p>
      <w:r>
        <w:rPr>
          <w:b/>
          <w:u w:val="single"/>
        </w:rPr>
        <w:t xml:space="preserve">119934</w:t>
      </w:r>
    </w:p>
    <w:p>
      <w:r>
        <w:t xml:space="preserve">2.</w:t>
        <w:tab/>
        <w:t xml:space="preserve">Gentleman's Quarterly -lehdessä työskentelevä ämmä käytti juuri julkisesti termiä "mansplaining". Hänet on toimitettava Pencelle "terapiaan".</w:t>
      </w:r>
    </w:p>
    <w:p>
      <w:r>
        <w:rPr>
          <w:b/>
          <w:u w:val="single"/>
        </w:rPr>
        <w:t xml:space="preserve">119935</w:t>
      </w:r>
    </w:p>
    <w:p>
      <w:r>
        <w:t xml:space="preserve">3.</w:t>
        <w:tab/>
        <w:tab/>
        <w:t xml:space="preserve">Paras vastaus edelleen "mielelläni selventää cuntfusion".</w:t>
      </w:r>
    </w:p>
    <w:p>
      <w:r>
        <w:rPr>
          <w:b/>
          <w:u w:val="single"/>
        </w:rPr>
        <w:t xml:space="preserve">119936</w:t>
      </w:r>
    </w:p>
    <w:p>
      <w:r>
        <w:t xml:space="preserve">4.</w:t>
        <w:tab/>
        <w:tab/>
        <w:tab/>
        <w:t xml:space="preserve">Twat oli se? Minä vittu kuulen sinut. Lopeta naistenvihamielisyys!</w:t>
      </w:r>
    </w:p>
    <w:p>
      <w:r>
        <w:rPr>
          <w:b/>
          <w:u w:val="single"/>
        </w:rPr>
        <w:t xml:space="preserve">119937</w:t>
      </w:r>
    </w:p>
    <w:p>
      <w:r>
        <w:t xml:space="preserve">1. Neekereiden poistaminen testeistä nostaa keskimääräistä pistemäärää?  Mitähän tapahtuisi, jos neekerimurhaajat poistettaisiin rikostilastoista?</w:t>
      </w:r>
    </w:p>
    <w:p>
      <w:r>
        <w:rPr>
          <w:b/>
          <w:u w:val="single"/>
        </w:rPr>
        <w:t xml:space="preserve">119938</w:t>
      </w:r>
    </w:p>
    <w:p>
      <w:r>
        <w:t xml:space="preserve">1. Ok, missä kaikki #MAGA #RedPilled#Trump2020 #RedWave -ihmiset ovat?? SEURAA MINUA!!! Kyllästyin siihen, että minua inhotaan, joten olen täällä......   Olen pahoillani, mutta minun on pakko tehdä tämä pois Facebookin tukahduttamisesta....LIBERALIT OVAT TRANNY FAGGOT BITCH ASS NIGGA DYKE PIG FUCKING MUSLIM HOOKNOSE WETBACKS!!!!    AHHHHH tuntui niin hyvältä. #FreeSpeech</w:t>
      </w:r>
    </w:p>
    <w:p>
      <w:r>
        <w:rPr>
          <w:b/>
          <w:u w:val="single"/>
        </w:rPr>
        <w:t xml:space="preserve">119939</w:t>
      </w:r>
    </w:p>
    <w:p>
      <w:r>
        <w:t xml:space="preserve">2.</w:t>
        <w:tab/>
        <w:t xml:space="preserve">A) Sinun täytyy olla yksi niistä B) Olet juntti, joka jankuttaa raamattua ja juutalaisia C) (Yleisin) Olet liian peloissasi kritisoidaksesi juutalaisia, koska he murskaavat sananvapautesi ja leimaavat sinut antisemitistiksi.</w:t>
      </w:r>
    </w:p>
    <w:p>
      <w:r>
        <w:rPr>
          <w:b/>
          <w:u w:val="single"/>
        </w:rPr>
        <w:t xml:space="preserve">119940</w:t>
      </w:r>
    </w:p>
    <w:p>
      <w:r>
        <w:t xml:space="preserve">3.</w:t>
        <w:tab/>
        <w:tab/>
        <w:t xml:space="preserve">@gauleiter Ummm hemmo, lue viestini uudelleen, tiedätkö mihin 'Hook Nose' viittaa?😂😂😂😂 Luota minuun, en puhu mustista.</w:t>
      </w:r>
    </w:p>
    <w:p>
      <w:r>
        <w:rPr>
          <w:b/>
          <w:u w:val="single"/>
        </w:rPr>
        <w:t xml:space="preserve">119941</w:t>
      </w:r>
    </w:p>
    <w:p>
      <w:r>
        <w:t xml:space="preserve">1. Väärennetyt uutiset. Väärennetyt pommit. Väärennetty paheksunta. Valepakolaiset. Väärennetyt intiaanit ja afroamerikkalaiset. Se on demokraattien tapa.   Becky Katso hänen bottiinsa</w:t>
      </w:r>
    </w:p>
    <w:p>
      <w:r>
        <w:rPr>
          <w:b/>
          <w:u w:val="single"/>
        </w:rPr>
        <w:t xml:space="preserve">119942</w:t>
      </w:r>
    </w:p>
    <w:p>
      <w:r>
        <w:t xml:space="preserve">2.</w:t>
        <w:tab/>
        <w:t xml:space="preserve">Rachel saa minut vain nauramaan. Hän on kuin jälkeenjäänyt sivusarjan Bob. Räkäistä naurua. Tuon täytyy sattua... koko elämästäsi tulee vitsi. Surullista.</w:t>
      </w:r>
    </w:p>
    <w:p>
      <w:r>
        <w:rPr>
          <w:b/>
          <w:u w:val="single"/>
        </w:rPr>
        <w:t xml:space="preserve">119943</w:t>
      </w:r>
    </w:p>
    <w:p>
      <w:r>
        <w:t xml:space="preserve">1. #GloboHomo Chris Cuomo on globo-homo @ArnelSwartznigga @Goy_Talk_USA https://hooktube.com/WumlxbEV5Ig https://hooktube.com/WumlxbEV5Ig</w:t>
      </w:r>
    </w:p>
    <w:p>
      <w:r>
        <w:rPr>
          <w:b/>
          <w:u w:val="single"/>
        </w:rPr>
        <w:t xml:space="preserve">119944</w:t>
      </w:r>
    </w:p>
    <w:p>
      <w:r>
        <w:t xml:space="preserve">2.</w:t>
        <w:tab/>
        <w:t xml:space="preserve">Niin, ja hän on myös munaa imevä homo.</w:t>
      </w:r>
    </w:p>
    <w:p>
      <w:r>
        <w:rPr>
          <w:b/>
          <w:u w:val="single"/>
        </w:rPr>
        <w:t xml:space="preserve">119945</w:t>
      </w:r>
    </w:p>
    <w:p>
      <w:r>
        <w:t xml:space="preserve">3.</w:t>
        <w:tab/>
        <w:tab/>
        <w:t xml:space="preserve">Onko hän laillinen homo? Googlasin sen, tavallaan harhaanjohtavaa.</w:t>
      </w:r>
    </w:p>
    <w:p>
      <w:r>
        <w:rPr>
          <w:b/>
          <w:u w:val="single"/>
        </w:rPr>
        <w:t xml:space="preserve">119946</w:t>
      </w:r>
    </w:p>
    <w:p>
      <w:r>
        <w:t xml:space="preserve">4.</w:t>
        <w:tab/>
        <w:tab/>
        <w:t xml:space="preserve">Mielestäni hän sloben ze knobben.</w:t>
      </w:r>
    </w:p>
    <w:p>
      <w:r>
        <w:rPr>
          <w:b/>
          <w:u w:val="single"/>
        </w:rPr>
        <w:t xml:space="preserve">119947</w:t>
      </w:r>
    </w:p>
    <w:p>
      <w:r>
        <w:t xml:space="preserve">5.</w:t>
        <w:tab/>
        <w:tab/>
        <w:t xml:space="preserve">Lol, jep</w:t>
      </w:r>
    </w:p>
    <w:p>
      <w:r>
        <w:rPr>
          <w:b/>
          <w:u w:val="single"/>
        </w:rPr>
        <w:t xml:space="preserve">119948</w:t>
      </w:r>
    </w:p>
    <w:p>
      <w:r>
        <w:t xml:space="preserve">1. Tässä on teidän SOSIALISMI #PELOSI JA SINUN #SOLLATERAL #DAMAGE JOS et voi TELLA kuka tämä on takaa sinun tyhmempi kuin luulin sen Che Guevara MURHAA TAPAHTUVAT TÖRJÖT - #COLLATERAL #DAMAGE 2 TÖRJÖT KUOLLEET MAASSA &amp; 2 MENETTÄVÄNÄ video täällä http://redstatewatcher.com/article.asp?id=139923 vasemmalla on #SOSIALISTI #PELOSI oikealla on #SOSIALISTI #CHE #GUEVARA</w:t>
      </w:r>
    </w:p>
    <w:p>
      <w:r>
        <w:rPr>
          <w:b/>
          <w:u w:val="single"/>
        </w:rPr>
        <w:t xml:space="preserve">119949</w:t>
      </w:r>
    </w:p>
    <w:p>
      <w:r>
        <w:t xml:space="preserve">2.</w:t>
        <w:tab/>
        <w:t xml:space="preserve">"Siinä on se paskiainen!" Alan todella arvostaa Etelä-Floridaa, tai ainakin kuubalaista yhteisöä, enemmän kuin koskaan aiemmin. Sen jälkeen kun Trump tuli hissukseen ja kaikki epäsopu ympäri maata. Minusta tuntui, että Etelä-Floridasta tulisi Never Trumperin pesäpaikka. Mutta tiedätkö mitä? Olin yllättynyt, kun Etelä-Florida valitsi Trumpin esivaaleissa, olin järkyttynyt, kun Etelä-Florida äänesti Trumpia yleisissä vaaleissa. Hillary voitti nämä kaksi piirikuntaa vain pienemmällä marginaalilla kuin muissa sinisissä kaupungeissa.   Emme kuule paljon "Hei hei ho ho natsifasistien on lähdettävä" -paskaa, ellei George Soros bussita heitä sisään.   Minulle on huutanut vain kerran joku White trash Piece of Shit kusipää, joka ei ole edes Etelä-Floridasta, koska pidin Trump-paitaani vuonna 2016 vaalien aikana. Jopa työpaikallani voin puhua kovaäänisesti ja ylpeänä Trumpista, kun joku yrittää ärsyttää minua väärillä tiedoilla, jotka he saivat CNN:stä.  He eivät enää edes yritä, koska minun versioni siitä, mitä todella tapahtui, on aina oikeassa, ja se polttaa heidän persettään eniten.   Etelä-Floridassa voisi olla huonomminkin. En vieläkään välitä kaikista laittomista tulokkaista, jotka tunkeutuvat tänne jatkuvasti. He ovat surkeita ja vihaavat Amerikkaa, mutta liberaalit antavat heille oikeuden ajatella, että he ansaitsevat kansalaisuuden, koska liberaalit tarvitsevat ääniä.</w:t>
      </w:r>
    </w:p>
    <w:p>
      <w:r>
        <w:rPr>
          <w:b/>
          <w:u w:val="single"/>
        </w:rPr>
        <w:t xml:space="preserve">119950</w:t>
      </w:r>
    </w:p>
    <w:p>
      <w:r>
        <w:t xml:space="preserve">3.</w:t>
        <w:tab/>
        <w:tab/>
        <w:t xml:space="preserve">Sama täällä, numerot hyvin pieniä. Kun olet oikeassa, olet oikeassa ja voitat aina taistelun Jos loukkaa heidän älykkyyttään faktoilla, he alkavat lopulta tajuta, he eivät ole niin nopeita toimimaan jostakin asiasta ilman, että he ovat ensin oppineet siitä lisää. Herättääkseni LIBTARDIT aloitan yksinkertaisilla VISUAALISILLA analogioilla ja siirryn VERBAALISIIN, kun heidän huomionsa on saatu.</w:t>
      </w:r>
    </w:p>
    <w:p>
      <w:r>
        <w:rPr>
          <w:b/>
          <w:u w:val="single"/>
        </w:rPr>
        <w:t xml:space="preserve">119951</w:t>
      </w:r>
    </w:p>
    <w:p>
      <w:r>
        <w:t xml:space="preserve">1. Amerikkaan hyökätään! Kuva 2016, Minnesotan edustajainhuone vannoo valan kädessä Koraania. Mille hän vannoo uskollisuutta? Pian valitaan Minnesotan kongressiin, ei republikaanista oppositiota. Maahanmuuttomyönteinen, työskentelee ahkerasti tuodakseen lisää maahanmuuttajia Amerikkaan. tukee sharia-lakia, Hillary Clinton, on liberaalidemokraatti, joka tukee aborttia.</w:t>
      </w:r>
    </w:p>
    <w:p>
      <w:r>
        <w:rPr>
          <w:b/>
          <w:u w:val="single"/>
        </w:rPr>
        <w:t xml:space="preserve">119952</w:t>
      </w:r>
    </w:p>
    <w:p>
      <w:r>
        <w:t xml:space="preserve">2.</w:t>
        <w:tab/>
        <w:t xml:space="preserve">Islam, periaatteessa uskontojen neekeri.</w:t>
      </w:r>
    </w:p>
    <w:p>
      <w:r>
        <w:rPr>
          <w:b/>
          <w:u w:val="single"/>
        </w:rPr>
        <w:t xml:space="preserve">119953</w:t>
      </w:r>
    </w:p>
    <w:p>
      <w:r>
        <w:t xml:space="preserve">1. KAV PROTESTER</w:t>
      </w:r>
    </w:p>
    <w:p>
      <w:r>
        <w:rPr>
          <w:b/>
          <w:u w:val="single"/>
        </w:rPr>
        <w:t xml:space="preserve">119954</w:t>
      </w:r>
    </w:p>
    <w:p>
      <w:r>
        <w:t xml:space="preserve">2.</w:t>
        <w:tab/>
        <w:t xml:space="preserve">ilkeän näköinen vanha ämmä</w:t>
      </w:r>
    </w:p>
    <w:p>
      <w:r>
        <w:rPr>
          <w:b/>
          <w:u w:val="single"/>
        </w:rPr>
        <w:t xml:space="preserve">119955</w:t>
      </w:r>
    </w:p>
    <w:p>
      <w:r>
        <w:t xml:space="preserve">1. Ihmiset "kirjoittaa Trump" Tein monta kertaa &amp; kehotti häntä kieltämään sosialismin kouluissa, &amp; sosialistinen korkeakouluissa, 50-luvulla se oli vastoin lakia harjoittaa sosialismia l täällä ilman, että FBI tutkii tai pidätetään, kautta O 'Nigger vuotta, korruptoitunut FBI, DOJ, CIA kääntyi sosialistinen itse, jos emme käytä jyrkkiä toimenpiteitä, sano hyvästit R maa, vapauksia &amp; u hallussaan.</w:t>
      </w:r>
    </w:p>
    <w:p>
      <w:r>
        <w:rPr>
          <w:b/>
          <w:u w:val="single"/>
        </w:rPr>
        <w:t xml:space="preserve">119956</w:t>
      </w:r>
    </w:p>
    <w:p>
      <w:r>
        <w:t xml:space="preserve">2.</w:t>
        <w:tab/>
        <w:t xml:space="preserve">🤣😂🤣😂🤣😂🤣😂</w:t>
      </w:r>
    </w:p>
    <w:p>
      <w:r>
        <w:rPr>
          <w:b/>
          <w:u w:val="single"/>
        </w:rPr>
        <w:t xml:space="preserve">119957</w:t>
      </w:r>
    </w:p>
    <w:p>
      <w:r>
        <w:t xml:space="preserve">1.</w:t>
      </w:r>
    </w:p>
    <w:p>
      <w:r>
        <w:rPr>
          <w:b/>
          <w:u w:val="single"/>
        </w:rPr>
        <w:t xml:space="preserve">119958</w:t>
      </w:r>
    </w:p>
    <w:p>
      <w:r>
        <w:t xml:space="preserve">2.</w:t>
        <w:tab/>
        <w:t xml:space="preserve">Saatan olla kuollut, mutta en ikinä ota MITÄÄN MITÄÄN MUZZIE:lta.</w:t>
      </w:r>
    </w:p>
    <w:p>
      <w:r>
        <w:rPr>
          <w:b/>
          <w:u w:val="single"/>
        </w:rPr>
        <w:t xml:space="preserve">119959</w:t>
      </w:r>
    </w:p>
    <w:p>
      <w:r>
        <w:t xml:space="preserve">1. PÄIVITYS: Maxine Waters sanoo, ettei hän ole "peloissaan" "epäilyttävän paketin" jälkeen https://www.hannity.com/media-room/update-maxine-waters-says-shes-not-scared-following-suspicious-package/#.W9J6Z734RFY.twitter</w:t>
      </w:r>
    </w:p>
    <w:p>
      <w:r>
        <w:rPr>
          <w:b/>
          <w:u w:val="single"/>
        </w:rPr>
        <w:t xml:space="preserve">119960</w:t>
      </w:r>
    </w:p>
    <w:p>
      <w:r>
        <w:t xml:space="preserve">2.</w:t>
        <w:tab/>
        <w:t xml:space="preserve">miksi hänen pitäisi olla, hän teki ne. katsokaa niitä... vain jälkeenjäänyt, jonka korkein mekaaninen taito on paitanapin mokaaminen, uskaltaisi kutsua tuota paskaa laitteeksi. kukaan itseään kunnioittava kolmasluokkalainen ei kutsuisi tuota pommiksi, paitsi jos hän katselee Roadrunner-ohjelmia alzheimers-kodissa.</w:t>
      </w:r>
    </w:p>
    <w:p>
      <w:r>
        <w:rPr>
          <w:b/>
          <w:u w:val="single"/>
        </w:rPr>
        <w:t xml:space="preserve">119961</w:t>
      </w:r>
    </w:p>
    <w:p>
      <w:r>
        <w:t xml:space="preserve">3.</w:t>
        <w:tab/>
        <w:tab/>
        <w:t xml:space="preserve">mikä tuo on, edes cnn ei ollut niin tyhmä, että olisi pelännyt sitä. näyttää dildolta ja teräsvillatyynyltä, joka on teipattu vibraattorin ajastimeen.</w:t>
      </w:r>
    </w:p>
    <w:p>
      <w:r>
        <w:rPr>
          <w:b/>
          <w:u w:val="single"/>
        </w:rPr>
        <w:t xml:space="preserve">119962</w:t>
      </w:r>
    </w:p>
    <w:p>
      <w:r>
        <w:t xml:space="preserve">1. Laukaisi: "SNL"-tähti Pete Davidson hyökkää "mielisairaan" Kanye Westin kimppuun https://kek.gg/u/Xbkv</w:t>
      </w:r>
    </w:p>
    <w:p>
      <w:r>
        <w:rPr>
          <w:b/>
          <w:u w:val="single"/>
        </w:rPr>
        <w:t xml:space="preserve">119963</w:t>
      </w:r>
    </w:p>
    <w:p>
      <w:r>
        <w:t xml:space="preserve">2.</w:t>
        <w:tab/>
        <w:t xml:space="preserve">Juutalainen ja neekeri</w:t>
      </w:r>
    </w:p>
    <w:p>
      <w:r>
        <w:rPr>
          <w:b/>
          <w:u w:val="single"/>
        </w:rPr>
        <w:t xml:space="preserve">119964</w:t>
      </w:r>
    </w:p>
    <w:p>
      <w:r>
        <w:t xml:space="preserve">1. BBC News Pidgin - Anoda woman don die afta 'Brazilian bum-bum' to add extra ikebe https://www.bbc.com/pidgin/world-45743376</w:t>
      </w:r>
    </w:p>
    <w:p>
      <w:r>
        <w:rPr>
          <w:b/>
          <w:u w:val="single"/>
        </w:rPr>
        <w:t xml:space="preserve">119965</w:t>
      </w:r>
    </w:p>
    <w:p>
      <w:r>
        <w:t xml:space="preserve">2.</w:t>
        <w:tab/>
        <w:t xml:space="preserve">Tuon lukeminen sai pääni kipeäksi... kuinka jälkeenjäänyttä porukkaa ihmiset ovat, jotka puhuvat noin?</w:t>
      </w:r>
    </w:p>
    <w:p>
      <w:r>
        <w:rPr>
          <w:b/>
          <w:u w:val="single"/>
        </w:rPr>
        <w:t xml:space="preserve">119966</w:t>
      </w:r>
    </w:p>
    <w:p>
      <w:r>
        <w:t xml:space="preserve">1. Voi veljet, mielenosoittajat ovat Washingtonissa ja haluavat tuomari Kavanaugh'n hylkäämistä. Jopa julkkikset ovat mukana. Tämä on aivan älytöntä mielenosoittajilta. Katselen parhaillaan Fox Newsia.</w:t>
      </w:r>
    </w:p>
    <w:p>
      <w:r>
        <w:rPr>
          <w:b/>
          <w:u w:val="single"/>
        </w:rPr>
        <w:t xml:space="preserve">119967</w:t>
      </w:r>
    </w:p>
    <w:p>
      <w:r>
        <w:t xml:space="preserve">1. Trans-ruoat...</w:t>
      </w:r>
    </w:p>
    <w:p>
      <w:r>
        <w:rPr>
          <w:b/>
          <w:u w:val="single"/>
        </w:rPr>
        <w:t xml:space="preserve">119968</w:t>
      </w:r>
    </w:p>
    <w:p>
      <w:r>
        <w:t xml:space="preserve">2.</w:t>
        <w:tab/>
        <w:t xml:space="preserve">Ole hiljaa Whole Foods.</w:t>
      </w:r>
    </w:p>
    <w:p>
      <w:r>
        <w:rPr>
          <w:b/>
          <w:u w:val="single"/>
        </w:rPr>
        <w:t xml:space="preserve">119969</w:t>
      </w:r>
    </w:p>
    <w:p>
      <w:r>
        <w:t xml:space="preserve">3.</w:t>
        <w:tab/>
        <w:tab/>
        <w:t xml:space="preserve">Whole Foods näyttää menneen täysin retardiksi.</w:t>
      </w:r>
    </w:p>
    <w:p>
      <w:r>
        <w:rPr>
          <w:b/>
          <w:u w:val="single"/>
        </w:rPr>
        <w:t xml:space="preserve">119970</w:t>
      </w:r>
    </w:p>
    <w:p>
      <w:r>
        <w:t xml:space="preserve">1. Natsi, tarkoittaako se sitten, että olet incel-homo? Herää!!!   +1 (Neo) #Trump #MAGA #KAG #GabFam #SpeakFreely #WalkAway #InfoWars #JobsNotMobs #RedWave #KanyeEffect</w:t>
      </w:r>
    </w:p>
    <w:p>
      <w:r>
        <w:rPr>
          <w:b/>
          <w:u w:val="single"/>
        </w:rPr>
        <w:t xml:space="preserve">119971</w:t>
      </w:r>
    </w:p>
    <w:p>
      <w:r>
        <w:t xml:space="preserve">2.</w:t>
        <w:tab/>
        <w:t xml:space="preserve">Kuten Onigger?</w:t>
      </w:r>
    </w:p>
    <w:p>
      <w:r>
        <w:rPr>
          <w:b/>
          <w:u w:val="single"/>
        </w:rPr>
        <w:t xml:space="preserve">119972</w:t>
      </w:r>
    </w:p>
    <w:p>
      <w:r>
        <w:t xml:space="preserve">1. Asiat, jotka saavat sinut miettimään Hmmmm... Odota...  EW..</w:t>
      </w:r>
    </w:p>
    <w:p>
      <w:r>
        <w:rPr>
          <w:b/>
          <w:u w:val="single"/>
        </w:rPr>
        <w:t xml:space="preserve">119973</w:t>
      </w:r>
    </w:p>
    <w:p>
      <w:r>
        <w:t xml:space="preserve">2.</w:t>
        <w:tab/>
        <w:t xml:space="preserve">Tämä typerä kusipää katosi yhtäkkiä.</w:t>
      </w:r>
    </w:p>
    <w:p>
      <w:r>
        <w:rPr>
          <w:b/>
          <w:u w:val="single"/>
        </w:rPr>
        <w:t xml:space="preserve">119974</w:t>
      </w:r>
    </w:p>
    <w:p>
      <w:r>
        <w:t xml:space="preserve">1. Bret Kavanaugh on valehtelija, valan vannoja ja kuuluu vankilaan eikä korkeimpaan oikeuteen http://www.unz.com/article/bret-kavanaugh-is-a-liar-a-perjurer-and-belongs-in-jail-instead-of-on-the-supreme-court/</w:t>
      </w:r>
    </w:p>
    <w:p>
      <w:r>
        <w:rPr>
          <w:b/>
          <w:u w:val="single"/>
        </w:rPr>
        <w:t xml:space="preserve">119975</w:t>
      </w:r>
    </w:p>
    <w:p>
      <w:r>
        <w:t xml:space="preserve">2.</w:t>
        <w:tab/>
        <w:t xml:space="preserve">Ei ole. Hän ei myöskään ole seksuaalinen hyökkääjä. Tämä kaikki on vasemmiston pedofiilien projisointia.</w:t>
      </w:r>
    </w:p>
    <w:p>
      <w:r>
        <w:rPr>
          <w:b/>
          <w:u w:val="single"/>
        </w:rPr>
        <w:t xml:space="preserve">119976</w:t>
      </w:r>
    </w:p>
    <w:p>
      <w:r>
        <w:t xml:space="preserve">3.</w:t>
        <w:tab/>
        <w:tab/>
        <w:t xml:space="preserve">Tuo on ehkä jälkeenjäänein asia, jonka olen koskaan elämässäni kuullut.</w:t>
      </w:r>
    </w:p>
    <w:p>
      <w:r>
        <w:rPr>
          <w:b/>
          <w:u w:val="single"/>
        </w:rPr>
        <w:t xml:space="preserve">119977</w:t>
      </w:r>
    </w:p>
    <w:p>
      <w:r>
        <w:t xml:space="preserve">1. Olet sairas Donny... hyvin sairas. Sinun ei tarvitse pitää homoista, mutta heidän tai kenenkään muun vihaaminen on väärin. Ole sivistynyt. Tällaisten asioiden sanominen on vain heijastusta itsessäsi olevasta rumuudesta (ja mahdollisesti tukahdutetuista homoseksuaalisista taipumuksista).</w:t>
      </w:r>
    </w:p>
    <w:p>
      <w:r>
        <w:rPr>
          <w:b/>
          <w:u w:val="single"/>
        </w:rPr>
        <w:t xml:space="preserve">119978</w:t>
      </w:r>
    </w:p>
    <w:p>
      <w:r>
        <w:t xml:space="preserve">2.</w:t>
        <w:tab/>
        <w:t xml:space="preserve">Te tyhmät homot voitte aina unelmoida, että voisin olla homo, mutta se ei muuta sitä tosiasiaa, että OLEN KAUKANA HOMOILUSTA, KUNNES KUKAAN VOI SAADA, JA VIHAAN SINUA SICKO HENKILÖSTÖLLISTÄ SAIRASTA HIV:n RIITTÄMÄTTÖMÄT HÄVIÖLÄISET LÖYTYJÄT PERKELEEN HYVÄSTÄ SYYSTÄ, ETTÄ SINULLA ON KULUTTAVA MINUN YRITYKSEEN RAHAA JA KAIKKI SINUT HÄNET VALHEET JA HÄVITTÄMINEN. VITTU KUOLKAA AIDSIIN JO JA TEHKÄÄ MAAILMALLE PALVELUS HINTTI!</w:t>
      </w:r>
    </w:p>
    <w:p>
      <w:r>
        <w:rPr>
          <w:b/>
          <w:u w:val="single"/>
        </w:rPr>
        <w:t xml:space="preserve">119979</w:t>
      </w:r>
    </w:p>
    <w:p>
      <w:r>
        <w:t xml:space="preserve">3.</w:t>
        <w:tab/>
        <w:tab/>
        <w:t xml:space="preserve">No niin... olen sanonut asiani. Sinä surullinen sairas ihminen :S toivottavasti löydät rauhan jonain päivänä....</w:t>
      </w:r>
    </w:p>
    <w:p>
      <w:r>
        <w:rPr>
          <w:b/>
          <w:u w:val="single"/>
        </w:rPr>
        <w:t xml:space="preserve">119980</w:t>
      </w:r>
    </w:p>
    <w:p>
      <w:r>
        <w:t xml:space="preserve">4.</w:t>
        <w:tab/>
        <w:tab/>
        <w:tab/>
        <w:t xml:space="preserve">Homo kutsuu minua "surulliseksi" ja "sairaaksi" LOL KUOLE AIDSIIN AIKUISESTI HOMO! TEE MAAILMALLE PALVELUS JA VEDÄ METAMFETAMIINIA, HINTTI!</w:t>
      </w:r>
    </w:p>
    <w:p>
      <w:r>
        <w:rPr>
          <w:b/>
          <w:u w:val="single"/>
        </w:rPr>
        <w:t xml:space="preserve">119981</w:t>
      </w:r>
    </w:p>
    <w:p>
      <w:r>
        <w:t xml:space="preserve">1. Kun kohdataan kaltaisiasi ylimielisiä imbesillejä, viha on normaali ja luonnollinen reaktio. Harmi, että olet liian vitun jälkeenjäänyt ymmärtämään tätä yksinkertaista todellisuutta. Veikkaan, että olet idiootti, joka pitää normaaleja ja luonnollisia tunteita, kuten vihaa, raivoa ja vihaa, "mielenterveyshäiriöinä".</w:t>
      </w:r>
    </w:p>
    <w:p>
      <w:r>
        <w:rPr>
          <w:b/>
          <w:u w:val="single"/>
        </w:rPr>
        <w:t xml:space="preserve">119982</w:t>
      </w:r>
    </w:p>
    <w:p>
      <w:r>
        <w:t xml:space="preserve">1. homo</w:t>
      </w:r>
    </w:p>
    <w:p>
      <w:r>
        <w:rPr>
          <w:b/>
          <w:u w:val="single"/>
        </w:rPr>
        <w:t xml:space="preserve">119983</w:t>
      </w:r>
    </w:p>
    <w:p>
      <w:r>
        <w:t xml:space="preserve">1. Laura Ingraham:  Ingraham: Etsi tämä pikku lima. RePOST pls https://twitter.com/DevinSenaUI/status/1047478113544888321</w:t>
      </w:r>
    </w:p>
    <w:p>
      <w:r>
        <w:rPr>
          <w:b/>
          <w:u w:val="single"/>
        </w:rPr>
        <w:t xml:space="preserve">119984</w:t>
      </w:r>
    </w:p>
    <w:p>
      <w:r>
        <w:t xml:space="preserve">2.</w:t>
        <w:tab/>
        <w:t xml:space="preserve">Hänen nimensä on: Jordan Hunt.  (alias Jordan Cunt) Hän on kampaaja Torontossa. https://humandefense.com/identified-man-who-roundhouse-kicked-pro-life-leader/.</w:t>
      </w:r>
    </w:p>
    <w:p>
      <w:r>
        <w:rPr>
          <w:b/>
          <w:u w:val="single"/>
        </w:rPr>
        <w:t xml:space="preserve">119985</w:t>
      </w:r>
    </w:p>
    <w:p>
      <w:r>
        <w:t xml:space="preserve">3.</w:t>
        <w:tab/>
        <w:tab/>
        <w:t xml:space="preserve">Kuulin, että hän haluaa olla kuin MLK, joten kiirehtikää ja haudatkaa se kusipää!</w:t>
      </w:r>
    </w:p>
    <w:p>
      <w:r>
        <w:rPr>
          <w:b/>
          <w:u w:val="single"/>
        </w:rPr>
        <w:t xml:space="preserve">119986</w:t>
      </w:r>
    </w:p>
    <w:p>
      <w:r>
        <w:t xml:space="preserve">4.</w:t>
        <w:tab/>
        <w:tab/>
        <w:tab/>
        <w:t xml:space="preserve">Hanki kasvojen muodonmuutos, nynny. Sinut on pussitettu.</w:t>
      </w:r>
    </w:p>
    <w:p>
      <w:r>
        <w:rPr>
          <w:b/>
          <w:u w:val="single"/>
        </w:rPr>
        <w:t xml:space="preserve">119987</w:t>
      </w:r>
    </w:p>
    <w:p>
      <w:r>
        <w:t xml:space="preserve">1. Juku, et tiennyt, että juutalainen tai juutalainen media ei välttämättä myönnä, että henkilö on juutalainen, kun hän on krypto (juutalaiset, jotka soluttautuvat joksikin muuksi).</w:t>
      </w:r>
    </w:p>
    <w:p>
      <w:r>
        <w:rPr>
          <w:b/>
          <w:u w:val="single"/>
        </w:rPr>
        <w:t xml:space="preserve">119988</w:t>
      </w:r>
    </w:p>
    <w:p>
      <w:r>
        <w:t xml:space="preserve">2.</w:t>
        <w:tab/>
        <w:t xml:space="preserve">LOL, "jossain määrin".  Olet täysin jälkeenjäänyt. :D</w:t>
      </w:r>
    </w:p>
    <w:p>
      <w:r>
        <w:rPr>
          <w:b/>
          <w:u w:val="single"/>
        </w:rPr>
        <w:t xml:space="preserve">119989</w:t>
      </w:r>
    </w:p>
    <w:p>
      <w:r>
        <w:t xml:space="preserve">1.</w:t>
      </w:r>
    </w:p>
    <w:p>
      <w:r>
        <w:rPr>
          <w:b/>
          <w:u w:val="single"/>
        </w:rPr>
        <w:t xml:space="preserve">119990</w:t>
      </w:r>
    </w:p>
    <w:p>
      <w:r>
        <w:t xml:space="preserve">2.</w:t>
        <w:tab/>
        <w:t xml:space="preserve">suosikkikuvani kuva näyttää babe on jonkinlainen mitä revitty mutta on täysin nauttii hänen suhteensa , mutta lopulta ihmiset siirtyvät eteenpäin , shes omistettu hyvin ihailtavaa</w:t>
      </w:r>
    </w:p>
    <w:p>
      <w:r>
        <w:rPr>
          <w:b/>
          <w:u w:val="single"/>
        </w:rPr>
        <w:t xml:space="preserve">119991</w:t>
      </w:r>
    </w:p>
    <w:p>
      <w:r>
        <w:t xml:space="preserve">3.</w:t>
        <w:tab/>
        <w:tab/>
        <w:t xml:space="preserve">U STUPID CUNT</w:t>
      </w:r>
    </w:p>
    <w:p>
      <w:r>
        <w:rPr>
          <w:b/>
          <w:u w:val="single"/>
        </w:rPr>
        <w:t xml:space="preserve">119992</w:t>
      </w:r>
    </w:p>
    <w:p>
      <w:r>
        <w:t xml:space="preserve">1. Kun musta mies murhasi Ruotsin kansalaisen, Ruotsin poliisi pyysi yleisön apua miehen tunnistamisessa - mutta hänen kasvonsa häivytettiin, jotta ei voinut sanoa, että hän oli musta.</w:t>
      </w:r>
    </w:p>
    <w:p>
      <w:r>
        <w:rPr>
          <w:b/>
          <w:u w:val="single"/>
        </w:rPr>
        <w:t xml:space="preserve">119993</w:t>
      </w:r>
    </w:p>
    <w:p>
      <w:r>
        <w:t xml:space="preserve">2.</w:t>
        <w:tab/>
        <w:t xml:space="preserve">Tätä älytöntä logiikkaa ei voi keksiä. Kuten kehokamerat, joita aktivistit huusivat ja väittivät, että ne auttaisivat saamaan kiinni rasistisia poliiseja, ja sitten kun poliisit suostuivat ja alkoivat käyttää kameroita, se todisti, että poliisit EIVÄT olleet rasisteja ja että vähemmistöt vain valehtelevat. Mikä sitten oli narratiivi? Henkikamerat ovat rasistisia, ja poliisien on lakattava käyttämästä niitä.</w:t>
      </w:r>
    </w:p>
    <w:p>
      <w:r>
        <w:rPr>
          <w:b/>
          <w:u w:val="single"/>
        </w:rPr>
        <w:t xml:space="preserve">119994</w:t>
      </w:r>
    </w:p>
    <w:p>
      <w:r>
        <w:t xml:space="preserve">3.</w:t>
        <w:tab/>
        <w:tab/>
        <w:t xml:space="preserve">Naiset on lähetettävä takaisin keittiöön ja lastentarhaan.</w:t>
      </w:r>
    </w:p>
    <w:p>
      <w:r>
        <w:rPr>
          <w:b/>
          <w:u w:val="single"/>
        </w:rPr>
        <w:t xml:space="preserve">119995</w:t>
      </w:r>
    </w:p>
    <w:p>
      <w:r>
        <w:t xml:space="preserve">1. #München: Promille) fasst einer jungen Frau......................... https://www.merkur.de/lokales/muenchen/ludwigsvorstadt-isarvorstadt-ort43328/muenchen-hauptbahnhof-30-jaehriger-grabscht-junger-frau-ins-dekollet-10294226.html ......................... https://www.merkur.de/lokales/muenchen/ludwigsvorstadt-isarvorstadt-ort43328/muenchen-hauptbahnhof-30-jaehriger-grabscht-junger-frau-ins-dekollet-10294226.html</w:t>
      </w:r>
    </w:p>
    <w:p>
      <w:r>
        <w:rPr>
          <w:b/>
          <w:u w:val="single"/>
        </w:rPr>
        <w:t xml:space="preserve">119996</w:t>
      </w:r>
    </w:p>
    <w:p>
      <w:r>
        <w:t xml:space="preserve">2.</w:t>
        <w:tab/>
        <w:t xml:space="preserve">Schraipfeela: Nigger ianer</w:t>
      </w:r>
    </w:p>
    <w:p>
      <w:r>
        <w:rPr>
          <w:b/>
          <w:u w:val="single"/>
        </w:rPr>
        <w:t xml:space="preserve">119997</w:t>
      </w:r>
    </w:p>
    <w:p>
      <w:r>
        <w:t xml:space="preserve">1. Työväenpuolueen nousevaa tähteä Mohammed Pappua syytetään Israelin vastaisten salaliittoteorioiden levittämisestä Israel järjesti 9/11-tapahtuman, Lontoon pommi-iskut ja Pariisin terrori-iskut, kuten sosiaalisessa mediassa julkaistut viestit kertovat, jotka ovat peräisin nousevalta työväenpuolueen tähdeltä, jota johtaja Jeremy Corbyn henkilökohtaisesti tukee.  Kovavasemmistolainen Jeremy Corbyn kehui viime kuussa Lontoon Tower Hamletsissa vastavalittua kunnanvaltuutettua Mohammed Pappua, 26, hänen avustaan "oikeudenmukaisen, oikeudenmukaisen ja kunnollisen yhteiskunnan" luomisessa.   Times-sanomalehden raportti antaa kuitenkin toisenlaisen kuvan Pappusta. Sanomalehti väittää, että hän jakoi julkisesti Facebookissa viestejä, joissa hän syytti Britanniaa siitä, että se hyökkää Syyriaan "Rothschildin pankin asentamiseksi", sekä muita viestejä, joissa hän väitti Israelin järjestäneen syyskuun 11. päivän tapahtumat, Lontoon pommi-iskut ja Pariisin terrori-iskut.  Uber-kuljettajana työskentelevän Pappun kerrotaan myös ladanneen saarnan, jossa hän julisti Smurffien ja halloweenin olevan demonisia ja okkultismiin liittyviä, ja siksi tarkkaavaisten muslimiperheiden tulisi välttää niitä suojellakseen itseään "helvetin palavalta piinalta".   Häntä tukee Corbyn-myönteinen Momentum-aktivistiryhmä, ja hän voitti helmikuussa äänestyksen Lontoon Young Labourin mustien ja etnisten vähemmistöjen vastuuhenkilöksi.   Toisessa kiistanalaisessa postauksessa Facebookissa hän jakoi valokuvan Syyrian presidentistä Assadista ja hänen vaimostaan Asmasta, ja siihen oli liitetty havainnollistava pilakuvamainen puhekupla: "Miksi länsi haluaa hyökätä Syyriaan?".   Assad vastasi: "Ryöstääkseen öljymme, asettaakseen nukkehallituksen ja asettaakseen Rothschild-pankin!"   Hän erosi eilen kaikista neuvoston viroistaan ja pyysi varauksetta anteeksi sen jälkeen, kun Times otti hänet puheeksi hänen sosiaalisessa mediassa kulkeneista digitaalisista jäljistään. Hän myös viittasi viranomaisen standardimenettelyyn. Työväenpuolueen valtakunnallinen johto on tiettävästi hyllyttänyt hänet tutkimusten ajaksi.   Pappu on Soulin (Social Organisation for Unity and Leisure), hyväntekeväisyysjärjestön, joka järjestää urheilutoimintaa vähäosaisille lapsille, luottamushenkilö ja entinen puheenjohtaja. Hänen Facebook-tilinsä oli tarkoitettu lasten luettavaksi, sillä hän käytti sitä ainakin vuoteen 2016 asti päivityksiin aikatauluista, peruutuksista, aloituspotkuista ja alle kymmenvuotiaiden joukkueiden harjoittelusta.   Hyväntekeväisyysjärjestö on käynnistänyt välittömän turvatarkastuksen.   Paljastukset tulivat vain 24 tuntia sen jälkeen, kun Israelin YK-suurlähettiläs Danny Danon sanoi, että Corbyn on "antisemitisti, joka haluaa palauttaa Britannian historian synkkiin aikoihin".   Corbyn on aiemmin toivottanut tervetulleeksi parlamenttiin "ystäviä" Hizbollahista ja Hamasista - islamistisista terroristiryhmistä, jotka ovat vannoneet Israelin tuhoamiseen - ja myönsi hiljattain osallistuneensa konferensseihin Hamasin jäsenten kanssa sekä seppeleen laskemiseen antisemitistisen terroristin haudalle.   On myös tullut esiin kuvamateriaalia, jossa hän vertaa Israelin valtiota natsi-Saksaan - yleisesti tunnustettu esimerkki antisemitismistä. https://www.breitbart.com/jerusalem/2018/10/11/labour-rising-star-mohammed-pappu-accused-of-spreading-anti-israel-conspiracy-theories/.</w:t>
      </w:r>
    </w:p>
    <w:p>
      <w:r>
        <w:rPr>
          <w:b/>
          <w:u w:val="single"/>
        </w:rPr>
        <w:t xml:space="preserve">119998</w:t>
      </w:r>
    </w:p>
    <w:p>
      <w:r>
        <w:t xml:space="preserve">2.</w:t>
        <w:tab/>
        <w:t xml:space="preserve">Ahhh kadun paskiainen on oikeassa! Ääliökin voi tajuta, että Israel ja heidän kaksoiskätyrinsä hallituksessamme tekivät 9-11:n! Tehkää vähän tutkimusta!</w:t>
      </w:r>
    </w:p>
    <w:p>
      <w:r>
        <w:rPr>
          <w:b/>
          <w:u w:val="single"/>
        </w:rPr>
        <w:t xml:space="preserve">119999</w:t>
      </w:r>
    </w:p>
    <w:p>
      <w:r>
        <w:t xml:space="preserve">1. Naisille tehdään rintojen pienennyksiä ja abortteja. He ovat yhtä lailla jälkeenjääneitä kuin demonisia.</w:t>
      </w:r>
    </w:p>
    <w:p>
      <w:r>
        <w:rPr>
          <w:b/>
          <w:u w:val="single"/>
        </w:rPr>
        <w:t xml:space="preserve">120000</w:t>
      </w:r>
    </w:p>
    <w:p>
      <w:r>
        <w:t xml:space="preserve">2.</w:t>
        <w:tab/>
        <w:t xml:space="preserve">Auts. Näyttää selkäongelmilta.</w:t>
      </w:r>
    </w:p>
    <w:p>
      <w:r>
        <w:rPr>
          <w:b/>
          <w:u w:val="single"/>
        </w:rPr>
        <w:t xml:space="preserve">120001</w:t>
      </w:r>
    </w:p>
    <w:p>
      <w:r>
        <w:t xml:space="preserve">3.</w:t>
        <w:tab/>
        <w:tab/>
        <w:t xml:space="preserve">Vauvat ovat myös kovia keholle. Kovaa kamaa. #CriminalizeBreastReduction</w:t>
      </w:r>
    </w:p>
    <w:p>
      <w:r>
        <w:rPr>
          <w:b/>
          <w:u w:val="single"/>
        </w:rPr>
        <w:t xml:space="preserve">120002</w:t>
      </w:r>
    </w:p>
    <w:p>
      <w:r>
        <w:t xml:space="preserve">4.</w:t>
        <w:tab/>
        <w:tab/>
        <w:tab/>
        <w:t xml:space="preserve">Voin olla väärässä, mutta olen kuullut, että emätin voi parantua itsestään ja palata alkuperäiseen tilaansa tietyn ajan kuluttua synnytyksestä.</w:t>
      </w:r>
    </w:p>
    <w:p>
      <w:r>
        <w:rPr>
          <w:b/>
          <w:u w:val="single"/>
        </w:rPr>
        <w:t xml:space="preserve">120003</w:t>
      </w:r>
    </w:p>
    <w:p>
      <w:r>
        <w:t xml:space="preserve">5.</w:t>
        <w:tab/>
        <w:tab/>
        <w:tab/>
        <w:tab/>
        <w:t xml:space="preserve">thot lies lmaoooooo</w:t>
      </w:r>
    </w:p>
    <w:p>
      <w:r>
        <w:rPr>
          <w:b/>
          <w:u w:val="single"/>
        </w:rPr>
        <w:t xml:space="preserve">120004</w:t>
      </w:r>
    </w:p>
    <w:p>
      <w:r>
        <w:t xml:space="preserve">6.</w:t>
        <w:tab/>
        <w:tab/>
        <w:tab/>
        <w:t xml:space="preserve">Mutta kyllä, rintojen pienennys on typerää. Sama koskee rintaimplantteja. Jos ne eivät pomppaa, ne ovat väärennettyjä.</w:t>
      </w:r>
    </w:p>
    <w:p>
      <w:r>
        <w:rPr>
          <w:b/>
          <w:u w:val="single"/>
        </w:rPr>
        <w:t xml:space="preserve">120005</w:t>
      </w:r>
    </w:p>
    <w:p>
      <w:r>
        <w:t xml:space="preserve">1. Äitinsä mestaamisesta syytetty teini todettiin syyttömäksi... https://kek.gg/u/36RdH ...</w:t>
      </w:r>
    </w:p>
    <w:p>
      <w:r>
        <w:rPr>
          <w:b/>
          <w:u w:val="single"/>
        </w:rPr>
        <w:t xml:space="preserve">120006</w:t>
      </w:r>
    </w:p>
    <w:p>
      <w:r>
        <w:t xml:space="preserve">2.</w:t>
        <w:tab/>
        <w:t xml:space="preserve">Machada....gee, kuulostaa yhdeltä Pelosin "jumalallisuuden kipinän" märkämaalaispojista.</w:t>
      </w:r>
    </w:p>
    <w:p>
      <w:r>
        <w:rPr>
          <w:b/>
          <w:u w:val="single"/>
        </w:rPr>
        <w:t xml:space="preserve">120007</w:t>
      </w:r>
    </w:p>
    <w:p>
      <w:r>
        <w:t xml:space="preserve">1. Obuma juuri kannatti terroristin pojanpoikaa n Sorosin tukemaa ehdokasta, joka on Duncan Hunteria vastaan Ammar Campa-Najjar on saanut 17 300 dollarin lahjoitukset CAIR:n hallituksen jäseniltä Duncan Hunter johtaa gallupeissa, mutta tämä häntä vastaan juokseva demokraatti on symboli suuntauksesta, jonka näemme kaikkialla Amerikassa.</w:t>
      </w:r>
    </w:p>
    <w:p>
      <w:r>
        <w:rPr>
          <w:b/>
          <w:u w:val="single"/>
        </w:rPr>
        <w:t xml:space="preserve">120008</w:t>
      </w:r>
    </w:p>
    <w:p>
      <w:r>
        <w:t xml:space="preserve">2.</w:t>
        <w:tab/>
        <w:t xml:space="preserve">ovomit hahahahahahahahha typerä puoliksi neekeri totaalinen muzzie hintti</w:t>
      </w:r>
    </w:p>
    <w:p>
      <w:r>
        <w:rPr>
          <w:b/>
          <w:u w:val="single"/>
        </w:rPr>
        <w:t xml:space="preserve">120009</w:t>
      </w:r>
    </w:p>
    <w:p>
      <w:r>
        <w:t xml:space="preserve">1. Joku typerä mustan vallan mustan vallan neekeri on hyväksyttävä, mutta Matt Hale hylättiin baarissa poliittisten näkemysten perusteella.</w:t>
      </w:r>
    </w:p>
    <w:p>
      <w:r>
        <w:rPr>
          <w:b/>
          <w:u w:val="single"/>
        </w:rPr>
        <w:t xml:space="preserve">120010</w:t>
      </w:r>
    </w:p>
    <w:p>
      <w:r>
        <w:t xml:space="preserve">1.</w:t>
      </w:r>
    </w:p>
    <w:p>
      <w:r>
        <w:rPr>
          <w:b/>
          <w:u w:val="single"/>
        </w:rPr>
        <w:t xml:space="preserve">120011</w:t>
      </w:r>
    </w:p>
    <w:p>
      <w:r>
        <w:t xml:space="preserve">2.</w:t>
        <w:tab/>
        <w:t xml:space="preserve">Tämä arvoton ämmä.... jos hänet valitaan, saatan hyvinkin harkita osavaltiosta lähtemistä...</w:t>
      </w:r>
    </w:p>
    <w:p>
      <w:r>
        <w:rPr>
          <w:b/>
          <w:u w:val="single"/>
        </w:rPr>
        <w:t xml:space="preserve">120012</w:t>
      </w:r>
    </w:p>
    <w:p>
      <w:r>
        <w:t xml:space="preserve">3.</w:t>
        <w:tab/>
        <w:tab/>
        <w:t xml:space="preserve">Dearbornistanissa ja Flintistanissa on jo vakava muzzie-tartunta.</w:t>
      </w:r>
    </w:p>
    <w:p>
      <w:r>
        <w:rPr>
          <w:b/>
          <w:u w:val="single"/>
        </w:rPr>
        <w:t xml:space="preserve">120013</w:t>
      </w:r>
    </w:p>
    <w:p>
      <w:r>
        <w:t xml:space="preserve">1. Juutalaiset rakastavat järjestäytyä homojen ja laittomien maahantunkeutujien parissa.</w:t>
      </w:r>
    </w:p>
    <w:p>
      <w:r>
        <w:rPr>
          <w:b/>
          <w:u w:val="single"/>
        </w:rPr>
        <w:t xml:space="preserve">120014</w:t>
      </w:r>
    </w:p>
    <w:p>
      <w:r>
        <w:t xml:space="preserve">2.</w:t>
        <w:tab/>
        <w:t xml:space="preserve">no he ovat (((juurettomia kosmopoliitikkoja)))) joten ymmärrän, että he asettuvat muiden ulkopuolisten puolelle, jotka haluavat saada pisteitä, ja mitä tulee hinttiosuuteen, he näyttävät minusta hintteiltä, joten mitä odotit @AntiZogAction</w:t>
      </w:r>
    </w:p>
    <w:p>
      <w:r>
        <w:rPr>
          <w:b/>
          <w:u w:val="single"/>
        </w:rPr>
        <w:t xml:space="preserve">120015</w:t>
      </w:r>
    </w:p>
    <w:p>
      <w:r>
        <w:t xml:space="preserve">1. Hei, L.A. Child Protective Services, minä ja elämänkumppanini olemme elokuva-alalla ja haluaisimme adoptoida niin monta köyhää hylätä Hispanic lapsia kuin voimme, mieluummin kaikki pojat...</w:t>
      </w:r>
    </w:p>
    <w:p>
      <w:r>
        <w:rPr>
          <w:b/>
          <w:u w:val="single"/>
        </w:rPr>
        <w:t xml:space="preserve">120016</w:t>
      </w:r>
    </w:p>
    <w:p>
      <w:r>
        <w:t xml:space="preserve">2.</w:t>
        <w:tab/>
        <w:t xml:space="preserve">Mitä pikemmin Kalifornian paskakuoppa putoaa mereen, sitä parempi.</w:t>
      </w:r>
    </w:p>
    <w:p>
      <w:r>
        <w:rPr>
          <w:b/>
          <w:u w:val="single"/>
        </w:rPr>
        <w:t xml:space="preserve">120017</w:t>
      </w:r>
    </w:p>
    <w:p>
      <w:r>
        <w:t xml:space="preserve">3.</w:t>
        <w:tab/>
        <w:tab/>
        <w:t xml:space="preserve">Hintti</w:t>
      </w:r>
    </w:p>
    <w:p>
      <w:r>
        <w:rPr>
          <w:b/>
          <w:u w:val="single"/>
        </w:rPr>
        <w:t xml:space="preserve">120018</w:t>
      </w:r>
    </w:p>
    <w:p>
      <w:r>
        <w:t xml:space="preserve">1. Tbh, en välitä enää miesten perusteluista. Minut on suljettu pois siitä päästä. Internet on idean aluetta. On asioita, jotka haluan ymmärtää.  En välitä henkilökohtaisuuksista.</w:t>
      </w:r>
    </w:p>
    <w:p>
      <w:r>
        <w:rPr>
          <w:b/>
          <w:u w:val="single"/>
        </w:rPr>
        <w:t xml:space="preserve">120019</w:t>
      </w:r>
    </w:p>
    <w:p>
      <w:r>
        <w:t xml:space="preserve">2.</w:t>
        <w:tab/>
        <w:t xml:space="preserve">lopeta sitten kysymästä häneltä hänen siemennesteestään, se on ällöttävää ja hän on jo kertonut sinulle, että hänen kiveksensä ovat yhtä hyödyttömät kuin neekerin työkengät</w:t>
      </w:r>
    </w:p>
    <w:p>
      <w:r>
        <w:rPr>
          <w:b/>
          <w:u w:val="single"/>
        </w:rPr>
        <w:t xml:space="preserve">120020</w:t>
      </w:r>
    </w:p>
    <w:p>
      <w:r>
        <w:t xml:space="preserve">1. Eikö tämä vitun neekeri koskaan lopeta savukettaan?</w:t>
      </w:r>
    </w:p>
    <w:p>
      <w:r>
        <w:rPr>
          <w:b/>
          <w:u w:val="single"/>
        </w:rPr>
        <w:t xml:space="preserve">120021</w:t>
      </w:r>
    </w:p>
    <w:p>
      <w:r>
        <w:t xml:space="preserve">1. raitistukaa hintti. smfh. tyypillinen säälittävä luuseri elämässä, joka on kateellinen juutalaisille. säälittävä hintti.</w:t>
      </w:r>
    </w:p>
    <w:p>
      <w:r>
        <w:rPr>
          <w:b/>
          <w:u w:val="single"/>
        </w:rPr>
        <w:t xml:space="preserve">120022</w:t>
      </w:r>
    </w:p>
    <w:p>
      <w:r>
        <w:t xml:space="preserve">1. Alexandria Ocasio-Cortez vaatii vaalikollegion lakkauttamista: "Orjuuden vallan varjo" https://www.breitbart.com/big-government/2018/10/07/alexandria-ocasio-cortez-calls-for-abolishing-electoral-college-shadow-of-slaverys-power/</w:t>
      </w:r>
    </w:p>
    <w:p>
      <w:r>
        <w:rPr>
          <w:b/>
          <w:u w:val="single"/>
        </w:rPr>
        <w:t xml:space="preserve">120023</w:t>
      </w:r>
    </w:p>
    <w:p>
      <w:r>
        <w:t xml:space="preserve">2.</w:t>
        <w:tab/>
        <w:t xml:space="preserve">Mutta tietysti Hillary on puhunut sitä jo kaksi vuotta. Tyhmällä nartulla ei tule koskaan olemaan yhtään omaperäistä ideaa. se on hänen ilmeinen kohtalonsa!</w:t>
      </w:r>
    </w:p>
    <w:p>
      <w:r>
        <w:rPr>
          <w:b/>
          <w:u w:val="single"/>
        </w:rPr>
        <w:t xml:space="preserve">120024</w:t>
      </w:r>
    </w:p>
    <w:p>
      <w:r>
        <w:t xml:space="preserve">3.</w:t>
        <w:tab/>
        <w:tab/>
        <w:t xml:space="preserve">Kuulostat tyypilliseltä demonikrattimieheltä, joka käyttää tuota sanaa</w:t>
      </w:r>
    </w:p>
    <w:p>
      <w:r>
        <w:rPr>
          <w:b/>
          <w:u w:val="single"/>
        </w:rPr>
        <w:t xml:space="preserve">120025</w:t>
      </w:r>
    </w:p>
    <w:p>
      <w:r>
        <w:t xml:space="preserve">1. Hämmästyttävää, miten tämä jatkuu joka viikonloppu. On melkein kuin Trumpin oikeusministeriö olisi tahallaan sulkenut silmänsä https://mobile.twitter.com/PrisonPlanet/status/1049330550912290816.</w:t>
      </w:r>
    </w:p>
    <w:p>
      <w:r>
        <w:rPr>
          <w:b/>
          <w:u w:val="single"/>
        </w:rPr>
        <w:t xml:space="preserve">120026</w:t>
      </w:r>
    </w:p>
    <w:p>
      <w:r>
        <w:t xml:space="preserve">2.</w:t>
        <w:tab/>
        <w:t xml:space="preserve">Itkeminen kuin neekeri ei muuta mitään.</w:t>
      </w:r>
    </w:p>
    <w:p>
      <w:r>
        <w:rPr>
          <w:b/>
          <w:u w:val="single"/>
        </w:rPr>
        <w:t xml:space="preserve">120027</w:t>
      </w:r>
    </w:p>
    <w:p>
      <w:r>
        <w:t xml:space="preserve">1. Minne aiot mennä? Mikset kertoisi kaikille, kuinka paljon vihaat kirjaani, jota et ole lukenut uudestaan? lol https://www.amazon.co.uk/Titanic-Britain-Left-Wing-Liberal-Iceberg-ebook/dp/B01CW46320/ref=cm_cr_arp_d_pdt_img_top?ie=UTF8.</w:t>
      </w:r>
    </w:p>
    <w:p>
      <w:r>
        <w:rPr>
          <w:b/>
          <w:u w:val="single"/>
        </w:rPr>
        <w:t xml:space="preserve">120028</w:t>
      </w:r>
    </w:p>
    <w:p>
      <w:r>
        <w:t xml:space="preserve">2.</w:t>
        <w:tab/>
        <w:t xml:space="preserve">Kirjanne lähtökohta on melko mutkikas, eikö niin?</w:t>
      </w:r>
    </w:p>
    <w:p>
      <w:r>
        <w:rPr>
          <w:b/>
          <w:u w:val="single"/>
        </w:rPr>
        <w:t xml:space="preserve">120029</w:t>
      </w:r>
    </w:p>
    <w:p>
      <w:r>
        <w:t xml:space="preserve">3.</w:t>
        <w:tab/>
        <w:tab/>
        <w:t xml:space="preserve">Ei! Ei ollenkaan. En halunnut sellaista raskasta poliittista kirjaa. Minun kirjani on asiallinen, huvittava, koskettava, huolestuttava, iloinen. Helppolukuinen. Koskee myös koko länttä. Käytän vain Britanniaa esimerkkinä, koska tunnen sen läpikotaisin. Lukekaa se, saatatte pitää jostain siitä :)</w:t>
      </w:r>
    </w:p>
    <w:p>
      <w:r>
        <w:rPr>
          <w:b/>
          <w:u w:val="single"/>
        </w:rPr>
        <w:t xml:space="preserve">120030</w:t>
      </w:r>
    </w:p>
    <w:p>
      <w:r>
        <w:t xml:space="preserve">4.</w:t>
        <w:tab/>
        <w:tab/>
        <w:tab/>
        <w:t xml:space="preserve">Minä ainakin ajattelin, että se oli juuri kuvaamasi kaltainen, nautittavaa luettavaa.</w:t>
      </w:r>
    </w:p>
    <w:p>
      <w:r>
        <w:rPr>
          <w:b/>
          <w:u w:val="single"/>
        </w:rPr>
        <w:t xml:space="preserve">120031</w:t>
      </w:r>
    </w:p>
    <w:p>
      <w:r>
        <w:t xml:space="preserve">5.</w:t>
        <w:tab/>
        <w:tab/>
        <w:tab/>
        <w:tab/>
        <w:t xml:space="preserve">Kiitos Jan. Mukava, että pidit siitä. Se ei ole lainkaan raskas. Niitä kirjoja on liikaa. Politiikka on hyvin yksinkertaista, kun pääsee eroon kaikesta paskasta, jota ihmiset, joilla on oma agenda, levittävät. Yleensä vasemmisto.</w:t>
      </w:r>
    </w:p>
    <w:p>
      <w:r>
        <w:rPr>
          <w:b/>
          <w:u w:val="single"/>
        </w:rPr>
        <w:t xml:space="preserve">120032</w:t>
      </w:r>
    </w:p>
    <w:p>
      <w:r>
        <w:t xml:space="preserve">6.</w:t>
        <w:tab/>
        <w:tab/>
        <w:tab/>
        <w:tab/>
        <w:tab/>
        <w:t xml:space="preserve">Olet tervetullut, ja olet aivan oikeassa useimmat poliittiset kirjat ovat täyttä tylsää juhlaa sinun kirjasi leikkaa kaiken roskan läpi ja pääsee asiaan, ja kaikki tämä on kirjoitettu kevyellä kirjoitustyylillä.</w:t>
      </w:r>
    </w:p>
    <w:p>
      <w:r>
        <w:rPr>
          <w:b/>
          <w:u w:val="single"/>
        </w:rPr>
        <w:t xml:space="preserve">120033</w:t>
      </w:r>
    </w:p>
    <w:p>
      <w:r>
        <w:t xml:space="preserve">7.</w:t>
        <w:tab/>
        <w:tab/>
        <w:tab/>
        <w:tab/>
        <w:tab/>
        <w:tab/>
        <w:t xml:space="preserve">Haha Agent Marxist Orange yritti lukea Amazonin ilmaisen intron. Ei onnistunut edes siinä kirjoittamatta väärennettyä arvosteluaan. Sitten hän tuli Twitteriin nimettömänä kehumaan, ettei ollut lukenut sitä. Hölmö unohti käyttäneensä oikeaa nimeään arvostelussa. Kerroin siitä 23 500 seuraajalleni, ja hän sai dokkarin viidessä minuutissa. Siksi hän on vihannut minua siitä lähtien lol</w:t>
      </w:r>
    </w:p>
    <w:p>
      <w:r>
        <w:rPr>
          <w:b/>
          <w:u w:val="single"/>
        </w:rPr>
        <w:t xml:space="preserve">120034</w:t>
      </w:r>
    </w:p>
    <w:p>
      <w:r>
        <w:t xml:space="preserve">8.</w:t>
        <w:tab/>
        <w:tab/>
        <w:tab/>
        <w:tab/>
        <w:tab/>
        <w:tab/>
        <w:tab/>
        <w:t xml:space="preserve">Mielenkiintoista! Jotkut ihmiset ovat äärimmäisen surullisia, eikö totta?</w:t>
      </w:r>
    </w:p>
    <w:p>
      <w:r>
        <w:rPr>
          <w:b/>
          <w:u w:val="single"/>
        </w:rPr>
        <w:t xml:space="preserve">120035</w:t>
      </w:r>
    </w:p>
    <w:p>
      <w:r>
        <w:t xml:space="preserve">9.</w:t>
        <w:tab/>
        <w:tab/>
        <w:tab/>
        <w:tab/>
        <w:tab/>
        <w:tab/>
        <w:tab/>
        <w:tab/>
        <w:t xml:space="preserve">Tässä on agentti Oranssin väärennetty arvostelu Jan. Esittelen Anthony Crawfordin Aylesburystä. Paksu marxilainen ääliö, jolla on vaimo ja 4 virhettä. Häädin hänet pois Gabilta pari kuukautta sitten. Hän on estänyt minut molemmilta Twitter-tileiltään, lol.</w:t>
      </w:r>
    </w:p>
    <w:p>
      <w:r>
        <w:rPr>
          <w:b/>
          <w:u w:val="single"/>
        </w:rPr>
        <w:t xml:space="preserve">120036</w:t>
      </w:r>
    </w:p>
    <w:p>
      <w:r>
        <w:t xml:space="preserve">10.</w:t>
        <w:tab/>
        <w:tab/>
        <w:tab/>
        <w:tab/>
        <w:tab/>
        <w:tab/>
        <w:tab/>
        <w:tab/>
        <w:tab/>
        <w:t xml:space="preserve">Näyttää juuri siltä, miltä olin kuvitellut sen näyttävän, arvostelu oli ilmeisesti hyvin henkilökohtainen eikä aito kritiikki kirjasta imho.</w:t>
      </w:r>
    </w:p>
    <w:p>
      <w:r>
        <w:rPr>
          <w:b/>
          <w:u w:val="single"/>
        </w:rPr>
        <w:t xml:space="preserve">120037</w:t>
      </w:r>
    </w:p>
    <w:p>
      <w:r>
        <w:t xml:space="preserve">11.</w:t>
        <w:tab/>
        <w:tab/>
        <w:tab/>
        <w:tab/>
        <w:tab/>
        <w:tab/>
        <w:tab/>
        <w:tab/>
        <w:tab/>
        <w:tab/>
        <w:t xml:space="preserve">Suurin osa niistä koskee minua, ei kirjaa Jan. Voin myös kertoa, ketkä järkyttyneet vasemmistolaiset ovat kirjoittaneet ne. Joker, Laz, BegsAli, Moon, Old Wolf, ResistingHate Roanna ja Kitty, Agent Orange, Scotty Blake, JewishCatLady jne. Sattumoisin samat ääliöt, joita potkin tuolloin Twitterissä lol.</w:t>
      </w:r>
    </w:p>
    <w:p>
      <w:r>
        <w:rPr>
          <w:b/>
          <w:u w:val="single"/>
        </w:rPr>
        <w:t xml:space="preserve">120038</w:t>
      </w:r>
    </w:p>
    <w:p>
      <w:r>
        <w:t xml:space="preserve">12.</w:t>
        <w:tab/>
        <w:tab/>
        <w:tab/>
        <w:tab/>
        <w:tab/>
        <w:tab/>
        <w:tab/>
        <w:tab/>
        <w:tab/>
        <w:tab/>
        <w:tab/>
        <w:t xml:space="preserve">Potkitko heitä Twitterissä? Ääliömäinen valehtelija. Sinut hyllytettiin niin monta kertaa, että päädyit tänne natsisakkiin. Btw, sait Kittyn henkilöllisyystodistuksen monumentaalisen väärin ja kirjasi on huonosti kirjoitettua roskaa.</w:t>
      </w:r>
    </w:p>
    <w:p>
      <w:r>
        <w:rPr>
          <w:b/>
          <w:u w:val="single"/>
        </w:rPr>
        <w:t xml:space="preserve">120039</w:t>
      </w:r>
    </w:p>
    <w:p>
      <w:r>
        <w:t xml:space="preserve">13.</w:t>
        <w:tab/>
        <w:tab/>
        <w:tab/>
        <w:tab/>
        <w:tab/>
        <w:tab/>
        <w:tab/>
        <w:tab/>
        <w:tab/>
        <w:tab/>
        <w:tab/>
        <w:tab/>
        <w:t xml:space="preserve">Muuten. Sinulla on vain 4 seuraajaa ja olet kerännyt vaikuttavan miinus 25 suosion. Miten se on edes mahdollista? lol</w:t>
      </w:r>
    </w:p>
    <w:p>
      <w:r>
        <w:rPr>
          <w:b/>
          <w:u w:val="single"/>
        </w:rPr>
        <w:t xml:space="preserve">120040</w:t>
      </w:r>
    </w:p>
    <w:p>
      <w:r>
        <w:t xml:space="preserve">14.</w:t>
        <w:tab/>
        <w:tab/>
        <w:tab/>
        <w:tab/>
        <w:tab/>
        <w:tab/>
        <w:tab/>
        <w:tab/>
        <w:tab/>
        <w:tab/>
        <w:tab/>
        <w:tab/>
        <w:tab/>
        <w:t xml:space="preserve">En ole täällä saadakseni seuraajia. Tarkoitukseni täällä on seurata ja repiä paska irti kaltaisistasi luusereista. Täällä on paljon juttuja, jotka voin välittää eteenpäin auktoriteeteille.  Miksi luulet Jenningsin istuvan 16 kuukautta?</w:t>
      </w:r>
    </w:p>
    <w:p>
      <w:r>
        <w:rPr>
          <w:b/>
          <w:u w:val="single"/>
        </w:rPr>
        <w:t xml:space="preserve">120041</w:t>
      </w:r>
    </w:p>
    <w:p>
      <w:r>
        <w:t xml:space="preserve">15.</w:t>
        <w:tab/>
        <w:tab/>
        <w:tab/>
        <w:tab/>
        <w:tab/>
        <w:tab/>
        <w:tab/>
        <w:tab/>
        <w:tab/>
        <w:tab/>
        <w:tab/>
        <w:tab/>
        <w:tab/>
        <w:tab/>
        <w:t xml:space="preserve">Vittu hälytys....</w:t>
      </w:r>
    </w:p>
    <w:p>
      <w:r>
        <w:rPr>
          <w:b/>
          <w:u w:val="single"/>
        </w:rPr>
        <w:t xml:space="preserve">120042</w:t>
      </w:r>
    </w:p>
    <w:p>
      <w:r>
        <w:t xml:space="preserve">1. Pysäytä painokoneet #GabFam!   #EmRata on täällä kertomassa meille #SinglePayerista ja siitä, mitä "Bernie Sanders sanoo" siitä.   Olemme virallisesti astuneet yhteen Yhdysvaltain historian jälkeenjääneimmistä aikakausista. https://youtu.be/OL2bKqfgoOE.</w:t>
      </w:r>
    </w:p>
    <w:p>
      <w:r>
        <w:rPr>
          <w:b/>
          <w:u w:val="single"/>
        </w:rPr>
        <w:t xml:space="preserve">120043</w:t>
      </w:r>
    </w:p>
    <w:p>
      <w:r>
        <w:t xml:space="preserve">1. Demokraatit ovat joko voittaneet kaikki erityisvaalit (tähän mennessä) tai leikanneet Trumpin voittomarginaalia huomattavasti vuonna 16. Tämä ei lupaa hyvää välivaaleja varten.    Kuvitellaan, että republikaanit uhmasivat kaikkia todennäköisyyksiä ja saivat supervaltaenemmistön kongressin molemmissa kamareissa. Mikä muuttuisi meidän kannaltamme? Lähes mikään. He yksityistävät sosiaaliturvan ja lähettävät joukkomme Iraniin.</w:t>
      </w:r>
    </w:p>
    <w:p>
      <w:r>
        <w:rPr>
          <w:b/>
          <w:u w:val="single"/>
        </w:rPr>
        <w:t xml:space="preserve">120044</w:t>
      </w:r>
    </w:p>
    <w:p>
      <w:r>
        <w:t xml:space="preserve">2.</w:t>
        <w:tab/>
        <w:t xml:space="preserve">Ainoa asia, jota GOP voi toivoa, on 3-4 senaattipaikan voitto ja talon säilyttäminen. Se voi tapahtua, koska demokraatit tekivät suuren virheen siinä, miten he hoitivat K:n tilanteen. He suututtivat GOP:n esikaupunkilähiöiden mulkut, eivätkä saaneet siitä mitään irti, koska hänet vahvistetaan joka tapauksessa.</w:t>
      </w:r>
    </w:p>
    <w:p>
      <w:r>
        <w:rPr>
          <w:b/>
          <w:u w:val="single"/>
        </w:rPr>
        <w:t xml:space="preserve">120045</w:t>
      </w:r>
    </w:p>
    <w:p>
      <w:r>
        <w:t xml:space="preserve">3.</w:t>
        <w:tab/>
        <w:tab/>
        <w:t xml:space="preserve">Ja voitte odottaa, että demokraattien äänestysprosentti kasvaa tänä vuonna.   Trump, idiootti kun on, kertoo kannattajilleen kokoontumisissaan, että "sininen aalto on myytti" ja että GOP murskaa välivaalit, joten heidän ei pitäisi olla huolissaan. Täysin päinvastoin kuin hän teki vuonna 2016. Mikä ääliö.</w:t>
      </w:r>
    </w:p>
    <w:p>
      <w:r>
        <w:rPr>
          <w:b/>
          <w:u w:val="single"/>
        </w:rPr>
        <w:t xml:space="preserve">120046</w:t>
      </w:r>
    </w:p>
    <w:p>
      <w:r>
        <w:t xml:space="preserve">1. Mother's Basement on vitun jälkeenjäänyt... Hän on vielä jälkeenjääneempi kuin minä... Voi helvetti...</w:t>
      </w:r>
    </w:p>
    <w:p>
      <w:r>
        <w:rPr>
          <w:b/>
          <w:u w:val="single"/>
        </w:rPr>
        <w:t xml:space="preserve">120047</w:t>
      </w:r>
    </w:p>
    <w:p>
      <w:r>
        <w:t xml:space="preserve">1.</w:t>
      </w:r>
    </w:p>
    <w:p>
      <w:r>
        <w:rPr>
          <w:b/>
          <w:u w:val="single"/>
        </w:rPr>
        <w:t xml:space="preserve">120048</w:t>
      </w:r>
    </w:p>
    <w:p>
      <w:r>
        <w:t xml:space="preserve">2.</w:t>
        <w:tab/>
        <w:t xml:space="preserve">ruman naisen on tarjottava pilluaan pakolaisille !!! paskahommat ovat sitä varten......</w:t>
      </w:r>
    </w:p>
    <w:p>
      <w:r>
        <w:rPr>
          <w:b/>
          <w:u w:val="single"/>
        </w:rPr>
        <w:t xml:space="preserve">120049</w:t>
      </w:r>
    </w:p>
    <w:p>
      <w:r>
        <w:t xml:space="preserve">1. Voisiko joku kertoa minulle, miksi en voi poistaa tätä henkilöä seuraamisestani?   Ankita Singh - @ankita4ngtfun ... se on huora tai jotain. Poistin sen kerran, ja nyt se on palannut, enkä voi;pakottaa poistamaan seuraamista!</w:t>
      </w:r>
    </w:p>
    <w:p>
      <w:r>
        <w:rPr>
          <w:b/>
          <w:u w:val="single"/>
        </w:rPr>
        <w:t xml:space="preserve">120050</w:t>
      </w:r>
    </w:p>
    <w:p>
      <w:r>
        <w:t xml:space="preserve">2.</w:t>
        <w:tab/>
        <w:t xml:space="preserve">Onko joku vasemmistolainen ääliö mennyt ja sotkenut tämän sivuston nyt?</w:t>
      </w:r>
    </w:p>
    <w:p>
      <w:r>
        <w:rPr>
          <w:b/>
          <w:u w:val="single"/>
        </w:rPr>
        <w:t xml:space="preserve">120051</w:t>
      </w:r>
    </w:p>
    <w:p>
      <w:r>
        <w:t xml:space="preserve">3.</w:t>
        <w:tab/>
        <w:tab/>
        <w:t xml:space="preserve">Luulen, että Andrew ja pojat virittelevät asioita ... Andrew lähetti eilen jotain, että se voi olla ylös ja alas, mutta eihän sitä koskaan tiedä...</w:t>
      </w:r>
    </w:p>
    <w:p>
      <w:r>
        <w:rPr>
          <w:b/>
          <w:u w:val="single"/>
        </w:rPr>
        <w:t xml:space="preserve">120052</w:t>
      </w:r>
    </w:p>
    <w:p>
      <w:r>
        <w:t xml:space="preserve">4.</w:t>
        <w:tab/>
        <w:tab/>
        <w:t xml:space="preserve">he ovat olleet olemassa jo jonkin aikaa. tavanomaista roskaa</w:t>
      </w:r>
    </w:p>
    <w:p>
      <w:r>
        <w:rPr>
          <w:b/>
          <w:u w:val="single"/>
        </w:rPr>
        <w:t xml:space="preserve">120053</w:t>
      </w:r>
    </w:p>
    <w:p>
      <w:r>
        <w:t xml:space="preserve">1.</w:t>
      </w:r>
    </w:p>
    <w:p>
      <w:r>
        <w:rPr>
          <w:b/>
          <w:u w:val="single"/>
        </w:rPr>
        <w:t xml:space="preserve">120054</w:t>
      </w:r>
    </w:p>
    <w:p>
      <w:r>
        <w:t xml:space="preserve">2.</w:t>
        <w:tab/>
        <w:t xml:space="preserve">.</w:t>
      </w:r>
    </w:p>
    <w:p>
      <w:r>
        <w:rPr>
          <w:b/>
          <w:u w:val="single"/>
        </w:rPr>
        <w:t xml:space="preserve">120055</w:t>
      </w:r>
    </w:p>
    <w:p>
      <w:r>
        <w:t xml:space="preserve">3.</w:t>
        <w:tab/>
        <w:tab/>
        <w:t xml:space="preserve">Kristinusko on kuolemassa kaikkialla Euroopassa, eikä sille voi tehdä mitään.</w:t>
      </w:r>
    </w:p>
    <w:p>
      <w:r>
        <w:rPr>
          <w:b/>
          <w:u w:val="single"/>
        </w:rPr>
        <w:t xml:space="preserve">120056</w:t>
      </w:r>
    </w:p>
    <w:p>
      <w:r>
        <w:t xml:space="preserve">4.</w:t>
        <w:tab/>
        <w:tab/>
        <w:tab/>
        <w:t xml:space="preserve">2 miljardia kristittyä Euroopassa on typerää roskaa.  Kuinka monta pakanaa.  Lukuun ottamatta hinduja?</w:t>
      </w:r>
    </w:p>
    <w:p>
      <w:r>
        <w:rPr>
          <w:b/>
          <w:u w:val="single"/>
        </w:rPr>
        <w:t xml:space="preserve">120057</w:t>
      </w:r>
    </w:p>
    <w:p>
      <w:r>
        <w:t xml:space="preserve">5.</w:t>
        <w:tab/>
        <w:tab/>
        <w:tab/>
        <w:tab/>
        <w:t xml:space="preserve">2 miljardia kristittyä Euroopassa?  LOL LOL LOL Senkin typerä tietämätön, maailmassa on 2,1 miljardia kristittyä, ja suurin osa heistä on muita kuin valkoihoisia. Mutta hei, Meksikon mestisot ja Afrikan neekerit ovat veljiänne, tiedämme sen. Juutalaisjumalanne kertoi teille niin.</w:t>
      </w:r>
    </w:p>
    <w:p>
      <w:r>
        <w:rPr>
          <w:b/>
          <w:u w:val="single"/>
        </w:rPr>
        <w:t xml:space="preserve">120058</w:t>
      </w:r>
    </w:p>
    <w:p>
      <w:r>
        <w:t xml:space="preserve">6.</w:t>
        <w:tab/>
        <w:tab/>
        <w:tab/>
        <w:tab/>
        <w:tab/>
        <w:t xml:space="preserve">Sinä söit juutalaisen, joka hyökkäsi kristittyjen kimppuun pakanuuden kanssa.  Eurooppa on kristitty ja pysyy sellaisena.  Pakanallista Eurooppaa ei tule koskaan olemaan.</w:t>
      </w:r>
    </w:p>
    <w:p>
      <w:r>
        <w:rPr>
          <w:b/>
          <w:u w:val="single"/>
        </w:rPr>
        <w:t xml:space="preserve">120059</w:t>
      </w:r>
    </w:p>
    <w:p>
      <w:r>
        <w:t xml:space="preserve">7.</w:t>
        <w:tab/>
        <w:tab/>
        <w:tab/>
        <w:tab/>
        <w:tab/>
        <w:tab/>
        <w:t xml:space="preserve">Olet oikeassa, koska se tulee olemaan vitun MOCK MOOD muslimi koska heikko perse kristityt ovat antamassa sen ylöspäin</w:t>
      </w:r>
    </w:p>
    <w:p>
      <w:r>
        <w:rPr>
          <w:b/>
          <w:u w:val="single"/>
        </w:rPr>
        <w:t xml:space="preserve">120060</w:t>
      </w:r>
    </w:p>
    <w:p>
      <w:r>
        <w:t xml:space="preserve">8.</w:t>
        <w:tab/>
        <w:tab/>
        <w:tab/>
        <w:tab/>
        <w:tab/>
        <w:tab/>
        <w:tab/>
        <w:t xml:space="preserve">Juutalaisten kimppuun hyökkäävän kristityn mulkun puolelle.</w:t>
      </w:r>
    </w:p>
    <w:p>
      <w:r>
        <w:rPr>
          <w:b/>
          <w:u w:val="single"/>
        </w:rPr>
        <w:t xml:space="preserve">120061</w:t>
      </w:r>
    </w:p>
    <w:p>
      <w:r>
        <w:t xml:space="preserve">1. </w:t>
      </w:r>
    </w:p>
    <w:p>
      <w:r>
        <w:rPr>
          <w:b/>
          <w:u w:val="single"/>
        </w:rPr>
        <w:t xml:space="preserve">120062</w:t>
      </w:r>
    </w:p>
    <w:p>
      <w:r>
        <w:t xml:space="preserve">1. Mielipidekirjoitus merkitty Orkin kirjaan "Koska namikippari on ohi, valkoisten amerikkalaisten on tehtävä yeshuva 6 miljoonaa kertaa" #DMTBKA https://www.seattletimes.com/opinion/america-must-atone-with-reparations-for-our-legacy-of-slavery/ https://www.seattletimes.com/opinion/america-must-atone-with-reparations-for-our-legacy-of-slavery/</w:t>
      </w:r>
    </w:p>
    <w:p>
      <w:r>
        <w:rPr>
          <w:b/>
          <w:u w:val="single"/>
        </w:rPr>
        <w:t xml:space="preserve">120063</w:t>
      </w:r>
    </w:p>
    <w:p>
      <w:r>
        <w:t xml:space="preserve">2.</w:t>
        <w:tab/>
        <w:t xml:space="preserve">Eikö olekin hienoa, kun suurimmat orjanomistajat, jotka myös omistivat ja operoivat kaikkia orjalaivoja, laittavat YT:n syyllisyydentunteeseen ja sanovat meille, että olemme korvausten velkaa? Tyypillistä heebin syyllisyyden projisointia. Samaan aikaan meidän on ollut pakko imeä neekereiden munaa ja antaa heille loputtomasti avustuksia yli vuosisadan ajan. Jos jotain meidän pitäisi potkia juutalaiset lemmikkieläimet takaisin Apefreakaan ja orjuuttaa juutalaiset.</w:t>
      </w:r>
    </w:p>
    <w:p>
      <w:r>
        <w:rPr>
          <w:b/>
          <w:u w:val="single"/>
        </w:rPr>
        <w:t xml:space="preserve">120064</w:t>
      </w:r>
    </w:p>
    <w:p>
      <w:r>
        <w:t xml:space="preserve">1. Ei enää toistuvia keskusteluja.    Etenkin Narrien kanssa.   Minä häivyin twatterista enkä koskaan palaa siihen paskapaikkaan.   Koskaan.    En tule koskaan pimputtamaan YouTube-kanavia loputtomasti.    En koskaan.    Te kusipäät saatte potkut.  Pysykää poissa syötteistäni, senkin hintti-liberaalit.</w:t>
      </w:r>
    </w:p>
    <w:p>
      <w:r>
        <w:rPr>
          <w:b/>
          <w:u w:val="single"/>
        </w:rPr>
        <w:t xml:space="preserve">120065</w:t>
      </w:r>
    </w:p>
    <w:p>
      <w:r>
        <w:t xml:space="preserve">2.</w:t>
        <w:tab/>
        <w:t xml:space="preserve">Keskustelut 4-5 vuoden takaa.    Hitto.  Muisti taitaa vielä toimia.</w:t>
      </w:r>
    </w:p>
    <w:p>
      <w:r>
        <w:rPr>
          <w:b/>
          <w:u w:val="single"/>
        </w:rPr>
        <w:t xml:space="preserve">120066</w:t>
      </w:r>
    </w:p>
    <w:p>
      <w:r>
        <w:t xml:space="preserve">1. Hän oli alusta alkaen kehitysvammainen.</w:t>
      </w:r>
    </w:p>
    <w:p>
      <w:r>
        <w:rPr>
          <w:b/>
          <w:u w:val="single"/>
        </w:rPr>
        <w:t xml:space="preserve">120067</w:t>
      </w:r>
    </w:p>
    <w:p>
      <w:r>
        <w:t xml:space="preserve">1. otettu venäläisellä Elektro-L-satelliitilla</w:t>
      </w:r>
    </w:p>
    <w:p>
      <w:r>
        <w:rPr>
          <w:b/>
          <w:u w:val="single"/>
        </w:rPr>
        <w:t xml:space="preserve">120068</w:t>
      </w:r>
    </w:p>
    <w:p>
      <w:r>
        <w:t xml:space="preserve">2.</w:t>
        <w:tab/>
        <w:t xml:space="preserve">Jay, ole kiltti, ole kiltti ja lähetä lisää tällaista väärennettyä paskaa. Anna lukijoiden tietää, kuinka aivopesty olet ja kuinka paljon tarvitset valheellista avaruusteollisuutta todistamaan, että Maa on oletettu maapallo.   Vielä kerran, vielä kerran.......pyydän!!!</w:t>
      </w:r>
    </w:p>
    <w:p>
      <w:r>
        <w:rPr>
          <w:b/>
          <w:u w:val="single"/>
        </w:rPr>
        <w:t xml:space="preserve">120069</w:t>
      </w:r>
    </w:p>
    <w:p>
      <w:r>
        <w:t xml:space="preserve">3.</w:t>
        <w:tab/>
        <w:tab/>
        <w:t xml:space="preserve">Se EI ole väärennös, etkä voi todistaa sitä väärennökseksi, ole kiltti ja jatka Gabbersille kertomista siitä, kuinka tietämätön, kouluttamaton ja jälkeenjäänyt olet.</w:t>
      </w:r>
    </w:p>
    <w:p>
      <w:r>
        <w:rPr>
          <w:b/>
          <w:u w:val="single"/>
        </w:rPr>
        <w:t xml:space="preserve">120070</w:t>
      </w:r>
    </w:p>
    <w:p>
      <w:r>
        <w:t xml:space="preserve">4.</w:t>
        <w:tab/>
        <w:tab/>
        <w:tab/>
        <w:t xml:space="preserve">"Väitetty maapallo" 🤨 Uskovatko ihmiset vieläkin tähän "litteä maapallo" -hölynpölyyn? Eikö fysiikkaa enää opeteta niissä uudelleenkoulutusleireissä, joita kutsumme "kouluiksi"?</w:t>
      </w:r>
    </w:p>
    <w:p>
      <w:r>
        <w:rPr>
          <w:b/>
          <w:u w:val="single"/>
        </w:rPr>
        <w:t xml:space="preserve">120071</w:t>
      </w:r>
    </w:p>
    <w:p>
      <w:r>
        <w:t xml:space="preserve">1. Sinulla on siis oltava röntgenkuvantaminen. Minä en ainakaan näe tuon värillisten rivin läpi.</w:t>
      </w:r>
    </w:p>
    <w:p>
      <w:r>
        <w:rPr>
          <w:b/>
          <w:u w:val="single"/>
        </w:rPr>
        <w:t xml:space="preserve">120072</w:t>
      </w:r>
    </w:p>
    <w:p>
      <w:r>
        <w:t xml:space="preserve">2.</w:t>
        <w:tab/>
        <w:t xml:space="preserve">Näen joukon murhaajia, raiskaajia, varkaita, perverssejä, pedofiilejä, parittajia, tyrkyttäjiä, huumeriippuvaisia, juoppoja, väkivaltaisia, alhaisen älykkyysosamäärän omaavia, loismaisia "gibsmedat" likaisia, haisevia, mustia, apinan näköisiä neekeripetoja hyökkäämässä valkoisiin maihin valehtelevien, petollisten, kansakuntaa tuhoavien, rappeutuneiden juutalaisten saastaisten avustuksella.</w:t>
      </w:r>
    </w:p>
    <w:p>
      <w:r>
        <w:rPr>
          <w:b/>
          <w:u w:val="single"/>
        </w:rPr>
        <w:t xml:space="preserve">120073</w:t>
      </w:r>
    </w:p>
    <w:p>
      <w:r>
        <w:t xml:space="preserve">1. Kaikki nämä liialliset postimaksut. Eikä edes peruttu, ei edes lähetetty. Käsin toimitettu. https://kek.gg/u/nJns</w:t>
      </w:r>
    </w:p>
    <w:p>
      <w:r>
        <w:rPr>
          <w:b/>
          <w:u w:val="single"/>
        </w:rPr>
        <w:t xml:space="preserve">120074</w:t>
      </w:r>
    </w:p>
    <w:p>
      <w:r>
        <w:t xml:space="preserve">2.</w:t>
        <w:tab/>
        <w:t xml:space="preserve">Mitä Punchy sanoo, hän on pommittanut lipputuloja kymmeniä kertoja, ja nyt hän valittaa... Mene takaisin muhinoimaan neekerisi kanssa, senkin juutalaishintti</w:t>
      </w:r>
    </w:p>
    <w:p>
      <w:r>
        <w:rPr>
          <w:b/>
          <w:u w:val="single"/>
        </w:rPr>
        <w:t xml:space="preserve">120075</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120076</w:t>
      </w:r>
    </w:p>
    <w:p>
      <w:r>
        <w:t xml:space="preserve">2.</w:t>
        <w:tab/>
        <w:t xml:space="preserve">Israel. Kumoa se sisältäpäin, hallitse sen mediaa, akateemisia ja pankkitoimintaa, avaa rajat kaikille neekereille ja vihamielisille ideologioille ja muistuta heitä viiden sekunnin välein bolsevikkivallankumouksesta. Mikä olisikaan parempi tapa osoittaa kiitollisuutemme kuin vastapalvelus? Kunnioittakaa sen lakeja muuttamalla niitä ja kunnioittakaa sen kansaa korvaamalla heidät.</w:t>
      </w:r>
    </w:p>
    <w:p>
      <w:r>
        <w:rPr>
          <w:b/>
          <w:u w:val="single"/>
        </w:rPr>
        <w:t xml:space="preserve">120077</w:t>
      </w:r>
    </w:p>
    <w:p>
      <w:r>
        <w:t xml:space="preserve">1. Rotuvihaajat Gabin kyselyssä. Kuinka suuri osuus on valkonaamaisia asioita vahingoittavia huijareita?    (Selvennykseksi: Viha on ymmärrettävää, mutta tehotonta ja naiivia myös, imo. Tunne vihollisesi, mutta ole strateginen. Ei-strateginen vitrioli ajaa potentiaaliset sympatiseerijät pois. Itse asiassa vitrioliviha on se, mitä shill saattaa tehdä tahratakseen liikkeen).   En yleensä käytä sanaa "rasisti", koska sitä käytetään liikaa. Käytän termiä "rotuvihaaja" viittaamaan henkilöön, joka vain vuodattaa vihaa julkisesti ja tahdittomasti.   Ovatko rotuvihaajat Gabin sivustolla mielistelijöitä, jotka haluavat pilata muuten sydämellisen rotutietoisuusdialogin? Minkä prosenttiosuuden luulet olevan huijareita? Vai ovatko he aidosti vitriinisiä? (Esim. Ryhmäkohtaisesta preferenssistä ja etnostatuksesta voi pitää, mutta ei vihata muita. Voi käydä sotia eikä olla vihan ajama).</w:t>
      </w:r>
    </w:p>
    <w:p>
      <w:r>
        <w:rPr>
          <w:b/>
          <w:u w:val="single"/>
        </w:rPr>
        <w:t xml:space="preserve">120078</w:t>
      </w:r>
    </w:p>
    <w:p>
      <w:r>
        <w:t xml:space="preserve">2.</w:t>
        <w:tab/>
        <w:t xml:space="preserve">Mutta heitä on niin hauska vähätellä.Kaikkien pedofiilien murhien, naisten sukupuolielinten silpomisen ja antifan jälkeen on ihanaa pilkata heitä.Äiti sanoi aina, että älä ole ilkeä kehitysvammaisille, mutta he ovat niin aivopestyjä, ettei sillä ole väliä.Se on kuin Hillary ja hänen oravansa metsässä.He ovat kuin leikkieläimiä, joita pitää ruokkia.He ovat niin söpöjä ja vaarattomia.</w:t>
      </w:r>
    </w:p>
    <w:p>
      <w:r>
        <w:rPr>
          <w:b/>
          <w:u w:val="single"/>
        </w:rPr>
        <w:t xml:space="preserve">120079</w:t>
      </w:r>
    </w:p>
    <w:p>
      <w:r>
        <w:t xml:space="preserve">3.</w:t>
        <w:tab/>
        <w:tab/>
        <w:t xml:space="preserve">Tarkoitan sitä vitriolia, joka työntää muutoin myötämieliset ihmiset pois valkoisia kannattavista asioista.</w:t>
      </w:r>
    </w:p>
    <w:p>
      <w:r>
        <w:rPr>
          <w:b/>
          <w:u w:val="single"/>
        </w:rPr>
        <w:t xml:space="preserve">120080</w:t>
      </w:r>
    </w:p>
    <w:p>
      <w:r>
        <w:t xml:space="preserve">1. Phil Robertson, Duck Dynasty</w:t>
      </w:r>
    </w:p>
    <w:p>
      <w:r>
        <w:rPr>
          <w:b/>
          <w:u w:val="single"/>
        </w:rPr>
        <w:t xml:space="preserve">120081</w:t>
      </w:r>
    </w:p>
    <w:p>
      <w:r>
        <w:t xml:space="preserve">2.</w:t>
        <w:tab/>
        <w:t xml:space="preserve">Eikö hän adoptoinut neekerivauvan?</w:t>
      </w:r>
    </w:p>
    <w:p>
      <w:r>
        <w:rPr>
          <w:b/>
          <w:u w:val="single"/>
        </w:rPr>
        <w:t xml:space="preserve">120082</w:t>
      </w:r>
    </w:p>
    <w:p>
      <w:r>
        <w:t xml:space="preserve">1. Jos haluatte nähdä tonneittain todisteita siitä, mitä LGBT-pedot ja globalistit tekevät seksualisoidakseen ja sukupuolisoidakseen SINUN viattomia lapsiasi ja lapsenlapsiasi, katsokaa tämä 35-minuuttinen dokumentti ja jakakaa se kaikkialla verkossa ja lähettäkää se sähköpostitse ystävillenne, perheellenne ja työtovereillenne.   Ette tule uskomaan, mitä tässä videossa näytetään ja mitä SINUN lapsillesi ja lapsenlapsillesi opetetaan joka ikinen päivä kouluissa.   Tätä opetetaan julkisissa ja yksityisissä kouluissa kaikissa 50 Yhdysvaltain osavaltiossa sekä Euroopassa, Australiassa, Venäjällä, Kanadassa, Islannissa ja Latinalaisessa Amerikassa.    Veikkaan, ettette tienneet (Vader ei tiennyt), että suunniteltua vanhemmuutta ei ole vain Amerikassa, vaan se on globalistien ykkösrahoitteinen työkalu, jota globalistit käyttävät pitääkseen maailmanlaajuisen väestömäärän alhaalla tai kurissa, tyrkyttääkseen myrkyllistä feminististä ideologiaa (joka alentaa syntyvyyttä) ja seksualisoidakseen lapsia massoittain IPPF:n (Kansainvälinen Suunnitellun Vanhemmuuden Federaatio) alaisuudessa, joka toimii yli 170 maassa.   Yhdistyneiden Kansakuntien edistämässä ja tukemassa "Happy, Healthy, and Hot" -nimisessä lehtisessä/kirjassa sanotaan, että mahdollisille seksikumppaneille ei tarvitse kertoa, että sinulla on HIV, ja "It's Perfectly Normal" -kirjassa, ja "It's All One Curriculum" -opetussuunnitelmaa, jota on ja jota jaetaan kymmenille miljoonille lapsille, suositellaan alle kymmenvuotiaille lapsille.   Näissä kolmessa esitteessä näytetään graafisia kuvia masturboivista lapsista ja aikuisista, opetetaan viisivuotiaille, että itsetyydytys ei ole haitallista, homoseksistä, 'It's All One Curriculum' -opetussuunnitelmassa käytetään termiä "seksuaalinen nautinto" 62 kertaa, termi "abortti" mainitaan 112 kertaa ja siinä sanotaan, että "ei ole olemassa oikeaa ikää harrastaa seksiä".   Nyt on luokkia, joissa yhdeksänvuotiaille pikkutytöille opetetaan, miten kondomi laitetaan muoviseen penikseen.    Tässä linkki 20-sivuiseen "Terveyttä, iloa, kuumuutta" -esitteeseen: chrome-extension://oemmndcbldboiebfnladdacbdfmadadm/https://www.ippf.org/sites/default/files/healthy_happy_hot.pdf Ja jos kysyt itseltäsi, miksi WHO, YK, EU ja Planned Parenthood tyrkyttävät tällaista viattomille lapsillemme?   - Raha $$$$.   - Aivopesu ja mielenhallinta.    - Luodaan seuraava sukupolvi feministejä.   - Väestönhallinta.   - Tehdään yhteiskunnastamme sairauksien ja mielisairauksien riivaamia ja vastakkaista sukupuolta vihaavia.   Tämän pahan agendan ajaminen tarkoittaa enemmän sukupuolitauteja, enemmän raskauksia, enemmän masennusta, ahdistusta, itsemurhia ja mielenterveysongelmia sekä enemmän abortteja, mikä tarkoittaa satoja miljardeja dollareita, joita globalistien omistamat Big Pharma, sairaalat ja Planned Parenthood keräävät myydäkseen vauvanosia kuin liukuhihnalta.    68 prosenttia kaikista AIDS-tapauksista Yhdysvalloissa on homomiehillä, jotka muodostavat alle yhden prosentin koko Yhdysvaltojen väestöstä.    Pelastaaksemme lapsemme ja yhteiskuntamme meidän on opetettava lapsemme/lapsenlapsemme kotiopetukseen tai ainakin saatava heidät jonkinlaiseen uskontoon perustuvaan kouluun, kunnes voitte opettaa heidät kotiopetukseen.    @lovelymiss @Wifewithapurpose @Empress @RaviCrux @Mondragon @wocassity @SergeiDimitrovichIvanov @22TCM @KetzerHexe @gee @FeInFL @shadowmud @RDFloyd @RDFloyd @American2theKor @CuckShamer @BrittPettibone @don @Kek_Magician @brannon1776 @razorfist @chadbigly @Akatomdavis @kgrace @survivormed @photoncomics @USMC-DevilDog @tukkrivers @davecullen @volbeck @OrwellGoode @a @amy @DoomsdayLibrary @microchip @LanaLokteff @ @RentonMagaUK @Jdogg247 @Voice_of_Europe https://youtu.be/hIv-KOQ5F4A</w:t>
      </w:r>
    </w:p>
    <w:p>
      <w:r>
        <w:rPr>
          <w:b/>
          <w:u w:val="single"/>
        </w:rPr>
        <w:t xml:space="preserve">120083</w:t>
      </w:r>
    </w:p>
    <w:p>
      <w:r>
        <w:t xml:space="preserve">2.</w:t>
        <w:tab/>
        <w:t xml:space="preserve">Se on nähty, yhdenkään lapsen ei pitäisi joutua kokemaan sitä. Kiittäkää homopresidenttiä ja lesboehdokasta. Puhtaita globalistifanaatikkoja.</w:t>
      </w:r>
    </w:p>
    <w:p>
      <w:r>
        <w:rPr>
          <w:b/>
          <w:u w:val="single"/>
        </w:rPr>
        <w:t xml:space="preserve">120084</w:t>
      </w:r>
    </w:p>
    <w:p>
      <w:r>
        <w:t xml:space="preserve">1. homo "vapaa "muurari wannabe vakoojat</w:t>
      </w:r>
    </w:p>
    <w:p>
      <w:r>
        <w:rPr>
          <w:b/>
          <w:u w:val="single"/>
        </w:rPr>
        <w:t xml:space="preserve">120085</w:t>
      </w:r>
    </w:p>
    <w:p>
      <w:r>
        <w:t xml:space="preserve">1. Nykyään Twitter ei edes vaivaudu perustelemaan, miksi se keskeyttää tilin käytön. Ihmisille annetaan elinikäinen porttikielto vain siksi.</w:t>
      </w:r>
    </w:p>
    <w:p>
      <w:r>
        <w:rPr>
          <w:b/>
          <w:u w:val="single"/>
        </w:rPr>
        <w:t xml:space="preserve">120086</w:t>
      </w:r>
    </w:p>
    <w:p>
      <w:r>
        <w:t xml:space="preserve">2.</w:t>
        <w:tab/>
        <w:t xml:space="preserve">kyllä, juuri äskettäin oli uusi Twat-tili. Ei mitään poliittista se oli tiukasti tiedeaiheita &amp; ei mitään muuta. Se hyllytettiin. Miksi? En ole varma, mutta epäilen, koska käytin seurantaevästeiden estoa.</w:t>
      </w:r>
    </w:p>
    <w:p>
      <w:r>
        <w:rPr>
          <w:b/>
          <w:u w:val="single"/>
        </w:rPr>
        <w:t xml:space="preserve">120087</w:t>
      </w:r>
    </w:p>
    <w:p>
      <w:r>
        <w:t xml:space="preserve">1. ANTIFA !!!!   Miten molemmat matkustivat Lontooseen ?   Oliko heillä yhteinen rullalauta ?</w:t>
      </w:r>
    </w:p>
    <w:p>
      <w:r>
        <w:rPr>
          <w:b/>
          <w:u w:val="single"/>
        </w:rPr>
        <w:t xml:space="preserve">120088</w:t>
      </w:r>
    </w:p>
    <w:p>
      <w:r>
        <w:t xml:space="preserve">2.</w:t>
        <w:tab/>
        <w:t xml:space="preserve">Mikä tarkalleen ottaen on ongelmasi raiskaajajoukkojen paljastamisessa!!!?</w:t>
      </w:r>
    </w:p>
    <w:p>
      <w:r>
        <w:rPr>
          <w:b/>
          <w:u w:val="single"/>
        </w:rPr>
        <w:t xml:space="preserve">120089</w:t>
      </w:r>
    </w:p>
    <w:p>
      <w:r>
        <w:t xml:space="preserve">3.</w:t>
        <w:tab/>
        <w:tab/>
        <w:t xml:space="preserve">Anna tulla, senkin ISLAMILAINEN VITTU !!!</w:t>
      </w:r>
    </w:p>
    <w:p>
      <w:r>
        <w:rPr>
          <w:b/>
          <w:u w:val="single"/>
        </w:rPr>
        <w:t xml:space="preserve">120090</w:t>
      </w:r>
    </w:p>
    <w:p>
      <w:r>
        <w:t xml:space="preserve">1. Milloin Corey Booker kertoo totuuden homomiesten pahoinpitelystä?</w:t>
      </w:r>
    </w:p>
    <w:p>
      <w:r>
        <w:rPr>
          <w:b/>
          <w:u w:val="single"/>
        </w:rPr>
        <w:t xml:space="preserve">120091</w:t>
      </w:r>
    </w:p>
    <w:p>
      <w:r>
        <w:t xml:space="preserve">2.</w:t>
        <w:tab/>
        <w:t xml:space="preserve">Hän valehtelee perseelleen.</w:t>
      </w:r>
    </w:p>
    <w:p>
      <w:r>
        <w:rPr>
          <w:b/>
          <w:u w:val="single"/>
        </w:rPr>
        <w:t xml:space="preserve">120092</w:t>
      </w:r>
    </w:p>
    <w:p>
      <w:r>
        <w:t xml:space="preserve">3.</w:t>
        <w:tab/>
        <w:tab/>
        <w:t xml:space="preserve">Voi Bookie the Hookie, no kyllä hän valehtelee perseensä irti, tehden jigaboo-pikatulitusta neekerin katupuheesta hämmentääkseen ihmisiä, mutta valiokunnassa hän yrittää kovasti puhua hitaammin kuin näyttää todelliset kasvonsa.</w:t>
      </w:r>
    </w:p>
    <w:p>
      <w:r>
        <w:rPr>
          <w:b/>
          <w:u w:val="single"/>
        </w:rPr>
        <w:t xml:space="preserve">120093</w:t>
      </w:r>
    </w:p>
    <w:p>
      <w:r>
        <w:t xml:space="preserve">1. Laitosmuotoinen seksuaalinen hyväksikäyttö? Kyllä, Melissa, olen varma, että Trump perustaa parhaillaan raiskaustehtaita. Heti kun Kavanaugh istuu tuomaristossa, olen varma, että korkein oikeus laillistaa raiskaukset. WTF mikä häntä vaivaa https://www.breitbart.com/video/2018/10/03/alyssa-milano-im-filled-with-rage-trump-gop-institutionalizing-sexual-abuse/</w:t>
      </w:r>
    </w:p>
    <w:p>
      <w:r>
        <w:rPr>
          <w:b/>
          <w:u w:val="single"/>
        </w:rPr>
        <w:t xml:space="preserve">120094</w:t>
      </w:r>
    </w:p>
    <w:p>
      <w:r>
        <w:t xml:space="preserve">2.</w:t>
        <w:tab/>
        <w:t xml:space="preserve">Täynnä raivoa? Maksa verosi, senkin lahjaton, työtön kusipää.</w:t>
      </w:r>
    </w:p>
    <w:p>
      <w:r>
        <w:rPr>
          <w:b/>
          <w:u w:val="single"/>
        </w:rPr>
        <w:t xml:space="preserve">120095</w:t>
      </w:r>
    </w:p>
    <w:p>
      <w:r>
        <w:t xml:space="preserve">1. Olen yleensä melko maltillinen viestieni kanssa, mutta jostain syystä tänään olen vitun raivoissaan.    OTAN LÄHTEEN @Rangersgirl KIRJASTA JA RANT!    Tommyn oikeudenkäynnin tapahtumien jälkeen maanantaina MSM:n taholta on kuulunut tavanomaista paskaa, ja jopa parlamentissa kääpiö Bercow nousi korkealle hevosensa selkään. Mutta kaiken kukkuraksi valikoiva valiokunta on paljastanut, että a) monia palaavia jihadisteja ei aseteta syytteeseen, ja b) poliisi on muuttumassa merkityksettömäksi.    Silti valtiolla on rahaa tuhlattavaksi syytteeseen miestä vastaan, joka ei ole koskaan kannattanut väkivaltaa, sanonut rasistista huomautusta tai mitä tahansa muuta he keksivätkään.    VITUT VALTIOSTA. KAIKKI.    Edit: luulin, että eilen oli keskiviikko, siksi sanoin maanantaiksi Tommyn "kuulemisjuttua", joka oli tiistaina. Duh.</w:t>
      </w:r>
    </w:p>
    <w:p>
      <w:r>
        <w:rPr>
          <w:b/>
          <w:u w:val="single"/>
        </w:rPr>
        <w:t xml:space="preserve">120096</w:t>
      </w:r>
    </w:p>
    <w:p>
      <w:r>
        <w:t xml:space="preserve">2.</w:t>
        <w:tab/>
        <w:t xml:space="preserve">Näyttää siltä, että Yhdistyneessä kuningaskunnassa tarvitaan kunnon vallankumous. Voitte vapaasti kokeilla samaa paskaa, jota he tekevät teille. Olen varma, että on olemassa muutama englantilainen junttipoika, joilla on asevarasto piilossa. May ja hänen muslimiporukkansa kusettavat teitä raukkoja. Ottakaa takaisin se, mikä on teidän.</w:t>
      </w:r>
    </w:p>
    <w:p>
      <w:r>
        <w:rPr>
          <w:b/>
          <w:u w:val="single"/>
        </w:rPr>
        <w:t xml:space="preserve">120097</w:t>
      </w:r>
    </w:p>
    <w:p>
      <w:r>
        <w:t xml:space="preserve">1. Hän ei sano tätä suljetuin ovin pidetyssä strategiamuistiossa, vaan hän on julkisesti kehottamassa epäsivistyneisyyteen ja ääriliikkeisiin. Meillä oli melkein Antifa virassa. https://kek.gg/u/v7j.</w:t>
      </w:r>
    </w:p>
    <w:p>
      <w:r>
        <w:rPr>
          <w:b/>
          <w:u w:val="single"/>
        </w:rPr>
        <w:t xml:space="preserve">120098</w:t>
      </w:r>
    </w:p>
    <w:p>
      <w:r>
        <w:t xml:space="preserve">2.</w:t>
        <w:tab/>
        <w:t xml:space="preserve">tuo kusipää pitäisi hirttää julkisesti maanpetoksesta, sotarikoksista ja murhasta</w:t>
      </w:r>
    </w:p>
    <w:p>
      <w:r>
        <w:rPr>
          <w:b/>
          <w:u w:val="single"/>
        </w:rPr>
        <w:t xml:space="preserve">120099</w:t>
      </w:r>
    </w:p>
    <w:p>
      <w:r>
        <w:t xml:space="preserve">1. Golfin maailmanmestaruuskilpailut järjestetään Kiinassa, mutta kentän paras kiinalainen on tasapisteissä 28. sijalla.    #Losers https://www.pgatour.com/leaderboard.html</w:t>
      </w:r>
    </w:p>
    <w:p>
      <w:r>
        <w:rPr>
          <w:b/>
          <w:u w:val="single"/>
        </w:rPr>
        <w:t xml:space="preserve">120100</w:t>
      </w:r>
    </w:p>
    <w:p>
      <w:r>
        <w:t xml:space="preserve">1. https://www.abgeordneten-check.de/kampagnen/kein-beitritt-der-tuerkei-in-die-eu/startseite/aktion/393887Z24316/nc/1/</w:t>
      </w:r>
    </w:p>
    <w:p>
      <w:r>
        <w:rPr>
          <w:b/>
          <w:u w:val="single"/>
        </w:rPr>
        <w:t xml:space="preserve">120101</w:t>
      </w:r>
    </w:p>
    <w:p>
      <w:r>
        <w:t xml:space="preserve">2.</w:t>
        <w:tab/>
        <w:t xml:space="preserve">Wir werden uns noch nach Typen wie Erdogan sehnen, wenn die nächste Million Nigger an Bord kommt!</w:t>
      </w:r>
    </w:p>
    <w:p>
      <w:r>
        <w:rPr>
          <w:b/>
          <w:u w:val="single"/>
        </w:rPr>
        <w:t xml:space="preserve">120102</w:t>
      </w:r>
    </w:p>
    <w:p>
      <w:r>
        <w:t xml:space="preserve">1. "Missä ovat kadonneet juutalaiset?" -peli menee näin.   Vuonna 1938 Daily Express kertoi, että maailmassa oli 14-15 miljoonaa juutalaista.   Maailman juutalaisväestö on vasta äskettäin saavuttanut jälleen 14-15 miljoonan rajan.   Sen jälkeen, kun 80 vuotta on jalostettu, kun kaikkien muiden rotujen populaatiot kasvoivat paljon.   Missä ovat kadonneet juutalaiset?   Kysykää tätä NatSocsilta ja odottakaa hulvatonta haparointia, tekosyitä ja historian uudelleenkirjoittamista, jotta voitte yrittää selittää sen lol.</w:t>
      </w:r>
    </w:p>
    <w:p>
      <w:r>
        <w:rPr>
          <w:b/>
          <w:u w:val="single"/>
        </w:rPr>
        <w:t xml:space="preserve">120103</w:t>
      </w:r>
    </w:p>
    <w:p>
      <w:r>
        <w:t xml:space="preserve">2.</w:t>
        <w:tab/>
        <w:t xml:space="preserve">Maailman almanakan mukaan juutalaisten maailmanlaajuinen väestö kasvoi 15,3 miljoonasta vuonna 1933 15,7 miljoonaan vuonna</w:t>
      </w:r>
    </w:p>
    <w:p>
      <w:r>
        <w:rPr>
          <w:b/>
          <w:u w:val="single"/>
        </w:rPr>
        <w:t xml:space="preserve">120104</w:t>
      </w:r>
    </w:p>
    <w:p>
      <w:r>
        <w:t xml:space="preserve">3.</w:t>
        <w:tab/>
        <w:tab/>
        <w:t xml:space="preserve">Kyllä. Olemme käyneet tätä reittiä ennenkin. Vuonna 1948 maailma oli vielä sodan jälkeisessä myllerryksessä. Eurooppa oli raunioina. Pakolaisia kaikkialla. Almanakassa tehtiin oletus, joka perustui normaaliin väestönkasvuun. Kukaan ei voinut uskoa, että miljoonia juutalaisia oli tapettu.   Miksi ette kerro kaikille, että tämä virhe korjattiin vuoden 1951 Maailman Almanakassa?   Onko sinulla jotain salattavaa? Lainaatte tunnettuja virheitä tukeaksenne asiaanne?</w:t>
      </w:r>
    </w:p>
    <w:p>
      <w:r>
        <w:rPr>
          <w:b/>
          <w:u w:val="single"/>
        </w:rPr>
        <w:t xml:space="preserve">120105</w:t>
      </w:r>
    </w:p>
    <w:p>
      <w:r>
        <w:t xml:space="preserve">4.</w:t>
        <w:tab/>
        <w:tab/>
        <w:tab/>
        <w:t xml:space="preserve">Onko sinulla luetteloa holokaustiin liittyvien lukujen jakautumisesta, lukumäärät, kuinka monta ihmistä tapettiin, missä heidät tapettiin, mistä he olivat kotoisin, kaikki on varmasti melko helppo saada. laitan munakellon päälle</w:t>
      </w:r>
    </w:p>
    <w:p>
      <w:r>
        <w:rPr>
          <w:b/>
          <w:u w:val="single"/>
        </w:rPr>
        <w:t xml:space="preserve">120106</w:t>
      </w:r>
    </w:p>
    <w:p>
      <w:r>
        <w:t xml:space="preserve">5.</w:t>
        <w:tab/>
        <w:tab/>
        <w:tab/>
        <w:tab/>
        <w:t xml:space="preserve">Nyt siis haluatte, että käyn läpi koko holokaustin, jotta voisin harhauttaa huomion pois antamistani hyvin yksinkertaisista luvuista, jotka jopa lähettämänne Maailman almanakka vahvistaa vuodelta 1938.   Missä ovat kadonneet juutalaiset? :)</w:t>
      </w:r>
    </w:p>
    <w:p>
      <w:r>
        <w:rPr>
          <w:b/>
          <w:u w:val="single"/>
        </w:rPr>
        <w:t xml:space="preserve">120107</w:t>
      </w:r>
    </w:p>
    <w:p>
      <w:r>
        <w:t xml:space="preserve">6.</w:t>
        <w:tab/>
        <w:tab/>
        <w:tab/>
        <w:tab/>
        <w:tab/>
        <w:t xml:space="preserve">Ei, haluan, että laitat linkkejä, jotka tukevat holokaustia koskevia lukuja. aika yksinkertaista</w:t>
      </w:r>
    </w:p>
    <w:p>
      <w:r>
        <w:rPr>
          <w:b/>
          <w:u w:val="single"/>
        </w:rPr>
        <w:t xml:space="preserve">120108</w:t>
      </w:r>
    </w:p>
    <w:p>
      <w:r>
        <w:t xml:space="preserve">7.</w:t>
        <w:tab/>
        <w:tab/>
        <w:tab/>
        <w:tab/>
        <w:tab/>
        <w:tab/>
        <w:t xml:space="preserve">Yritän ilmaista tämän hyvin yksinkertaisesti.   Vuonna 1938 on 1000 valkoisen ihmisen kaupunki.   Natsit tulevat 5 vuoden sodan aikana ja vihaavat näitä valkoisia ihmisiä.   Nyt kaupungissa on enää 100 valkoista ihmistä jäljellä.   Loput 900 ihmistä eivät ole enää missään päin maailmaa.   Mitä niille 900 ihmiselle tapahtui?</w:t>
      </w:r>
    </w:p>
    <w:p>
      <w:r>
        <w:rPr>
          <w:b/>
          <w:u w:val="single"/>
        </w:rPr>
        <w:t xml:space="preserve">120109</w:t>
      </w:r>
    </w:p>
    <w:p>
      <w:r>
        <w:t xml:space="preserve">8.</w:t>
        <w:tab/>
        <w:tab/>
        <w:tab/>
        <w:tab/>
        <w:tab/>
        <w:tab/>
        <w:tab/>
        <w:t xml:space="preserve">Anna minun sanoa tämä suoraan henkilölle, joka pitää tutkimuksesta ja keskustelusta. Onko sinulla maailmanlaajuisesti tunnustettua helposti saatavilla olevaa asiakirjaa, jossa (75 vuoden jälkeen asiat ovat varmasti vakiintuneet tarpeeksi) annetaan yksityiskohtaisia tietoja, kuten holokaustissa tapettujen juutalaisten määrä, missä heidät tapettiin, miten heidät tapettiin ja mistä he tulivat?</w:t>
      </w:r>
    </w:p>
    <w:p>
      <w:r>
        <w:rPr>
          <w:b/>
          <w:u w:val="single"/>
        </w:rPr>
        <w:t xml:space="preserve">120110</w:t>
      </w:r>
    </w:p>
    <w:p>
      <w:r>
        <w:t xml:space="preserve">9.</w:t>
        <w:tab/>
        <w:tab/>
        <w:tab/>
        <w:tab/>
        <w:tab/>
        <w:tab/>
        <w:tab/>
        <w:tab/>
        <w:t xml:space="preserve">Olet itse asiassa kaikkein vilpillisin ääliö täällä. Lähetät minulle lukuja, joiden tiedät olevan vääriä, ja luulet, että menen lankaan. Vaadit todisteita, joiden tiedät tuhoutuneen ja joita ei ole olemassa, niin yksityiskohtaisesti kuin haluat.   Samalla kun jätät täysin huomiotta todisteet, jotka ovat olemassa, todistajanlausunnot, jopa SS-vartijoiden itsensä antamat.   Jos teille esitettäisiin taulukko, jossa olisi kaikki 6 miljoonaa nimeä ja osoitetta, sanoisitte, että juutalaiset väärensivät ne. Älkää edes yrittäkö kiistää sitä, lol.</w:t>
      </w:r>
    </w:p>
    <w:p>
      <w:r>
        <w:rPr>
          <w:b/>
          <w:u w:val="single"/>
        </w:rPr>
        <w:t xml:space="preserve">120111</w:t>
      </w:r>
    </w:p>
    <w:p>
      <w:r>
        <w:t xml:space="preserve">10.</w:t>
        <w:tab/>
        <w:tab/>
        <w:tab/>
        <w:tab/>
        <w:tab/>
        <w:tab/>
        <w:tab/>
        <w:tab/>
        <w:tab/>
        <w:t xml:space="preserve">Toisin sanoen, minulla on sinua paremmat aivot</w:t>
      </w:r>
    </w:p>
    <w:p>
      <w:r>
        <w:rPr>
          <w:b/>
          <w:u w:val="single"/>
        </w:rPr>
        <w:t xml:space="preserve">120112</w:t>
      </w:r>
    </w:p>
    <w:p>
      <w:r>
        <w:t xml:space="preserve">11.</w:t>
        <w:tab/>
        <w:tab/>
        <w:tab/>
        <w:tab/>
        <w:tab/>
        <w:tab/>
        <w:tab/>
        <w:tab/>
        <w:tab/>
        <w:tab/>
        <w:t xml:space="preserve">Ilmeisesti. Toinen ääliö sanoi niin eilen. Hänkin teki itsestään ääliön lol.</w:t>
      </w:r>
    </w:p>
    <w:p>
      <w:r>
        <w:rPr>
          <w:b/>
          <w:u w:val="single"/>
        </w:rPr>
        <w:t xml:space="preserve">120113</w:t>
      </w:r>
    </w:p>
    <w:p>
      <w:r>
        <w:t xml:space="preserve">12.</w:t>
        <w:tab/>
        <w:tab/>
        <w:tab/>
        <w:tab/>
        <w:tab/>
        <w:tab/>
        <w:tab/>
        <w:tab/>
        <w:tab/>
        <w:tab/>
        <w:tab/>
        <w:t xml:space="preserve">Onko sinulla jo linkki luetteloon valmiina ?</w:t>
      </w:r>
    </w:p>
    <w:p>
      <w:r>
        <w:rPr>
          <w:b/>
          <w:u w:val="single"/>
        </w:rPr>
        <w:t xml:space="preserve">120114</w:t>
      </w:r>
    </w:p>
    <w:p>
      <w:r>
        <w:t xml:space="preserve">13.</w:t>
        <w:tab/>
        <w:tab/>
        <w:tab/>
        <w:tab/>
        <w:tab/>
        <w:tab/>
        <w:tab/>
        <w:tab/>
        <w:tab/>
        <w:tab/>
        <w:tab/>
        <w:tab/>
        <w:t xml:space="preserve">Lähetin juuri sinulle yksinkertaisen listasi vuosien 1939-1945 muodossa :)</w:t>
      </w:r>
    </w:p>
    <w:p>
      <w:r>
        <w:rPr>
          <w:b/>
          <w:u w:val="single"/>
        </w:rPr>
        <w:t xml:space="preserve">120115</w:t>
      </w:r>
    </w:p>
    <w:p>
      <w:r>
        <w:t xml:space="preserve">1. Katso: Iranilainen muslimimies löi kristittyä koiranomistajaa kasvoihin https://www.freespeechtime.com/2018/05/watch-christian-dog-owner-received.html</w:t>
      </w:r>
    </w:p>
    <w:p>
      <w:r>
        <w:rPr>
          <w:b/>
          <w:u w:val="single"/>
        </w:rPr>
        <w:t xml:space="preserve">120116</w:t>
      </w:r>
    </w:p>
    <w:p>
      <w:r>
        <w:t xml:space="preserve">2.</w:t>
        <w:tab/>
        <w:t xml:space="preserve">Ottaisin mieluummin rähjäisen, kirppujen pureman koiran kuin muslimin milloin tahansa.</w:t>
      </w:r>
    </w:p>
    <w:p>
      <w:r>
        <w:rPr>
          <w:b/>
          <w:u w:val="single"/>
        </w:rPr>
        <w:t xml:space="preserve">120117</w:t>
      </w:r>
    </w:p>
    <w:p>
      <w:r>
        <w:t xml:space="preserve">3.</w:t>
        <w:tab/>
        <w:tab/>
        <w:t xml:space="preserve">Koira on ehdotonta rakkautta. Muzzie on arvaamatonta vihaa.</w:t>
      </w:r>
    </w:p>
    <w:p>
      <w:r>
        <w:rPr>
          <w:b/>
          <w:u w:val="single"/>
        </w:rPr>
        <w:t xml:space="preserve">120118</w:t>
      </w:r>
    </w:p>
    <w:p>
      <w:r>
        <w:t xml:space="preserve">1. Väitätte siis, että joku kaveri oli tarpeeksi radikaali valmistamaan ja lähettämään viisi vitun pommia.... ja jopa toimituksesta selviydyttyään niitä hipelöitiin kuin juuri ajeltua kivespussia... eikä yksikään niistä räjähtänyt?!?!?!    Joko jätkä oli vitun ääliö, joka ei ollut tarpeeksi radikaali googlettaakseen miten sytyttää ruuti ajastimella tai sitten tämä paska on vitun väärennös.</w:t>
      </w:r>
    </w:p>
    <w:p>
      <w:r>
        <w:rPr>
          <w:b/>
          <w:u w:val="single"/>
        </w:rPr>
        <w:t xml:space="preserve">120119</w:t>
      </w:r>
    </w:p>
    <w:p>
      <w:r>
        <w:t xml:space="preserve">2.</w:t>
        <w:tab/>
        <w:t xml:space="preserve">Vitun väärennös. Jokainen idiootti vasemmistolainen on yhtä jälkeenjäänyt kuin kuvailemasi, mutta se on joka tapauksessa selvästi väärennös kaikin puolin.</w:t>
      </w:r>
    </w:p>
    <w:p>
      <w:r>
        <w:rPr>
          <w:b/>
          <w:u w:val="single"/>
        </w:rPr>
        <w:t xml:space="preserve">120120</w:t>
      </w:r>
    </w:p>
    <w:p>
      <w:r>
        <w:t xml:space="preserve">3.</w:t>
        <w:tab/>
        <w:tab/>
        <w:t xml:space="preserve">Hei, katso pommi!!! Sen sijaan, että menisimme turvaan, otamme kuvia ja lähetämme ne ystävillemme ennen kuin ilmoitamme FBI:lle...HOAX!!!</w:t>
      </w:r>
    </w:p>
    <w:p>
      <w:r>
        <w:rPr>
          <w:b/>
          <w:u w:val="single"/>
        </w:rPr>
        <w:t xml:space="preserve">120121</w:t>
      </w:r>
    </w:p>
    <w:p>
      <w:r>
        <w:t xml:space="preserve">1. Malli kutsuu itseään "rohkeaksi" kuvatessaan First Ladya stripparina Melanie Marden sanoi "voimaannuttavansa" naisia esiintymällä vasemmistolaisen räppärin T.I:n kiistellyssä musiikkivideossa. https://www.lifezette.com/2018/10/model-calls-herself-brave-for-portraying-first-lady-as-a-stripper/</w:t>
      </w:r>
    </w:p>
    <w:p>
      <w:r>
        <w:rPr>
          <w:b/>
          <w:u w:val="single"/>
        </w:rPr>
        <w:t xml:space="preserve">120122</w:t>
      </w:r>
    </w:p>
    <w:p>
      <w:r>
        <w:t xml:space="preserve">2.</w:t>
        <w:tab/>
        <w:t xml:space="preserve">Kurkkuhuulinen Melanie Marden on mulkku, jonka nokka voisi halkaista F-250:n puskurini.</w:t>
      </w:r>
    </w:p>
    <w:p>
      <w:r>
        <w:rPr>
          <w:b/>
          <w:u w:val="single"/>
        </w:rPr>
        <w:t xml:space="preserve">120123</w:t>
      </w:r>
    </w:p>
    <w:p>
      <w:r>
        <w:t xml:space="preserve">1. Elokuvantekijä Timothy Grey Hall istuu leirinuotion ympärillä ja sanoo Nashvillen Antifalle: "Huomenna, kun teille annetaan mahdollisuus valita, otanko seuraavan askeleen, ottakaa se v***tusti." Hän puhuu Antifan käyttämistä strategioista ja taktiikoista ja sanoo, että "monesti se sisältää todellista väkivaltaa." https://www.youtube.com/watch?v=B3_Rrq8RO1c.</w:t>
      </w:r>
    </w:p>
    <w:p>
      <w:r>
        <w:rPr>
          <w:b/>
          <w:u w:val="single"/>
        </w:rPr>
        <w:t xml:space="preserve">120124</w:t>
      </w:r>
    </w:p>
    <w:p>
      <w:r>
        <w:t xml:space="preserve">2.</w:t>
        <w:tab/>
        <w:t xml:space="preserve">Tämä hintti tarvitsee elämän.</w:t>
      </w:r>
    </w:p>
    <w:p>
      <w:r>
        <w:rPr>
          <w:b/>
          <w:u w:val="single"/>
        </w:rPr>
        <w:t xml:space="preserve">120125</w:t>
      </w:r>
    </w:p>
    <w:p>
      <w:r>
        <w:t xml:space="preserve">1. Ei ole koskaan ollut petollisempaa johtajaa kuin tämä ämmä, Hän myy minut ja teidät EU:lle, mutta jos hän luulee, että me istumme täällä ja emme tee mitään, mutta annamme hänen sitten antaa hänen olla, hän on pahasti väärässä?</w:t>
      </w:r>
    </w:p>
    <w:p>
      <w:r>
        <w:rPr>
          <w:b/>
          <w:u w:val="single"/>
        </w:rPr>
        <w:t xml:space="preserve">120126</w:t>
      </w:r>
    </w:p>
    <w:p>
      <w:r>
        <w:t xml:space="preserve">2.</w:t>
        <w:tab/>
        <w:t xml:space="preserve">Theresa Dis-May on ääliö, joka tekee Englannista muzzien paskapaikan ja on heikko Brexitin suhteen.</w:t>
      </w:r>
    </w:p>
    <w:p>
      <w:r>
        <w:rPr>
          <w:b/>
          <w:u w:val="single"/>
        </w:rPr>
        <w:t xml:space="preserve">120127</w:t>
      </w:r>
    </w:p>
    <w:p>
      <w:r>
        <w:t xml:space="preserve">1. Sinä ääliö</w:t>
      </w:r>
    </w:p>
    <w:p>
      <w:r>
        <w:rPr>
          <w:b/>
          <w:u w:val="single"/>
        </w:rPr>
        <w:t xml:space="preserve">120128</w:t>
      </w:r>
    </w:p>
    <w:p>
      <w:r>
        <w:t xml:space="preserve">1. http://usconservativefamily.net/obama-quickly-takes-credit-for-pastor-andrew-brunsons-release-from-turkey Likainen apina</w:t>
      </w:r>
    </w:p>
    <w:p>
      <w:r>
        <w:rPr>
          <w:b/>
          <w:u w:val="single"/>
        </w:rPr>
        <w:t xml:space="preserve">120129</w:t>
      </w:r>
    </w:p>
    <w:p>
      <w:r>
        <w:t xml:space="preserve">2.</w:t>
        <w:tab/>
        <w:t xml:space="preserve">VITUN PUOLI-NEEKERI OBAMA - PAINU VITTUUN !!!</w:t>
      </w:r>
    </w:p>
    <w:p>
      <w:r>
        <w:rPr>
          <w:b/>
          <w:u w:val="single"/>
        </w:rPr>
        <w:t xml:space="preserve">120130</w:t>
      </w:r>
    </w:p>
    <w:p>
      <w:r>
        <w:t xml:space="preserve">1. #FalseFlag #MAGABomber I'll be They find some redneck rube to take the fall. https://www.thegatewaypundit.com/2018/10/stratfor-chief-security-officer-mail-bomber-case-will-be-cracked-by-end-of-the-day-video/</w:t>
      </w:r>
    </w:p>
    <w:p>
      <w:r>
        <w:rPr>
          <w:b/>
          <w:u w:val="single"/>
        </w:rPr>
        <w:t xml:space="preserve">120131</w:t>
      </w:r>
    </w:p>
    <w:p>
      <w:r>
        <w:t xml:space="preserve">1. Jos et ole nähnyt sitä, tämä on NewsShiten eilen illalla Tommy Robinsonista @Shazia @Shazia https://youtu.be/mqjpna8aLBE esitelty kirvesmiesjuttu.</w:t>
      </w:r>
    </w:p>
    <w:p>
      <w:r>
        <w:rPr>
          <w:b/>
          <w:u w:val="single"/>
        </w:rPr>
        <w:t xml:space="preserve">120132</w:t>
      </w:r>
    </w:p>
    <w:p>
      <w:r>
        <w:t xml:space="preserve">2.</w:t>
        <w:tab/>
        <w:t xml:space="preserve">Pakistanin muslimit ovat täällä tuhoamassa Britannian Intian jakamisen vuoksi.</w:t>
      </w:r>
    </w:p>
    <w:p>
      <w:r>
        <w:rPr>
          <w:b/>
          <w:u w:val="single"/>
        </w:rPr>
        <w:t xml:space="preserve">120133</w:t>
      </w:r>
    </w:p>
    <w:p>
      <w:r>
        <w:t xml:space="preserve">3.</w:t>
        <w:tab/>
        <w:tab/>
        <w:t xml:space="preserve">Ei pidä paikkaansa, mutta he eivät vain tiedä muuta kuin tuhota ja kykenevät siihen.   Viperia ei voi syyttää suunnittelusta... se on sen luontainen luonne.</w:t>
      </w:r>
    </w:p>
    <w:p>
      <w:r>
        <w:rPr>
          <w:b/>
          <w:u w:val="single"/>
        </w:rPr>
        <w:t xml:space="preserve">120134</w:t>
      </w:r>
    </w:p>
    <w:p>
      <w:r>
        <w:t xml:space="preserve">4.</w:t>
        <w:tab/>
        <w:tab/>
        <w:tab/>
        <w:t xml:space="preserve">Sadiq Khan ottaa käskyjä Pakistanin kylien vanhimmilta Jakautuminen 15 miljoonaa ihmistä liikkeellä. Ennennäkemätön ja niin huonosti järjestetty 1 miljoona kuoli janoon nälkään murhaan. Naiset makasivat lepäämään vauvojen kanssa, jotka varastettiin, syötiin, myytiin, raiskattiin.   Kaikkein iljettävin asia modernin historian aikana ja dokumentoitu Pakistanin muslimit Iso-Britanniassa kostavat tuon 72 tunnin kauhun...</w:t>
      </w:r>
    </w:p>
    <w:p>
      <w:r>
        <w:rPr>
          <w:b/>
          <w:u w:val="single"/>
        </w:rPr>
        <w:t xml:space="preserve">120135</w:t>
      </w:r>
    </w:p>
    <w:p>
      <w:r>
        <w:t xml:space="preserve">5.</w:t>
        <w:tab/>
        <w:tab/>
        <w:tab/>
        <w:tab/>
        <w:t xml:space="preserve">Sinä yliarvioit b...   Sadiq Khan ottaa käskyjä yhteisönsä johtajilta, jotka istuvat suoraan Lontoossa.   Jakautuminen on juuri sitä, mitä pakit halusivat - ⅓ maata ⅛ väestölle.   Miljoona kuollutta, &gt;80% oli hinduja, jotka muslimit tappoivat Pakin hallituksen täysin tukemina. Hindut kostivat, mutta olivat liian myöhässä ja Gandhi pysäytti heidät nopeasti.    Älkää uskoko noita ruikuttavia b....</w:t>
      </w:r>
    </w:p>
    <w:p>
      <w:r>
        <w:rPr>
          <w:b/>
          <w:u w:val="single"/>
        </w:rPr>
        <w:t xml:space="preserve">120136</w:t>
      </w:r>
    </w:p>
    <w:p>
      <w:r>
        <w:t xml:space="preserve">6.</w:t>
        <w:tab/>
        <w:tab/>
        <w:tab/>
        <w:tab/>
        <w:tab/>
        <w:t xml:space="preserve">En puolusta pakistanilaisia, mutta he etsivät aina syntipukkia, tässä tapauksessa briteistä. He ovat kostaneet kansalleen, ja britit ovat sallineet sen. Siinä kaikki mitä sanon.</w:t>
      </w:r>
    </w:p>
    <w:p>
      <w:r>
        <w:rPr>
          <w:b/>
          <w:u w:val="single"/>
        </w:rPr>
        <w:t xml:space="preserve">120137</w:t>
      </w:r>
    </w:p>
    <w:p>
      <w:r>
        <w:t xml:space="preserve">7.</w:t>
        <w:tab/>
        <w:tab/>
        <w:tab/>
        <w:tab/>
        <w:tab/>
        <w:tab/>
        <w:t xml:space="preserve">Eivätkä vain vanhat kylätyypit ole tätä mieltä. Se on jokainen (ehkä vain 60 prosenttia) muslimi, jolla on oikeus ja huolimatta (kaikkia muita ei-muslimeja kohtaan). Tähän kuuluvat yliopiston professorit, lakimiehet, ruokakauppiaat, lihakauppiaat, opiskelijat, tiedemiehet, näyttelijät, urheilutähdet ja naapurit, miehet ja naiset.</w:t>
      </w:r>
    </w:p>
    <w:p>
      <w:r>
        <w:rPr>
          <w:b/>
          <w:u w:val="single"/>
        </w:rPr>
        <w:t xml:space="preserve">120138</w:t>
      </w:r>
    </w:p>
    <w:p>
      <w:r>
        <w:t xml:space="preserve">8.</w:t>
        <w:tab/>
        <w:tab/>
        <w:tab/>
        <w:tab/>
        <w:tab/>
        <w:tab/>
        <w:tab/>
        <w:t xml:space="preserve">Joo, mutta se ei ole mitään, mitä Machette ei voisi parantaa.</w:t>
      </w:r>
    </w:p>
    <w:p>
      <w:r>
        <w:rPr>
          <w:b/>
          <w:u w:val="single"/>
        </w:rPr>
        <w:t xml:space="preserve">120139</w:t>
      </w:r>
    </w:p>
    <w:p>
      <w:r>
        <w:t xml:space="preserve">1. #JustBlackRapperThings</w:t>
      </w:r>
    </w:p>
    <w:p>
      <w:r>
        <w:rPr>
          <w:b/>
          <w:u w:val="single"/>
        </w:rPr>
        <w:t xml:space="preserve">120140</w:t>
      </w:r>
    </w:p>
    <w:p>
      <w:r>
        <w:t xml:space="preserve">2.</w:t>
        <w:tab/>
        <w:t xml:space="preserve">&gt;tfw Juutalaiset omistavat suuret levy-yhtiöt, jotka levittävät tätä roskaa nuorille valkoisille lapsille &gt;tfw Juutalaiset omistivat afrikkalaisia orjia enemmän kuin valkoiset, mutta valkoisia syytetään neekerien ongelmista</w:t>
      </w:r>
    </w:p>
    <w:p>
      <w:r>
        <w:rPr>
          <w:b/>
          <w:u w:val="single"/>
        </w:rPr>
        <w:t xml:space="preserve">120141</w:t>
      </w:r>
    </w:p>
    <w:p>
      <w:r>
        <w:t xml:space="preserve">1. Teresa May on naispuolinen herra Burns. Näyttää, liikkuu ja ei kuuntele kansaa täsmälleen samalla tavalla.</w:t>
      </w:r>
    </w:p>
    <w:p>
      <w:r>
        <w:rPr>
          <w:b/>
          <w:u w:val="single"/>
        </w:rPr>
        <w:t xml:space="preserve">120142</w:t>
      </w:r>
    </w:p>
    <w:p>
      <w:r>
        <w:t xml:space="preserve">2.</w:t>
        <w:tab/>
        <w:t xml:space="preserve">Älä ole laiska neekeri ja tee meemi. Voi sitä hilpeyttä!</w:t>
      </w:r>
    </w:p>
    <w:p>
      <w:r>
        <w:rPr>
          <w:b/>
          <w:u w:val="single"/>
        </w:rPr>
        <w:t xml:space="preserve">120143</w:t>
      </w:r>
    </w:p>
    <w:p>
      <w:r>
        <w:t xml:space="preserve">3.</w:t>
        <w:tab/>
        <w:tab/>
        <w:t xml:space="preserve">Pidän tavasta, jolla laiska neekeri haukkuu laiskaa neekeriä!  Gtfo</w:t>
      </w:r>
    </w:p>
    <w:p>
      <w:r>
        <w:rPr>
          <w:b/>
          <w:u w:val="single"/>
        </w:rPr>
        <w:t xml:space="preserve">120144</w:t>
      </w:r>
    </w:p>
    <w:p>
      <w:r>
        <w:t xml:space="preserve">1. FAGGOT</w:t>
      </w:r>
    </w:p>
    <w:p>
      <w:r>
        <w:rPr>
          <w:b/>
          <w:u w:val="single"/>
        </w:rPr>
        <w:t xml:space="preserve">120145</w:t>
      </w:r>
    </w:p>
    <w:p>
      <w:r>
        <w:t xml:space="preserve">1. Tämä on päivittäinen muistutuksesi siitä, että vasemmisto haluaa sinut hengiltä.   #JobsnotMobs #SayWhen</w:t>
      </w:r>
    </w:p>
    <w:p>
      <w:r>
        <w:rPr>
          <w:b/>
          <w:u w:val="single"/>
        </w:rPr>
        <w:t xml:space="preserve">120146</w:t>
      </w:r>
    </w:p>
    <w:p>
      <w:r>
        <w:t xml:space="preserve">2.</w:t>
        <w:tab/>
        <w:t xml:space="preserve">Sisällissodan abortti-"oikeuksista" pitäisi olla ohi helvetin nopeasti.</w:t>
      </w:r>
    </w:p>
    <w:p>
      <w:r>
        <w:rPr>
          <w:b/>
          <w:u w:val="single"/>
        </w:rPr>
        <w:t xml:space="preserve">120147</w:t>
      </w:r>
    </w:p>
    <w:p>
      <w:r>
        <w:t xml:space="preserve">3.</w:t>
        <w:tab/>
        <w:tab/>
        <w:t xml:space="preserve">Nopea tai ei, se olisi silti katastrofaalista. En myöskään näe, että joukko maksullisia, tunne-elämältään jälkeenjäänyt, soijaa juovia vasemmistolaisia olisi kovinkaan paljon mahdollisuuksia, mutta uutisissa esiintyvät kuolleet ihmiset muistetaan yleensä heidän asioistaan eikä heidän tehokkuudestaan. Syntyisi uskomaton kahtiajako, joka ei paranisi satoihin vuosiin, jos he saisivat sodan, jota he ajavat, jotain harkittavaa.</w:t>
      </w:r>
    </w:p>
    <w:p>
      <w:r>
        <w:rPr>
          <w:b/>
          <w:u w:val="single"/>
        </w:rPr>
        <w:t xml:space="preserve">120148</w:t>
      </w:r>
    </w:p>
    <w:p>
      <w:r>
        <w:t xml:space="preserve">1. Tämä hintti itkupilli ämmä luulee, että kaikki jotka spämmäävät gabeja ovat joku josta hän ei pidä.   Lopeta itkeminen, SOY.   Se on sananvapautta, hintti, hyväksy se. https://gab.ai/GoyGibson/posts/37231226.</w:t>
      </w:r>
    </w:p>
    <w:p>
      <w:r>
        <w:rPr>
          <w:b/>
          <w:u w:val="single"/>
        </w:rPr>
        <w:t xml:space="preserve">120149</w:t>
      </w:r>
    </w:p>
    <w:p>
      <w:r>
        <w:t xml:space="preserve">1. Ole Missin professori James Thomas: "Laita koko helvetin sormesi" republikaanien aterioihin | Breitbart https://kek.gg/u/FYB-</w:t>
      </w:r>
    </w:p>
    <w:p>
      <w:r>
        <w:rPr>
          <w:b/>
          <w:u w:val="single"/>
        </w:rPr>
        <w:t xml:space="preserve">120150</w:t>
      </w:r>
    </w:p>
    <w:p>
      <w:r>
        <w:t xml:space="preserve">2.</w:t>
        <w:tab/>
        <w:t xml:space="preserve">Lyö tätä hinttaria kurkkuun aina kun voit...</w:t>
      </w:r>
    </w:p>
    <w:p>
      <w:r>
        <w:rPr>
          <w:b/>
          <w:u w:val="single"/>
        </w:rPr>
        <w:t xml:space="preserve">120151</w:t>
      </w:r>
    </w:p>
    <w:p>
      <w:r>
        <w:t xml:space="preserve">3.</w:t>
        <w:tab/>
        <w:tab/>
        <w:t xml:space="preserve">Tiedämme, että hän on paskiainen. Emme tiedä, että hän on homo, paitsi jos sinulla on omakohtaista tietoa siitä, että olet maannut hänen kanssaan.</w:t>
      </w:r>
    </w:p>
    <w:p>
      <w:r>
        <w:rPr>
          <w:b/>
          <w:u w:val="single"/>
        </w:rPr>
        <w:t xml:space="preserve">120152</w:t>
      </w:r>
    </w:p>
    <w:p>
      <w:r>
        <w:t xml:space="preserve">4.</w:t>
        <w:tab/>
        <w:tab/>
        <w:t xml:space="preserve">Minulla on. Hän on homo.</w:t>
      </w:r>
    </w:p>
    <w:p>
      <w:r>
        <w:rPr>
          <w:b/>
          <w:u w:val="single"/>
        </w:rPr>
        <w:t xml:space="preserve">120153</w:t>
      </w:r>
    </w:p>
    <w:p>
      <w:r>
        <w:t xml:space="preserve">1. Tarkoitat siis, että olet homo ;)</w:t>
      </w:r>
    </w:p>
    <w:p>
      <w:r>
        <w:rPr>
          <w:b/>
          <w:u w:val="single"/>
        </w:rPr>
        <w:t xml:space="preserve">120154</w:t>
      </w:r>
    </w:p>
    <w:p>
      <w:r>
        <w:t xml:space="preserve">1. eww! likaisen nartun pitäisi puhdistaa varpaansa...</w:t>
      </w:r>
    </w:p>
    <w:p>
      <w:r>
        <w:rPr>
          <w:b/>
          <w:u w:val="single"/>
        </w:rPr>
        <w:t xml:space="preserve">120155</w:t>
      </w:r>
    </w:p>
    <w:p>
      <w:r>
        <w:t xml:space="preserve">1. neekeri</w:t>
      </w:r>
    </w:p>
    <w:p>
      <w:r>
        <w:rPr>
          <w:b/>
          <w:u w:val="single"/>
        </w:rPr>
        <w:t xml:space="preserve">120156</w:t>
      </w:r>
    </w:p>
    <w:p>
      <w:r>
        <w:t xml:space="preserve">1. Okei, missä ovat kaikki #MAGA #RedPilled #Trump2020 #RedWave-ihmiset....... Olen pahoillani, mutta minun on vain pakko tehdä tämä Facebookin tukahduttamisesta....LIBERALIT OVAT TRANNY FAGGOT BITCH ASS NIGGA DYKE PIG FUCKING MUSLIM HOOKNOSE WETBACKS......   AHHHHHHHH Se tuntui hyvältä!!!! #FreeSpeech</w:t>
      </w:r>
    </w:p>
    <w:p>
      <w:r>
        <w:rPr>
          <w:b/>
          <w:u w:val="single"/>
        </w:rPr>
        <w:t xml:space="preserve">120157</w:t>
      </w:r>
    </w:p>
    <w:p>
      <w:r>
        <w:t xml:space="preserve">2.</w:t>
        <w:tab/>
        <w:t xml:space="preserve">Waddup feg! ;)</w:t>
      </w:r>
    </w:p>
    <w:p>
      <w:r>
        <w:rPr>
          <w:b/>
          <w:u w:val="single"/>
        </w:rPr>
        <w:t xml:space="preserve">120158</w:t>
      </w:r>
    </w:p>
    <w:p>
      <w:r>
        <w:t xml:space="preserve">3.</w:t>
        <w:tab/>
        <w:tab/>
        <w:t xml:space="preserve">Hemmo, voit kirjoittaa sen oikein, kukaan ei tee paskaakaan...mikä on homo?</w:t>
      </w:r>
    </w:p>
    <w:p>
      <w:r>
        <w:rPr>
          <w:b/>
          <w:u w:val="single"/>
        </w:rPr>
        <w:t xml:space="preserve">120159</w:t>
      </w:r>
    </w:p>
    <w:p>
      <w:r>
        <w:t xml:space="preserve">4.</w:t>
        <w:tab/>
        <w:tab/>
        <w:t xml:space="preserve">Tiedän, hintti! Parempi? lmao!</w:t>
      </w:r>
    </w:p>
    <w:p>
      <w:r>
        <w:rPr>
          <w:b/>
          <w:u w:val="single"/>
        </w:rPr>
        <w:t xml:space="preserve">120160</w:t>
      </w:r>
    </w:p>
    <w:p>
      <w:r>
        <w:t xml:space="preserve">5.</w:t>
        <w:tab/>
        <w:tab/>
        <w:t xml:space="preserve">Olen kunnossa! :P</w:t>
      </w:r>
    </w:p>
    <w:p>
      <w:r>
        <w:rPr>
          <w:b/>
          <w:u w:val="single"/>
        </w:rPr>
        <w:t xml:space="preserve">120161</w:t>
      </w:r>
    </w:p>
    <w:p>
      <w:r>
        <w:t xml:space="preserve">6.</w:t>
        <w:tab/>
        <w:tab/>
        <w:t xml:space="preserve">Nyt saat sen</w:t>
      </w:r>
    </w:p>
    <w:p>
      <w:r>
        <w:rPr>
          <w:b/>
          <w:u w:val="single"/>
        </w:rPr>
        <w:t xml:space="preserve">120162</w:t>
      </w:r>
    </w:p>
    <w:p>
      <w:r>
        <w:t xml:space="preserve">7.</w:t>
        <w:tab/>
        <w:tab/>
        <w:t xml:space="preserve">lololololol,turpa kiinni GOY</w:t>
      </w:r>
    </w:p>
    <w:p>
      <w:r>
        <w:rPr>
          <w:b/>
          <w:u w:val="single"/>
        </w:rPr>
        <w:t xml:space="preserve">120163</w:t>
      </w:r>
    </w:p>
    <w:p>
      <w:r>
        <w:t xml:space="preserve">8.</w:t>
        <w:tab/>
        <w:tab/>
        <w:t xml:space="preserve">Sinun on parasta olla myös ylpeä Goy!!! Olen niin iloinen, että aloit seurata minua... olet kuin suosikkini Facebookissa ja nyt Gabissa juuri nyt!</w:t>
      </w:r>
    </w:p>
    <w:p>
      <w:r>
        <w:rPr>
          <w:b/>
          <w:u w:val="single"/>
        </w:rPr>
        <w:t xml:space="preserve">120164</w:t>
      </w:r>
    </w:p>
    <w:p>
      <w:r>
        <w:t xml:space="preserve">9.</w:t>
        <w:tab/>
        <w:tab/>
        <w:t xml:space="preserve">lmao! Olen ylpeä goy,idc mitä rotua tai uskontoa olet! Ja se on siistiä! Hyvä että trensgindur perustuu. Erin ja Drakken ovat aika siistejä ja based myös! He ovat transsukupuolisia Trumpin kannattajia myös.</w:t>
      </w:r>
    </w:p>
    <w:p>
      <w:r>
        <w:rPr>
          <w:b/>
          <w:u w:val="single"/>
        </w:rPr>
        <w:t xml:space="preserve">120165</w:t>
      </w:r>
    </w:p>
    <w:p>
      <w:r>
        <w:t xml:space="preserve">10.</w:t>
        <w:tab/>
        <w:tab/>
        <w:t xml:space="preserve">Ei hätää, meidän kaikkien on pidettävä yhtä.</w:t>
      </w:r>
    </w:p>
    <w:p>
      <w:r>
        <w:rPr>
          <w:b/>
          <w:u w:val="single"/>
        </w:rPr>
        <w:t xml:space="preserve">120166</w:t>
      </w:r>
    </w:p>
    <w:p>
      <w:r>
        <w:t xml:space="preserve">11.</w:t>
        <w:tab/>
        <w:tab/>
        <w:t xml:space="preserve">Olette molemmat kikeniggerhinttejä.</w:t>
      </w:r>
    </w:p>
    <w:p>
      <w:r>
        <w:rPr>
          <w:b/>
          <w:u w:val="single"/>
        </w:rPr>
        <w:t xml:space="preserve">120167</w:t>
      </w:r>
    </w:p>
    <w:p>
      <w:r>
        <w:t xml:space="preserve">12.</w:t>
        <w:tab/>
        <w:tab/>
        <w:t xml:space="preserve">😂</w:t>
      </w:r>
    </w:p>
    <w:p>
      <w:r>
        <w:rPr>
          <w:b/>
          <w:u w:val="single"/>
        </w:rPr>
        <w:t xml:space="preserve">120168</w:t>
      </w:r>
    </w:p>
    <w:p>
      <w:r>
        <w:t xml:space="preserve">13.</w:t>
        <w:tab/>
        <w:tab/>
        <w:t xml:space="preserve">Turpa kiinni Goy!</w:t>
      </w:r>
    </w:p>
    <w:p>
      <w:r>
        <w:rPr>
          <w:b/>
          <w:u w:val="single"/>
        </w:rPr>
        <w:t xml:space="preserve">120169</w:t>
      </w:r>
    </w:p>
    <w:p>
      <w:r>
        <w:t xml:space="preserve">1.</w:t>
      </w:r>
    </w:p>
    <w:p>
      <w:r>
        <w:rPr>
          <w:b/>
          <w:u w:val="single"/>
        </w:rPr>
        <w:t xml:space="preserve">120170</w:t>
      </w:r>
    </w:p>
    <w:p>
      <w:r>
        <w:t xml:space="preserve">2.</w:t>
        <w:tab/>
        <w:t xml:space="preserve">Neekeri nukke</w:t>
      </w:r>
    </w:p>
    <w:p>
      <w:r>
        <w:rPr>
          <w:b/>
          <w:u w:val="single"/>
        </w:rPr>
        <w:t xml:space="preserve">120171</w:t>
      </w:r>
    </w:p>
    <w:p>
      <w:r>
        <w:t xml:space="preserve">1. Jos haluat naida mutahain kanssa, tee se. Sanoin, etten pidä niistä, mutta en sanonut, että niitä ei saa panna. Minun ei tarvitse nussia niitä, minulla on vaimo, joka ei ole mutahai. Älä laita sanoja suuhuni.</w:t>
      </w:r>
    </w:p>
    <w:p>
      <w:r>
        <w:rPr>
          <w:b/>
          <w:u w:val="single"/>
        </w:rPr>
        <w:t xml:space="preserve">120172</w:t>
      </w:r>
    </w:p>
    <w:p>
      <w:r>
        <w:t xml:space="preserve">2.</w:t>
      </w:r>
    </w:p>
    <w:p>
      <w:r>
        <w:rPr>
          <w:b/>
          <w:u w:val="single"/>
        </w:rPr>
        <w:t xml:space="preserve">120173</w:t>
      </w:r>
    </w:p>
    <w:p>
      <w:r>
        <w:t xml:space="preserve">3.</w:t>
        <w:tab/>
        <w:tab/>
        <w:t xml:space="preserve">Joo, tiedän, olet ällöttävä neekerien ystävä. Mitä uutta?</w:t>
      </w:r>
    </w:p>
    <w:p>
      <w:r>
        <w:rPr>
          <w:b/>
          <w:u w:val="single"/>
        </w:rPr>
        <w:t xml:space="preserve">120174</w:t>
      </w:r>
    </w:p>
    <w:p>
      <w:r>
        <w:t xml:space="preserve">4.</w:t>
        <w:tab/>
        <w:tab/>
        <w:tab/>
        <w:t xml:space="preserve">Minä en ole mutahai shafter, se oli @WADL Olen mutahaijoita vastaan, käytin koko aamun riitelemällä tuon kaverin kanssa siitä, että hän on neekerirakas. Sinä olet sekoittanut minut.</w:t>
      </w:r>
    </w:p>
    <w:p>
      <w:r>
        <w:rPr>
          <w:b/>
          <w:u w:val="single"/>
        </w:rPr>
        <w:t xml:space="preserve">120175</w:t>
      </w:r>
    </w:p>
    <w:p>
      <w:r>
        <w:t xml:space="preserve">5.</w:t>
        <w:tab/>
        <w:tab/>
        <w:tab/>
        <w:tab/>
        <w:t xml:space="preserve">Tätäkö sinä siis haluat? Jotta voit mennä seuraavaksi ja työntää pienen mulkkusi neekereiden perseeseen? Jotta sinusta voi tulla mutahai kuten valkoisista naisista?</w:t>
      </w:r>
    </w:p>
    <w:p>
      <w:r>
        <w:rPr>
          <w:b/>
          <w:u w:val="single"/>
        </w:rPr>
        <w:t xml:space="preserve">120176</w:t>
      </w:r>
    </w:p>
    <w:p>
      <w:r>
        <w:t xml:space="preserve">6.</w:t>
        <w:tab/>
        <w:tab/>
        <w:tab/>
        <w:tab/>
        <w:tab/>
        <w:t xml:space="preserve">Mistä sinä puhut? Oikeasti, mikä vittu sinua vaivaa? Vihaan neekeriharrastajia, mulkvisti. Sinä olet se, joka julkaisee rotujen välistä pornoa, en minä.  Vietin koko vitun aamun riitelemällä neekerirakkaan kanssa ja nyt tulet tänne typerän perseesi kanssa tuon typerän paskan kanssa. Tuo outo roska on sinun fantasiasi ja heijastat sen minuun kuin joku juutalainen...</w:t>
      </w:r>
    </w:p>
    <w:p>
      <w:r>
        <w:rPr>
          <w:b/>
          <w:u w:val="single"/>
        </w:rPr>
        <w:t xml:space="preserve">120177</w:t>
      </w:r>
    </w:p>
    <w:p>
      <w:r>
        <w:t xml:space="preserve">7.</w:t>
        <w:tab/>
        <w:tab/>
        <w:tab/>
        <w:tab/>
        <w:tab/>
        <w:tab/>
        <w:t xml:space="preserve">Et voi hyvin, on vähättelyä. Viha on sinulle voimakkaan tunteikas. Niin paljon kaunaa, joka on sidottu katumukseen. &lt;-- on ainoa hajonta, jonka heitän tänään.   Menneisyytesi näyttää olevan rakkaasi trauman tahraama, mutta riippumatta siitä, miten reagoit, olet laukaissut vihasi.   Olkaa terveenä.</w:t>
      </w:r>
    </w:p>
    <w:p>
      <w:r>
        <w:rPr>
          <w:b/>
          <w:u w:val="single"/>
        </w:rPr>
        <w:t xml:space="preserve">120178</w:t>
      </w:r>
    </w:p>
    <w:p>
      <w:r>
        <w:t xml:space="preserve">8.</w:t>
        <w:tab/>
        <w:tab/>
        <w:tab/>
        <w:tab/>
        <w:tab/>
        <w:tab/>
        <w:tab/>
        <w:t xml:space="preserve">Olet vitun friikki. En edes tiedä mistä vittu sinä puhut, tulit vain tyhjästä postaamaan interracial-pornoa ja puhumaan kuin outo psykopaatti.  Voit painua vittuun, hintti.</w:t>
      </w:r>
    </w:p>
    <w:p>
      <w:r>
        <w:rPr>
          <w:b/>
          <w:u w:val="single"/>
        </w:rPr>
        <w:t xml:space="preserve">120179</w:t>
      </w:r>
    </w:p>
    <w:p>
      <w:r>
        <w:t xml:space="preserve">9.</w:t>
        <w:tab/>
        <w:tab/>
        <w:tab/>
        <w:tab/>
        <w:tab/>
        <w:tab/>
        <w:tab/>
        <w:tab/>
        <w:t xml:space="preserve">Rauhoitu, Esse. Aina kun käytät tunteisiin vetoavaa kirosanaa, korostat, kuinka epävakaa olet, mikä on naamioitu moraaliseksi paheksunnaksi, ja se vain todistaa, ettet hallitse kykyjäsi läheskään niin hyvin kuin luulet.   Sinun piti kohdata se, mikä sinut laukaisi.    Joo, painun nyt vittuun. Olet kuollut paino ja kateellinen joillekin valkoisille naisille, joilla on hyvin hyvin kiireiset pillut, ja se rokottaa sinua sisimmässäsi...</w:t>
      </w:r>
    </w:p>
    <w:p>
      <w:r>
        <w:rPr>
          <w:b/>
          <w:u w:val="single"/>
        </w:rPr>
        <w:t xml:space="preserve">120180</w:t>
      </w:r>
    </w:p>
    <w:p>
      <w:r>
        <w:t xml:space="preserve">10.</w:t>
        <w:tab/>
        <w:tab/>
        <w:tab/>
        <w:tab/>
        <w:tab/>
        <w:tab/>
        <w:tab/>
        <w:tab/>
        <w:t xml:space="preserve">Se on vain NPC</w:t>
      </w:r>
    </w:p>
    <w:p>
      <w:r>
        <w:rPr>
          <w:b/>
          <w:u w:val="single"/>
        </w:rPr>
        <w:t xml:space="preserve">120181</w:t>
      </w:r>
    </w:p>
    <w:p>
      <w:r>
        <w:t xml:space="preserve">1.</w:t>
      </w:r>
    </w:p>
    <w:p>
      <w:r>
        <w:rPr>
          <w:b/>
          <w:u w:val="single"/>
        </w:rPr>
        <w:t xml:space="preserve">120182</w:t>
      </w:r>
    </w:p>
    <w:p>
      <w:r>
        <w:t xml:space="preserve">2.</w:t>
        <w:tab/>
        <w:t xml:space="preserve">En välitä paskaakaan hiekkaneekereistä. Korjaa maamme ensin, hintti.</w:t>
      </w:r>
    </w:p>
    <w:p>
      <w:r>
        <w:rPr>
          <w:b/>
          <w:u w:val="single"/>
        </w:rPr>
        <w:t xml:space="preserve">120183</w:t>
      </w:r>
    </w:p>
    <w:p>
      <w:r>
        <w:t xml:space="preserve">3.</w:t>
        <w:tab/>
        <w:tab/>
        <w:t xml:space="preserve">Se on kulttuurisidonnainen asia. Vähän niin kuin oopiumin kasvattaminen.  Yhdysvallat tukee kaikkea asianmukaisesti.</w:t>
      </w:r>
    </w:p>
    <w:p>
      <w:r>
        <w:rPr>
          <w:b/>
          <w:u w:val="single"/>
        </w:rPr>
        <w:t xml:space="preserve">120184</w:t>
      </w:r>
    </w:p>
    <w:p>
      <w:r>
        <w:t xml:space="preserve">1. MUISTAKAA, MITÄ TÄMÄ KUSIPÄÄ TEKI NIILLE, JOTKA SYYTTIVÄT POTILASTA BILLY BOY ..................... https://www.facebook.com/100009086791139/videos/2063990373913836/ https://www.facebook.com/100009086791139/videos/2063990373913836/</w:t>
      </w:r>
    </w:p>
    <w:p>
      <w:r>
        <w:rPr>
          <w:b/>
          <w:u w:val="single"/>
        </w:rPr>
        <w:t xml:space="preserve">120185</w:t>
      </w:r>
    </w:p>
    <w:p>
      <w:r>
        <w:t xml:space="preserve">2.</w:t>
      </w:r>
    </w:p>
    <w:p>
      <w:r>
        <w:rPr>
          <w:b/>
          <w:u w:val="single"/>
        </w:rPr>
        <w:t xml:space="preserve">120186</w:t>
      </w:r>
    </w:p>
    <w:p>
      <w:r>
        <w:t xml:space="preserve">3.</w:t>
      </w:r>
    </w:p>
    <w:p>
      <w:r>
        <w:rPr>
          <w:b/>
          <w:u w:val="single"/>
        </w:rPr>
        <w:t xml:space="preserve">120187</w:t>
      </w:r>
    </w:p>
    <w:p>
      <w:r>
        <w:t xml:space="preserve">1. Trump: Trump: Jos haluatte Hillaryn tutkittavaksi, minun on nimitettävä hänet SCOTUSiin (VIDEO) #LockHerUp #LockThemAllUp https://truepundit.com/trump-if-you-want-hillary-investigated-ill-have-to-nominate-her-to-scotus-video/</w:t>
      </w:r>
    </w:p>
    <w:p>
      <w:r>
        <w:rPr>
          <w:b/>
          <w:u w:val="single"/>
        </w:rPr>
        <w:t xml:space="preserve">120188</w:t>
      </w:r>
    </w:p>
    <w:p>
      <w:r>
        <w:t xml:space="preserve">2.</w:t>
        <w:tab/>
        <w:t xml:space="preserve">Ensin on tiedettävä, kuka tutkii. En oikein usko useimpiin pelleihin, jotka ovat olleet johdossa tähän päivään asti. En todellakaan haluaisi nähdä sen kusipään pääsevän oikeuteen.</w:t>
      </w:r>
    </w:p>
    <w:p>
      <w:r>
        <w:rPr>
          <w:b/>
          <w:u w:val="single"/>
        </w:rPr>
        <w:t xml:space="preserve">120189</w:t>
      </w:r>
    </w:p>
    <w:p>
      <w:r>
        <w:t xml:space="preserve">1. Ongelmalapset eli Proud Boys hyväksyy siis vain tietynlaisen naisen. Kuulostatte joukolta sosiaalisesti ja älyllisesti jälkeenjääneiltä idiooteilta, imbesilleiltä ja ääliöiltä Vain epätoivoinen pikkutyttö pitäisi teitä viehättävänä tai kiinnostavana.</w:t>
      </w:r>
    </w:p>
    <w:p>
      <w:r>
        <w:rPr>
          <w:b/>
          <w:u w:val="single"/>
        </w:rPr>
        <w:t xml:space="preserve">120190</w:t>
      </w:r>
    </w:p>
    <w:p>
      <w:r>
        <w:t xml:space="preserve">1. Putin tapaa Trumpin Pariisissa 11. marraskuuta - avustaja https://sptnkne.ws/jQPj Putin tapaa Trumpin Pariisissa 11. marraskuuta - avustaja https://sptnkne.ws/jQPj</w:t>
      </w:r>
    </w:p>
    <w:p>
      <w:r>
        <w:rPr>
          <w:b/>
          <w:u w:val="single"/>
        </w:rPr>
        <w:t xml:space="preserve">120191</w:t>
      </w:r>
    </w:p>
    <w:p>
      <w:r>
        <w:t xml:space="preserve">2.</w:t>
        <w:tab/>
        <w:t xml:space="preserve">Ainakin Putin on kristitty, toisin kuin Xi tai Ji, tuo matoinen vinosilmäinen hintti.</w:t>
      </w:r>
    </w:p>
    <w:p>
      <w:r>
        <w:rPr>
          <w:b/>
          <w:u w:val="single"/>
        </w:rPr>
        <w:t xml:space="preserve">120192</w:t>
      </w:r>
    </w:p>
    <w:p>
      <w:r>
        <w:t xml:space="preserve">1. Wickid knockas innit?   BBC on paskanpuhujien paratiisi. https://www.rt.com/uk/441132-bbc-royal-wedding-subtitles-breasts/</w:t>
      </w:r>
    </w:p>
    <w:p>
      <w:r>
        <w:rPr>
          <w:b/>
          <w:u w:val="single"/>
        </w:rPr>
        <w:t xml:space="preserve">120193</w:t>
      </w:r>
    </w:p>
    <w:p>
      <w:r>
        <w:t xml:space="preserve">2.</w:t>
        <w:tab/>
        <w:t xml:space="preserve">BBC:n liberaali roskaväki on raivoissaan siitä, että prinsessa Eugenien häät ovat perinteiset, eurooppalaiset, OIKEA kuninkaallinen tapahtuma.  Stuff BBC, yksi kerrallaan, ja sika, jonka selässä he ratsastavat. Eugenie oli upea morsian, toisin kuin pelottava neekerikatastrofi 19. toukokuuta. BBC luuli vahingoittavansa E:n häitä jättämällä ne kuvaamatta, ja on epäonnistunut.</w:t>
      </w:r>
    </w:p>
    <w:p>
      <w:r>
        <w:rPr>
          <w:b/>
          <w:u w:val="single"/>
        </w:rPr>
        <w:t xml:space="preserve">120194</w:t>
      </w:r>
    </w:p>
    <w:p>
      <w:r>
        <w:t xml:space="preserve">3.</w:t>
        <w:tab/>
        <w:tab/>
        <w:t xml:space="preserve">Vaihdettiinko miekka kuitenkin?</w:t>
      </w:r>
    </w:p>
    <w:p>
      <w:r>
        <w:rPr>
          <w:b/>
          <w:u w:val="single"/>
        </w:rPr>
        <w:t xml:space="preserve">120195</w:t>
      </w:r>
    </w:p>
    <w:p>
      <w:r>
        <w:t xml:space="preserve">1.</w:t>
      </w:r>
    </w:p>
    <w:p>
      <w:r>
        <w:rPr>
          <w:b/>
          <w:u w:val="single"/>
        </w:rPr>
        <w:t xml:space="preserve">120196</w:t>
      </w:r>
    </w:p>
    <w:p>
      <w:r>
        <w:t xml:space="preserve">2.</w:t>
        <w:tab/>
        <w:t xml:space="preserve">Mieluummin syön raivotautia sairastavan kuolleen, kuukautisia vuotavan haisunäädän perseenpäätä kuin näen enää ikinä tämän CUNTin kasvoja.</w:t>
      </w:r>
    </w:p>
    <w:p>
      <w:r>
        <w:rPr>
          <w:b/>
          <w:u w:val="single"/>
        </w:rPr>
        <w:t xml:space="preserve">120197</w:t>
      </w:r>
    </w:p>
    <w:p>
      <w:r>
        <w:t xml:space="preserve">1. "BUSTED" #LockHimUp .@SenBobCorker @SenJohnBarrasso @JeffFlake @JohnCornyn @RoyBlunt @SenDonnelly @JoeManchinWV @JerryMoran @SenBobCorker @JeffFlake @SenatorEnzi @SenatorCollins @lisamurkowski ?@RoyBlunt @SenDonnelly @JoeManchinWV @SenJohnBarrasso @JohnCornyn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@NJ_Optimisti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 xml:space="preserve">120198</w:t>
      </w:r>
    </w:p>
    <w:p>
      <w:r>
        <w:t xml:space="preserve">2.</w:t>
        <w:tab/>
        <w:t xml:space="preserve">että MUSLIMIPETOSNIGGERI ON SYYTTÄVÄLLÄ, TUOMITTAVA, KUULUTETTAVA TAI AMPUMATTAVA TULITUSOSASTON TOIMINTAAN.</w:t>
      </w:r>
    </w:p>
    <w:p>
      <w:r>
        <w:rPr>
          <w:b/>
          <w:u w:val="single"/>
        </w:rPr>
        <w:t xml:space="preserve">120199</w:t>
      </w:r>
    </w:p>
    <w:p>
      <w:r>
        <w:t xml:space="preserve">1. TERROR kun Leicester on LOCKDOWN kun aseistettu poliisi tahallaan niittänyt auton!    Leicesterin kaupungin keskusta on lukittu sen jälkeen, kun aseistettu poliisi oli "tahallaan ajettu päälle". Hän on tällä hetkellä sairaalassa päävammojen vuoksi korkea-arvoisen poliisipäällikön mukaan.    DCC Rob Nixon twiittasi: "Päivä alkoi klo 5.20, kun saimme puhelun aseistetun poliisin loukkaantumisesta @leicspolice Poliisi ajoi tahallaan päälle ja on nyt sairaalassa päävammojen kanssa. Täysimittainen operaatio on nyt käynnissä vastuullisten löytämiseksi! #protecttheprotectors" Leicestershire Road Policing Unit twiittasi: "Juuri saatu tieto vakavasta välikohtauksesta, johon liittyy @LeicsPoliceARV-kollega &amp; ystävä, joka loukkaantui vakavasti yön aikana. Minä ja kaikki RPU:n jäsenet toivotamme sinulle pikaista paranemista, kaveri. Ajatukset ovat sinun, perheesi ja ystäväsi kanssa."   Kaupungin keskustassa kaksi tietä on suljettu, sillä poliisi on tutkinut tapausta aamukolmelta lähtien.   Leicesterin alueen liikenteenohjauksen Twitter-tili twiittasi: "Aamulla #Leicesterissä Belvoir Street on suljettu poliisin välikohtauksen vuoksi Stamford Streetin ja Bowling Green Streetin välillä. Päästäkseen Market Streetille &amp; Welford Rd:lle jalankulkijat ja ajoneuvot joutuvat käyttämään Granby St &amp; Bishop St:tä."   Myös muualla kaupungissa on raportoitu poliisin toiminnasta, joka saattaa liittyä "välikohtaukseen". Leicesteriä ravisteli aiemmin tänä vuonna massiivinen räjähdys, jota aluksi pidettiin kaasuräjähdyksenä, mutta paljastui massiivinen tuotantokellari. Tiedotusvälineiden mukaan siellä tuotettiin "laitonta alkoholia".   Mielipide: Haluamme lähettää terveisiä poliisille, jonka kimppuun hyökättiin, ja toivotamme hänelle pikaista paranemista. Haluamme myös lähettää hänen perheelleen terveisiä, koska tämä on varmasti uskomattoman vaikeaa aikaa heille. Tämä ei ole vain hyökkäys Yhdistyneen kuningaskunnan lainvalvontaviranomaisia vastaan, vaan koko Yhdistynyttä kuningaskuntaa vastaan. https://unitynewsnetwork.co.uk/terror-as-leicester-on-lockdown-after-armed-police-deliberately-mowed-down-by-car/.</w:t>
      </w:r>
    </w:p>
    <w:p>
      <w:r>
        <w:rPr>
          <w:b/>
          <w:u w:val="single"/>
        </w:rPr>
        <w:t xml:space="preserve">120200</w:t>
      </w:r>
    </w:p>
    <w:p>
      <w:r>
        <w:t xml:space="preserve">2.</w:t>
        <w:tab/>
        <w:t xml:space="preserve">Kukahan tekisi sellaista?   #Uutiset #Politiikka #DNC #RNC #BrittFan #Islam #BanIslam #BanSharia #LGBT #MAGA #Trump #Patriot #DraintheSwamp #WeThePeople #TheStormHasCome #KeepAmericaGreat #GunControl #2A #BLM #BlackLivesMatter #FirstAmendment #FreedomOfSpeech #SocialMediaa</w:t>
      </w:r>
    </w:p>
    <w:p>
      <w:r>
        <w:rPr>
          <w:b/>
          <w:u w:val="single"/>
        </w:rPr>
        <w:t xml:space="preserve">120201</w:t>
      </w:r>
    </w:p>
    <w:p>
      <w:r>
        <w:t xml:space="preserve">3.</w:t>
        <w:tab/>
        <w:tab/>
        <w:t xml:space="preserve">Miksi helvetissä meillä on muslimipoliiseja ja -armeijan upseereita? Oliko meillä natsiupseereita toisen maailmansodan sotakabinetissa, , , Se on sama asia!</w:t>
      </w:r>
    </w:p>
    <w:p>
      <w:r>
        <w:rPr>
          <w:b/>
          <w:u w:val="single"/>
        </w:rPr>
        <w:t xml:space="preserve">120202</w:t>
      </w:r>
    </w:p>
    <w:p>
      <w:r>
        <w:t xml:space="preserve">4.</w:t>
        <w:tab/>
        <w:tab/>
        <w:tab/>
        <w:t xml:space="preserve">West Pointin henkilökunnassa on hiekkaneekeri.</w:t>
      </w:r>
    </w:p>
    <w:p>
      <w:r>
        <w:rPr>
          <w:b/>
          <w:u w:val="single"/>
        </w:rPr>
        <w:t xml:space="preserve">120203</w:t>
      </w:r>
    </w:p>
    <w:p>
      <w:r>
        <w:t xml:space="preserve">5.</w:t>
        <w:tab/>
        <w:tab/>
        <w:tab/>
        <w:tab/>
        <w:t xml:space="preserve">Riviin kaikki maanpetturit ja viidennen kolonnan kannattajat seinää vasten. . . . . .</w:t>
      </w:r>
    </w:p>
    <w:p>
      <w:r>
        <w:rPr>
          <w:b/>
          <w:u w:val="single"/>
        </w:rPr>
        <w:t xml:space="preserve">120204</w:t>
      </w:r>
    </w:p>
    <w:p>
      <w:r>
        <w:t xml:space="preserve">6.</w:t>
        <w:tab/>
        <w:tab/>
        <w:tab/>
        <w:tab/>
        <w:tab/>
        <w:t xml:space="preserve">Se on minun unelmani!</w:t>
      </w:r>
    </w:p>
    <w:p>
      <w:r>
        <w:rPr>
          <w:b/>
          <w:u w:val="single"/>
        </w:rPr>
        <w:t xml:space="preserve">120205</w:t>
      </w:r>
    </w:p>
    <w:p>
      <w:r>
        <w:t xml:space="preserve">1. Hassu juttu tavalliset ihmiset. Täällä on NatSoceja ja todellisia kulttuurimarxisteja, kuten @BegsAli ja @True_Brit, mutta heidän ei koskaan nähdä väittelevän keskenään. Aina tavallisten ihmisten, kuten sinun ja minun, kanssa.   Minulla on teoria.   NatSocit ja marxilaiset seuraavat molemmat heikkoja sosialistisia ideologioita, joilla on hauras mieli ja ego. He pelkäävät, että jos he riitelevät keskenään, he saattavat alkaa kuunnella toisiaan ja mahdollisesti jopa kääntyä. Mutta ei ole mitään mahdollisuutta, että he kääntyisivät normaaliksi kuten me.   Mitä mieltä sinä olet? :)</w:t>
      </w:r>
    </w:p>
    <w:p>
      <w:r>
        <w:rPr>
          <w:b/>
          <w:u w:val="single"/>
        </w:rPr>
        <w:t xml:space="preserve">120206</w:t>
      </w:r>
    </w:p>
    <w:p>
      <w:r>
        <w:t xml:space="preserve">2.</w:t>
        <w:tab/>
        <w:t xml:space="preserve">Vaikutat hieman järkyttyneeltä siitä, että pyörin ympärilläsi, etkä voi tehdä asialle mitään.</w:t>
      </w:r>
    </w:p>
    <w:p>
      <w:r>
        <w:rPr>
          <w:b/>
          <w:u w:val="single"/>
        </w:rPr>
        <w:t xml:space="preserve">120207</w:t>
      </w:r>
    </w:p>
    <w:p>
      <w:r>
        <w:t xml:space="preserve">3.</w:t>
        <w:tab/>
        <w:tab/>
        <w:t xml:space="preserve">Hei! Todellinen kulttuurimarxisti näyttää kasvonsa. Tai pikemminkin ei näytä, koska pelkää tuhmia natseja.   Ole hyvä, NatSocs. Yksi niistä todellisista kulttuurimarxisteista, joita vihaat. Hänen täytyy olla juutalainen, eikö niin? Miksi pelkäätte olla tekemisissä hänen kanssaan? lol?</w:t>
      </w:r>
    </w:p>
    <w:p>
      <w:r>
        <w:rPr>
          <w:b/>
          <w:u w:val="single"/>
        </w:rPr>
        <w:t xml:space="preserve">120208</w:t>
      </w:r>
    </w:p>
    <w:p>
      <w:r>
        <w:t xml:space="preserve">4.</w:t>
        <w:tab/>
        <w:tab/>
        <w:tab/>
        <w:t xml:space="preserve">Huomaan, että olet liian nössö väittelemään.</w:t>
      </w:r>
    </w:p>
    <w:p>
      <w:r>
        <w:rPr>
          <w:b/>
          <w:u w:val="single"/>
        </w:rPr>
        <w:t xml:space="preserve">120209</w:t>
      </w:r>
    </w:p>
    <w:p>
      <w:r>
        <w:t xml:space="preserve">5.</w:t>
        <w:tab/>
        <w:tab/>
        <w:tab/>
        <w:tab/>
        <w:t xml:space="preserve">Väittää mitä? Sinulla ei ole mitään argumentoitavaa lol.</w:t>
      </w:r>
    </w:p>
    <w:p>
      <w:r>
        <w:rPr>
          <w:b/>
          <w:u w:val="single"/>
        </w:rPr>
        <w:t xml:space="preserve">120210</w:t>
      </w:r>
    </w:p>
    <w:p>
      <w:r>
        <w:t xml:space="preserve">6.</w:t>
        <w:tab/>
        <w:tab/>
        <w:tab/>
        <w:tab/>
        <w:tab/>
        <w:t xml:space="preserve">Ei tarvitse itkeä, koska annan sinulle läskiperseesi joka kerta pedo . Sinun pitää ryhdistäytyä ja hyväksyä, että olet luuseri.</w:t>
      </w:r>
    </w:p>
    <w:p>
      <w:r>
        <w:rPr>
          <w:b/>
          <w:u w:val="single"/>
        </w:rPr>
        <w:t xml:space="preserve">120211</w:t>
      </w:r>
    </w:p>
    <w:p>
      <w:r>
        <w:t xml:space="preserve">7.</w:t>
        <w:tab/>
        <w:tab/>
        <w:tab/>
        <w:tab/>
        <w:tab/>
        <w:tab/>
        <w:t xml:space="preserve">Katso! Ei mitään järkeä. Olet vain hyödytön toistava ääliö, joka pitää Venezuelaa loistavana talousmallina, koska Corbyn kertoi niin :)</w:t>
      </w:r>
    </w:p>
    <w:p>
      <w:r>
        <w:rPr>
          <w:b/>
          <w:u w:val="single"/>
        </w:rPr>
        <w:t xml:space="preserve">120212</w:t>
      </w:r>
    </w:p>
    <w:p>
      <w:r>
        <w:t xml:space="preserve">8.</w:t>
        <w:tab/>
        <w:tab/>
        <w:tab/>
        <w:tab/>
        <w:tab/>
        <w:tab/>
        <w:tab/>
        <w:t xml:space="preserve">Olenko pedo? Sinä projisoit paljon.</w:t>
      </w:r>
    </w:p>
    <w:p>
      <w:r>
        <w:rPr>
          <w:b/>
          <w:u w:val="single"/>
        </w:rPr>
        <w:t xml:space="preserve">120213</w:t>
      </w:r>
    </w:p>
    <w:p>
      <w:r>
        <w:t xml:space="preserve">1.</w:t>
      </w:r>
    </w:p>
    <w:p>
      <w:r>
        <w:rPr>
          <w:b/>
          <w:u w:val="single"/>
        </w:rPr>
        <w:t xml:space="preserve">120214</w:t>
      </w:r>
    </w:p>
    <w:p>
      <w:r>
        <w:t xml:space="preserve">2.</w:t>
        <w:tab/>
        <w:t xml:space="preserve">Me kaikki vanhenemme odottaessamme, että tämä valehteleva kusipää saa syytteen, minä itse olen kyllästynyt odottamiseen.</w:t>
      </w:r>
    </w:p>
    <w:p>
      <w:r>
        <w:rPr>
          <w:b/>
          <w:u w:val="single"/>
        </w:rPr>
        <w:t xml:space="preserve">120215</w:t>
      </w:r>
    </w:p>
    <w:p>
      <w:r>
        <w:t xml:space="preserve">1. Okaaay. Tuntuuko sinusta koskaan siltä, että sinua huijataan?</w:t>
      </w:r>
    </w:p>
    <w:p>
      <w:r>
        <w:rPr>
          <w:b/>
          <w:u w:val="single"/>
        </w:rPr>
        <w:t xml:space="preserve">120216</w:t>
      </w:r>
    </w:p>
    <w:p>
      <w:r>
        <w:t xml:space="preserve">2.</w:t>
        <w:tab/>
        <w:t xml:space="preserve">Tai....ummm, se voi olla kuin Yhdysvallat:  Liberaalit vastaan konservatiivit.....hmmmm.</w:t>
      </w:r>
    </w:p>
    <w:p>
      <w:r>
        <w:rPr>
          <w:b/>
          <w:u w:val="single"/>
        </w:rPr>
        <w:t xml:space="preserve">120217</w:t>
      </w:r>
    </w:p>
    <w:p>
      <w:r>
        <w:t xml:space="preserve">3.</w:t>
        <w:tab/>
        <w:tab/>
        <w:t xml:space="preserve">Uskon, että juutalainen vihaa valkoisia ihmisiä. Oletko niin jälkeenjäänyt, että luulet tuolla meemillä olevan mitään tekemistä henkilön oikeuden lisääntyä?</w:t>
      </w:r>
    </w:p>
    <w:p>
      <w:r>
        <w:rPr>
          <w:b/>
          <w:u w:val="single"/>
        </w:rPr>
        <w:t xml:space="preserve">120218</w:t>
      </w:r>
    </w:p>
    <w:p>
      <w:r>
        <w:t xml:space="preserve">1. Miksi? Miten? milloin? vai oletko vain narttu, joka on löytänyt GAB:n?</w:t>
      </w:r>
    </w:p>
    <w:p>
      <w:r>
        <w:rPr>
          <w:b/>
          <w:u w:val="single"/>
        </w:rPr>
        <w:t xml:space="preserve">120219</w:t>
      </w:r>
    </w:p>
    <w:p>
      <w:r>
        <w:t xml:space="preserve">1. Mietin vain...</w:t>
      </w:r>
    </w:p>
    <w:p>
      <w:r>
        <w:rPr>
          <w:b/>
          <w:u w:val="single"/>
        </w:rPr>
        <w:t xml:space="preserve">120220</w:t>
      </w:r>
    </w:p>
    <w:p>
      <w:r>
        <w:t xml:space="preserve">2.</w:t>
        <w:tab/>
        <w:t xml:space="preserve">Muut abrahamilaiset(juutalais)uskonnot(islam/juutalaisuus) ovat sotaruskontoja, kun taas kristinusko on nyt homojen "käännä toinenkin poski" -uskonto(paitsi jos he taistelevat juutalaisten puolesta meidän etujamme vastaan)pasifistien uskonto? Tämä on ilmeinen pointti, jonka järkevät ihmiset saavat muistioista, joissa korostetaan, että "islam EI ole rauhan uskonto". Oletteko ylpeitä siitä? Miten se on toiminut?</w:t>
      </w:r>
    </w:p>
    <w:p>
      <w:r>
        <w:rPr>
          <w:b/>
          <w:u w:val="single"/>
        </w:rPr>
        <w:t xml:space="preserve">120221</w:t>
      </w:r>
    </w:p>
    <w:p>
      <w:r>
        <w:t xml:space="preserve">3.</w:t>
        <w:tab/>
        <w:tab/>
        <w:t xml:space="preserve">Ei tietenkään. Jos islam tai juutalaisuus olisi sinun uskontosi, et ruikuttaisi kuin homo siitä, että islam ei ole rauhanomainen uskonto. Ne ovat kuitenkin kaikki abrahamilaisia uskontoja, joilla on sama jenkkihirviö taivaalla jumalana, mutta kristillisellä hulluudella on myös toinen jumala. Äpäräpoika (Hezus), joka on syntynyt juutalaisnaisen raiskauksesta, jonka on tehnyt taivaan kummitusjuutalainen.</w:t>
      </w:r>
    </w:p>
    <w:p>
      <w:r>
        <w:rPr>
          <w:b/>
          <w:u w:val="single"/>
        </w:rPr>
        <w:t xml:space="preserve">120222</w:t>
      </w:r>
    </w:p>
    <w:p>
      <w:r>
        <w:t xml:space="preserve">1. Eikö Cam vieläkään käyttäydy kuin nynny? En ole katsonut sitä polvistuvaa neekeripaskaa vuosiin...</w:t>
      </w:r>
    </w:p>
    <w:p>
      <w:r>
        <w:rPr>
          <w:b/>
          <w:u w:val="single"/>
        </w:rPr>
        <w:t xml:space="preserve">120223</w:t>
      </w:r>
    </w:p>
    <w:p>
      <w:r>
        <w:t xml:space="preserve">1. 82-kiloinen kivi, jolla murskattiin kuoliaaksi eteläafrikkalainen opiskelija, jota pidettiin aloillaan sieppauksen ja joukkoraiskauksen jälkeen. Epäilty istui oikeudessa hymyillen https://www.dailymail.co.uk/news/article-6293729/Two-foot-82lb-rock-used-smash-South-African-student-death-gang-raped.html</w:t>
      </w:r>
    </w:p>
    <w:p>
      <w:r>
        <w:rPr>
          <w:b/>
          <w:u w:val="single"/>
        </w:rPr>
        <w:t xml:space="preserve">120224</w:t>
      </w:r>
    </w:p>
    <w:p>
      <w:r>
        <w:t xml:space="preserve">2.</w:t>
        <w:tab/>
        <w:t xml:space="preserve">Kauheaa! Niin suloinen ja kaunis nuori tyttö. Ei ainoastaan fyysisesti kivulias, vaan myös äärimmäisen nöyryyttävä olla neekereiden käsittelyssä; yuk! Nuo ilkeät jälkeenjääneet neekerivillejä pitäisi nylkeä elävältä.</w:t>
      </w:r>
    </w:p>
    <w:p>
      <w:r>
        <w:rPr>
          <w:b/>
          <w:u w:val="single"/>
        </w:rPr>
        <w:t xml:space="preserve">120225</w:t>
      </w:r>
    </w:p>
    <w:p>
      <w:r>
        <w:t xml:space="preserve">1. Tämä on se vitun muslimimulkku Iqra Khalid, joka pakeni Pakistanin muslimien saastuttamasta paskakuopastaan Kanadan vapauteen, jossa hän liittyi liberaalihallitukseen ja tuli liberaalien parlamentin jäseneksi, ja hän maksoi Kanadalle nopeasti takaisin riistämällä sananvapauden ja tekemällä islamin arvostelusta rikoksen Kanadassa. Helvetin kusipää.</w:t>
      </w:r>
    </w:p>
    <w:p>
      <w:r>
        <w:rPr>
          <w:b/>
          <w:u w:val="single"/>
        </w:rPr>
        <w:t xml:space="preserve">120226</w:t>
      </w:r>
    </w:p>
    <w:p>
      <w:r>
        <w:t xml:space="preserve">2.</w:t>
        <w:tab/>
        <w:t xml:space="preserve">Miksi Kanadassa on niin paljon jälkeenjääneitä homoja, jotka äänestävät näitä ääliöitä virkoihin?  Korjatkaa homoongelmanne, niin tätä toista ongelmaa ei koskaan tule.</w:t>
      </w:r>
    </w:p>
    <w:p>
      <w:r>
        <w:rPr>
          <w:b/>
          <w:u w:val="single"/>
        </w:rPr>
        <w:t xml:space="preserve">120227</w:t>
      </w:r>
    </w:p>
    <w:p>
      <w:r>
        <w:t xml:space="preserve">1. PATEETTINEN VÄÄRÄ VÄHÄVIHATU HOAX: Ongelmissa oleva lesbo lähetti itselleen tappouhkauksia, jotka hän löysi pöytälaatikostaan https://www.thegatewaypundit.com/2018/10/hate-hoax-troubled-lesbian-sent-herself-death-threats-that-she-found-in-her-desk-drawer/</w:t>
      </w:r>
    </w:p>
    <w:p>
      <w:r>
        <w:rPr>
          <w:b/>
          <w:u w:val="single"/>
        </w:rPr>
        <w:t xml:space="preserve">120228</w:t>
      </w:r>
    </w:p>
    <w:p>
      <w:r>
        <w:t xml:space="preserve">2.</w:t>
        <w:tab/>
        <w:t xml:space="preserve">Lutka ja juntti esittää uhria. Oy!</w:t>
      </w:r>
    </w:p>
    <w:p>
      <w:r>
        <w:rPr>
          <w:b/>
          <w:u w:val="single"/>
        </w:rPr>
        <w:t xml:space="preserve">120229</w:t>
      </w:r>
    </w:p>
    <w:p>
      <w:r>
        <w:t xml:space="preserve">1. näyttää siltä, että @realDonaldTrump maksaa reilun summan! https://image.ibb.co/ehrTGL/Dpuin9-OXo-AAFn-Jq.jpg</w:t>
      </w:r>
    </w:p>
    <w:p>
      <w:r>
        <w:rPr>
          <w:b/>
          <w:u w:val="single"/>
        </w:rPr>
        <w:t xml:space="preserve">120230</w:t>
      </w:r>
    </w:p>
    <w:p>
      <w:r>
        <w:t xml:space="preserve">2.</w:t>
        <w:tab/>
        <w:t xml:space="preserve">Niinpä niin. Hän ei maksa tuolle valehtelevalle kusipäälle senttiäkään.</w:t>
      </w:r>
    </w:p>
    <w:p>
      <w:r>
        <w:rPr>
          <w:b/>
          <w:u w:val="single"/>
        </w:rPr>
        <w:t xml:space="preserve">120231</w:t>
      </w:r>
    </w:p>
    <w:p>
      <w:r>
        <w:t xml:space="preserve">1. (((Kagan))) pelkää, että SCOTUSin uskottavuus on vaarassa, jos Kavanaugh vahvistetaan. Toivottavasti hänkin saa kohtauksen ja haluaa erota. https://www.politico.com/amp/story/2018/10/05/elena-kagan-supreme-court-kennedy-877288.</w:t>
      </w:r>
    </w:p>
    <w:p>
      <w:r>
        <w:rPr>
          <w:b/>
          <w:u w:val="single"/>
        </w:rPr>
        <w:t xml:space="preserve">120232</w:t>
      </w:r>
    </w:p>
    <w:p>
      <w:r>
        <w:t xml:space="preserve">2.</w:t>
        <w:tab/>
        <w:t xml:space="preserve">Hänellä ei ole kymmenesosaa tämän härkäkoira-leskan marxistisen kommarijuutalaisen kokemuksesta!</w:t>
      </w:r>
    </w:p>
    <w:p>
      <w:r>
        <w:rPr>
          <w:b/>
          <w:u w:val="single"/>
        </w:rPr>
        <w:t xml:space="preserve">120233</w:t>
      </w:r>
    </w:p>
    <w:p>
      <w:r>
        <w:t xml:space="preserve">1. Tässä toinen syy, miksi en ole kiinnostunut palaamaan Twitteriin.    Luin ennen kaiken, mitä Max Boot kirjoitti.    Sitten hänet ostettiin tai kiristettiin tai hän menetti järkensä tai päätti paljastaa itsensä täydelliseksi huijariksi.    Emme voi edes laskea videoita Trumpin kannattajista, joita väkijoukot hakkaavat verisesti, mutta Max Boot jättää ne huomiotta ja keskittyy siihen, että Pelosi huudetaan.    Twitter on sieluttomien valtakunta. Minusta tuntuu PALJON PAREMMALTA olla menemättä sinne. Joskus luen Trumpin syötteen, ja se johtaa minut tämän kaltaisiin twiitteihin, mutta suurimmaksi osaksi pysyttelen poissa Twitteristä.    Useimmat teistä eivät ole koskaan kuulleet Max Bootista. Hän oli suuri älykkö. Ihailin häntä paljon. Mutta Jim Treacherin tavoin hän osoittautui massiivisen negatiiviseksi mielenterveyspotilaaksi, joka demokraattien tavoin taistelee kuolemaan asti estääkseen SINUN ja MINUN paremman elämän.    Näille ihmisille maksetaan hyvin riippumatta siitä, kuka on vallassa. Siksi meidän on pääteltävä, että he kaikki ovat kuin George Soros ja nauttivat miljoonien ihmisten elämän pilaamisesta.    Kun olin lapsi, suurin pelkoni oli, että kaikki aikuiset olivat hulluja ja vaarallisia. Vaikka en KOSKAAN pelkää Max Bootin kaltaisia ihmisiä, VIHAAN heitä, koska tiedän henkilökohtaisesta kokemuksesta, etteivät he koskaan lopeta.    Meidän on tehtävä asiat heidän tavallaan, tai he työskentelevät väsymättä tuhotakseen meidät. Tämä on yleinen ajattelutapa, jonka on luonut kauhea lapsuuden hyväksikäyttö - mutta sillä ei ole väliä. Hitleriä, Stalinia ja Saddam Husseinia käytettiin kaltoin. Bashar al-Assadia käytettiin hyväksi.    Viiltäjä-Jackia käytettiin hyväksi.    Sillä ei ole väliä, MIKSI nämä ihmiset eivät lopeta. Tärkeää on vain se, että he eivät lopeta.    Onneksi Trump ajattelee samoin kuin minä. Kun ihmiset tekevät sänkynsä, he saavat nukkua niissä.    Tietyt sanat ja teot antavat mahdollisuuden kirjoittaa ihmiset pois. Sinun ei enää tarvitse huolehtia heidän hyvinvoinnistaan.    Jos Max Boot soittaisi minulle ja sanoisi: "Olen tulessa! Tuo ämpäri vettä!" Suljen puhelimen.    Koska jos sammuttaisin tulen, hän yrittäisi tuhota minut uudelleen toipumisensa jälkeen. Ja hän sanoisi: "Entä sitten? Olit tarpeeksi tyhmä pelastaaksesi minut. Syytä itseäsi."    Minulle on käynyt näin. Tiedän mistä puhun.    Mutta kaikki muuttuu välivaalien jälkeen.    Katsokaa vain,</w:t>
      </w:r>
    </w:p>
    <w:p>
      <w:r>
        <w:rPr>
          <w:b/>
          <w:u w:val="single"/>
        </w:rPr>
        <w:t xml:space="preserve">120234</w:t>
      </w:r>
    </w:p>
    <w:p>
      <w:r>
        <w:t xml:space="preserve">2.</w:t>
        <w:tab/>
        <w:t xml:space="preserve">Yksi syy, miksi haluaisin palata Twitteriin, on virkistää muistiani siitä, miksi estit minut. Olitko joku NeverTrump-homo jossain vaiheessa?</w:t>
      </w:r>
    </w:p>
    <w:p>
      <w:r>
        <w:rPr>
          <w:b/>
          <w:u w:val="single"/>
        </w:rPr>
        <w:t xml:space="preserve">120235</w:t>
      </w:r>
    </w:p>
    <w:p>
      <w:r>
        <w:t xml:space="preserve">1. Syitä, miksi en juuri ja juuri katso televisiota #3,671</w:t>
      </w:r>
    </w:p>
    <w:p>
      <w:r>
        <w:rPr>
          <w:b/>
          <w:u w:val="single"/>
        </w:rPr>
        <w:t xml:space="preserve">120236</w:t>
      </w:r>
    </w:p>
    <w:p>
      <w:r>
        <w:t xml:space="preserve">2.</w:t>
        <w:tab/>
        <w:t xml:space="preserve">En haluaisi myöntää sitä, mutta poikkeava on yksi niistä harvoista, jotka voisivat oikeasti luulla olevansa nainen. Kun katsoin sitä ensimmäisen kerran, mietin, oliko se lesbo, joka yrittää olla mies tai päinvastoin. Miksi kamalat kolmiväriset hiukset?</w:t>
      </w:r>
    </w:p>
    <w:p>
      <w:r>
        <w:rPr>
          <w:b/>
          <w:u w:val="single"/>
        </w:rPr>
        <w:t xml:space="preserve">120237</w:t>
      </w:r>
    </w:p>
    <w:p>
      <w:r>
        <w:t xml:space="preserve">1. Voiko joku selittää minulle, mitä wignat oikeastaan tarkoittaa?</w:t>
      </w:r>
    </w:p>
    <w:p>
      <w:r>
        <w:rPr>
          <w:b/>
          <w:u w:val="single"/>
        </w:rPr>
        <w:t xml:space="preserve">120238</w:t>
      </w:r>
    </w:p>
    <w:p>
      <w:r>
        <w:t xml:space="preserve">2.</w:t>
        <w:tab/>
        <w:t xml:space="preserve">Wigger-nationalismi!</w:t>
      </w:r>
    </w:p>
    <w:p>
      <w:r>
        <w:rPr>
          <w:b/>
          <w:u w:val="single"/>
        </w:rPr>
        <w:t xml:space="preserve">120239</w:t>
      </w:r>
    </w:p>
    <w:p>
      <w:r>
        <w:t xml:space="preserve">1. Miehet tarvitsevat rajan, emme kaikki halua olla rajalla tai sen lähellä, mutta meidän on tiedettävä, että se on siellä, omistamaton, hallitsematon, miehittämätön suuri osa henkisestä sairaudestamme johtuu siitä, että raja on tuhottu, kolonisoitu, päällystetty, ja nyt sitä johtavat lesbobyrokraatit, jotka haluavat useita lomakkeita täytettäväksi, jotta he voivat nähdä sen, ja todennäköisesti hän kieltää pyynnön joka tapauksessa.</w:t>
      </w:r>
    </w:p>
    <w:p>
      <w:r>
        <w:rPr>
          <w:b/>
          <w:u w:val="single"/>
        </w:rPr>
        <w:t xml:space="preserve">120240</w:t>
      </w:r>
    </w:p>
    <w:p>
      <w:r>
        <w:t xml:space="preserve">2.</w:t>
        <w:tab/>
        <w:t xml:space="preserve">Avaruus, neekerit pelkäävät valkoisia avaruudessa, koska jos jätämme heidät, he muuttavat koko maapallon Zimbabweksi.</w:t>
      </w:r>
    </w:p>
    <w:p>
      <w:r>
        <w:rPr>
          <w:b/>
          <w:u w:val="single"/>
        </w:rPr>
        <w:t xml:space="preserve">120241</w:t>
      </w:r>
    </w:p>
    <w:p>
      <w:r>
        <w:t xml:space="preserve">3.</w:t>
        <w:tab/>
        <w:tab/>
        <w:t xml:space="preserve">Cedric viihdyttäjä sanoi, että neekeri seuraa meitä avaruusaluksella 🚀 jossa on 60" vanteet ja boom boxi</w:t>
      </w:r>
    </w:p>
    <w:p>
      <w:r>
        <w:rPr>
          <w:b/>
          <w:u w:val="single"/>
        </w:rPr>
        <w:t xml:space="preserve">120242</w:t>
      </w:r>
    </w:p>
    <w:p>
      <w:r>
        <w:t xml:space="preserve">1. Ainoa naispuolinen SCOTUS-valinta, jonka voin hyväksyä, on kuningatar Ann Coulter. Kuvitelkaa vahvistuskuulemiset ja kirjalliset lausunnot lol.   @Spahnranch1969 @GoyGibson @Booster_Bunny @techx @lostpassword @theDude2 @grandpalampshade @GTKRWN @GregSims @RabbiHighComma @TerdFerguson @MosheShekelRod @OdinsAxe @CuckShamer @Farmer-General</w:t>
      </w:r>
    </w:p>
    <w:p>
      <w:r>
        <w:rPr>
          <w:b/>
          <w:u w:val="single"/>
        </w:rPr>
        <w:t xml:space="preserve">120243</w:t>
      </w:r>
    </w:p>
    <w:p>
      <w:r>
        <w:t xml:space="preserve">2.</w:t>
        <w:tab/>
        <w:t xml:space="preserve">Tuo on typerää, miten hänellä voi olla kaksi adoptoitua mustaa neekerilasta mutta vain yksi erityislapsi? Seisooko toinen neekerilapsi toisen neekerilapsen harteilla ja heillä on trenssitakki kuin sarjakuvissa?</w:t>
      </w:r>
    </w:p>
    <w:p>
      <w:r>
        <w:rPr>
          <w:b/>
          <w:u w:val="single"/>
        </w:rPr>
        <w:t xml:space="preserve">120244</w:t>
      </w:r>
    </w:p>
    <w:p>
      <w:r>
        <w:t xml:space="preserve">1. Chicagolla on nyt toinenkin ongelma.  Sarjamurhaaja neekeri on vapaalla jalalla ja tappaa koiriaan ulkoiluttavan vanhan valkoisen miehen ja ortodoksijuutalaisen - Nyt kun juutalaiset ovat kaikki mukana tässä jutussa, Dindu jää pian kiinni.  Se oli hänen tyhmä virheensä, tappaa juutalainen.    Tässä ei oikeastaan ole mitään nähtävää - Mutta kommentit ovat /hyviä/ https://www.dailymail.co.uk/news/article-6253409/Reward-reaches-18-000-info-masked-Chicago-killer-believed-targeting-innocent-victims.html https://www.dailymail.co.uk/news/article-6253409/Reward-reaches-18-000-info-masked-Chicago-killer-believed-targeting-innocent-victims.html.</w:t>
      </w:r>
    </w:p>
    <w:p>
      <w:r>
        <w:rPr>
          <w:b/>
          <w:u w:val="single"/>
        </w:rPr>
        <w:t xml:space="preserve">120245</w:t>
      </w:r>
    </w:p>
    <w:p>
      <w:r>
        <w:t xml:space="preserve">1. Mitä viestit liiallisesta aseiden omistamisesta kertovat sinusta:  #MoronLabe</w:t>
      </w:r>
    </w:p>
    <w:p>
      <w:r>
        <w:rPr>
          <w:b/>
          <w:u w:val="single"/>
        </w:rPr>
        <w:t xml:space="preserve">120246</w:t>
      </w:r>
    </w:p>
    <w:p>
      <w:r>
        <w:t xml:space="preserve">2.</w:t>
        <w:tab/>
        <w:t xml:space="preserve">Katsokaa, taas yksi ääliö mykistettäväksi.</w:t>
      </w:r>
    </w:p>
    <w:p>
      <w:r>
        <w:rPr>
          <w:b/>
          <w:u w:val="single"/>
        </w:rPr>
        <w:t xml:space="preserve">120247</w:t>
      </w:r>
    </w:p>
    <w:p>
      <w:r>
        <w:t xml:space="preserve">3.</w:t>
        <w:tab/>
        <w:tab/>
        <w:t xml:space="preserve">Laukaisi sinut, eikö.</w:t>
      </w:r>
    </w:p>
    <w:p>
      <w:r>
        <w:rPr>
          <w:b/>
          <w:u w:val="single"/>
        </w:rPr>
        <w:t xml:space="preserve">120248</w:t>
      </w:r>
    </w:p>
    <w:p>
      <w:r>
        <w:t xml:space="preserve">1. Hassua, miten Soros, Clinton, Obama ja CNN, jotka ovat kaikki merkittäviä toimijoita uhriutumisen politiikan luomisessa, maalataan nyt itse "uhreiksi".   Mutta Ben Shapiron kaltaiset ihmiset väittävät, että olet "mielenvikainen", kun ajattelet, että tämä saattaa olla vasemmiston juoni äänestäjien sympatian hankkimiseksi ennen välivaaleja.   Taas yksi aivokuollut NPC.</w:t>
      </w:r>
    </w:p>
    <w:p>
      <w:r>
        <w:rPr>
          <w:b/>
          <w:u w:val="single"/>
        </w:rPr>
        <w:t xml:space="preserve">120249</w:t>
      </w:r>
    </w:p>
    <w:p>
      <w:r>
        <w:t xml:space="preserve">2.</w:t>
        <w:tab/>
        <w:t xml:space="preserve">tai sen sijaan Derange." Katso huijaus. Ja kun se osoittautuu huijaukseksi, aiotko myöntää olleesi väärässä?</w:t>
      </w:r>
    </w:p>
    <w:p>
      <w:r>
        <w:rPr>
          <w:b/>
          <w:u w:val="single"/>
        </w:rPr>
        <w:t xml:space="preserve">120250</w:t>
      </w:r>
    </w:p>
    <w:p>
      <w:r>
        <w:t xml:space="preserve">3.</w:t>
        <w:tab/>
        <w:tab/>
        <w:t xml:space="preserve">Kun sanon huijaus, tarkoitin sitä ei Trumpin kannattaja, Kuten monet niin sanotut viharikokset osoittautuvat huijauksiksi. Muistatteko nuoren mustan miehen ilmavoimien acciendyssä, joka kirjoitti seinälle neekeri, joka teki valtakunnallisia uutisia? Kävi ilmi, että hän teki sen saadakseen huomiota, koska hän oli epäonnistunut, Muistatteko naisen, joka väitti, että kaksi MAGA-vihaan pukeutunutta miestä otti hänen hijabinsa?</w:t>
      </w:r>
    </w:p>
    <w:p>
      <w:r>
        <w:rPr>
          <w:b/>
          <w:u w:val="single"/>
        </w:rPr>
        <w:t xml:space="preserve">120251</w:t>
      </w:r>
    </w:p>
    <w:p>
      <w:r>
        <w:t xml:space="preserve">1. homo</w:t>
      </w:r>
    </w:p>
    <w:p>
      <w:r>
        <w:rPr>
          <w:b/>
          <w:u w:val="single"/>
        </w:rPr>
        <w:t xml:space="preserve">120252</w:t>
      </w:r>
    </w:p>
    <w:p>
      <w:r>
        <w:t xml:space="preserve">1. Jos et ole vielä huomannut, väkivalta lisääntyy, kun media ja sosiaalisen median yritykset hiljentävät ja sensuroivat kaikkia.  Miksi? Koska kaltaisesi jälkeenjääneet liberaalit persläpiot, jotka haluavat sensuroida sananvapauden, työntävät kaikki omiin heimokammioihinsa.</w:t>
      </w:r>
    </w:p>
    <w:p>
      <w:r>
        <w:rPr>
          <w:b/>
          <w:u w:val="single"/>
        </w:rPr>
        <w:t xml:space="preserve">120253</w:t>
      </w:r>
    </w:p>
    <w:p>
      <w:r>
        <w:t xml:space="preserve">1. Avoimet rajat alkavat kotimaassa. Jätä kotiovesi auki laittomille ulkomaalaisille. https://redd.it/9qonez.</w:t>
      </w:r>
    </w:p>
    <w:p>
      <w:r>
        <w:rPr>
          <w:b/>
          <w:u w:val="single"/>
        </w:rPr>
        <w:t xml:space="preserve">120254</w:t>
      </w:r>
    </w:p>
    <w:p>
      <w:r>
        <w:t xml:space="preserve">2.</w:t>
        <w:tab/>
        <w:t xml:space="preserve">hahahahahaha, mitä retardoitunutta paskaa....yeah, anteeksi, käytin R-sanaa</w:t>
      </w:r>
    </w:p>
    <w:p>
      <w:r>
        <w:rPr>
          <w:b/>
          <w:u w:val="single"/>
        </w:rPr>
        <w:t xml:space="preserve">120255</w:t>
      </w:r>
    </w:p>
    <w:p>
      <w:r>
        <w:t xml:space="preserve">1. He olivat Starbucksissa https://www.nbcnews.com/news/us-news/georgia-woman-calls-police-black-man-babysitting-2-white-kids-n918476</w:t>
      </w:r>
    </w:p>
    <w:p>
      <w:r>
        <w:rPr>
          <w:b/>
          <w:u w:val="single"/>
        </w:rPr>
        <w:t xml:space="preserve">120256</w:t>
      </w:r>
    </w:p>
    <w:p>
      <w:r>
        <w:t xml:space="preserve">2.</w:t>
        <w:tab/>
        <w:t xml:space="preserve">Valkoisten lasten jättäminen yksin neekerin kanssa on vaarallisempaa kuin niiden jättäminen krokotiilin kanssa.</w:t>
      </w:r>
    </w:p>
    <w:p>
      <w:r>
        <w:rPr>
          <w:b/>
          <w:u w:val="single"/>
        </w:rPr>
        <w:t xml:space="preserve">120257</w:t>
      </w:r>
    </w:p>
    <w:p>
      <w:r>
        <w:t xml:space="preserve">1.</w:t>
      </w:r>
    </w:p>
    <w:p>
      <w:r>
        <w:rPr>
          <w:b/>
          <w:u w:val="single"/>
        </w:rPr>
        <w:t xml:space="preserve">120258</w:t>
      </w:r>
    </w:p>
    <w:p>
      <w:r>
        <w:t xml:space="preserve">2.</w:t>
        <w:tab/>
        <w:t xml:space="preserve">kiva boomer-meemi, hintti</w:t>
      </w:r>
    </w:p>
    <w:p>
      <w:r>
        <w:rPr>
          <w:b/>
          <w:u w:val="single"/>
        </w:rPr>
        <w:t xml:space="preserve">120259</w:t>
      </w:r>
    </w:p>
    <w:p>
      <w:r>
        <w:t xml:space="preserve">1. Useimmat Israel-myönteiset ovat "Haistakaa vittu Team Murican maailmanpoliisi!"-ryhmää. Puolustakaa "JuDeO CHriStiAN" -arvojamme...   Suurin osa Israelin vastustajista on "Vitut länsimaisesta imperialismista!". Karl Marx oli oikeassa, katsokaa minun 12$ Che-paitaani, jonka ostin Amazonista...   Molemmat heistä ovat vitun idiootteja, jotka kieltäytyvät jättämästä minua pois heidän heimoretardiensa pelleilyistä.</w:t>
      </w:r>
    </w:p>
    <w:p>
      <w:r>
        <w:rPr>
          <w:b/>
          <w:u w:val="single"/>
        </w:rPr>
        <w:t xml:space="preserve">120260</w:t>
      </w:r>
    </w:p>
    <w:p>
      <w:r>
        <w:t xml:space="preserve">1. Onko hänellä tekoparta vai onko se aito?????   😂😂😂😂😂😂 #Cats</w:t>
      </w:r>
    </w:p>
    <w:p>
      <w:r>
        <w:rPr>
          <w:b/>
          <w:u w:val="single"/>
        </w:rPr>
        <w:t xml:space="preserve">120261</w:t>
      </w:r>
    </w:p>
    <w:p>
      <w:r>
        <w:t xml:space="preserve">2.</w:t>
        <w:tab/>
        <w:t xml:space="preserve">Islamocat?  Redneckcat?  Mountainmancat?</w:t>
      </w:r>
    </w:p>
    <w:p>
      <w:r>
        <w:rPr>
          <w:b/>
          <w:u w:val="single"/>
        </w:rPr>
        <w:t xml:space="preserve">120262</w:t>
      </w:r>
    </w:p>
    <w:p>
      <w:r>
        <w:t xml:space="preserve">3.</w:t>
        <w:tab/>
        <w:tab/>
        <w:t xml:space="preserve">Punaniska ehdottomasti!</w:t>
      </w:r>
    </w:p>
    <w:p>
      <w:r>
        <w:rPr>
          <w:b/>
          <w:u w:val="single"/>
        </w:rPr>
        <w:t xml:space="preserve">120263</w:t>
      </w:r>
    </w:p>
    <w:p>
      <w:r>
        <w:t xml:space="preserve">1. Kerro heille, että olet Rethithtance-järjestön häiriintynyt jäsen ja että kotiopetus on heille parempi vaihtoehto.    Tyhjä.</w:t>
      </w:r>
    </w:p>
    <w:p>
      <w:r>
        <w:rPr>
          <w:b/>
          <w:u w:val="single"/>
        </w:rPr>
        <w:t xml:space="preserve">120264</w:t>
      </w:r>
    </w:p>
    <w:p>
      <w:r>
        <w:t xml:space="preserve">2.</w:t>
        <w:tab/>
        <w:t xml:space="preserve">Kerro heille, että olet pikkuhomo ja pidät mulkuista...</w:t>
      </w:r>
    </w:p>
    <w:p>
      <w:r>
        <w:rPr>
          <w:b/>
          <w:u w:val="single"/>
        </w:rPr>
        <w:t xml:space="preserve">120265</w:t>
      </w:r>
    </w:p>
    <w:p>
      <w:r>
        <w:t xml:space="preserve">1. @a Andrew, poistakaa KAIKKI pornografia ja kaikki linkit pornografiaan Gab-alustalta. Emme todellakaan tarvitse tätä, ja se vain halventaa ja laskee tämän hienon alustan tasoa. Gabista tulee seuraava Facebook, ja on ratkaisevan tärkeää, että nämä jutut poistetaan.    Rakastan ja tuen Gabia, ja aion tehdä niin jatkossakin, mutta rehellisesti sanottuna, emme todellakaan tarvitse tätä tavaraa!    Gabbitoverit, jos olette samaa mieltä, arvostaisin, jos tykkäisitte tästä ja julkaisisitte sen uudelleen.   Kiitos ✝️</w:t>
      </w:r>
    </w:p>
    <w:p>
      <w:r>
        <w:rPr>
          <w:b/>
          <w:u w:val="single"/>
        </w:rPr>
        <w:t xml:space="preserve">120266</w:t>
      </w:r>
    </w:p>
    <w:p>
      <w:r>
        <w:t xml:space="preserve">2.</w:t>
        <w:tab/>
        <w:t xml:space="preserve">No etkö olekin hassu neekerihomo tänään!</w:t>
      </w:r>
    </w:p>
    <w:p>
      <w:r>
        <w:rPr>
          <w:b/>
          <w:u w:val="single"/>
        </w:rPr>
        <w:t xml:space="preserve">120267</w:t>
      </w:r>
    </w:p>
    <w:p>
      <w:r>
        <w:t xml:space="preserve">1. #ISAD TUNNISTA HAKU JA TUHOA #ANTIFA #POS #SAST #TBAN #ITS #TIME VIDEO LINKKI https://twitter.com/breaking911/status/1052719309263384576 Voimme saada tämän kaverin IRTI TAI konkurssiin, jolle hän työskentelee LINKKI, josta hänet pitäisi löytää https://www.akpress.org/ Katso video muutaman kerran nähdäksesi nämä TUNNISTUSMERKIT = NENÄ ja KORVA</w:t>
      </w:r>
    </w:p>
    <w:p>
      <w:r>
        <w:rPr>
          <w:b/>
          <w:u w:val="single"/>
        </w:rPr>
        <w:t xml:space="preserve">120268</w:t>
      </w:r>
    </w:p>
    <w:p>
      <w:r>
        <w:t xml:space="preserve">2.</w:t>
        <w:tab/>
        <w:t xml:space="preserve">Olen iloinen, että ihmiset tarkastelevat Portlandia tarkemmin. Minulla on ollut kokemuksiani sieltä kotoisin olevista ääriaineksista, ja sanon, että siellä liikkuu aivan liikaa pettureita vapaana.</w:t>
      </w:r>
    </w:p>
    <w:p>
      <w:r>
        <w:rPr>
          <w:b/>
          <w:u w:val="single"/>
        </w:rPr>
        <w:t xml:space="preserve">120269</w:t>
      </w:r>
    </w:p>
    <w:p>
      <w:r>
        <w:t xml:space="preserve">3.</w:t>
        <w:tab/>
        <w:tab/>
        <w:t xml:space="preserve">Olen valittanut lasten seksikaupasta siellä siitä lähtien, kun OBAMAsta tuli presidentti. Hän tuli tänne lentokoneella yhteyshenkilönsä herra BEANin kanssa ja meni Portlandiin yöllä maastureissa Pormestari MURRAYn kanssa, joka on homo lasten hyväksikäyttäjä, joka tarjosi METH:ia teini-ikäisille pojille seksiä varten, yksi lapsi ja hänen äitinsä, joka puhui asiasta, ovat edelleen kateissa päivästä ennen BEANIN oikeudenkäyntiä PORTLANDISSA.</w:t>
      </w:r>
    </w:p>
    <w:p>
      <w:r>
        <w:rPr>
          <w:b/>
          <w:u w:val="single"/>
        </w:rPr>
        <w:t xml:space="preserve">120270</w:t>
      </w:r>
    </w:p>
    <w:p>
      <w:r>
        <w:t xml:space="preserve">1. Kristen Bell sanoo, että hänen mielestään Lumikin monissa elementeissä on huonoja viestejä lapsille. Tällaisia ovat esimerkiksi suudelma ilman suostumusta ja omenoiden ottaminen tuntemattomilta.   Hän antaa vahvasti ymmärtää, että tämä tarina on haitallinen lapsille....MUTTA LUKEE KIRJAA LAPSILLEEN SÄÄNNÖLLISESTI Tyypillistä "Teen SJW-lausunnon, jota en itse noudata"</w:t>
      </w:r>
    </w:p>
    <w:p>
      <w:r>
        <w:rPr>
          <w:b/>
          <w:u w:val="single"/>
        </w:rPr>
        <w:t xml:space="preserve">120271</w:t>
      </w:r>
    </w:p>
    <w:p>
      <w:r>
        <w:t xml:space="preserve">2.</w:t>
        <w:tab/>
        <w:t xml:space="preserve">Kun näin tämän jutun ensimmäisen kerran, ensimmäinen ajatukseni oli: "Ketä kiinnostaa, mitä tämä ääliö ajattelee mistään?".</w:t>
      </w:r>
    </w:p>
    <w:p>
      <w:r>
        <w:rPr>
          <w:b/>
          <w:u w:val="single"/>
        </w:rPr>
        <w:t xml:space="preserve">120272</w:t>
      </w:r>
    </w:p>
    <w:p>
      <w:r>
        <w:t xml:space="preserve">1. Ja se poistuu... yksi #AltLeft-kaikujaosto vähemmän. https://9to5google.com/2018/10/08/google-plus-shutting-down/.</w:t>
      </w:r>
    </w:p>
    <w:p>
      <w:r>
        <w:rPr>
          <w:b/>
          <w:u w:val="single"/>
        </w:rPr>
        <w:t xml:space="preserve">120273</w:t>
      </w:r>
    </w:p>
    <w:p>
      <w:r>
        <w:t xml:space="preserve">2.</w:t>
        <w:tab/>
        <w:t xml:space="preserve">Stalker-homo on täälläkin.  Hän on tehnyt jo kaksi profiilia yrittäessään trollata minua. https://gab.ai/KKadams https://gab.ai/EndOfTrump Toivottavasti hän tappaa itsensä, kun G+ sulkeutuu.</w:t>
      </w:r>
    </w:p>
    <w:p>
      <w:r>
        <w:rPr>
          <w:b/>
          <w:u w:val="single"/>
        </w:rPr>
        <w:t xml:space="preserve">120274</w:t>
      </w:r>
    </w:p>
    <w:p>
      <w:r>
        <w:t xml:space="preserve">3.</w:t>
        <w:tab/>
        <w:tab/>
        <w:t xml:space="preserve">No hän kaipaa meitä, tiedätkö lol ja hän voi raportoida niin paljon kuin haluaa, koska GAB:n omistaja ei kuuntele kellarihomoa . ha ha ha ha .</w:t>
      </w:r>
    </w:p>
    <w:p>
      <w:r>
        <w:rPr>
          <w:b/>
          <w:u w:val="single"/>
        </w:rPr>
        <w:t xml:space="preserve">120275</w:t>
      </w:r>
    </w:p>
    <w:p>
      <w:r>
        <w:t xml:space="preserve">1. @Heartiste 'Ensimmäinen Trump-ralli 20-vuotiaana. 8 tuntia seisomista ja 20 000 osallistujaa. Bucket List Event!' (Kuulen libeiltä vain, kuinka Trumpin kannattajat ovat kaikki vanhoja, kärttyisiä, rasistisia valkoisia miehiä.   Täytyy sanoa, että aina kun hänen kokoontumisiaan järjestetään, näen enimmäkseen nuoria ihmisiä ja paljon naisia.) http://magaimg.net/img/6bst.jpg http://magaimg.net/img/6bst.jpg</w:t>
      </w:r>
    </w:p>
    <w:p>
      <w:r>
        <w:rPr>
          <w:b/>
          <w:u w:val="single"/>
        </w:rPr>
        <w:t xml:space="preserve">120276</w:t>
      </w:r>
    </w:p>
    <w:p>
      <w:r>
        <w:t xml:space="preserve">2.</w:t>
        <w:tab/>
        <w:t xml:space="preserve">Kaikki on valkoista. Silti hän tekee kaikkensa havaitakseen yhden neekerin tai latinalaisamerikkalaisen. Lol. Periaatteessa vitut valkoisista.</w:t>
      </w:r>
    </w:p>
    <w:p>
      <w:r>
        <w:rPr>
          <w:b/>
          <w:u w:val="single"/>
        </w:rPr>
        <w:t xml:space="preserve">120277</w:t>
      </w:r>
    </w:p>
    <w:p>
      <w:r>
        <w:t xml:space="preserve">1. Jim Acosta valittaa, että Trumpin mielenosoitukset ovat liian äänekkäitä, koska hän ei voi tehdä suoraa televisiolähetystä taustavoimakkuuden kanssa THE RALLY ISN'T FOR YOU, DIPSHIT!   Lisäksi hän teeskentelee olevansa vain huolissaan siitä, että salainen palvelu ei pystynyt suojelemaan Trumpia äänenvoimakkuuden takia. Mikä humanitääri Näin käy, kun loppuvat edes valheelliset asiat, joista voi valittaa.</w:t>
      </w:r>
    </w:p>
    <w:p>
      <w:r>
        <w:rPr>
          <w:b/>
          <w:u w:val="single"/>
        </w:rPr>
        <w:t xml:space="preserve">120278</w:t>
      </w:r>
    </w:p>
    <w:p>
      <w:r>
        <w:t xml:space="preserve">2.</w:t>
        <w:tab/>
        <w:t xml:space="preserve">#CuckNewsNetwork todistaa jälleen kerran, että heillä on alan jälkeenjäänein "toimittajaporukka".</w:t>
      </w:r>
    </w:p>
    <w:p>
      <w:r>
        <w:rPr>
          <w:b/>
          <w:u w:val="single"/>
        </w:rPr>
        <w:t xml:space="preserve">120279</w:t>
      </w:r>
    </w:p>
    <w:p>
      <w:r>
        <w:t xml:space="preserve">1.</w:t>
      </w:r>
    </w:p>
    <w:p>
      <w:r>
        <w:rPr>
          <w:b/>
          <w:u w:val="single"/>
        </w:rPr>
        <w:t xml:space="preserve">120280</w:t>
      </w:r>
    </w:p>
    <w:p>
      <w:r>
        <w:t xml:space="preserve">2.</w:t>
        <w:tab/>
        <w:t xml:space="preserve">Luulin, että islam on uskonto, ei rotu. Miksiköhän Hitler oli kiintynyt pedo-Mohamediin? Hän itse asiassa sanoi pöytäpuheessaan, että valkoisten olisi pitänyt olla muslimeja kristittyjen sijaan.</w:t>
      </w:r>
    </w:p>
    <w:p>
      <w:r>
        <w:rPr>
          <w:b/>
          <w:u w:val="single"/>
        </w:rPr>
        <w:t xml:space="preserve">120281</w:t>
      </w:r>
    </w:p>
    <w:p>
      <w:r>
        <w:t xml:space="preserve">3.</w:t>
        <w:tab/>
        <w:tab/>
        <w:t xml:space="preserve">Hän on edelleen homo. Lue vaaleanpunainen hakaristi. Et enää ikinä katso tuota homoviiksiä samalla tavalla. Hitler oli hauska ja muodikas. Mutta sionismin työkalu ja Euroopan väärä profeetta. Hän kusetti meitä ja antoi juutalaisille kaiken mitä he halusivat. He eivät ole vieläkään tyytyväisiä.</w:t>
      </w:r>
    </w:p>
    <w:p>
      <w:r>
        <w:rPr>
          <w:b/>
          <w:u w:val="single"/>
        </w:rPr>
        <w:t xml:space="preserve">120282</w:t>
      </w:r>
    </w:p>
    <w:p>
      <w:r>
        <w:t xml:space="preserve">4.</w:t>
        <w:tab/>
        <w:tab/>
        <w:tab/>
        <w:t xml:space="preserve">Hyvin kuvaavaa, että päätit lukea homoerotiikkaa kauan sen jälkeen, kun kyseinen kirja (joka on niin huono, että jopa Wikipedia sanoo sen olevan roskaa) on kumottu.</w:t>
      </w:r>
    </w:p>
    <w:p>
      <w:r>
        <w:rPr>
          <w:b/>
          <w:u w:val="single"/>
        </w:rPr>
        <w:t xml:space="preserve">120283</w:t>
      </w:r>
    </w:p>
    <w:p>
      <w:r>
        <w:t xml:space="preserve">5.</w:t>
        <w:tab/>
        <w:tab/>
        <w:tab/>
        <w:tab/>
        <w:t xml:space="preserve">Juutalaiset ovat tehneet erittäin hyvää työtä Hitlerin mustamaalaamisessa.  Heidän on jatkettava hänen haukkumistaan, koska jos todella luette Mein Kampfin, tiedätte, kuinka älykäs Hitler oli.  Hän oli varmasti mukava likaisten sionistien kanssa, joten en tiedä mikä on todellinen totuus.  Holokaustia ei varmasti tapahtunut, mutta sen olisi pitänyt tapahtua!  Hitlerin suhteen minua mietityttää se, että hänen olisi pitänyt tehdä se, mistä häntä on syytetty.  "Työleirit" olivat itse asiassa turvallisia paikkoja juutalaisille, koska niitä olisi pitänyt pommittaa, koska ne tuottivat sotaa varten.  Täydellinen käänteinen historia!  Juutalaiset ovat valehtelijoita!</w:t>
      </w:r>
    </w:p>
    <w:p>
      <w:r>
        <w:rPr>
          <w:b/>
          <w:u w:val="single"/>
        </w:rPr>
        <w:t xml:space="preserve">120284</w:t>
      </w:r>
    </w:p>
    <w:p>
      <w:r>
        <w:t xml:space="preserve">6.</w:t>
        <w:tab/>
        <w:tab/>
        <w:tab/>
        <w:tab/>
        <w:tab/>
        <w:t xml:space="preserve">Juuri niin.  Todellisuuden kääntäminen!  Aivopestyjä jälkeenjääneille vasemmistolaisille kerrotaan, että he ovat älykkäitä ja moraalisesti eteviä, mutta samalla he kannattavat syntymättömien lasten murhaa.  Demokraatit ovat moraalisesti rappeutunutta rasistista, seksististä ihmisjätevesiä, mutta he uskovat päinvastaiseen.  Täydellinen orwellilainen käänne ja kaikki on niin!  Heidän mielensä sanoo, että älkää arvostelko juutalaisia ja JUUTALAISET on paljastettava loissyöpänä, joka he ovat!  Karkottakaa kaikki juutalaisuus maailmasta!</w:t>
      </w:r>
    </w:p>
    <w:p>
      <w:r>
        <w:rPr>
          <w:b/>
          <w:u w:val="single"/>
        </w:rPr>
        <w:t xml:space="preserve">120285</w:t>
      </w:r>
    </w:p>
    <w:p>
      <w:r>
        <w:t xml:space="preserve">1.</w:t>
      </w:r>
    </w:p>
    <w:p>
      <w:r>
        <w:rPr>
          <w:b/>
          <w:u w:val="single"/>
        </w:rPr>
        <w:t xml:space="preserve">120286</w:t>
      </w:r>
    </w:p>
    <w:p>
      <w:r>
        <w:t xml:space="preserve">2.</w:t>
        <w:tab/>
        <w:t xml:space="preserve">Pidä sinä totalitaarinen paskasosialismisi, johon kuuluu puheen ja ajatusten hallinta, minä pidän vapaan markkinakapitalismini ja vapaan tahdon</w:t>
      </w:r>
    </w:p>
    <w:p>
      <w:r>
        <w:rPr>
          <w:b/>
          <w:u w:val="single"/>
        </w:rPr>
        <w:t xml:space="preserve">120287</w:t>
      </w:r>
    </w:p>
    <w:p>
      <w:r>
        <w:t xml:space="preserve">3.</w:t>
        <w:tab/>
        <w:tab/>
        <w:t xml:space="preserve">nuo metsät kuuluvat valtiolle. sitä kutsutaan puistoksi. lisäksi opit imemään neekerin munaa istuessasi vankilassa vararenkaiden varastamisesta kuorma-autoista</w:t>
      </w:r>
    </w:p>
    <w:p>
      <w:r>
        <w:rPr>
          <w:b/>
          <w:u w:val="single"/>
        </w:rPr>
        <w:t xml:space="preserve">120288</w:t>
      </w:r>
    </w:p>
    <w:p>
      <w:r>
        <w:t xml:space="preserve">1. Liian myöhäistä, täällä on jo natsiryhmä täynnä homoperseisiä natseja. https://gab.com/groups/92be13d5-fefd-493b-aeaf-5934f5f0c111.</w:t>
      </w:r>
    </w:p>
    <w:p>
      <w:r>
        <w:rPr>
          <w:b/>
          <w:u w:val="single"/>
        </w:rPr>
        <w:t xml:space="preserve">120289</w:t>
      </w:r>
    </w:p>
    <w:p>
      <w:r>
        <w:t xml:space="preserve">2.</w:t>
        <w:tab/>
        <w:t xml:space="preserve">He ovat homoja, mutta sinä tykkäät etsiä hinttaripornoa postattavaksi...🤨.</w:t>
      </w:r>
    </w:p>
    <w:p>
      <w:r>
        <w:rPr>
          <w:b/>
          <w:u w:val="single"/>
        </w:rPr>
        <w:t xml:space="preserve">120290</w:t>
      </w:r>
    </w:p>
    <w:p>
      <w:r>
        <w:t xml:space="preserve">1. Tarkoitan, että jos ainoat ihmiset, jotka Trump aikoo nimittää, ovat Kavanaugh'n kaltaisia, meillä ei ole mitään asiaa tähän taisteluun, eikö niin? Mitä järkeä on tukea liikkeen kannatusta uuskonservatiiville? Tuin mielelläni Kavanaugh'ta vääriä syytöksiä vastaan, mutta en todellakaan pidä hänen oikeudellisesta ansioluettelostaan, ja hänen ansioluettelonsa pitäisi sulkea hänet pois harkinnasta normaalissa maassa.   Jos hallitus hakee korkeimmalta oikeudelta hyväksyntää "rasistien" kiduttamiselle tai pyrkii nimeämään rasistit "teroristeiksi", miten luulet Kavanaugh'n päättävän hänen aikaisemman ansioluettelonsa perusteella? Retorinen kysymys, koska luulen meidän molempien tietävän vastauksen.   Näin epätoivoisesti "liike" kaipaa mitä tahansa voittoa. Jopa se, että establishment lähettää kamalia uuskonservatiiveja SCOTUSiin, katsotaan voitoksi. Se on todella surullista.</w:t>
      </w:r>
    </w:p>
    <w:p>
      <w:r>
        <w:rPr>
          <w:b/>
          <w:u w:val="single"/>
        </w:rPr>
        <w:t xml:space="preserve">120291</w:t>
      </w:r>
    </w:p>
    <w:p>
      <w:r>
        <w:t xml:space="preserve">2.</w:t>
        <w:tab/>
        <w:t xml:space="preserve">Kavanaugh on jo kusettanut naispuolisen lakimiesryhmänsä kanssa.   Hän on läpikotaisin liberaali.   Tämä ei ollut voitto meille.</w:t>
      </w:r>
    </w:p>
    <w:p>
      <w:r>
        <w:rPr>
          <w:b/>
          <w:u w:val="single"/>
        </w:rPr>
        <w:t xml:space="preserve">120292</w:t>
      </w:r>
    </w:p>
    <w:p>
      <w:r>
        <w:t xml:space="preserve">3.</w:t>
        <w:tab/>
        <w:tab/>
        <w:t xml:space="preserve">Butch Deadlift kirjoitti jokin aika sitten loistavan kommentin, jossa hän kritisoi AltRIghtin taipumusta tukea poliisivaltion laajentamista. Vaikka on totta, että monet meistä ovat kehittyneet libertarismista kohti autoritaarisuutta, meidän on muistettava, että valtio on edelleen ZOG:n käsissä.   Mitä tahansa asetta, joka auttaa vahvistamaan heidän valtaansa, TULLAAN käyttämään meitä vastaan.</w:t>
      </w:r>
    </w:p>
    <w:p>
      <w:r>
        <w:rPr>
          <w:b/>
          <w:u w:val="single"/>
        </w:rPr>
        <w:t xml:space="preserve">120293</w:t>
      </w:r>
    </w:p>
    <w:p>
      <w:r>
        <w:t xml:space="preserve">4.</w:t>
        <w:tab/>
        <w:tab/>
        <w:tab/>
        <w:t xml:space="preserve">Se vastaa Richard Spencerin EU-konseptin puolustamista sillä perusteella, että hypoteettinen valkoisia kannattava liittovaltio-Eurooppa voisi taistella valkoisten puolesta tehokkaammin kuin kymmenet yksittäiset valkoiset kansallisvaltiot säilyttäen samalla kansalliset erot.   Periaatteessa samaa mieltä - mutta nykyinen EU ei ole hyödyllinen, ja se olisi räjäytettävä ja uudistettava valkoisia suosivaksi.</w:t>
      </w:r>
    </w:p>
    <w:p>
      <w:r>
        <w:rPr>
          <w:b/>
          <w:u w:val="single"/>
        </w:rPr>
        <w:t xml:space="preserve">120294</w:t>
      </w:r>
    </w:p>
    <w:p>
      <w:r>
        <w:t xml:space="preserve">5.</w:t>
        <w:tab/>
        <w:tab/>
        <w:tab/>
        <w:tab/>
        <w:t xml:space="preserve">Kalergin pahuus takoi EU:n.   Se on kuin yksi sormus. Ja Richard on Boromir, joka luulee, että sitä voidaan käyttää hyvään.   EU on heitettävä Tuomiovuoren tuleen.</w:t>
      </w:r>
    </w:p>
    <w:p>
      <w:r>
        <w:rPr>
          <w:b/>
          <w:u w:val="single"/>
        </w:rPr>
        <w:t xml:space="preserve">120295</w:t>
      </w:r>
    </w:p>
    <w:p>
      <w:r>
        <w:t xml:space="preserve">6.</w:t>
        <w:tab/>
        <w:tab/>
        <w:tab/>
        <w:tab/>
        <w:tab/>
        <w:t xml:space="preserve">Jep. Se on epäkäytännöllinen, mutta hyvä esimerkki siitä, mistä pidän Richardissa, hänen optimismistaan ja halukkuudestaan puhua perimmäisistä tavoitteista.   Voi olla muutamia asioita, joita voidaan tehdä nykyisen järjestelmän puitteissa, ja järkeviä keskipitkän aikavälin tavoitteita sen ulkopuolella ("etninen puhdistus yhdessä maassa"), mutta jos hyväksymme lyhytnäköistä Amnat-paskaa, se vaarantuu olemattomiin.</w:t>
      </w:r>
    </w:p>
    <w:p>
      <w:r>
        <w:rPr>
          <w:b/>
          <w:u w:val="single"/>
        </w:rPr>
        <w:t xml:space="preserve">120296</w:t>
      </w:r>
    </w:p>
    <w:p>
      <w:r>
        <w:t xml:space="preserve">7.</w:t>
        <w:tab/>
        <w:tab/>
        <w:tab/>
        <w:tab/>
        <w:tab/>
        <w:tab/>
        <w:t xml:space="preserve">En ole kaikesta 100-prosenttisesti samaa mieltä Richardin kanssa, mutta hän on yksi harvoista AltRightin suurista vaikuttajista, jotka ajattelevat laatikon ulkopuolella ja ajattelevat myös Amerikan jälkeistä tulevaisuutta.   Hän ei ole taantumuksellinen, joka haluaa 1950-luvun takaisin. Hän ajattelee eteenpäin.   Ja se on suuri syy siihen, miksi kumoukselliset ovat yrittäneet mustamaalata häntä.</w:t>
      </w:r>
    </w:p>
    <w:p>
      <w:r>
        <w:rPr>
          <w:b/>
          <w:u w:val="single"/>
        </w:rPr>
        <w:t xml:space="preserve">120297</w:t>
      </w:r>
    </w:p>
    <w:p>
      <w:r>
        <w:t xml:space="preserve">8.</w:t>
        <w:tab/>
        <w:tab/>
        <w:tab/>
        <w:tab/>
        <w:tab/>
        <w:tab/>
        <w:tab/>
        <w:t xml:space="preserve">Jotkut heistä näyttäisivät olevan tyytyväisiä 80- tai 90-lukuun ("Haluan vain vähemmän mustia ja meksikolaisia ja että voisin taas sanoa julkisesti homo.").   Olen samaa mieltä siitä, että kokonaisvaltainen ajattelu on suuri osa siitä, miksi juutalaisryhmä otti hänet kohteekseen. IMO toinen osa on se, että hän puhuu totta ajatuksesta käyttää GOP:tä poliittisena välineenä - se on yhtä juutalainen kuin SPLC.</w:t>
      </w:r>
    </w:p>
    <w:p>
      <w:r>
        <w:rPr>
          <w:b/>
          <w:u w:val="single"/>
        </w:rPr>
        <w:t xml:space="preserve">120298</w:t>
      </w:r>
    </w:p>
    <w:p>
      <w:r>
        <w:t xml:space="preserve">9.</w:t>
        <w:tab/>
        <w:tab/>
        <w:tab/>
        <w:tab/>
        <w:tab/>
        <w:tab/>
        <w:tab/>
        <w:tab/>
        <w:t xml:space="preserve">Richard kirjoitti vähän aikaa sitten mielenkiintoisen twiitin, jossa hän kritisoi AltRightia. Hän muotoili sen tavalla, joka viittasi siihen, että hän ei enää näe itseään osana "AltRight"-brändiä.   Ehkä hän tunnustaa menettäneensä liikkeen hallinnan ja nyt se on etnonationalismia vastustavien MPC-tyyppien käsissä.</w:t>
      </w:r>
    </w:p>
    <w:p>
      <w:r>
        <w:rPr>
          <w:b/>
          <w:u w:val="single"/>
        </w:rPr>
        <w:t xml:space="preserve">120299</w:t>
      </w:r>
    </w:p>
    <w:p>
      <w:r>
        <w:t xml:space="preserve">10.</w:t>
        <w:tab/>
        <w:tab/>
        <w:tab/>
        <w:tab/>
        <w:tab/>
        <w:tab/>
        <w:tab/>
        <w:tab/>
        <w:tab/>
        <w:t xml:space="preserve">Se ei yllätä minua. On surullista, miten paljon vahinkoa juutalaiset ja tavalliset GOPe-homot ovat saaneet tehdä.  MPC:n hyväksyminen on punainen linjani. Se, että rasistiset Photoshop Phriday -julisteiden kirjoittajat ovat saavuttaneet keski-ikää ja jotkut ovat menneet naimisiin (SE-Aasian postimyyntimorsiamet), ei tee heistä viisaita tai kunnioituksen arvoisia.  Bodybuilding.com on parempi poliittinen näkemys.</w:t>
      </w:r>
    </w:p>
    <w:p>
      <w:r>
        <w:rPr>
          <w:b/>
          <w:u w:val="single"/>
        </w:rPr>
        <w:t xml:space="preserve">120300</w:t>
      </w:r>
    </w:p>
    <w:p>
      <w:r>
        <w:t xml:space="preserve">11.</w:t>
        <w:tab/>
        <w:tab/>
        <w:tab/>
        <w:tab/>
        <w:tab/>
        <w:tab/>
        <w:tab/>
        <w:tab/>
        <w:tab/>
        <w:t xml:space="preserve">MPC on muutenkin vitun vitsi. Encyclopedia Dramaticassa on hulvaton artikkeli, joka repii heidät palasiksi.   Kukaan AltRightin ulkopuolella ei ota heitä vakavasti. Ja niin monet vuoden 2018 AltRightin typerät suuntaukset voidaan jäljittää MPC:hen, mukaan lukien pakkomielle raiskauksiin, chad larping, GOP:n cheerleading, goonien vihaaminen ja "LOL shitlib tears!".</w:t>
      </w:r>
    </w:p>
    <w:p>
      <w:r>
        <w:rPr>
          <w:b/>
          <w:u w:val="single"/>
        </w:rPr>
        <w:t xml:space="preserve">120301</w:t>
      </w:r>
    </w:p>
    <w:p>
      <w:r>
        <w:t xml:space="preserve">1. Lyön vetoa, että poikamme #Tucker tuhoaa heidät tänä iltana...    Lol minun rahani ovat täysin Tuckerin puolella.  Hän ilmeisesti pääsi heidän ihonsa alle viime viikon osuuksillaan siitä, että he eivät voi nukkua hyvin, ja sytytti samalla vasemmiston väkivallan palon...    Minusta on vielä hauskempaa, että he eivät edes keksineet mitään ainutlaatuista, jolla pilkata... Tucker tekee sen varmasti. Lol Scott Adams tykkää huomauttaa Don Lemonille "happamasta" Don Lemonista, ironisesta nimestä, ja meidän täytyy miettiä, olisiko Cuomolla oma ohjelma, jos hän ei olisi nykyisen kuvernöörin pikkuveli ja entisen kuvernöörin poika? https://www.washingtontimes.com/news/2018/oct/15/don-lemon-chris-cuomo-and-their-shocking-mocking-t/...</w:t>
      </w:r>
    </w:p>
    <w:p>
      <w:r>
        <w:rPr>
          <w:b/>
          <w:u w:val="single"/>
        </w:rPr>
        <w:t xml:space="preserve">120302</w:t>
      </w:r>
    </w:p>
    <w:p>
      <w:r>
        <w:t xml:space="preserve">2.</w:t>
        <w:tab/>
        <w:t xml:space="preserve">Looky looky out for some nooky, man style! WTF, onko CNN homokeskus? Don ja Anderson antavat toisilleen suihinottoja pöydän alla!</w:t>
      </w:r>
    </w:p>
    <w:p>
      <w:r>
        <w:rPr>
          <w:b/>
          <w:u w:val="single"/>
        </w:rPr>
        <w:t xml:space="preserve">120303</w:t>
      </w:r>
    </w:p>
    <w:p>
      <w:r>
        <w:t xml:space="preserve">1. Kuvittele, että tämä olet sinä - mitä sanot?</w:t>
      </w:r>
    </w:p>
    <w:p>
      <w:r>
        <w:rPr>
          <w:b/>
          <w:u w:val="single"/>
        </w:rPr>
        <w:t xml:space="preserve">120304</w:t>
      </w:r>
    </w:p>
    <w:p>
      <w:r>
        <w:t xml:space="preserve">2.</w:t>
        <w:tab/>
        <w:t xml:space="preserve">Mukautu monimuotoisuuteen, tai muuten!</w:t>
      </w:r>
    </w:p>
    <w:p>
      <w:r>
        <w:rPr>
          <w:b/>
          <w:u w:val="single"/>
        </w:rPr>
        <w:t xml:space="preserve">120305</w:t>
      </w:r>
    </w:p>
    <w:p>
      <w:r>
        <w:t xml:space="preserve">3.</w:t>
        <w:tab/>
        <w:tab/>
        <w:t xml:space="preserve">Hieno kuvateksti.  Joten teen kuin neekeri ja varastan sen.</w:t>
      </w:r>
    </w:p>
    <w:p>
      <w:r>
        <w:rPr>
          <w:b/>
          <w:u w:val="single"/>
        </w:rPr>
        <w:t xml:space="preserve">120306</w:t>
      </w:r>
    </w:p>
    <w:p>
      <w:r>
        <w:t xml:space="preserve">1. Toisin kuin rikkaat, kypsät "homonekrujen raiskaus"-höpinät, jotka pursuavat ulos aukeavasta valkoisen roskaväen suustasi?</w:t>
      </w:r>
    </w:p>
    <w:p>
      <w:r>
        <w:rPr>
          <w:b/>
          <w:u w:val="single"/>
        </w:rPr>
        <w:t xml:space="preserve">120307</w:t>
      </w:r>
    </w:p>
    <w:p>
      <w:r>
        <w:t xml:space="preserve">1. Trumpin hallinnon amerikkalaisnationalististen tekosyiden hamsteripyörä on ihmeellinen näky, maailman ensimmäinen ikiliikkuja.   Kaikki, minkä luulisi hidastavan sitä, vain nopeuttaa sitä. Nämä raivotautiset hamsterit lyöttäytyvät yhteen ja kannibalisoivat jokaisen onnettoman hamsterin, joka hidastaa hieman tai yrittää kiivetä pois.</w:t>
      </w:r>
    </w:p>
    <w:p>
      <w:r>
        <w:rPr>
          <w:b/>
          <w:u w:val="single"/>
        </w:rPr>
        <w:t xml:space="preserve">120308</w:t>
      </w:r>
    </w:p>
    <w:p>
      <w:r>
        <w:t xml:space="preserve">2.</w:t>
        <w:tab/>
        <w:t xml:space="preserve">MKULTRA-ohjelmointi perustettiin skitsofreenisen yhteiskunnan kehittämiseksi. Kaksoisajattelu on kahden ristiriitaisen kannan pitämistä samanaikaisesti ja niiden molempien uskomista todeksi. Yhteiskunta on jälkeenjäänyt, koska yhteiskuntasuunnittelijat halusivat sen olevan sellainen. Vuosikymmeniä kestänyt ohjelma.</w:t>
      </w:r>
    </w:p>
    <w:p>
      <w:r>
        <w:rPr>
          <w:b/>
          <w:u w:val="single"/>
        </w:rPr>
        <w:t xml:space="preserve">120309</w:t>
      </w:r>
    </w:p>
    <w:p>
      <w:r>
        <w:t xml:space="preserve">1. Muistakaa aina, että vihollisemme tietävät olevansa rotu, sellainen jonka he uskovat saaneen jumalalta valtuudet hallita gootteja, käyttäen kaikkia tarvittavia keinoja sitä varten. He ja heidän puolustajansa valehtelevat ja harhauttavat aina. #holohoax #juutalaiset #israel</w:t>
      </w:r>
    </w:p>
    <w:p>
      <w:r>
        <w:rPr>
          <w:b/>
          <w:u w:val="single"/>
        </w:rPr>
        <w:t xml:space="preserve">120310</w:t>
      </w:r>
    </w:p>
    <w:p>
      <w:r>
        <w:t xml:space="preserve">2.</w:t>
        <w:tab/>
        <w:t xml:space="preserve">Kun ASHKENAZI-JUUTALAISTEN on pakko paritella hiekkaneekeri-juutalaisten lukuisuuden kanssa, keskimääräinen älykkyysosamäärä siirtyy 120:stä 75:een hyvin nopeasti.  Teemme niin Kongon neekereiden ja valkoisten tyttöjen kanssa joka päivä...</w:t>
      </w:r>
    </w:p>
    <w:p>
      <w:r>
        <w:rPr>
          <w:b/>
          <w:u w:val="single"/>
        </w:rPr>
        <w:t xml:space="preserve">120311</w:t>
      </w:r>
    </w:p>
    <w:p>
      <w:r>
        <w:t xml:space="preserve">1. Koko Britannian armeijassa on vain muutamia kymmeniä mudslimejä, MIKSI KUKAAN sotilas pitäisi erottaa siitä, että hän on kuvassa KUKAAN Britannian kansalaisen kanssa?   #IAmSoldierX https://www.youtube.com/watch?v=oh3GauzASjw</w:t>
      </w:r>
    </w:p>
    <w:p>
      <w:r>
        <w:rPr>
          <w:b/>
          <w:u w:val="single"/>
        </w:rPr>
        <w:t xml:space="preserve">120312</w:t>
      </w:r>
    </w:p>
    <w:p>
      <w:r>
        <w:t xml:space="preserve">2.</w:t>
        <w:tab/>
        <w:t xml:space="preserve">Tommy ei ole "kuka tahansa Britannian kansalainen" tässä yhteydessä .Tässä yhteydessä hän on poliitikko, joka huijaa "meidän poikia" epäviisaaseen tekoon oman etunsa vuoksi .</w:t>
      </w:r>
    </w:p>
    <w:p>
      <w:r>
        <w:rPr>
          <w:b/>
          <w:u w:val="single"/>
        </w:rPr>
        <w:t xml:space="preserve">120313</w:t>
      </w:r>
    </w:p>
    <w:p>
      <w:r>
        <w:t xml:space="preserve">3.</w:t>
        <w:tab/>
        <w:tab/>
        <w:t xml:space="preserve">Peter on kusipää, joka yrittää sekoittaa paskaa!</w:t>
      </w:r>
    </w:p>
    <w:p>
      <w:r>
        <w:rPr>
          <w:b/>
          <w:u w:val="single"/>
        </w:rPr>
        <w:t xml:space="preserve">120314</w:t>
      </w:r>
    </w:p>
    <w:p>
      <w:r>
        <w:t xml:space="preserve">1. #TommyRobinson #UK #YhdistynytKuningaskunta #Islam #Muslimit #PCCulture #PoliticalCorrectness Emme anna armeijan huippukokouksen islamiin poliittisen korrektiuden kautta https://youtu.be/jJmok2CwPfM</w:t>
      </w:r>
    </w:p>
    <w:p>
      <w:r>
        <w:rPr>
          <w:b/>
          <w:u w:val="single"/>
        </w:rPr>
        <w:t xml:space="preserve">120315</w:t>
      </w:r>
    </w:p>
    <w:p>
      <w:r>
        <w:t xml:space="preserve">2.</w:t>
        <w:tab/>
        <w:t xml:space="preserve">Kieltäkää myös JUUTALAISET!  Meillä ei olisi muslimi-ongelmaa, jos meillä ei olisi likaista JUUSSI-ongelmaa!  Väärennetyt RASISTISET VALHEENJUUTISET ovat jätevesiä!  Tommy Robinson voi palaa helvetissä!</w:t>
      </w:r>
    </w:p>
    <w:p>
      <w:r>
        <w:rPr>
          <w:b/>
          <w:u w:val="single"/>
        </w:rPr>
        <w:t xml:space="preserve">120316</w:t>
      </w:r>
    </w:p>
    <w:p>
      <w:r>
        <w:t xml:space="preserve">3.</w:t>
        <w:tab/>
        <w:tab/>
        <w:t xml:space="preserve">Olen 100% samaa mieltä kanssasi!  Mutta niin kauan kuin Hollywoodin juutalainen jätevesi ja median juutalaiset ylivaltaa ajavat rehellisiä valkoisia miehiä, kuten minua, yhteen heidän mielenhallinnan kautta tapahtuvaan haukkumiseensa, sen on mentävä ja se on alkanut mennä toiseen suuntaan, kuten näette, ja se on saamassa vauhtia.  He tietävät tekevänsä orwellilaista käänteistä.  Olen saanut tarpeekseni siitä, ja kunnes kaltaisillasi juutalaisilla on sisua puhua näistä paskiaisista, on välttämätöntä, että samaa taktiikkaa käytetään vastaiskuun. Se vahinko, jonka nämä paskiaiset ovat tehneet jakaakseen ja valloittaakseen, on halveksittavaa, ja lyön myös kaikkia jälkeenjääneitä demokraatteja vastaan, koska olen saanut tarpeekseni myös heidän paskastaan!  Tämä koskee myös suurta osaa aivopestystä perheestäni. Ymmärrän, että suuri enemmistö tai kuka tahansa khazarialainen tai askeNAZI JEW, jotka ovat todellisia NAZI:ita, ovat ongelma. He ovat saatanisteja ja barbaareja, eivät juutalaisia eivätkä seemiläisiä!  He ovat valehtelijoita.  Niin kauan kuin he käyttävät heidän taktiikkaansa, minun taktiikkani kasvaa. On aika, että kaltaisenne juutalaiset puhuvat enemmän, tai olette myös pulassa.  He eivät todellakaan välitä paskaakaan teistäkään, sillä harvat hallitsevat, eivät monet.  Mutta he kutsuvat itseään juutalaisiksi ja on vaikeaa selittää todellista todellisuutta kaikille ihmisille.  He haluavat äänenpainoja.</w:t>
      </w:r>
    </w:p>
    <w:p>
      <w:r>
        <w:rPr>
          <w:b/>
          <w:u w:val="single"/>
        </w:rPr>
        <w:t xml:space="preserve">120317</w:t>
      </w:r>
    </w:p>
    <w:p>
      <w:r>
        <w:t xml:space="preserve">1. Asiantuntijat myöntävät, että vauhti on siirtynyt #GOP:n puolelle ennen välivaaleja.   Jos konservatiivit äänestävät, konservatiivit voittavat. Nämä vaalit ovat todella näin yksinkertaiset.   #VoteRed #VoteRedToSaveAmerica #VoteRed2018 #GOP2018 #RedWave #RedWave2018 http://ow.ly/LnQc30mjgH2 http://ow.ly/LnQc30mjgH2</w:t>
      </w:r>
    </w:p>
    <w:p>
      <w:r>
        <w:rPr>
          <w:b/>
          <w:u w:val="single"/>
        </w:rPr>
        <w:t xml:space="preserve">120318</w:t>
      </w:r>
    </w:p>
    <w:p>
      <w:r>
        <w:t xml:space="preserve">2.</w:t>
        <w:tab/>
        <w:t xml:space="preserve">Siirtymistä ei tapahdu. Valehtelevilla mielipidemittaajilla on vain paljon vähemmän valehtelemisen aihetta. Trumpin juna on päässyt vauhtiin siitä lähtien, kun Trump esti Obamaa nuuskimasta TPP:tä lame duck -istunnon aikana - ennen kuin hän oli edes vannonut virkavalansa! Arvaukseni: äänestäjien suurin puolivälivaalien peukku sitten FDR:n!</w:t>
      </w:r>
    </w:p>
    <w:p>
      <w:r>
        <w:rPr>
          <w:b/>
          <w:u w:val="single"/>
        </w:rPr>
        <w:t xml:space="preserve">120319</w:t>
      </w:r>
    </w:p>
    <w:p>
      <w:r>
        <w:t xml:space="preserve">3.</w:t>
        <w:tab/>
        <w:tab/>
        <w:t xml:space="preserve">Huuliltasi Jumalan korviin.... olkoon näin!</w:t>
      </w:r>
    </w:p>
    <w:p>
      <w:r>
        <w:rPr>
          <w:b/>
          <w:u w:val="single"/>
        </w:rPr>
        <w:t xml:space="preserve">120320</w:t>
      </w:r>
    </w:p>
    <w:p>
      <w:r>
        <w:t xml:space="preserve">4.</w:t>
        <w:tab/>
        <w:tab/>
        <w:tab/>
        <w:t xml:space="preserve">Ovomit on puoliksi neekeri ja muzzien paska.</w:t>
      </w:r>
    </w:p>
    <w:p>
      <w:r>
        <w:rPr>
          <w:b/>
          <w:u w:val="single"/>
        </w:rPr>
        <w:t xml:space="preserve">120321</w:t>
      </w:r>
    </w:p>
    <w:p>
      <w:r>
        <w:t xml:space="preserve">1.</w:t>
      </w:r>
    </w:p>
    <w:p>
      <w:r>
        <w:rPr>
          <w:b/>
          <w:u w:val="single"/>
        </w:rPr>
        <w:t xml:space="preserve">120322</w:t>
      </w:r>
    </w:p>
    <w:p>
      <w:r>
        <w:t xml:space="preserve">2.</w:t>
        <w:tab/>
        <w:t xml:space="preserve">neekeri ei ole mitään muuta kuin neekeri</w:t>
      </w:r>
    </w:p>
    <w:p>
      <w:r>
        <w:rPr>
          <w:b/>
          <w:u w:val="single"/>
        </w:rPr>
        <w:t xml:space="preserve">120323</w:t>
      </w:r>
    </w:p>
    <w:p>
      <w:r>
        <w:t xml:space="preserve">1. Painu helvettiin tästä vitun hintistä:</w:t>
      </w:r>
    </w:p>
    <w:p>
      <w:r>
        <w:rPr>
          <w:b/>
          <w:u w:val="single"/>
        </w:rPr>
        <w:t xml:space="preserve">120324</w:t>
      </w:r>
    </w:p>
    <w:p>
      <w:r>
        <w:t xml:space="preserve">2.</w:t>
        <w:tab/>
        <w:t xml:space="preserve">mikä homo</w:t>
      </w:r>
    </w:p>
    <w:p>
      <w:r>
        <w:rPr>
          <w:b/>
          <w:u w:val="single"/>
        </w:rPr>
        <w:t xml:space="preserve">120325</w:t>
      </w:r>
    </w:p>
    <w:p>
      <w:r>
        <w:t xml:space="preserve">1. Uutislähetys George Soros oli ja on natsi joka lähetti Unkarin juutalaiset kuolemaan Hitler oli globalisti hän halusi yhdistyneen Euroopan hänen visionsa on se mitä me kutsumme Euroopan Unioniksi tänä päivänä kaikkien teidän pienten uusnatsien ja Hitleriä rakastavien kusipäiden pitäisi oppia sen paskan historiaa jota palvotte kuolemankouristukset olivat todellisia ei liittoutuneiden propagandaa....</w:t>
      </w:r>
    </w:p>
    <w:p>
      <w:r>
        <w:rPr>
          <w:b/>
          <w:u w:val="single"/>
        </w:rPr>
        <w:t xml:space="preserve">120326</w:t>
      </w:r>
    </w:p>
    <w:p>
      <w:r>
        <w:t xml:space="preserve">2.</w:t>
        <w:tab/>
        <w:t xml:space="preserve">Oy vey! Soros oli 14-vuotias, kun sota päättyi, ja loppu on kyseenalaista. https://TheGreatestStoryNeverTold.tv. https://TheGreatestStoryNeverTold.tv</w:t>
      </w:r>
    </w:p>
    <w:p>
      <w:r>
        <w:rPr>
          <w:b/>
          <w:u w:val="single"/>
        </w:rPr>
        <w:t xml:space="preserve">120327</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120328</w:t>
      </w:r>
    </w:p>
    <w:p>
      <w:r>
        <w:t xml:space="preserve">4.</w:t>
        <w:tab/>
        <w:tab/>
        <w:tab/>
        <w:t xml:space="preserve">Myönnän, että tyhmyytenne ylittää minun tyhmyyteni MILJEITÄ!  Ja tarkoitan sitä, onnittelut.  Kerro äidillesi/siskollesi terveisiä!</w:t>
      </w:r>
    </w:p>
    <w:p>
      <w:r>
        <w:rPr>
          <w:b/>
          <w:u w:val="single"/>
        </w:rPr>
        <w:t xml:space="preserve">120329</w:t>
      </w:r>
    </w:p>
    <w:p>
      <w:r>
        <w:t xml:space="preserve">5.</w:t>
        <w:tab/>
        <w:tab/>
        <w:tab/>
        <w:tab/>
        <w:t xml:space="preserve">Et voi oppia sitä, kaveri, se johtuu sisäsiittoisuudesta, syytä vanhempia https://TheGreatestStoryNeverTold.tv.</w:t>
      </w:r>
    </w:p>
    <w:p>
      <w:r>
        <w:rPr>
          <w:b/>
          <w:u w:val="single"/>
        </w:rPr>
        <w:t xml:space="preserve">120330</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120331</w:t>
      </w:r>
    </w:p>
    <w:p>
      <w:r>
        <w:t xml:space="preserve">7.</w:t>
        <w:tab/>
        <w:tab/>
        <w:tab/>
        <w:tab/>
        <w:tab/>
        <w:tab/>
        <w:t xml:space="preserve">Lol, 3. luokan koulutuksesi on vaikuttava, äidillesi.  Dumbass</w:t>
      </w:r>
    </w:p>
    <w:p>
      <w:r>
        <w:rPr>
          <w:b/>
          <w:u w:val="single"/>
        </w:rPr>
        <w:t xml:space="preserve">120332</w:t>
      </w:r>
    </w:p>
    <w:p>
      <w:r>
        <w:t xml:space="preserve">8.</w:t>
        <w:tab/>
        <w:tab/>
        <w:tab/>
        <w:tab/>
        <w:tab/>
        <w:tab/>
        <w:tab/>
        <w:t xml:space="preserve">Kiitos vielä kerran, että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120333</w:t>
      </w:r>
    </w:p>
    <w:p>
      <w:r>
        <w:t xml:space="preserve">9.</w:t>
        <w:tab/>
        <w:tab/>
        <w:tab/>
        <w:tab/>
        <w:tab/>
        <w:tab/>
        <w:tab/>
        <w:tab/>
        <w:t xml:space="preserve">Joo, koska sinulla on niin vakuuttava argumentti Gabille!  Lol, siksi olet tyhmä ja me KAIKKI nauramme sinulle.</w:t>
      </w:r>
    </w:p>
    <w:p>
      <w:r>
        <w:rPr>
          <w:b/>
          <w:u w:val="single"/>
        </w:rPr>
        <w:t xml:space="preserve">120334</w:t>
      </w:r>
    </w:p>
    <w:p>
      <w:r>
        <w:t xml:space="preserve">10.</w:t>
        <w:tab/>
        <w:tab/>
        <w:tab/>
        <w:tab/>
        <w:tab/>
        <w:tab/>
        <w:tab/>
        <w:tab/>
        <w:tab/>
        <w:t xml:space="preserve">Nyt siis haluat raiskata holokaustista selvinneitä?  Hitto, nämä ihmiset ovat sairaita!</w:t>
      </w:r>
    </w:p>
    <w:p>
      <w:r>
        <w:rPr>
          <w:b/>
          <w:u w:val="single"/>
        </w:rPr>
        <w:t xml:space="preserve">120335</w:t>
      </w:r>
    </w:p>
    <w:p>
      <w:r>
        <w:t xml:space="preserve">11.</w:t>
        <w:tab/>
        <w:tab/>
        <w:tab/>
        <w:tab/>
        <w:tab/>
        <w:tab/>
        <w:tab/>
        <w:tab/>
        <w:tab/>
        <w:tab/>
        <w:t xml:space="preserve">Tyhmyys on tässä vahvasti läsnä.    @bigpapi765</w:t>
      </w:r>
    </w:p>
    <w:p>
      <w:r>
        <w:rPr>
          <w:b/>
          <w:u w:val="single"/>
        </w:rPr>
        <w:t xml:space="preserve">120336</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120337</w:t>
      </w:r>
    </w:p>
    <w:p>
      <w:r>
        <w:t xml:space="preserve">13.</w:t>
        <w:tab/>
        <w:tab/>
        <w:tab/>
        <w:tab/>
        <w:tab/>
        <w:tab/>
        <w:tab/>
        <w:tab/>
        <w:tab/>
        <w:tab/>
        <w:tab/>
        <w:tab/>
        <w:t xml:space="preserve">17 miljoonan saksalaisen holokausti toisessa maailmansodassa, 66 miljoonaa valkoista kristittyä Venäjällä, 3 miljoonaa valkoista kristittyä armenialaista ja 100 miljoonaa kiinalaista, jotka kaikki ovat iljettävien, halveksittavien, rasististen, valehtelevien, murhaavien, elävien, askenazi-juutalaisten sikojen tekemiä! Nämä ovat tositapahtumia vai oletko holokaustin kieltäjä?</w:t>
      </w:r>
    </w:p>
    <w:p>
      <w:r>
        <w:rPr>
          <w:b/>
          <w:u w:val="single"/>
        </w:rPr>
        <w:t xml:space="preserve">120338</w:t>
      </w:r>
    </w:p>
    <w:p>
      <w:r>
        <w:t xml:space="preserve">14.</w:t>
        <w:tab/>
        <w:tab/>
        <w:tab/>
        <w:tab/>
        <w:tab/>
        <w:tab/>
        <w:tab/>
        <w:tab/>
        <w:tab/>
        <w:tab/>
        <w:tab/>
        <w:tab/>
        <w:tab/>
        <w:t xml:space="preserve">Joten jos mielesi vesi käyrät? Kaikki yleinen tieto on valhetta!  Maapallon uskominen pyöreäksi ei ole eri asia kuin holohoaxin uskominen!  Kaikki yleinen tieto on valhetta!</w:t>
      </w:r>
    </w:p>
    <w:p>
      <w:r>
        <w:rPr>
          <w:b/>
          <w:u w:val="single"/>
        </w:rPr>
        <w:t xml:space="preserve">120339</w:t>
      </w:r>
    </w:p>
    <w:p>
      <w:r>
        <w:t xml:space="preserve">15.</w:t>
        <w:tab/>
        <w:tab/>
        <w:tab/>
        <w:tab/>
        <w:tab/>
        <w:tab/>
        <w:tab/>
        <w:tab/>
        <w:tab/>
        <w:tab/>
        <w:tab/>
        <w:tab/>
        <w:tab/>
        <w:tab/>
        <w:t xml:space="preserve">Kuunnelkaa näitä 3. luokan koulutettuja QAnon-uskovaisia...  SMDH!</w:t>
      </w:r>
    </w:p>
    <w:p>
      <w:r>
        <w:rPr>
          <w:b/>
          <w:u w:val="single"/>
        </w:rPr>
        <w:t xml:space="preserve">120340</w:t>
      </w:r>
    </w:p>
    <w:p>
      <w:r>
        <w:t xml:space="preserve">16.</w:t>
        <w:tab/>
        <w:tab/>
        <w:tab/>
        <w:tab/>
        <w:tab/>
        <w:tab/>
        <w:tab/>
        <w:tab/>
        <w:tab/>
        <w:tab/>
        <w:tab/>
        <w:tab/>
        <w:tab/>
        <w:tab/>
        <w:tab/>
        <w:t xml:space="preserve">Vähäpätöisiä loukkauksia ilman FAKTATIETOJA!  Oletko sinä saastainen JUUTALAINEN SIKA?</w:t>
      </w:r>
    </w:p>
    <w:p>
      <w:r>
        <w:rPr>
          <w:b/>
          <w:u w:val="single"/>
        </w:rPr>
        <w:t xml:space="preserve">120341</w:t>
      </w:r>
    </w:p>
    <w:p>
      <w:r>
        <w:t xml:space="preserve">17.</w:t>
        <w:tab/>
        <w:tab/>
        <w:tab/>
        <w:tab/>
        <w:tab/>
        <w:tab/>
        <w:tab/>
        <w:tab/>
        <w:tab/>
        <w:tab/>
        <w:tab/>
        <w:tab/>
        <w:tab/>
        <w:tab/>
        <w:tab/>
        <w:tab/>
        <w:t xml:space="preserve">Duh, sinä juuri teit sen, paskiainen!  Mutta se olisi FAKTA, ja sinä et ymmärrä, mikä on todellinen FAKTA!  Se johtuu siitä, että olet aivopesty, jälkeenjäänyt apina-aivo!</w:t>
      </w:r>
    </w:p>
    <w:p>
      <w:r>
        <w:rPr>
          <w:b/>
          <w:u w:val="single"/>
        </w:rPr>
        <w:t xml:space="preserve">120342</w:t>
      </w:r>
    </w:p>
    <w:p>
      <w:r>
        <w:t xml:space="preserve">1. Nämä vasemmistolaiset sanovat jatkuvasti, että "valkoiset miehet eivät osaa tuntea oloaan uhatuksi nopeasti muuttuvassa kulttuurissa". Kyllä me tiedämme: Kun eurooppalaiset miehet toimivat vastauksena uhkiin, historia kutsuu sitä kansanmurhaksi.   Älä vittuile meille. https://www.pressherald.com/2018/10/01/kavanaugh-allegations-trigger-angry-anxious-response-from-republican-men/</w:t>
      </w:r>
    </w:p>
    <w:p>
      <w:r>
        <w:rPr>
          <w:b/>
          <w:u w:val="single"/>
        </w:rPr>
        <w:t xml:space="preserve">120343</w:t>
      </w:r>
    </w:p>
    <w:p>
      <w:r>
        <w:t xml:space="preserve">2.</w:t>
        <w:tab/>
        <w:t xml:space="preserve">Kukkulan väki toimii koko ajan. Meitä vain sanotaan hulluiksi. Köyden päivä on tulossa. Pelkään vain, että ne, jotka eivät ole tehneet mitään väärää, joutuvat samaan verkkoon hyökkääjien kanssa.</w:t>
      </w:r>
    </w:p>
    <w:p>
      <w:r>
        <w:rPr>
          <w:b/>
          <w:u w:val="single"/>
        </w:rPr>
        <w:t xml:space="preserve">120344</w:t>
      </w:r>
    </w:p>
    <w:p>
      <w:r>
        <w:t xml:space="preserve">3.</w:t>
        <w:tab/>
        <w:tab/>
        <w:t xml:space="preserve">Tämä on oikeutettu huolenaihe. Olen kuitenkin Denveriin juuttunut maalaisjuntti. Aina kun kuulen jonkun näistä harpioista yrittävän esittää, että olemme pahoja miehiä, koska olemme valkoisia ja heteroita, haluan muistuttaa heitä siitä, kuinka vaarallisia me todella olemme. Kuinka helppoa sinun ja kavereidesi olisi jättää monta vasemmistolaishattua maahan? Tiedän, että se ei olisi minun osaltani haaste.</w:t>
      </w:r>
    </w:p>
    <w:p>
      <w:r>
        <w:rPr>
          <w:b/>
          <w:u w:val="single"/>
        </w:rPr>
        <w:t xml:space="preserve">120345</w:t>
      </w:r>
    </w:p>
    <w:p>
      <w:r>
        <w:t xml:space="preserve">1. ANTIFA teki tämän eilen toisen maailmansodan naisille omistetulla muistomerkillä Whitehallissa. https://pbs.twimg.com/media/Dpc7xkfWkAAum_f.jpg:large.</w:t>
      </w:r>
    </w:p>
    <w:p>
      <w:r>
        <w:rPr>
          <w:b/>
          <w:u w:val="single"/>
        </w:rPr>
        <w:t xml:space="preserve">120346</w:t>
      </w:r>
    </w:p>
    <w:p>
      <w:r>
        <w:t xml:space="preserve">2.</w:t>
        <w:tab/>
        <w:t xml:space="preserve">Saivatkohan he Sorosin taskurahaa tästä?</w:t>
      </w:r>
    </w:p>
    <w:p>
      <w:r>
        <w:rPr>
          <w:b/>
          <w:u w:val="single"/>
        </w:rPr>
        <w:t xml:space="preserve">120347</w:t>
      </w:r>
    </w:p>
    <w:p>
      <w:r>
        <w:t xml:space="preserve">3.</w:t>
        <w:tab/>
        <w:tab/>
        <w:t xml:space="preserve">Kyllä, poliisilla oli peitetehtäviin erikoistunut poliisi, mutta Twat paneskeli yhtä heistä, laittoi pullan uuniinsa ja se päättyi skandaaliin, jossa poliisit maksoivat heille kymmeniä tuhansia euroja.</w:t>
      </w:r>
    </w:p>
    <w:p>
      <w:r>
        <w:rPr>
          <w:b/>
          <w:u w:val="single"/>
        </w:rPr>
        <w:t xml:space="preserve">120348</w:t>
      </w:r>
    </w:p>
    <w:p>
      <w:r>
        <w:t xml:space="preserve">1. Not So Fast, "Blue Wave" https://dailystormer.name/not-so-fast-blue-wave/</w:t>
      </w:r>
    </w:p>
    <w:p>
      <w:r>
        <w:rPr>
          <w:b/>
          <w:u w:val="single"/>
        </w:rPr>
        <w:t xml:space="preserve">120349</w:t>
      </w:r>
    </w:p>
    <w:p>
      <w:r>
        <w:t xml:space="preserve">2.</w:t>
        <w:tab/>
        <w:t xml:space="preserve">Mikä on siis ehdotuksesi? Sen lisäksi, että Trumpilla on katumusta, koska hän ei ole tyhjentänyt syvälle juurtunutta syvän valtion hallituskoneistoa, joka on täynnä elinkautisia hallituksen työntekijöitä, 1 1-1/2 vuoden aikana? Eikä ole hajottanut kongressia ja tuomioistuimia ja muuttanut Yhdysvaltoja valkoiseksi utopiaksi jo nyt. Mitä tarkalleen ottaen ehdotat? Mitä taikasauvaa meidän pitäisi heiluttaa. Kertokaa, olkaa hyvä.</w:t>
      </w:r>
    </w:p>
    <w:p>
      <w:r>
        <w:rPr>
          <w:b/>
          <w:u w:val="single"/>
        </w:rPr>
        <w:t xml:space="preserve">120350</w:t>
      </w:r>
    </w:p>
    <w:p>
      <w:r>
        <w:t xml:space="preserve">3.</w:t>
        <w:tab/>
        <w:tab/>
        <w:t xml:space="preserve">En tiedä, mitä muut tekevät, mutta minä jätän välikokeet väliin. En aio äänestää uudelleen GOP-kongressia, joka tuomitsi meidät yksinomaan Charlottesvillen takia.</w:t>
      </w:r>
    </w:p>
    <w:p>
      <w:r>
        <w:rPr>
          <w:b/>
          <w:u w:val="single"/>
        </w:rPr>
        <w:t xml:space="preserve">120351</w:t>
      </w:r>
    </w:p>
    <w:p>
      <w:r>
        <w:t xml:space="preserve">4.</w:t>
        <w:tab/>
        <w:tab/>
        <w:tab/>
        <w:t xml:space="preserve">C-ville oli 100-prosenttisesti psyko-operaatio. Se tarkoittaa, että olet yksi pahiksista, toistat sitä.   Siellä ei ollut kymmentä ihmistä jotka eivät olleet hallituksen tai kansalaisjärjestöjen palkkalistoilla.  Asianajaja Bill Evans löysi paitsi ulkoministeriön väkeä työskentelemässä show'ssa, hän löysi myös MI6:n agentin työskentelemässä tuotannossa. Olet tyhmä tai pelkkä paskiainen. https://www.youtube.com/watch?v=VI6CsGIft4M&amp;t=8s</w:t>
      </w:r>
    </w:p>
    <w:p>
      <w:r>
        <w:rPr>
          <w:b/>
          <w:u w:val="single"/>
        </w:rPr>
        <w:t xml:space="preserve">120352</w:t>
      </w:r>
    </w:p>
    <w:p>
      <w:r>
        <w:t xml:space="preserve">1.</w:t>
      </w:r>
    </w:p>
    <w:p>
      <w:r>
        <w:rPr>
          <w:b/>
          <w:u w:val="single"/>
        </w:rPr>
        <w:t xml:space="preserve">120353</w:t>
      </w:r>
    </w:p>
    <w:p>
      <w:r>
        <w:t xml:space="preserve">2.</w:t>
        <w:tab/>
        <w:t xml:space="preserve">muslimi PAHA RIKOLLINEN MONKEY NIGGERI</w:t>
      </w:r>
    </w:p>
    <w:p>
      <w:r>
        <w:rPr>
          <w:b/>
          <w:u w:val="single"/>
        </w:rPr>
        <w:t xml:space="preserve">120354</w:t>
      </w:r>
    </w:p>
    <w:p>
      <w:r>
        <w:t xml:space="preserve">1. Älä rentoudu keilapallojen ja mustien ympärillä. https://www.detroitnews.com/story/news/local/macomb-county/2018/10/15/two-arrested-roseville-bowling-ball-attack/1650729002/.</w:t>
      </w:r>
    </w:p>
    <w:p>
      <w:r>
        <w:rPr>
          <w:b/>
          <w:u w:val="single"/>
        </w:rPr>
        <w:t xml:space="preserve">120355</w:t>
      </w:r>
    </w:p>
    <w:p>
      <w:r>
        <w:t xml:space="preserve">2.</w:t>
        <w:tab/>
        <w:t xml:space="preserve">Mikään ei ole vaarallisempaa kuin neekeri, jolla on keilapallo käsissään!!!  LOL</w:t>
      </w:r>
    </w:p>
    <w:p>
      <w:r>
        <w:rPr>
          <w:b/>
          <w:u w:val="single"/>
        </w:rPr>
        <w:t xml:space="preserve">120356</w:t>
      </w:r>
    </w:p>
    <w:p>
      <w:r>
        <w:t xml:space="preserve">3.</w:t>
        <w:tab/>
        <w:tab/>
        <w:t xml:space="preserve">Kerro se Reginald Dennylle</w:t>
      </w:r>
    </w:p>
    <w:p>
      <w:r>
        <w:rPr>
          <w:b/>
          <w:u w:val="single"/>
        </w:rPr>
        <w:t xml:space="preserve">120357</w:t>
      </w:r>
    </w:p>
    <w:p>
      <w:r>
        <w:t xml:space="preserve">1. Neekerin ja täysiverisen neekerin välillä on selvä ero...  Toinen on matkalla älykkyyteen ja vapautumiseen/vapauteen ja jälkimmäinen on enemmän kuin jälkeenjäänyt setä Tomin roska...</w:t>
      </w:r>
    </w:p>
    <w:p>
      <w:r>
        <w:rPr>
          <w:b/>
          <w:u w:val="single"/>
        </w:rPr>
        <w:t xml:space="preserve">120358</w:t>
      </w:r>
    </w:p>
    <w:p>
      <w:r>
        <w:t xml:space="preserve">1. 5,5 miljoonaa kristittyä, jotka natsit murhasivat?    Löysin 3 040 juutalaista...   Olen huomannut, että juutalaisilla on taipumus valehdella, liioitella lukuja...</w:t>
      </w:r>
    </w:p>
    <w:p>
      <w:r>
        <w:rPr>
          <w:b/>
          <w:u w:val="single"/>
        </w:rPr>
        <w:t xml:space="preserve">120359</w:t>
      </w:r>
    </w:p>
    <w:p>
      <w:r>
        <w:t xml:space="preserve">2.</w:t>
        <w:tab/>
        <w:t xml:space="preserve">Juutalaiset liioittelevat, ja sitten muut etniset ja uskonnolliset ryhmät liioittelevat halutessaan todistaa altruisminsa. Niin nämä asiat menevät,</w:t>
      </w:r>
    </w:p>
    <w:p>
      <w:r>
        <w:rPr>
          <w:b/>
          <w:u w:val="single"/>
        </w:rPr>
        <w:t xml:space="preserve">120360</w:t>
      </w:r>
    </w:p>
    <w:p>
      <w:r>
        <w:t xml:space="preserve">3.</w:t>
        <w:tab/>
        <w:tab/>
        <w:t xml:space="preserve">Älä usko myöskään Jehovan todistajia. Kysyin heiltä, mitä Jehova teki ja miksi se neekeri jätti niin monta todistajaa eloon, koska... eihän todistajia jätetä eloon.</w:t>
      </w:r>
    </w:p>
    <w:p>
      <w:r>
        <w:rPr>
          <w:b/>
          <w:u w:val="single"/>
        </w:rPr>
        <w:t xml:space="preserve">120361</w:t>
      </w:r>
    </w:p>
    <w:p>
      <w:r>
        <w:t xml:space="preserve">1. Geller on jo julkaissut sen propagandasivustollaan PITTSBURGH: Synagogan ampuja Robert Bowers on juutalaisvihaaja ja Trump-vihaaja https://gellerreport.com/2018/10/bowers-jew-hater.html/</w:t>
      </w:r>
    </w:p>
    <w:p>
      <w:r>
        <w:rPr>
          <w:b/>
          <w:u w:val="single"/>
        </w:rPr>
        <w:t xml:space="preserve">120362</w:t>
      </w:r>
    </w:p>
    <w:p>
      <w:r>
        <w:t xml:space="preserve">2.</w:t>
        <w:tab/>
        <w:t xml:space="preserve">Ei ihme, etten ole koskaan pitänyt näistä Trumpin vastaisista homonatseista, jotka kirjoittavat täällä Gabilla :roll: #Trump #MAGA #KAG #GabFam #SpeakFreely #WalkAway #InfoWars #JobsNotMobs #RedWave #KanyeEffect #KavanaughEffect #HondurasEffect #FakeBombEffect #KillJewEffect</w:t>
      </w:r>
    </w:p>
    <w:p>
      <w:r>
        <w:rPr>
          <w:b/>
          <w:u w:val="single"/>
        </w:rPr>
        <w:t xml:space="preserve">120363</w:t>
      </w:r>
    </w:p>
    <w:p>
      <w:r>
        <w:t xml:space="preserve">1. Rakastakaa ja tukekaa rotuanne, valkoiset veljeni ja sisareni.   Valkoisia (eurooppalaista alkuperää olevia kansoja) on vain 7 prosenttia maailman väestöstä. Meillä on oikeus olla olemassa ja oikeus omiin etnovaltioihimme.   #AltRight #ProudBoys #NewRight #MAGA #Pegida #AfD #Orban #Putin #Brexit #BritFam #QAnon #Q #Q #WhiteGenocide #svpol</w:t>
      </w:r>
    </w:p>
    <w:p>
      <w:r>
        <w:rPr>
          <w:b/>
          <w:u w:val="single"/>
        </w:rPr>
        <w:t xml:space="preserve">120364</w:t>
      </w:r>
    </w:p>
    <w:p>
      <w:r>
        <w:t xml:space="preserve">2.</w:t>
        <w:tab/>
        <w:t xml:space="preserve">Te typerykset itkette jatkuvasti "oikeudesta rakastaa omaa rotuanne".  Teillä on lukemattomia tapoja tehdä se, alkaen irlantilaisista klubeista, italialaisista klubeista, saksalaisista klubeista, kreikkalaisista klubeista jne jne jne. Joka vuosi on paraateja ympäri maata. Kreikkalaiset eivät ole samaa rotua kuin saksalaiset jne.</w:t>
      </w:r>
    </w:p>
    <w:p>
      <w:r>
        <w:rPr>
          <w:b/>
          <w:u w:val="single"/>
        </w:rPr>
        <w:t xml:space="preserve">120365</w:t>
      </w:r>
    </w:p>
    <w:p>
      <w:r>
        <w:t xml:space="preserve">3.</w:t>
        <w:tab/>
        <w:tab/>
        <w:t xml:space="preserve">Lakkaa olemasta hintti ja puolusta rotuasi, valkoinen mies.</w:t>
      </w:r>
    </w:p>
    <w:p>
      <w:r>
        <w:rPr>
          <w:b/>
          <w:u w:val="single"/>
        </w:rPr>
        <w:t xml:space="preserve">120366</w:t>
      </w:r>
    </w:p>
    <w:p>
      <w:r>
        <w:t xml:space="preserve">1. Usko naisten...</w:t>
      </w:r>
    </w:p>
    <w:p>
      <w:r>
        <w:rPr>
          <w:b/>
          <w:u w:val="single"/>
        </w:rPr>
        <w:t xml:space="preserve">120367</w:t>
      </w:r>
    </w:p>
    <w:p>
      <w:r>
        <w:t xml:space="preserve">2.</w:t>
        <w:tab/>
        <w:t xml:space="preserve">Ruma bint, joka etsii valittamisen aihetta .Lawfare on termi tälle , luulen .</w:t>
      </w:r>
    </w:p>
    <w:p>
      <w:r>
        <w:rPr>
          <w:b/>
          <w:u w:val="single"/>
        </w:rPr>
        <w:t xml:space="preserve">120368</w:t>
      </w:r>
    </w:p>
    <w:p>
      <w:r>
        <w:t xml:space="preserve">1. Colin Powell puhuu ääneen: https://kek.gg/u/Zqmy... https://kek.gg/u/Zqmy</w:t>
      </w:r>
    </w:p>
    <w:p>
      <w:r>
        <w:rPr>
          <w:b/>
          <w:u w:val="single"/>
        </w:rPr>
        <w:t xml:space="preserve">120369</w:t>
      </w:r>
    </w:p>
    <w:p>
      <w:r>
        <w:t xml:space="preserve">2.</w:t>
        <w:tab/>
        <w:t xml:space="preserve">tyhmä neekeri</w:t>
      </w:r>
    </w:p>
    <w:p>
      <w:r>
        <w:rPr>
          <w:b/>
          <w:u w:val="single"/>
        </w:rPr>
        <w:t xml:space="preserve">120370</w:t>
      </w:r>
    </w:p>
    <w:p>
      <w:r>
        <w:t xml:space="preserve">1. https://order-order.com/2018/10/01/owen-jones-cancels-building-new-britain/ Miksi MSM:n TV-uutismedia käyttää edelleen Owen Jonesia. Hän ei puhu kenenkään puolesta. Tämä todistaa, ettei hän ole kenenkään suosiossa.</w:t>
      </w:r>
    </w:p>
    <w:p>
      <w:r>
        <w:rPr>
          <w:b/>
          <w:u w:val="single"/>
        </w:rPr>
        <w:t xml:space="preserve">120371</w:t>
      </w:r>
    </w:p>
    <w:p>
      <w:r>
        <w:t xml:space="preserve">2.</w:t>
        <w:tab/>
        <w:t xml:space="preserve">Kaikki vihaavat sitä pikku paskiaista, siksi. Asun Leedsissä, emme halua tänne pikku homopetoksia.</w:t>
      </w:r>
    </w:p>
    <w:p>
      <w:r>
        <w:rPr>
          <w:b/>
          <w:u w:val="single"/>
        </w:rPr>
        <w:t xml:space="preserve">120372</w:t>
      </w:r>
    </w:p>
    <w:p>
      <w:r>
        <w:t xml:space="preserve">1. Mies, sinä todella vihaat elämääsi, kun vain postaat jotain näin tarpeetonta. Se, että oikeasti lähdet sanomaan näin, todistaa, että olet elämässäsi erittäin huonossa paikassa. Ero sinun ja kristittyjen välillä on se, että me emme vihaa teitä, mutta te vihaatte meitä jostain syystä. Me rukoilemme puolestasi, kun sydämesi on musta.</w:t>
      </w:r>
    </w:p>
    <w:p>
      <w:r>
        <w:rPr>
          <w:b/>
          <w:u w:val="single"/>
        </w:rPr>
        <w:t xml:space="preserve">120373</w:t>
      </w:r>
    </w:p>
    <w:p>
      <w:r>
        <w:t xml:space="preserve">2.</w:t>
        <w:tab/>
        <w:t xml:space="preserve">Gab on täynnä sosiopaattisia kristittyjä roskapostittajia, jotka pyörittävät affiniteettihuijauksia ja ovat elävä todiste siitä, että meme-haittaohjelmahypoteesini mukaan kristinusko tekee lampaistaan helppoa lihaa huijareille, koska se lamauttaa normaalit puolustusvaistot.   Joten vittuilkaa Kristukselle suoraan perseeseen.</w:t>
      </w:r>
    </w:p>
    <w:p>
      <w:r>
        <w:rPr>
          <w:b/>
          <w:u w:val="single"/>
        </w:rPr>
        <w:t xml:space="preserve">120374</w:t>
      </w:r>
    </w:p>
    <w:p>
      <w:r>
        <w:t xml:space="preserve">3.</w:t>
        <w:tab/>
        <w:tab/>
        <w:t xml:space="preserve">Tuomari Faggot tarvitsee huomiota. Pikku ämmäparka</w:t>
      </w:r>
    </w:p>
    <w:p>
      <w:r>
        <w:rPr>
          <w:b/>
          <w:u w:val="single"/>
        </w:rPr>
        <w:t xml:space="preserve">120375</w:t>
      </w:r>
    </w:p>
    <w:p>
      <w:r>
        <w:t xml:space="preserve">1. En tarvitse enkä halua suojelua viharikoslainsäädännöllä loukkaavilta tunteilta, koska olen mies! Helvetti soikoon, romuttakaa ne kaikki, ne ovat täysin turhia. http://www.itv.com/news/2018-10-16/review-to-investigate-if-hostility-to-men-should-become-hate-crime/.</w:t>
      </w:r>
    </w:p>
    <w:p>
      <w:r>
        <w:rPr>
          <w:b/>
          <w:u w:val="single"/>
        </w:rPr>
        <w:t xml:space="preserve">120376</w:t>
      </w:r>
    </w:p>
    <w:p>
      <w:r>
        <w:t xml:space="preserve">2.</w:t>
        <w:tab/>
        <w:t xml:space="preserve">" vihamielisyys tai ennakkoluuloisuus, joka perustuu henkilökohtaiseen ominaisuuteen "... se on isonenäinen / kaljupää / kaljupää / punapää - kaikki poissa... kyse on vain brittiläisyyden lopettamisesta.. toistensa haukkuminen on sitä, mitä me teemme... siinä me olemme parhaita...</w:t>
      </w:r>
    </w:p>
    <w:p>
      <w:r>
        <w:rPr>
          <w:b/>
          <w:u w:val="single"/>
        </w:rPr>
        <w:t xml:space="preserve">120377</w:t>
      </w:r>
    </w:p>
    <w:p>
      <w:r>
        <w:t xml:space="preserve">3.</w:t>
        <w:tab/>
        <w:tab/>
        <w:t xml:space="preserve">Täsmällisesti</w:t>
      </w:r>
    </w:p>
    <w:p>
      <w:r>
        <w:rPr>
          <w:b/>
          <w:u w:val="single"/>
        </w:rPr>
        <w:t xml:space="preserve">120378</w:t>
      </w:r>
    </w:p>
    <w:p>
      <w:r>
        <w:t xml:space="preserve">1. ahahahaha FAGGOTTI</w:t>
      </w:r>
    </w:p>
    <w:p>
      <w:r>
        <w:rPr>
          <w:b/>
          <w:u w:val="single"/>
        </w:rPr>
        <w:t xml:space="preserve">120379</w:t>
      </w:r>
    </w:p>
    <w:p>
      <w:r>
        <w:t xml:space="preserve">2.</w:t>
        <w:tab/>
        <w:t xml:space="preserve">Sinulla on mielenterveysongelma. Kehosi *on* sinun oma - lopeta sen pakottaminen minun huomioni varaan. Transnaisilla on mielenterveydellinen sairaus. Trans-miehillä on mielenterveydellinen tila. Olipa biologinen essentialismi mitä tahansa, se ei ole väkivaltaa.  Väkivalta on väkivaltaa, senkin tunteiden riivaama hintti. Vieroitat kaikki mahdolliset liittolaisesi.</w:t>
      </w:r>
    </w:p>
    <w:p>
      <w:r>
        <w:rPr>
          <w:b/>
          <w:u w:val="single"/>
        </w:rPr>
        <w:t xml:space="preserve">120380</w:t>
      </w:r>
    </w:p>
    <w:p>
      <w:r>
        <w:t xml:space="preserve">3.</w:t>
      </w:r>
    </w:p>
    <w:p>
      <w:r>
        <w:rPr>
          <w:b/>
          <w:u w:val="single"/>
        </w:rPr>
        <w:t xml:space="preserve">120381</w:t>
      </w:r>
    </w:p>
    <w:p>
      <w:r>
        <w:t xml:space="preserve">4.</w:t>
        <w:tab/>
        <w:t xml:space="preserve">Luonto on hierarkia. Luonto on oppi. Mene sitä vastaan ja kärsi.</w:t>
      </w:r>
    </w:p>
    <w:p>
      <w:r>
        <w:rPr>
          <w:b/>
          <w:u w:val="single"/>
        </w:rPr>
        <w:t xml:space="preserve">120382</w:t>
      </w:r>
    </w:p>
    <w:p>
      <w:r>
        <w:t xml:space="preserve">1. Muistakaa lapset ... nimi JEW BULLSHIT ... on vastatiedusteluohjelma ... Siksi se palvelee AINOASTAAN järjestelmää.   Yrittäkää hengittää nenänne kautta.</w:t>
      </w:r>
    </w:p>
    <w:p>
      <w:r>
        <w:rPr>
          <w:b/>
          <w:u w:val="single"/>
        </w:rPr>
        <w:t xml:space="preserve">120383</w:t>
      </w:r>
    </w:p>
    <w:p>
      <w:r>
        <w:t xml:space="preserve">2.</w:t>
        <w:tab/>
        <w:t xml:space="preserve">Osoita, että olemme väärässä. Ette voi ettekä tule osoittamaan, koska me olemme oikeassa. Mutta kuten kaikki vasemmistolaiset, te itkette totuudesta ja kaivautuu kannoillenne ja nimittelette.</w:t>
      </w:r>
    </w:p>
    <w:p>
      <w:r>
        <w:rPr>
          <w:b/>
          <w:u w:val="single"/>
        </w:rPr>
        <w:t xml:space="preserve">120384</w:t>
      </w:r>
    </w:p>
    <w:p>
      <w:r>
        <w:t xml:space="preserve">3.</w:t>
        <w:tab/>
        <w:tab/>
        <w:t xml:space="preserve">Juuri niin. Teillä ei ole mitään kiistettävää siitä, että juutalaiset ovat jokaisen valkoisiin maihin kohdistuvan maahanmuuttopyrkimyksen, jokaisen rappeutumispyrkimyksen, jokaisen asekaappauksen, jokaisen valkoisten vastaisen liikkeen takana. Me olemme oikeassa ja te olette väärässä.</w:t>
      </w:r>
    </w:p>
    <w:p>
      <w:r>
        <w:rPr>
          <w:b/>
          <w:u w:val="single"/>
        </w:rPr>
        <w:t xml:space="preserve">120385</w:t>
      </w:r>
    </w:p>
    <w:p>
      <w:r>
        <w:t xml:space="preserve">4.</w:t>
        <w:tab/>
        <w:tab/>
        <w:tab/>
        <w:t xml:space="preserve">Olet luuseri. HÄVIÄJÄ. Jatka ämmänä olemista tai voita ... Yksinkertainen valinta. Olet NARTtu, joka käyttää sanoja - sinua kusetetaan vankilassa, koska olet NARTtu.</w:t>
      </w:r>
    </w:p>
    <w:p>
      <w:r>
        <w:rPr>
          <w:b/>
          <w:u w:val="single"/>
        </w:rPr>
        <w:t xml:space="preserve">120386</w:t>
      </w:r>
    </w:p>
    <w:p>
      <w:r>
        <w:t xml:space="preserve">5.</w:t>
        <w:tab/>
        <w:tab/>
        <w:tab/>
        <w:tab/>
        <w:t xml:space="preserve">Nämä jälkeenjääneet eivät osaa keskustella, vaan ainoastaan murhaavat luonnetta!  Juutalaiset ovat ihmisjätevesiä ja se on helppo nähdä sokeankin!  Vain tietämättömät, jotka eivät katso FAKTOJA, eivät näe tätä!</w:t>
      </w:r>
    </w:p>
    <w:p>
      <w:r>
        <w:rPr>
          <w:b/>
          <w:u w:val="single"/>
        </w:rPr>
        <w:t xml:space="preserve">120387</w:t>
      </w:r>
    </w:p>
    <w:p>
      <w:r>
        <w:t xml:space="preserve">6.</w:t>
        <w:tab/>
        <w:tab/>
        <w:tab/>
        <w:tab/>
        <w:tab/>
        <w:t xml:space="preserve">Älytön hyökkääminen on vakiokamaa älyllisesti keskustelemaan kykenemättömien jälkeenjääneiden mielestä!  Sinun täytyy olla JÄLKIKÄYTTÖMÄ JUUTALAINEN!  Juutalaiset ovat ilmiselvästi saastaista roskaväkeä!  Täysin alempiarvoisia ali-ihmispetoja!   Juutalaiset ovat jälkeenjääneitä. Tämä on yksinkertainen tosiasia. Mutta miten heistä tuli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poikkea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120388</w:t>
      </w:r>
    </w:p>
    <w:p>
      <w:r>
        <w:t xml:space="preserve">1. KUVA: Caravanin mielenosoittajat maalasivat hakaristin Amerikan lippuun ja polttivat sen kadulla https://www.breitbart.com/immigration/2018/10/22/photo-caravan-protesters-paint-swastika-on-american-flag-burn-it-in-the-street/</w:t>
      </w:r>
    </w:p>
    <w:p>
      <w:r>
        <w:rPr>
          <w:b/>
          <w:u w:val="single"/>
        </w:rPr>
        <w:t xml:space="preserve">120389</w:t>
      </w:r>
    </w:p>
    <w:p>
      <w:r>
        <w:t xml:space="preserve">2.</w:t>
        <w:tab/>
        <w:t xml:space="preserve">Trumpin on tehtävä Meksikon kanssa sopimus, jonka mukaan Yhdysvaltojen aktiivinen armeija sijoitetaan Meksikon puolelle rajaa, jotta karavaani voidaan pysäyttää Meksikossa ennen kuin se pääsee Yhdysvaltojen rajalle. Se on ainoa tapa voittaa turvapaikkalainsäädäntömme. Meksikolla on tiukemmat lait maahanmuuttajien suhteen.</w:t>
      </w:r>
    </w:p>
    <w:p>
      <w:r>
        <w:rPr>
          <w:b/>
          <w:u w:val="single"/>
        </w:rPr>
        <w:t xml:space="preserve">120390</w:t>
      </w:r>
    </w:p>
    <w:p>
      <w:r>
        <w:t xml:space="preserve">3.</w:t>
        <w:tab/>
        <w:tab/>
        <w:t xml:space="preserve">Hän ei tee sitä, koska homotuomari estää ja hän antaa periksi.  Vain toimeenpanomääräys toimii.</w:t>
      </w:r>
    </w:p>
    <w:p>
      <w:r>
        <w:rPr>
          <w:b/>
          <w:u w:val="single"/>
        </w:rPr>
        <w:t xml:space="preserve">120391</w:t>
      </w:r>
    </w:p>
    <w:p>
      <w:r>
        <w:t xml:space="preserve">1.</w:t>
      </w:r>
    </w:p>
    <w:p>
      <w:r>
        <w:rPr>
          <w:b/>
          <w:u w:val="single"/>
        </w:rPr>
        <w:t xml:space="preserve">120392</w:t>
      </w:r>
    </w:p>
    <w:p>
      <w:r>
        <w:t xml:space="preserve">2.</w:t>
        <w:tab/>
        <w:t xml:space="preserve">olet vitun jälkeenjäänyt</w:t>
      </w:r>
    </w:p>
    <w:p>
      <w:r>
        <w:rPr>
          <w:b/>
          <w:u w:val="single"/>
        </w:rPr>
        <w:t xml:space="preserve">120393</w:t>
      </w:r>
    </w:p>
    <w:p>
      <w:r>
        <w:t xml:space="preserve">3.</w:t>
      </w:r>
    </w:p>
    <w:p>
      <w:r>
        <w:rPr>
          <w:b/>
          <w:u w:val="single"/>
        </w:rPr>
        <w:t xml:space="preserve">120394</w:t>
      </w:r>
    </w:p>
    <w:p>
      <w:r>
        <w:t xml:space="preserve">4.</w:t>
        <w:tab/>
        <w:tab/>
        <w:t xml:space="preserve">oletko tajunnut vielä mitään, ääliö</w:t>
      </w:r>
    </w:p>
    <w:p>
      <w:r>
        <w:rPr>
          <w:b/>
          <w:u w:val="single"/>
        </w:rPr>
        <w:t xml:space="preserve">120395</w:t>
      </w:r>
    </w:p>
    <w:p>
      <w:r>
        <w:t xml:space="preserve">1. Vitun valkoinen cherokee sanz ne on varmaan vitun neekeri.</w:t>
      </w:r>
    </w:p>
    <w:p>
      <w:r>
        <w:rPr>
          <w:b/>
          <w:u w:val="single"/>
        </w:rPr>
        <w:t xml:space="preserve">120396</w:t>
      </w:r>
    </w:p>
    <w:p>
      <w:r>
        <w:t xml:space="preserve">1. Eeppinen ja harkittu James Wood Twat http://twitter.com/RealJamesWoods/status/1048630451705970688</w:t>
      </w:r>
    </w:p>
    <w:p>
      <w:r>
        <w:rPr>
          <w:b/>
          <w:u w:val="single"/>
        </w:rPr>
        <w:t xml:space="preserve">120397</w:t>
      </w:r>
    </w:p>
    <w:p>
      <w:r>
        <w:t xml:space="preserve">1. @BrandiTX Hei kusipää, haluat seurata minua ja laitat minut odottavien listalle, vittuile itsellesi.</w:t>
      </w:r>
    </w:p>
    <w:p>
      <w:r>
        <w:rPr>
          <w:b/>
          <w:u w:val="single"/>
        </w:rPr>
        <w:t xml:space="preserve">120398</w:t>
      </w:r>
    </w:p>
    <w:p>
      <w:r>
        <w:t xml:space="preserve">2.</w:t>
        <w:tab/>
        <w:t xml:space="preserve">Sinunlaisesi ihmiset saivat minut tekemään siitä yksityisen. En "laittanut" sinua mihinkään. Liityin vasta, enkä tiedä tarkalleen, miten kaikki toimii, joten haista vittu. Paskiainen, joka puhuu naiselle noin ilman syytä!</w:t>
      </w:r>
    </w:p>
    <w:p>
      <w:r>
        <w:rPr>
          <w:b/>
          <w:u w:val="single"/>
        </w:rPr>
        <w:t xml:space="preserve">120399</w:t>
      </w:r>
    </w:p>
    <w:p>
      <w:r>
        <w:t xml:space="preserve">1. Shia lebouf Kiitos Jumalalle beef bullet to da twat sanz</w:t>
      </w:r>
    </w:p>
    <w:p>
      <w:r>
        <w:rPr>
          <w:b/>
          <w:u w:val="single"/>
        </w:rPr>
        <w:t xml:space="preserve">120400</w:t>
      </w:r>
    </w:p>
    <w:p>
      <w:r>
        <w:t xml:space="preserve">1. https://youtu.be/9xvbQQbu07Q Italia Muslimit eivät kunnioita lapsianne ja 6-vuotiaat tyttärenne ovat suuressa vaarassa, koska muslimijengit haluavat seurata Muhammadia ja raiskata 6-vuotiaan.</w:t>
      </w:r>
    </w:p>
    <w:p>
      <w:r>
        <w:rPr>
          <w:b/>
          <w:u w:val="single"/>
        </w:rPr>
        <w:t xml:space="preserve">120401</w:t>
      </w:r>
    </w:p>
    <w:p>
      <w:r>
        <w:t xml:space="preserve">2.</w:t>
        <w:tab/>
        <w:t xml:space="preserve">Huomatkaa, että itsetyytyväiset jälkeenjääneen näköiset ääliöt ja juutalaismieliset feministit ovat niitä, jotka sanovat, että "ei haittaa, että maahanmuuttajat nussivat Italian taloutta". Juutalainen media on todella tehnyt paljon vahinkoa näille ääliöille, jotka eivät edes tajua, että heidän puhumansa jälkeenjääneisyys on itse asiassa heidän omaa etuaan sekä koko kansakunnan ja kansan etua vastaan.</w:t>
      </w:r>
    </w:p>
    <w:p>
      <w:r>
        <w:rPr>
          <w:b/>
          <w:u w:val="single"/>
        </w:rPr>
        <w:t xml:space="preserve">120402</w:t>
      </w:r>
    </w:p>
    <w:p>
      <w:r>
        <w:t xml:space="preserve">3.</w:t>
        <w:tab/>
        <w:tab/>
        <w:t xml:space="preserve">Ja juutalaiset eivät koskaan opi</w:t>
      </w:r>
    </w:p>
    <w:p>
      <w:r>
        <w:rPr>
          <w:b/>
          <w:u w:val="single"/>
        </w:rPr>
        <w:t xml:space="preserve">120403</w:t>
      </w:r>
    </w:p>
    <w:p>
      <w:r>
        <w:t xml:space="preserve">1. Breitbart London:   VUOTO: Appeaser Theresa suunnittelee Britannian sitomista EU:hun vuosiksi, vaikka väitti kuukausia https://www.breitbart.com/europe/2018/10/24/leaked-appeaser-theresa-plots-tied-uk-eu-years-despite-claiming-months/.</w:t>
      </w:r>
    </w:p>
    <w:p>
      <w:r>
        <w:rPr>
          <w:b/>
          <w:u w:val="single"/>
        </w:rPr>
        <w:t xml:space="preserve">120404</w:t>
      </w:r>
    </w:p>
    <w:p>
      <w:r>
        <w:t xml:space="preserve">2.</w:t>
        <w:tab/>
        <w:t xml:space="preserve">Mitä pikemmin kaikki tajuavat, että hänen nimensä on Imam May, sitä pikemmin kaikki alkaa olla järkevää.   Pysykää EU:ssa.   Älkää pysykö EU:ssa.   Sillä ei ole enää väliä.   Sinä olet mennyttä, Yhdistynyt kuningaskunta. Mennyt.    Mene levittämään äitisi jalkoja.   Täältä tulee muzziarakkautesi.   Idiootit.</w:t>
      </w:r>
    </w:p>
    <w:p>
      <w:r>
        <w:rPr>
          <w:b/>
          <w:u w:val="single"/>
        </w:rPr>
        <w:t xml:space="preserve">120405</w:t>
      </w:r>
    </w:p>
    <w:p>
      <w:r>
        <w:t xml:space="preserve">1. DECOY</w:t>
      </w:r>
    </w:p>
    <w:p>
      <w:r>
        <w:rPr>
          <w:b/>
          <w:u w:val="single"/>
        </w:rPr>
        <w:t xml:space="preserve">120406</w:t>
      </w:r>
    </w:p>
    <w:p>
      <w:r>
        <w:t xml:space="preserve">2.</w:t>
        <w:tab/>
        <w:t xml:space="preserve">Daffyn punaniskaserkku...</w:t>
      </w:r>
    </w:p>
    <w:p>
      <w:r>
        <w:rPr>
          <w:b/>
          <w:u w:val="single"/>
        </w:rPr>
        <w:t xml:space="preserve">120407</w:t>
      </w:r>
    </w:p>
    <w:p>
      <w:r>
        <w:t xml:space="preserve">1. https://www.mirror.co.uk/news/uk-news/su-president-vows-paint-over-13479434 Tyhmä mulkku</w:t>
      </w:r>
    </w:p>
    <w:p>
      <w:r>
        <w:rPr>
          <w:b/>
          <w:u w:val="single"/>
        </w:rPr>
        <w:t xml:space="preserve">120408</w:t>
      </w:r>
    </w:p>
    <w:p>
      <w:r>
        <w:t xml:space="preserve">1. Bill MitchellVerified account @mitchellvii 1h1 tunti sittenLisää Kavanaugh sanoi myös, että hänellä on neljä naispuolista lakimiestä valmiina työskentelemään hänelle "hetken mielijohteesta", mikä tekisi hänestä "korkeimman oikeuden historian ensimmäisen tuomarin, jolla on ryhmä pelkästään naispuolisia lakimiehiä". Ja yksi naisista on musta. Mikä rasistinen ja naisvihamielinen veto.</w:t>
      </w:r>
    </w:p>
    <w:p>
      <w:r>
        <w:rPr>
          <w:b/>
          <w:u w:val="single"/>
        </w:rPr>
        <w:t xml:space="preserve">120409</w:t>
      </w:r>
    </w:p>
    <w:p>
      <w:r>
        <w:t xml:space="preserve">2.</w:t>
        <w:tab/>
        <w:t xml:space="preserve">He sanovat, että joko A.) se on peite... tai B.) se todistaa, että hän tuntee syyllisyyttä...   Kun todellisuudessa on todennäköisempää, että C.) Sarah Sanders on armoton peto liberaalin median edessä... Miksei tueta enemmän vahvoja konservatiivisia naisia, jotka todistavat, että "kaikki naiset" eivät tunne näin... vain jälkeenjääneet...</w:t>
      </w:r>
    </w:p>
    <w:p>
      <w:r>
        <w:rPr>
          <w:b/>
          <w:u w:val="single"/>
        </w:rPr>
        <w:t xml:space="preserve">120410</w:t>
      </w:r>
    </w:p>
    <w:p>
      <w:r>
        <w:t xml:space="preserve">1. Minneapolisin pormestari suututtaa poliisia pakollisilla plakaateilla, joiden tarkoituksena on auttaa laittomia ulkomaalaisia | Weasel Zippers https://www.weaselzippers.us/399577-minneapolis-mayor-angers-police-with-mandatory-placards-aimed-at-helping-illegal-aliens/</w:t>
      </w:r>
    </w:p>
    <w:p>
      <w:r>
        <w:rPr>
          <w:b/>
          <w:u w:val="single"/>
        </w:rPr>
        <w:t xml:space="preserve">120411</w:t>
      </w:r>
    </w:p>
    <w:p>
      <w:r>
        <w:t xml:space="preserve">2.</w:t>
        <w:tab/>
        <w:t xml:space="preserve">Jälleen yksi veronmaksajien dollareiden typerä käyttö #Libtardsin toimesta.</w:t>
      </w:r>
    </w:p>
    <w:p>
      <w:r>
        <w:rPr>
          <w:b/>
          <w:u w:val="single"/>
        </w:rPr>
        <w:t xml:space="preserve">120412</w:t>
      </w:r>
    </w:p>
    <w:p>
      <w:r>
        <w:t xml:space="preserve">1. Trumpin hallinto tunnustaa ilmastonmuutoksen - ennustaa maapallon lämpötilojen nousevan huomattavasti http://www.moonofalabama.org/2018/09/musings-on-climate-change.html</w:t>
      </w:r>
    </w:p>
    <w:p>
      <w:r>
        <w:rPr>
          <w:b/>
          <w:u w:val="single"/>
        </w:rPr>
        <w:t xml:space="preserve">120413</w:t>
      </w:r>
    </w:p>
    <w:p>
      <w:r>
        <w:t xml:space="preserve">2.</w:t>
        <w:tab/>
        <w:t xml:space="preserve">Eikö olekin hassua, miten hän kääntelee sijoituksiaan?   Se on itse asiassa enemmän kuin hauskaa... se on huvittavaa.</w:t>
      </w:r>
    </w:p>
    <w:p>
      <w:r>
        <w:rPr>
          <w:b/>
          <w:u w:val="single"/>
        </w:rPr>
        <w:t xml:space="preserve">120414</w:t>
      </w:r>
    </w:p>
    <w:p>
      <w:r>
        <w:t xml:space="preserve">3.</w:t>
        <w:tab/>
        <w:tab/>
        <w:t xml:space="preserve">Friikki/häviäjä, ilmasto todellakin muuttuu, mutta se on luonnollinen ilmiö.   HERÄÄ VITTU!    +1 (Neo)</w:t>
      </w:r>
    </w:p>
    <w:p>
      <w:r>
        <w:rPr>
          <w:b/>
          <w:u w:val="single"/>
        </w:rPr>
        <w:t xml:space="preserve">120415</w:t>
      </w:r>
    </w:p>
    <w:p>
      <w:r>
        <w:t xml:space="preserve">4.</w:t>
        <w:tab/>
        <w:tab/>
        <w:tab/>
        <w:t xml:space="preserve">Nyt Trump-fanit alkavat siis uskoa ilmastonmuutokseen.   Jotkut meistä ovat sinua paljon edellä, neekeri.</w:t>
      </w:r>
    </w:p>
    <w:p>
      <w:r>
        <w:rPr>
          <w:b/>
          <w:u w:val="single"/>
        </w:rPr>
        <w:t xml:space="preserve">120416</w:t>
      </w:r>
    </w:p>
    <w:p>
      <w:r>
        <w:t xml:space="preserve">5.</w:t>
        <w:tab/>
        <w:tab/>
        <w:tab/>
        <w:tab/>
        <w:t xml:space="preserve">No neekeri/natsi, ilmastonmuutos ei ole kysymys uskosta.   Ilmastonmuutosta on tapahtunut koko ajan, eikä se ole ihmisen aiheuttamaa!   HERÄTKÄÄ VITTU!!!   +1 (Neo)</w:t>
      </w:r>
    </w:p>
    <w:p>
      <w:r>
        <w:rPr>
          <w:b/>
          <w:u w:val="single"/>
        </w:rPr>
        <w:t xml:space="preserve">120417</w:t>
      </w:r>
    </w:p>
    <w:p>
      <w:r>
        <w:t xml:space="preserve">6.</w:t>
        <w:tab/>
        <w:tab/>
        <w:tab/>
        <w:tab/>
        <w:tab/>
        <w:t xml:space="preserve">Olet taas paljon edelläsi, neekeri.   Mutta tarvitsit Trumpin johdattamaan sinut tähän "ilmestykseen".</w:t>
      </w:r>
    </w:p>
    <w:p>
      <w:r>
        <w:rPr>
          <w:b/>
          <w:u w:val="single"/>
        </w:rPr>
        <w:t xml:space="preserve">120418</w:t>
      </w:r>
    </w:p>
    <w:p>
      <w:r>
        <w:t xml:space="preserve">7.</w:t>
        <w:tab/>
        <w:tab/>
        <w:tab/>
        <w:tab/>
        <w:tab/>
        <w:tab/>
        <w:t xml:space="preserve">Neekeri/häviäjä/natsi, olet minua edellä vain märissä unissasi ja hedelmällisessä mielikuvituksessasi :) LOL!!!   +1 (Neo)</w:t>
      </w:r>
    </w:p>
    <w:p>
      <w:r>
        <w:rPr>
          <w:b/>
          <w:u w:val="single"/>
        </w:rPr>
        <w:t xml:space="preserve">120419</w:t>
      </w:r>
    </w:p>
    <w:p>
      <w:r>
        <w:t xml:space="preserve">8.</w:t>
        <w:tab/>
        <w:tab/>
        <w:tab/>
        <w:tab/>
        <w:tab/>
        <w:tab/>
        <w:tab/>
        <w:t xml:space="preserve">Olen 10 askelta edellä mitä tahansa aiotkin kirjoittaa, koska en tarvitse juutalaista ajattelemaan puolestani.</w:t>
      </w:r>
    </w:p>
    <w:p>
      <w:r>
        <w:rPr>
          <w:b/>
          <w:u w:val="single"/>
        </w:rPr>
        <w:t xml:space="preserve">120420</w:t>
      </w:r>
    </w:p>
    <w:p>
      <w:r>
        <w:t xml:space="preserve">9.</w:t>
        <w:tab/>
        <w:tab/>
        <w:tab/>
        <w:tab/>
        <w:tab/>
        <w:tab/>
        <w:tab/>
        <w:tab/>
        <w:t xml:space="preserve">No neekeri/natsi/häviäjä, olen ainakin 100000 askelta sinua edellä määritelmän mukaan. :)   Joka tapauksessa neekeri, mikä juutalainen se nyt on?   +1 (Neo)</w:t>
      </w:r>
    </w:p>
    <w:p>
      <w:r>
        <w:rPr>
          <w:b/>
          <w:u w:val="single"/>
        </w:rPr>
        <w:t xml:space="preserve">120421</w:t>
      </w:r>
    </w:p>
    <w:p>
      <w:r>
        <w:t xml:space="preserve">10.</w:t>
        <w:tab/>
        <w:tab/>
        <w:tab/>
        <w:tab/>
        <w:tab/>
        <w:tab/>
        <w:tab/>
        <w:tab/>
        <w:tab/>
        <w:t xml:space="preserve">Oletko jo unohtanut?   Israelin kuvernöörit tietysti, ja katsokaa kuka on tällä hetkellä Israelin virassa: Trump, teidän kaverinne, teidän profeettanne.</w:t>
      </w:r>
    </w:p>
    <w:p>
      <w:r>
        <w:rPr>
          <w:b/>
          <w:u w:val="single"/>
        </w:rPr>
        <w:t xml:space="preserve">120422</w:t>
      </w:r>
    </w:p>
    <w:p>
      <w:r>
        <w:t xml:space="preserve">11.</w:t>
        <w:tab/>
        <w:tab/>
        <w:tab/>
        <w:tab/>
        <w:tab/>
        <w:tab/>
        <w:tab/>
        <w:tab/>
        <w:tab/>
        <w:tab/>
        <w:t xml:space="preserve">Neekeri/häviäjä/fasisti/natsi, olet nyt jumissa noidankehässä. Mutta toisaalta olet aina ollut.   Trump on nationalisti.   Amerikka ensin.   HERÄÄ VITTU!   +1 (Neo) #Trump #MAGA #KAG #GabFam #SpeakFreely #WalkAway #InfoWars #Kavanaugh</w:t>
      </w:r>
    </w:p>
    <w:p>
      <w:r>
        <w:rPr>
          <w:b/>
          <w:u w:val="single"/>
        </w:rPr>
        <w:t xml:space="preserve">120423</w:t>
      </w:r>
    </w:p>
    <w:p>
      <w:r>
        <w:t xml:space="preserve">12.</w:t>
        <w:tab/>
        <w:tab/>
        <w:tab/>
        <w:tab/>
        <w:tab/>
        <w:tab/>
        <w:tab/>
        <w:tab/>
        <w:tab/>
        <w:tab/>
        <w:tab/>
        <w:t xml:space="preserve">Kiitos naurusta.   Trump: Trump: "Olen nationalisti ja globalisti. Olen molempia." https://www.breitbart.com/big-government/2017/04/28/trump-im-a-nationalist-and-a-globalist/</w:t>
      </w:r>
    </w:p>
    <w:p>
      <w:r>
        <w:rPr>
          <w:b/>
          <w:u w:val="single"/>
        </w:rPr>
        <w:t xml:space="preserve">120424</w:t>
      </w:r>
    </w:p>
    <w:p>
      <w:r>
        <w:t xml:space="preserve">13.</w:t>
        <w:tab/>
        <w:tab/>
        <w:tab/>
        <w:tab/>
        <w:tab/>
        <w:tab/>
        <w:tab/>
        <w:tab/>
        <w:tab/>
        <w:tab/>
        <w:tab/>
        <w:tab/>
        <w:t xml:space="preserve">No, luuseri, hän peittelee kaikkia perusteitaan, mutta hänen tekonsa osoittavat meille totuuden.   Amerikka ensin.   Lisää työpaikkoja Amerikkaan.   USA:n talouden kasvattaminen uudelleen jne. jne... :cool:   +1 (Neo)</w:t>
      </w:r>
    </w:p>
    <w:p>
      <w:r>
        <w:rPr>
          <w:b/>
          <w:u w:val="single"/>
        </w:rPr>
        <w:t xml:space="preserve">120425</w:t>
      </w:r>
    </w:p>
    <w:p>
      <w:r>
        <w:t xml:space="preserve">14.</w:t>
        <w:tab/>
        <w:tab/>
        <w:tab/>
        <w:tab/>
        <w:tab/>
        <w:tab/>
        <w:tab/>
        <w:tab/>
        <w:tab/>
        <w:tab/>
        <w:tab/>
        <w:tab/>
        <w:tab/>
        <w:t xml:space="preserve">Missä on kiinnostus valkoisten turvallisuutta ja työllisyyttä kohtaan? Tiedättehän, ihmiset, jotka pitävät konservatiivipuolueen pinnalla?</w:t>
      </w:r>
    </w:p>
    <w:p>
      <w:r>
        <w:rPr>
          <w:b/>
          <w:u w:val="single"/>
        </w:rPr>
        <w:t xml:space="preserve">120426</w:t>
      </w:r>
    </w:p>
    <w:p>
      <w:r>
        <w:t xml:space="preserve">15.</w:t>
        <w:tab/>
        <w:tab/>
        <w:tab/>
        <w:tab/>
        <w:tab/>
        <w:tab/>
        <w:tab/>
        <w:tab/>
        <w:tab/>
        <w:tab/>
        <w:tab/>
        <w:tab/>
        <w:tab/>
        <w:tab/>
        <w:t xml:space="preserve">Joten lumihiutale, et tunne oloasi turvalliseksi ja olet työtön!??   #Trump #MAGA #KAG #GabFam #SpeakFreely #WalkAway #InfoWars #Kavanaugh</w:t>
      </w:r>
    </w:p>
    <w:p>
      <w:r>
        <w:rPr>
          <w:b/>
          <w:u w:val="single"/>
        </w:rPr>
        <w:t xml:space="preserve">120427</w:t>
      </w:r>
    </w:p>
    <w:p>
      <w:r>
        <w:t xml:space="preserve">16.</w:t>
        <w:tab/>
        <w:tab/>
        <w:tab/>
        <w:tab/>
        <w:tab/>
        <w:tab/>
        <w:tab/>
        <w:tab/>
        <w:tab/>
        <w:tab/>
        <w:tab/>
        <w:tab/>
        <w:tab/>
        <w:tab/>
        <w:tab/>
        <w:t xml:space="preserve">Miksi kultainen jälkeenjääne ja hänen kätyrinsä ovat huolissaan vähemmistöjen eduista, kun valkoiset ovat hänen ensisijaisia äänestäjiään ja tukijoitaan?  Olen itsekin melko hyvin toimeentuleva, ihmettelen vain, miksi he eivät välitä valkoisista ja miksi sinäkään et näytä välittävän.</w:t>
      </w:r>
    </w:p>
    <w:p>
      <w:r>
        <w:rPr>
          <w:b/>
          <w:u w:val="single"/>
        </w:rPr>
        <w:t xml:space="preserve">120428</w:t>
      </w:r>
    </w:p>
    <w:p>
      <w:r>
        <w:t xml:space="preserve">17.</w:t>
        <w:tab/>
        <w:tab/>
        <w:tab/>
        <w:tab/>
        <w:tab/>
        <w:tab/>
        <w:tab/>
        <w:tab/>
        <w:tab/>
        <w:tab/>
        <w:tab/>
        <w:tab/>
        <w:tab/>
        <w:tab/>
        <w:tab/>
        <w:tab/>
        <w:t xml:space="preserve">No, lumihiutale, minusta näyttää siltä, että kaltaisesi "retardit" eivät todellakaan tue häntä, joten hänen on laajennettava tukeaan monilla, monilla muilla! HERÄÄ!!! :roll:   Lisäksi, kuka sinulle kertoi, että minäkään en näytä välittävän valkoisista?!   Sinulla ei näytä olevan itsetuntoa. Surullista.   #Trump #MAGA #KAG #GabFam #SpeakFreely #WalkAway #InfoWars #Kavanaugh</w:t>
      </w:r>
    </w:p>
    <w:p>
      <w:r>
        <w:rPr>
          <w:b/>
          <w:u w:val="single"/>
        </w:rPr>
        <w:t xml:space="preserve">120429</w:t>
      </w:r>
    </w:p>
    <w:p>
      <w:r>
        <w:t xml:space="preserve">18.</w:t>
        <w:tab/>
        <w:tab/>
        <w:tab/>
        <w:tab/>
        <w:tab/>
        <w:tab/>
        <w:tab/>
        <w:tab/>
        <w:tab/>
        <w:tab/>
        <w:tab/>
        <w:tab/>
        <w:tab/>
        <w:tab/>
        <w:tab/>
        <w:tab/>
        <w:tab/>
        <w:t xml:space="preserve">Voi... Olet parodiatili. Kuinka tylsää.</w:t>
      </w:r>
    </w:p>
    <w:p>
      <w:r>
        <w:rPr>
          <w:b/>
          <w:u w:val="single"/>
        </w:rPr>
        <w:t xml:space="preserve">120430</w:t>
      </w:r>
    </w:p>
    <w:p>
      <w:r>
        <w:t xml:space="preserve">19.</w:t>
        <w:tab/>
        <w:tab/>
        <w:tab/>
        <w:tab/>
        <w:tab/>
        <w:tab/>
        <w:tab/>
        <w:tab/>
        <w:tab/>
        <w:tab/>
        <w:tab/>
        <w:tab/>
        <w:tab/>
        <w:tab/>
        <w:tab/>
        <w:tab/>
        <w:tab/>
        <w:tab/>
        <w:t xml:space="preserve">Freak, mikä parodiatili?</w:t>
      </w:r>
    </w:p>
    <w:p>
      <w:r>
        <w:rPr>
          <w:b/>
          <w:u w:val="single"/>
        </w:rPr>
        <w:t xml:space="preserve">120431</w:t>
      </w:r>
    </w:p>
    <w:p>
      <w:r>
        <w:t xml:space="preserve">1. Demokraatit tekevät yhteistyötä Piilaaksoa hallitsevan tiedusteluyhteisön kanssa sananvapauden tukahduttamiseksi vaalien puolivälin lähestyessä. https://www.infowars.com/deep-state-tech-crushing-free-speech/.</w:t>
      </w:r>
    </w:p>
    <w:p>
      <w:r>
        <w:rPr>
          <w:b/>
          <w:u w:val="single"/>
        </w:rPr>
        <w:t xml:space="preserve">120432</w:t>
      </w:r>
    </w:p>
    <w:p>
      <w:r>
        <w:t xml:space="preserve">2.</w:t>
        <w:tab/>
        <w:t xml:space="preserve">Nimeä juutalainen hintti, jonka me kaikki tiedämme, että tiedät sen olevan he.</w:t>
      </w:r>
    </w:p>
    <w:p>
      <w:r>
        <w:rPr>
          <w:b/>
          <w:u w:val="single"/>
        </w:rPr>
        <w:t xml:space="preserve">120433</w:t>
      </w:r>
    </w:p>
    <w:p>
      <w:r>
        <w:t xml:space="preserve">1. Olette tyhmiä kuin kivet. Tehokkain asia, jonka marxilaiset ovat tehneet, on kääntänyt valkoiset eurooppalaiset itseään vastaan. Siksi itseään vihaaville valkoisille annetaan kaikenlaista kiitosta ja palkintoja.</w:t>
      </w:r>
    </w:p>
    <w:p>
      <w:r>
        <w:rPr>
          <w:b/>
          <w:u w:val="single"/>
        </w:rPr>
        <w:t xml:space="preserve">120434</w:t>
      </w:r>
    </w:p>
    <w:p>
      <w:r>
        <w:t xml:space="preserve">2.</w:t>
        <w:tab/>
        <w:t xml:space="preserve">Eikö se olekin siinä?   Kiillottakaa valkoisia veljiänne ja siskojanne neekerin sylikoiran vuoksi. Kuka on suurempi neekerin rakastaja? Obama vai trump?</w:t>
      </w:r>
    </w:p>
    <w:p>
      <w:r>
        <w:rPr>
          <w:b/>
          <w:u w:val="single"/>
        </w:rPr>
        <w:t xml:space="preserve">120435</w:t>
      </w:r>
    </w:p>
    <w:p>
      <w:r>
        <w:t xml:space="preserve">1. JUST IN: Houston Chronicle tukee Beto O'Rourkea Texasin senaattikilpailussa https://i.imgur.com/AfAbHLy.jpg https://kek.gg/u/HYPC</w:t>
      </w:r>
    </w:p>
    <w:p>
      <w:r>
        <w:rPr>
          <w:b/>
          <w:u w:val="single"/>
        </w:rPr>
        <w:t xml:space="preserve">120436</w:t>
      </w:r>
    </w:p>
    <w:p>
      <w:r>
        <w:t xml:space="preserve">2.</w:t>
        <w:tab/>
        <w:t xml:space="preserve">Se on Robert Francis O'Rourke. Ainoastaan laittomat wetback-maahanmuuttajat kutsuvat tuota valkoista poikaa Betoksi.</w:t>
      </w:r>
    </w:p>
    <w:p>
      <w:r>
        <w:rPr>
          <w:b/>
          <w:u w:val="single"/>
        </w:rPr>
        <w:t xml:space="preserve">120437</w:t>
      </w:r>
    </w:p>
    <w:p>
      <w:r>
        <w:t xml:space="preserve">3.</w:t>
        <w:tab/>
        <w:tab/>
        <w:t xml:space="preserve">En olisi voinut sanoa sitä paremmin 🇺🇸.</w:t>
      </w:r>
    </w:p>
    <w:p>
      <w:r>
        <w:rPr>
          <w:b/>
          <w:u w:val="single"/>
        </w:rPr>
        <w:t xml:space="preserve">120438</w:t>
      </w:r>
    </w:p>
    <w:p>
      <w:r>
        <w:t xml:space="preserve">1. Mikä sai sinut luikertelemaan Gabille, pikku jalkaton käärmeeni? Oletko kyllästynyt Twatteriin nyt kun kaikki kiinnostavat ihmiset saavat porttikiellon?   Sinä surullinen, tylsä, kiroileva NCP, traaginen trolli. ilmoittaudut massoittain tylsistyttämään meidät kuoliaaksi ontuvalla kiukuttelullasi. Ihanko totta, että ilmoittauduit juuri nyt sanoaksesi "mulkku"? Kuinka säälittävä olet?</w:t>
      </w:r>
    </w:p>
    <w:p>
      <w:r>
        <w:rPr>
          <w:b/>
          <w:u w:val="single"/>
        </w:rPr>
        <w:t xml:space="preserve">120439</w:t>
      </w:r>
    </w:p>
    <w:p>
      <w:r>
        <w:t xml:space="preserve">2.</w:t>
        <w:tab/>
        <w:t xml:space="preserve">No ainakin kusipää on hyödyllinen Maria, he he, toisin kuin hän, kun näyttää siltä.</w:t>
      </w:r>
    </w:p>
    <w:p>
      <w:r>
        <w:rPr>
          <w:b/>
          <w:u w:val="single"/>
        </w:rPr>
        <w:t xml:space="preserve">120440</w:t>
      </w:r>
    </w:p>
    <w:p>
      <w:r>
        <w:t xml:space="preserve">1. Jos Jumala/Jeesus voi antaa syntisi anteeksi elävänäsi, miksi ei myös kuolleena?</w:t>
      </w:r>
    </w:p>
    <w:p>
      <w:r>
        <w:rPr>
          <w:b/>
          <w:u w:val="single"/>
        </w:rPr>
        <w:t xml:space="preserve">120441</w:t>
      </w:r>
    </w:p>
    <w:p>
      <w:r>
        <w:t xml:space="preserve">2.</w:t>
        <w:tab/>
        <w:t xml:space="preserve">LOL En tiedä, mitä synti on... eikä kukaan kahdesta ihmisestä ole antanut minulle samaa vastausta, kun minulta on kysytty.  Jos tiedät, mitä synti on... kerro minulle...</w:t>
      </w:r>
    </w:p>
    <w:p>
      <w:r>
        <w:rPr>
          <w:b/>
          <w:u w:val="single"/>
        </w:rPr>
        <w:t xml:space="preserve">120442</w:t>
      </w:r>
    </w:p>
    <w:p>
      <w:r>
        <w:t xml:space="preserve">3.</w:t>
        <w:tab/>
        <w:tab/>
        <w:t xml:space="preserve">Tämä puhaltaa tukkasi taaksepäin ja tyrmää sukkasi - olet vittu lukenut pari Raamatun kirjaa.  Tiedän - vitun hullua! Exodus on hyvä.  Kymmenen käskyä on hyvä luonnos, voisit todennäköisesti googlettaa sen ja löytää jotain.  Onnea matkaan!</w:t>
      </w:r>
    </w:p>
    <w:p>
      <w:r>
        <w:rPr>
          <w:b/>
          <w:u w:val="single"/>
        </w:rPr>
        <w:t xml:space="preserve">120443</w:t>
      </w:r>
    </w:p>
    <w:p>
      <w:r>
        <w:t xml:space="preserve">4.</w:t>
        <w:tab/>
        <w:tab/>
        <w:tab/>
        <w:t xml:space="preserve">vittu teidän juutalaisvalheenne. jos Raamattu olisi todellinen ja jumala olisi olemassa, me kaikki tietäisimme siitä, mutta emme tiedä, koska tuo juutalainen kusipää on mielikuvitus, aivan kuten pääsiäispupu ja joulupukki!</w:t>
      </w:r>
    </w:p>
    <w:p>
      <w:r>
        <w:rPr>
          <w:b/>
          <w:u w:val="single"/>
        </w:rPr>
        <w:t xml:space="preserve">120444</w:t>
      </w:r>
    </w:p>
    <w:p>
      <w:r>
        <w:t xml:space="preserve">5.</w:t>
        <w:tab/>
        <w:tab/>
        <w:tab/>
        <w:tab/>
        <w:t xml:space="preserve">Juuri tarkistin - pakanat ovat edelleen tasan neekeririkollisia ilman temppeleitä. (Aww😢) Tässä kohtaa saat tietää mikä on khazar-heimo ja että Ottomaanien valtakunta ei pystynyt valloittamaan heitä.   Pakanat olivat liian kiireisiä viljanviljelyyn 4 kuukautta vuodessa &amp; tantriseen masturbaatioon valloittaakseen mitään.   Kannustamme sinua aloittamaan lukemisen, jotta saat pari taalaa.   Kiitos, pentu.</w:t>
      </w:r>
    </w:p>
    <w:p>
      <w:r>
        <w:rPr>
          <w:b/>
          <w:u w:val="single"/>
        </w:rPr>
        <w:t xml:space="preserve">120445</w:t>
      </w:r>
    </w:p>
    <w:p>
      <w:r>
        <w:t xml:space="preserve">6.</w:t>
        <w:tab/>
        <w:tab/>
        <w:tab/>
        <w:tab/>
        <w:tab/>
        <w:t xml:space="preserve">Awww, tiedän, on surullista, että me ateistit emme vain ole keksineet, miten nussia pikkupoikia perseeseen ja raiskata pikkutyttöjä kuten teidän vitun pappinne. Emme ole vielä oppineet valehtelemaan ja kerjäämään 10 prosentin kymmenyksiä, jotta voimme rakentaa massiivisia temppeleitä pedofiilien piilottamiseksi ja tehdä kaikista helvetin lemmingejä. ehkä jonain päivänä saavutamme tuon rappeutumisen vaiheen, mutta epäilen sitä. tantrinen itsetyydytys. Ymmärräthän, että eurooppalaiset pakanat eivät koskaan tutustuneet tantraan, koska se oli vielä Aasiassa, vai mitä? Senkin lukutaidoton kusipää!</w:t>
      </w:r>
    </w:p>
    <w:p>
      <w:r>
        <w:rPr>
          <w:b/>
          <w:u w:val="single"/>
        </w:rPr>
        <w:t xml:space="preserve">120446</w:t>
      </w:r>
    </w:p>
    <w:p>
      <w:r>
        <w:t xml:space="preserve">7.</w:t>
        <w:tab/>
        <w:tab/>
        <w:tab/>
        <w:tab/>
        <w:tab/>
        <w:tab/>
        <w:t xml:space="preserve">Tulet rakastamaan Mein Kampfia.    Kerro minulle, jos jokin sanoista on liian vaikea lausua tai ymmärtää.    Kiitos, pentu.</w:t>
      </w:r>
    </w:p>
    <w:p>
      <w:r>
        <w:rPr>
          <w:b/>
          <w:u w:val="single"/>
        </w:rPr>
        <w:t xml:space="preserve">120447</w:t>
      </w:r>
    </w:p>
    <w:p>
      <w:r>
        <w:t xml:space="preserve">8.</w:t>
        <w:tab/>
        <w:tab/>
        <w:tab/>
        <w:tab/>
        <w:tab/>
        <w:tab/>
        <w:tab/>
        <w:t xml:space="preserve">Lue se jo. Viestisi ei kuitenkaan tue typeriä väitteitäsi. Parempi onni ensi kerralla, kusipää.</w:t>
      </w:r>
    </w:p>
    <w:p>
      <w:r>
        <w:rPr>
          <w:b/>
          <w:u w:val="single"/>
        </w:rPr>
        <w:t xml:space="preserve">120448</w:t>
      </w:r>
    </w:p>
    <w:p>
      <w:r>
        <w:t xml:space="preserve">9.</w:t>
        <w:tab/>
        <w:tab/>
        <w:tab/>
        <w:tab/>
        <w:tab/>
        <w:tab/>
        <w:tab/>
        <w:tab/>
        <w:t xml:space="preserve">Totta kai, homo.</w:t>
      </w:r>
    </w:p>
    <w:p>
      <w:r>
        <w:rPr>
          <w:b/>
          <w:u w:val="single"/>
        </w:rPr>
        <w:t xml:space="preserve">120449</w:t>
      </w:r>
    </w:p>
    <w:p>
      <w:r>
        <w:t xml:space="preserve">10.</w:t>
        <w:tab/>
        <w:tab/>
        <w:tab/>
        <w:tab/>
        <w:tab/>
        <w:tab/>
        <w:tab/>
        <w:tab/>
        <w:t xml:space="preserve">Se on pup, sinun piti vain lukea koko juttu!  Tiedän - vitun hullua.    Kukaan ei sanonut, että sinun pitäisi uskoa mitään, mutta emme anna sinun vittuilla kirjoitetusta sanasta, koska olet laiska.  Jack ja Jill eivät menneet kukkulalle viljelemään pähkinöitä. Kerromme teille rikkinäisille kusipäille mitä siinä lukee, jos ette osaa lukea.   Olkaa eettisiä - tai me rullaamme teidät. JÄLLEEN KERRAN.   Kiitos, pentu.</w:t>
      </w:r>
    </w:p>
    <w:p>
      <w:r>
        <w:rPr>
          <w:b/>
          <w:u w:val="single"/>
        </w:rPr>
        <w:t xml:space="preserve">120450</w:t>
      </w:r>
    </w:p>
    <w:p>
      <w:r>
        <w:t xml:space="preserve">11.</w:t>
        <w:tab/>
        <w:tab/>
        <w:tab/>
        <w:tab/>
        <w:tab/>
        <w:tab/>
        <w:t xml:space="preserve">Kannustamme sinua lukemaan, jotta saat pari taalaa.    Kun osaat kirjoittaa paremmin, kehität tyyliä, Koputa puuta, senkin pikku pakana.   Kiitos, pentu.</w:t>
      </w:r>
    </w:p>
    <w:p>
      <w:r>
        <w:rPr>
          <w:b/>
          <w:u w:val="single"/>
        </w:rPr>
        <w:t xml:space="preserve">120451</w:t>
      </w:r>
    </w:p>
    <w:p>
      <w:r>
        <w:t xml:space="preserve">12.</w:t>
        <w:tab/>
        <w:tab/>
        <w:tab/>
        <w:tab/>
        <w:tab/>
        <w:tab/>
        <w:tab/>
        <w:t xml:space="preserve">Olen ateisti, senkin ääliö. pakanat EIVÄT harjoittaneet tantraa, koska se oli toisella mantereella, senkin lukutaidoton kusipää!</w:t>
      </w:r>
    </w:p>
    <w:p>
      <w:r>
        <w:rPr>
          <w:b/>
          <w:u w:val="single"/>
        </w:rPr>
        <w:t xml:space="preserve">120452</w:t>
      </w:r>
    </w:p>
    <w:p>
      <w:r>
        <w:t xml:space="preserve">13.</w:t>
        <w:tab/>
        <w:tab/>
        <w:tab/>
        <w:tab/>
        <w:tab/>
        <w:tab/>
        <w:tab/>
        <w:tab/>
        <w:t xml:space="preserve">Olet pennittömässä pakanaryhmässä puhumassa paskaa. Pakanat sekaantuivat yhdessä hindujen kanssa. Hyväksy se.  Se on vain adjektiivi, kuten "talmudilainen" on tullut merkitsemään laajamittaista. Et voi potkia tietoa minulle, jätkä, lmao.</w:t>
      </w:r>
    </w:p>
    <w:p>
      <w:r>
        <w:rPr>
          <w:b/>
          <w:u w:val="single"/>
        </w:rPr>
        <w:t xml:space="preserve">120453</w:t>
      </w:r>
    </w:p>
    <w:p>
      <w:r>
        <w:t xml:space="preserve">14.</w:t>
        <w:tab/>
        <w:tab/>
        <w:tab/>
        <w:tab/>
        <w:tab/>
        <w:tab/>
        <w:t xml:space="preserve">En takaa kirkkoa lainkaan. He mokasivat vuonna 1916 Balfourin julistuksen ja myöhempien "sopimusten" kanssa.  Se mitä en siedä, on tasan rikkinäinen pakanallinen ideologia, joka ei osaa lukea ja joka liittoutuu juutalaisten kanssa. Se on kirja, siinä on sanoja, lukekaa se.</w:t>
      </w:r>
    </w:p>
    <w:p>
      <w:r>
        <w:rPr>
          <w:b/>
          <w:u w:val="single"/>
        </w:rPr>
        <w:t xml:space="preserve">120454</w:t>
      </w:r>
    </w:p>
    <w:p>
      <w:r>
        <w:t xml:space="preserve">15.</w:t>
        <w:tab/>
        <w:tab/>
        <w:tab/>
        <w:tab/>
        <w:tab/>
        <w:tab/>
        <w:t xml:space="preserve">OK. Alan ymmärtää, mitä kirjoitat, mutta mitä tulee Raamatun ja kristinuskon seuraamiseen, inhoan sitä. vittu juutalaiset. vittu kristinusko ja vittu KAIKKI ihmisen luomat uskonnot!</w:t>
      </w:r>
    </w:p>
    <w:p>
      <w:r>
        <w:rPr>
          <w:b/>
          <w:u w:val="single"/>
        </w:rPr>
        <w:t xml:space="preserve">120455</w:t>
      </w:r>
    </w:p>
    <w:p>
      <w:r>
        <w:t xml:space="preserve">16.</w:t>
        <w:tab/>
        <w:tab/>
        <w:tab/>
        <w:tab/>
        <w:tab/>
        <w:tab/>
        <w:t xml:space="preserve">miksi suuuure! Kerrohan, oliko isäsi vai äitisi se strutsivanhempi sinulle?</w:t>
      </w:r>
    </w:p>
    <w:p>
      <w:r>
        <w:rPr>
          <w:b/>
          <w:u w:val="single"/>
        </w:rPr>
        <w:t xml:space="preserve">120456</w:t>
      </w:r>
    </w:p>
    <w:p>
      <w:r>
        <w:t xml:space="preserve">17.</w:t>
        <w:tab/>
        <w:tab/>
        <w:tab/>
        <w:tab/>
        <w:tab/>
        <w:tab/>
        <w:t xml:space="preserve">Tiedättehän, että pakanat ja hindut palvoivat yhdessä?  Minä vain pelleilin kanssanne. Kaikkien pitää olla Mein Kampfin Ford-versiossa. Volume 2, Ch1.  Kaikki on selostettu. Kirjoitin postauksen, jossa kerrotaan totuus noin tunti sitten.</w:t>
      </w:r>
    </w:p>
    <w:p>
      <w:r>
        <w:rPr>
          <w:b/>
          <w:u w:val="single"/>
        </w:rPr>
        <w:t xml:space="preserve">120457</w:t>
      </w:r>
    </w:p>
    <w:p>
      <w:r>
        <w:t xml:space="preserve">18.</w:t>
        <w:tab/>
        <w:tab/>
        <w:tab/>
        <w:tab/>
        <w:tab/>
        <w:tab/>
        <w:t xml:space="preserve">miksi? Sinun paskamaisten alentavien asenteidesi ja viesteidesi jälkeen MIKSI VITTUIN välittäisin VITTU mitä kirjoitat tai sanot? Mitä jos menisit ottamaan vitun ison ryypyn siitä lasista, joka on täynnä tupla-annosta EATMYSHIT:iä? vitun heittopää!</w:t>
      </w:r>
    </w:p>
    <w:p>
      <w:r>
        <w:rPr>
          <w:b/>
          <w:u w:val="single"/>
        </w:rPr>
        <w:t xml:space="preserve">120458</w:t>
      </w:r>
    </w:p>
    <w:p>
      <w:r>
        <w:t xml:space="preserve">19.</w:t>
        <w:tab/>
        <w:tab/>
        <w:tab/>
        <w:tab/>
        <w:tab/>
        <w:tab/>
        <w:t xml:space="preserve">Minä olen saksalainen, poika, ja me emme halua, että pienet lapset, jotka eivät osaa lukea tai ovat liian laiskoja lukemaan, tuhoavat kansamme kaksi sukupolvea, niin yksinkertaista se on. En pelleile. Jättäisin teidät kahden minuutin tai lyhyemmän ajan. Tämä ei ole pakanoiden leikkimökki, poika.</w:t>
      </w:r>
    </w:p>
    <w:p>
      <w:r>
        <w:rPr>
          <w:b/>
          <w:u w:val="single"/>
        </w:rPr>
        <w:t xml:space="preserve">120459</w:t>
      </w:r>
    </w:p>
    <w:p>
      <w:r>
        <w:t xml:space="preserve">1. opettakaa nuorille neekereille heidän historiaansa kaikki mustat ovat peräisin kuninkaallisista muinaisista nuwaupialaisista kuninkaista ja kuningattarista, me tutkimme tähtiä pyramidiavaruusaluksilla, kun valkoiset paholaiset asuivat vielä luolissa ÄLKÄÄ kuunnelko valkoisen paholaisen valheita #BlackGab #Negus #Nuwaupian #Blaxit #KenyansOnGab #AfricansOnGab#BlackPower #BlackLivesMatter #BLM #Wakanda</w:t>
      </w:r>
    </w:p>
    <w:p>
      <w:r>
        <w:rPr>
          <w:b/>
          <w:u w:val="single"/>
        </w:rPr>
        <w:t xml:space="preserve">120460</w:t>
      </w:r>
    </w:p>
    <w:p>
      <w:r>
        <w:t xml:space="preserve">2.</w:t>
        <w:tab/>
        <w:t xml:space="preserve">Tämä ei vanhene koskaan &amp; tästä voisi tulla aika hyvä neekerivihaketju, bix nood muhfugga</w:t>
      </w:r>
    </w:p>
    <w:p>
      <w:r>
        <w:rPr>
          <w:b/>
          <w:u w:val="single"/>
        </w:rPr>
        <w:t xml:space="preserve">120461</w:t>
      </w:r>
    </w:p>
    <w:p>
      <w:r>
        <w:t xml:space="preserve">1. Onko tuo asuntovaunujättiläistyttö vai juutalainen? En osaa sanoa...</w:t>
      </w:r>
    </w:p>
    <w:p>
      <w:r>
        <w:rPr>
          <w:b/>
          <w:u w:val="single"/>
        </w:rPr>
        <w:t xml:space="preserve">120462</w:t>
      </w:r>
    </w:p>
    <w:p>
      <w:r>
        <w:t xml:space="preserve">1. Tämä vitun pelkurimainen retardi luulee, että nämä sanat satuttavat minua.  Ajattele uudestaan, lumihiutale.  Ne ovat kuin vettä ankan selästä.   Kiitos, että todistit pointtini siitä, että juutalaisvihaajat ovat helvetin tyhmiä.</w:t>
      </w:r>
    </w:p>
    <w:p>
      <w:r>
        <w:rPr>
          <w:b/>
          <w:u w:val="single"/>
        </w:rPr>
        <w:t xml:space="preserve">120463</w:t>
      </w:r>
    </w:p>
    <w:p>
      <w:r>
        <w:t xml:space="preserve">2.</w:t>
        <w:tab/>
        <w:t xml:space="preserve">Se eskaloitui..</w:t>
      </w:r>
    </w:p>
    <w:p>
      <w:r>
        <w:rPr>
          <w:b/>
          <w:u w:val="single"/>
        </w:rPr>
        <w:t xml:space="preserve">120464</w:t>
      </w:r>
    </w:p>
    <w:p>
      <w:r>
        <w:t xml:space="preserve">1. Näyttää siltä, että valtavirran media (MSM) tekee hieman sielunetsintää Brett Kavanaugh'n vahvistuksen jälkeen.   MSM tajuaa nyt, että heidän "suggestiovoimansa" ja propagandansa on merkityksetöntä amerikkalaiselle kansalle, joka on nyt POLIITTISESTI HERÄNNYT!   #MAGA #Ghost https://youtu.be/zAFhrVbrXDw</w:t>
      </w:r>
    </w:p>
    <w:p>
      <w:r>
        <w:rPr>
          <w:b/>
          <w:u w:val="single"/>
        </w:rPr>
        <w:t xml:space="preserve">120465</w:t>
      </w:r>
    </w:p>
    <w:p>
      <w:r>
        <w:t xml:space="preserve">2.</w:t>
        <w:tab/>
        <w:t xml:space="preserve">Lehdistöön ei ole voinut luottaa koko elämäni ajan. Olen tarpeeksi vanha muistamaan vuoden 1993 Dateline NBC:n räjähtävän polttoainesäiliön tarinan, jossa NBC ei saanut kaasusäiliöitä räjähtämään ajoneuvon kaatuessa (kuten oikeudenkäynnit väittivät tapahtuvan), joten he yksinkertaisesti kiinnittivät räjähteitä säiliöihin, jotta rekkojen räjähtäminen saataisiin aikaan.</w:t>
      </w:r>
    </w:p>
    <w:p>
      <w:r>
        <w:rPr>
          <w:b/>
          <w:u w:val="single"/>
        </w:rPr>
        <w:t xml:space="preserve">120466</w:t>
      </w:r>
    </w:p>
    <w:p>
      <w:r>
        <w:t xml:space="preserve">3.</w:t>
        <w:tab/>
        <w:tab/>
        <w:t xml:space="preserve">Syyskuun 11. päivän vipuvaikutus, ja sen jälkeen kaikki oli median paskapuhetta.  Kun trump valittiin, se meni ihan sekaisin, koska kiinalaiset ja juutalaiset valtasivat median kokonaan.</w:t>
      </w:r>
    </w:p>
    <w:p>
      <w:r>
        <w:rPr>
          <w:b/>
          <w:u w:val="single"/>
        </w:rPr>
        <w:t xml:space="preserve">120467</w:t>
      </w:r>
    </w:p>
    <w:p>
      <w:r>
        <w:t xml:space="preserve">1. #humor</w:t>
      </w:r>
    </w:p>
    <w:p>
      <w:r>
        <w:rPr>
          <w:b/>
          <w:u w:val="single"/>
        </w:rPr>
        <w:t xml:space="preserve">120468</w:t>
      </w:r>
    </w:p>
    <w:p>
      <w:r>
        <w:t xml:space="preserve">2.</w:t>
        <w:tab/>
        <w:t xml:space="preserve">Olet niin säälittävä valkoihoinen luuseri.</w:t>
      </w:r>
    </w:p>
    <w:p>
      <w:r>
        <w:rPr>
          <w:b/>
          <w:u w:val="single"/>
        </w:rPr>
        <w:t xml:space="preserve">120469</w:t>
      </w:r>
    </w:p>
    <w:p>
      <w:r>
        <w:t xml:space="preserve">3.</w:t>
        <w:tab/>
        <w:tab/>
        <w:t xml:space="preserve">Tunnen rakkauden.  🤔🤨🙄😏😆😆😆😆</w:t>
      </w:r>
    </w:p>
    <w:p>
      <w:r>
        <w:rPr>
          <w:b/>
          <w:u w:val="single"/>
        </w:rPr>
        <w:t xml:space="preserve">120470</w:t>
      </w:r>
    </w:p>
    <w:p>
      <w:r>
        <w:t xml:space="preserve">4.</w:t>
        <w:tab/>
        <w:tab/>
        <w:tab/>
        <w:t xml:space="preserve">Turpa kiinni, hintti.</w:t>
      </w:r>
    </w:p>
    <w:p>
      <w:r>
        <w:rPr>
          <w:b/>
          <w:u w:val="single"/>
        </w:rPr>
        <w:t xml:space="preserve">120471</w:t>
      </w:r>
    </w:p>
    <w:p>
      <w:r>
        <w:t xml:space="preserve">5.</w:t>
        <w:tab/>
        <w:tab/>
        <w:tab/>
        <w:tab/>
        <w:t xml:space="preserve">Taas yksi vasemmistolainen mustamaalaamassa homoja, joista he väittävät niin paljon välittävänsä.  🤪🤪🤪</w:t>
      </w:r>
    </w:p>
    <w:p>
      <w:r>
        <w:rPr>
          <w:b/>
          <w:u w:val="single"/>
        </w:rPr>
        <w:t xml:space="preserve">120472</w:t>
      </w:r>
    </w:p>
    <w:p>
      <w:r>
        <w:t xml:space="preserve">6.</w:t>
        <w:tab/>
        <w:tab/>
        <w:tab/>
        <w:tab/>
        <w:tab/>
        <w:t xml:space="preserve">Käskin sinun pitää hintin suusi kiinni! Sinun täytyy oppia vähän kunnioitusta!!!</w:t>
      </w:r>
    </w:p>
    <w:p>
      <w:r>
        <w:rPr>
          <w:b/>
          <w:u w:val="single"/>
        </w:rPr>
        <w:t xml:space="preserve">120473</w:t>
      </w:r>
    </w:p>
    <w:p>
      <w:r>
        <w:t xml:space="preserve">7.</w:t>
        <w:tab/>
        <w:tab/>
        <w:tab/>
        <w:tab/>
        <w:tab/>
        <w:tab/>
        <w:t xml:space="preserve">Tervetuloa sananvapauteen.  Ei Twitter-herroja, jotka valvovat, mitä saa ja mitä ei saa sanoa. Tai mitä saa ja mitä ei saa pilkata. Erityisesti vasemmistolaiset</w:t>
      </w:r>
    </w:p>
    <w:p>
      <w:r>
        <w:rPr>
          <w:b/>
          <w:u w:val="single"/>
        </w:rPr>
        <w:t xml:space="preserve">120474</w:t>
      </w:r>
    </w:p>
    <w:p>
      <w:r>
        <w:t xml:space="preserve">1. .Kyllä hänellä on, ja sinä olet yhtä lailla valehtelija, koska kannatat häntä. Uskotko oikeasti hänen "faktojaan"? Mihin perustuen? johonkin, mitä joku homo brittiläinen jalkapalloilija (Dennis Wise) keksi, kun hän runkkasi homopornolle? hanki elämäsi, kaveri... herää vittu ylös!!!!</w:t>
      </w:r>
    </w:p>
    <w:p>
      <w:r>
        <w:rPr>
          <w:b/>
          <w:u w:val="single"/>
        </w:rPr>
        <w:t xml:space="preserve">120475</w:t>
      </w:r>
    </w:p>
    <w:p>
      <w:r>
        <w:t xml:space="preserve">1. Kirjailija Stephen King hyökkää Trumpia vastaan laittomien maahanmuuttajien takia: "Vain joukko pelokkaita ja nälkäisiä ihmisiä".  Joukoksi pelokkaita nälkäisiä ihmisiä he vaikuttavat vihaisilta ja hyvin ruokituilta.</w:t>
      </w:r>
    </w:p>
    <w:p>
      <w:r>
        <w:rPr>
          <w:b/>
          <w:u w:val="single"/>
        </w:rPr>
        <w:t xml:space="preserve">120476</w:t>
      </w:r>
    </w:p>
    <w:p>
      <w:r>
        <w:t xml:space="preserve">2.</w:t>
        <w:tab/>
        <w:t xml:space="preserve">stephanie queen on libturd-homo</w:t>
      </w:r>
    </w:p>
    <w:p>
      <w:r>
        <w:rPr>
          <w:b/>
          <w:u w:val="single"/>
        </w:rPr>
        <w:t xml:space="preserve">120477</w:t>
      </w:r>
    </w:p>
    <w:p>
      <w:r>
        <w:t xml:space="preserve">1. #GabFam Yksi suosikeistani Rammsteinilta Rammstein - Amerika https://youtu.be/Rr8ljRgcJNM https://youtu.be/Rr8ljRgcJNM</w:t>
      </w:r>
    </w:p>
    <w:p>
      <w:r>
        <w:rPr>
          <w:b/>
          <w:u w:val="single"/>
        </w:rPr>
        <w:t xml:space="preserve">120478</w:t>
      </w:r>
    </w:p>
    <w:p>
      <w:r>
        <w:t xml:space="preserve">2.</w:t>
        <w:tab/>
        <w:t xml:space="preserve">homo</w:t>
      </w:r>
    </w:p>
    <w:p>
      <w:r>
        <w:rPr>
          <w:b/>
          <w:u w:val="single"/>
        </w:rPr>
        <w:t xml:space="preserve">120479</w:t>
      </w:r>
    </w:p>
    <w:p>
      <w:r>
        <w:t xml:space="preserve">3.</w:t>
        <w:tab/>
        <w:tab/>
        <w:t xml:space="preserve">LOL!!! Olet niin ennalta arvattava NPC ja niin helposti laukeava :)</w:t>
      </w:r>
    </w:p>
    <w:p>
      <w:r>
        <w:rPr>
          <w:b/>
          <w:u w:val="single"/>
        </w:rPr>
        <w:t xml:space="preserve">120480</w:t>
      </w:r>
    </w:p>
    <w:p>
      <w:r>
        <w:t xml:space="preserve">1. Antifa ei ole anti, ensin tulee kommunismi, sitten tulevat kommunismin vastustajat, sitten tulevat kommunistit, jotka valittavat, että ihmiset vastustavat heitä. Se on Antifa.</w:t>
      </w:r>
    </w:p>
    <w:p>
      <w:r>
        <w:rPr>
          <w:b/>
          <w:u w:val="single"/>
        </w:rPr>
        <w:t xml:space="preserve">120481</w:t>
      </w:r>
    </w:p>
    <w:p>
      <w:r>
        <w:t xml:space="preserve">2.</w:t>
        <w:tab/>
        <w:t xml:space="preserve">En voisi olla enempää eri mieltä kuvituksesta. Ainoa alaspäin antiF.A. on kokenut äidin kellarissa. Kukaan ei ole koskaan satuttanut heitä, ja se on ongelma. Nuo punkkarit eivät ole koskaan nähneet todellista sortoa, sotaa tai kipua.  Polttakaa tämä ja yrittäkää uudelleen. Tällä kertaa hieman realistisemmin.</w:t>
      </w:r>
    </w:p>
    <w:p>
      <w:r>
        <w:rPr>
          <w:b/>
          <w:u w:val="single"/>
        </w:rPr>
        <w:t xml:space="preserve">120482</w:t>
      </w:r>
    </w:p>
    <w:p>
      <w:r>
        <w:t xml:space="preserve">3.</w:t>
        <w:tab/>
        <w:tab/>
        <w:t xml:space="preserve">Ensinnäkin ensimmäisessä kuvassa näkyy selvästi kansallissosialistien SA:n hakkaavan Antifaa kaduilla, ja siksi he ovat kansallissosialisteja, se on Antifan vastakohta. Toiseksi, kyllä, heitä hakkaavat, aika paljon uusnationalsosialistit ja muutamat homot ylpeissä pojissa.</w:t>
      </w:r>
    </w:p>
    <w:p>
      <w:r>
        <w:rPr>
          <w:b/>
          <w:u w:val="single"/>
        </w:rPr>
        <w:t xml:space="preserve">120483</w:t>
      </w:r>
    </w:p>
    <w:p>
      <w:r>
        <w:t xml:space="preserve">1. BREAKING: Tommy Robinson jatkaa perusteltua paljastustaan poliittisesta korrektiudesta, joka tuhoaa asevoimamme.   Yksi pojista on jo erotettu kuvan takia, hänen uransa on tuhottu.   #Taqiyya tuhoaa asevoimat #TommyRobinson #StandWithOurLads https://youtu.be/pkACC1fU8cw https://youtu.be/pkACC1fU8cw</w:t>
      </w:r>
    </w:p>
    <w:p>
      <w:r>
        <w:rPr>
          <w:b/>
          <w:u w:val="single"/>
        </w:rPr>
        <w:t xml:space="preserve">120484</w:t>
      </w:r>
    </w:p>
    <w:p>
      <w:r>
        <w:t xml:space="preserve">2.</w:t>
        <w:tab/>
        <w:t xml:space="preserve">Uskomatonta.   Myös Australian armeijassa tapahtuu paskaa.   Myös ANZACin poikia kusetetaan.   En tietenkään koskaan sanoisi, että ainoa tapa muuttaa asioita on teloittaa jokainen vasemmiston kusipää, en sanoisi sellaista, jatketaan äänestämistä, levitetään lentolehtisiä, käydään pyöreän pöydän keskusteluja, paljon sellaisia, ja sitten isketään heitä T-paitakampanjalla.</w:t>
      </w:r>
    </w:p>
    <w:p>
      <w:r>
        <w:rPr>
          <w:b/>
          <w:u w:val="single"/>
        </w:rPr>
        <w:t xml:space="preserve">120485</w:t>
      </w:r>
    </w:p>
    <w:p>
      <w:r>
        <w:t xml:space="preserve">1. Vihreät Nuolet poika nyt homo Arrow oli ennen ainoa maskuliininen ohjelma (((TV))))).   @Koanic @Heartiste @genophilia https://www.pinknews.co.uk/2018/10/24/arrow-gay-character-william-son/ https://www.pinknews.co.uk/2018/10/24/arrow-gay-character-william-son/</w:t>
      </w:r>
    </w:p>
    <w:p>
      <w:r>
        <w:rPr>
          <w:b/>
          <w:u w:val="single"/>
        </w:rPr>
        <w:t xml:space="preserve">120486</w:t>
      </w:r>
    </w:p>
    <w:p>
      <w:r>
        <w:t xml:space="preserve">2.</w:t>
        <w:tab/>
        <w:t xml:space="preserve">Tämä ei yllätä minua</w:t>
        <w:t xml:space="preserve"> Lakkasin katsomasta marxilaishintti-tv:tä noin kaksi vuotta sitten...</w:t>
      </w:r>
    </w:p>
    <w:p>
      <w:r>
        <w:rPr>
          <w:b/>
          <w:u w:val="single"/>
        </w:rPr>
        <w:t xml:space="preserve">120487</w:t>
      </w:r>
    </w:p>
    <w:p>
      <w:r>
        <w:t xml:space="preserve">1. The Hillbilly Moon Explosion - Midnight Blues https://youtu.be/i80jwuixSVc</w:t>
      </w:r>
    </w:p>
    <w:p>
      <w:r>
        <w:rPr>
          <w:b/>
          <w:u w:val="single"/>
        </w:rPr>
        <w:t xml:space="preserve">120488</w:t>
      </w:r>
    </w:p>
    <w:p>
      <w:r>
        <w:t xml:space="preserve">1. mø'slums viiltää hintin kurkkusi auki, Kurgwad.</w:t>
      </w:r>
    </w:p>
    <w:p>
      <w:r>
        <w:rPr>
          <w:b/>
          <w:u w:val="single"/>
        </w:rPr>
        <w:t xml:space="preserve">120489</w:t>
      </w:r>
    </w:p>
    <w:p>
      <w:r>
        <w:t xml:space="preserve">1. "Lontoo ansaitsee parempaa! Sadiq Khan häpeää pormestarin tehtävien hylkäämisestä rikollisuuden noustessa (Hän on valamiespalvelussa, mutta hei, olen mukana LOL:ssa) https://www.express.co.uk/news/uk/1027049/London-crime-news-Sadiq-Khan-knife-gun-London-mayor-latest-Shaun-Bailey</w:t>
      </w:r>
    </w:p>
    <w:p>
      <w:r>
        <w:rPr>
          <w:b/>
          <w:u w:val="single"/>
        </w:rPr>
        <w:t xml:space="preserve">120490</w:t>
      </w:r>
    </w:p>
    <w:p>
      <w:r>
        <w:t xml:space="preserve">2.</w:t>
        <w:tab/>
        <w:t xml:space="preserve">Vain Yhdistyneessä kuningaskunnassa Khanin kaltaisesta ääliöstä voi tulla pormestari. Pakistanissa hänestä olisi tullut riksakuskin poika.</w:t>
      </w:r>
    </w:p>
    <w:p>
      <w:r>
        <w:rPr>
          <w:b/>
          <w:u w:val="single"/>
        </w:rPr>
        <w:t xml:space="preserve">120491</w:t>
      </w:r>
    </w:p>
    <w:p>
      <w:r>
        <w:t xml:space="preserve">1. Kaikki juutalaiset ja demokraatit käyttävät äärimmäistä vihapuhetta, mutta koska he ovat niin aivopestyjä ja jälkeenjääneitä, että he eivät edes tajua, mitä he tekevät!  Thx JEWS!</w:t>
      </w:r>
    </w:p>
    <w:p>
      <w:r>
        <w:rPr>
          <w:b/>
          <w:u w:val="single"/>
        </w:rPr>
        <w:t xml:space="preserve">120492</w:t>
      </w:r>
    </w:p>
    <w:p>
      <w:r>
        <w:t xml:space="preserve">1. Se, mikä ennen oli sirkuksen oheisnäytöksen kummajainen, on nyt demokraattien tukikohta.   #Progress?</w:t>
      </w:r>
    </w:p>
    <w:p>
      <w:r>
        <w:rPr>
          <w:b/>
          <w:u w:val="single"/>
        </w:rPr>
        <w:t xml:space="preserve">120493</w:t>
      </w:r>
    </w:p>
    <w:p>
      <w:r>
        <w:t xml:space="preserve">2.</w:t>
        <w:tab/>
        <w:t xml:space="preserve">Vaderilla ei ole aavistustakaan, mitä sukupuolta tuo olio on.   Kauhuelokuvista on nyt tullut todellisuutta keskuudessamme ja niitä tyrkytetään lapsillemme päiväkodeissa, kirjastoissa, kouluissa, kirjoissa ja televisiossa/elokuvissa.</w:t>
      </w:r>
    </w:p>
    <w:p>
      <w:r>
        <w:rPr>
          <w:b/>
          <w:u w:val="single"/>
        </w:rPr>
        <w:t xml:space="preserve">120494</w:t>
      </w:r>
    </w:p>
    <w:p>
      <w:r>
        <w:t xml:space="preserve">3.</w:t>
        <w:tab/>
        <w:tab/>
        <w:t xml:space="preserve">mikä hintti hutsu</w:t>
      </w:r>
    </w:p>
    <w:p>
      <w:r>
        <w:rPr>
          <w:b/>
          <w:u w:val="single"/>
        </w:rPr>
        <w:t xml:space="preserve">120495</w:t>
      </w:r>
    </w:p>
    <w:p>
      <w:r>
        <w:t xml:space="preserve">1. Muistatteko, kun NYC:n pormestari kutsui kaikkia konservatiiveille lähetettyjä pernaruttoväärennöksiä terroriteoksi? Joo, en minäkään 🙄</w:t>
      </w:r>
    </w:p>
    <w:p>
      <w:r>
        <w:rPr>
          <w:b/>
          <w:u w:val="single"/>
        </w:rPr>
        <w:t xml:space="preserve">120496</w:t>
      </w:r>
    </w:p>
    <w:p>
      <w:r>
        <w:t xml:space="preserve">2.</w:t>
        <w:tab/>
        <w:t xml:space="preserve">Typerät Gnus-ihmiset ovat vertaansa vailla tyhmiä!  Vitut Cunt News Networkista!</w:t>
      </w:r>
    </w:p>
    <w:p>
      <w:r>
        <w:rPr>
          <w:b/>
          <w:u w:val="single"/>
        </w:rPr>
        <w:t xml:space="preserve">120497</w:t>
      </w:r>
    </w:p>
    <w:p>
      <w:r>
        <w:t xml:space="preserve">1. Oliko tämä ohjelma joskus hauska? "Kaikki ovat innoissaan, yli 60-vuotiaat valkoiset miehet ja yli 70-vuotiaat valkoiset miehet": SNL näyttää senaatin republikaanien riehakkaat jäsenet juomassa olutta pukuhuoneessa Kavanaugh'n voiton jälkeen, kun Lindsay Graham pieksee "käärmettä" Jeff Flakea kasvoihin https://www.dailymail.co.uk/news/article-6248661/SNL-eviscerates-Susan-Collins-Kavanaugh-yes-vote.html.</w:t>
      </w:r>
    </w:p>
    <w:p>
      <w:r>
        <w:rPr>
          <w:b/>
          <w:u w:val="single"/>
        </w:rPr>
        <w:t xml:space="preserve">120498</w:t>
      </w:r>
    </w:p>
    <w:p>
      <w:r>
        <w:t xml:space="preserve">2.</w:t>
        <w:tab/>
        <w:t xml:space="preserve">Koomikot... liian jälkeenjääneet pystyäkseen pitämään oikeaa työtä. He luottavat siihen, että muut ääliöt uskovat heidän olevan hauskoja.</w:t>
      </w:r>
    </w:p>
    <w:p>
      <w:r>
        <w:rPr>
          <w:b/>
          <w:u w:val="single"/>
        </w:rPr>
        <w:t xml:space="preserve">120499</w:t>
      </w:r>
    </w:p>
    <w:p>
      <w:r>
        <w:t xml:space="preserve">3.</w:t>
        <w:tab/>
        <w:tab/>
        <w:t xml:space="preserve">Se on Snl:n ongelma, he eivät ole koomikoita, eivätkä ole olleet pitkään aikaan, he lopettivat koomikkojen palkkaamisen ja alkoivat palkata draamaklubin ääliöitä, jotka luulevat, että naaman koventaminen tai kovempi huutaminen on sama asia kuin huumori. Ja koska he ovat sellaisia hylkiöitä, jotka menevät kouluun opiskelemaan sellaista, he olivat erityisen alttiita college- indoktrinaatiolle...</w:t>
      </w:r>
    </w:p>
    <w:p>
      <w:r>
        <w:rPr>
          <w:b/>
          <w:u w:val="single"/>
        </w:rPr>
        <w:t xml:space="preserve">120500</w:t>
      </w:r>
    </w:p>
    <w:p>
      <w:r>
        <w:t xml:space="preserve">1. Amerikkalaisen turvallisuusasiantuntijan mukaan islamia ei pitäisi Yhdysvaltain perustuslain mukaan pitää uskontona vaan totalitaarisena ideologiana https://www.freespeechtime.com/2017/12/american-security-expert-says-islam.html</w:t>
      </w:r>
    </w:p>
    <w:p>
      <w:r>
        <w:rPr>
          <w:b/>
          <w:u w:val="single"/>
        </w:rPr>
        <w:t xml:space="preserve">120501</w:t>
      </w:r>
    </w:p>
    <w:p>
      <w:r>
        <w:t xml:space="preserve">2.</w:t>
        <w:tab/>
        <w:t xml:space="preserve">Amerikan on pantava täytäntöön jo olemassa olevat lait!   Tämä on maanpetos ja kapina.</w:t>
      </w:r>
    </w:p>
    <w:p>
      <w:r>
        <w:rPr>
          <w:b/>
          <w:u w:val="single"/>
        </w:rPr>
        <w:t xml:space="preserve">120502</w:t>
      </w:r>
    </w:p>
    <w:p>
      <w:r>
        <w:t xml:space="preserve">3.</w:t>
        <w:tab/>
        <w:tab/>
        <w:t xml:space="preserve">Entäpä se, joka tekee vastentahtoisesta orjuudesta perustuslain vastaista?  Vaikka neekeri tai sodomiitti vaatisi sinua palvelemaan häntä.</w:t>
      </w:r>
    </w:p>
    <w:p>
      <w:r>
        <w:rPr>
          <w:b/>
          <w:u w:val="single"/>
        </w:rPr>
        <w:t xml:space="preserve">120503</w:t>
      </w:r>
    </w:p>
    <w:p>
      <w:r>
        <w:t xml:space="preserve">4.</w:t>
        <w:tab/>
        <w:tab/>
        <w:tab/>
        <w:t xml:space="preserve">Minä "tarjoilen" hänelle ammukseni.</w:t>
      </w:r>
    </w:p>
    <w:p>
      <w:r>
        <w:rPr>
          <w:b/>
          <w:u w:val="single"/>
        </w:rPr>
        <w:t xml:space="preserve">120504</w:t>
      </w:r>
    </w:p>
    <w:p>
      <w:r>
        <w:t xml:space="preserve">5.</w:t>
        <w:tab/>
        <w:tab/>
        <w:tab/>
        <w:t xml:space="preserve">Jos yrität, taistelet omaa poliisivoimaasi vastaan.  Kieltäytyminen palvelemasta erilaisten ja yhä kasvavien poliittisesti ylivoimaisten ryhmien jäseniä on syrjintää, ja se on rikos.  Toistaiseksi voitte vielä miettiä asiaa.  Ammus vain pahentaa rikkomusta.</w:t>
      </w:r>
    </w:p>
    <w:p>
      <w:r>
        <w:rPr>
          <w:b/>
          <w:u w:val="single"/>
        </w:rPr>
        <w:t xml:space="preserve">120505</w:t>
      </w:r>
    </w:p>
    <w:p>
      <w:r>
        <w:t xml:space="preserve">1. Mikä on NPC...? https://www.infowars.com/what-is-an-npc/ ...</w:t>
      </w:r>
    </w:p>
    <w:p>
      <w:r>
        <w:rPr>
          <w:b/>
          <w:u w:val="single"/>
        </w:rPr>
        <w:t xml:space="preserve">120506</w:t>
      </w:r>
    </w:p>
    <w:p>
      <w:r>
        <w:t xml:space="preserve">2.</w:t>
        <w:tab/>
        <w:t xml:space="preserve">Kuka tietää, onko kyseessä hallittu oppositio, koska infowars ei koskaan nimeä saastaista JEWiä!  Ainakin se on hyvä esimerkki siitä, kuinka RETARDI RASISTINEN RASISTINEN SEKSISTINEN demokraattinen NPC on.</w:t>
      </w:r>
    </w:p>
    <w:p>
      <w:r>
        <w:rPr>
          <w:b/>
          <w:u w:val="single"/>
        </w:rPr>
        <w:t xml:space="preserve">120507</w:t>
      </w:r>
    </w:p>
    <w:p>
      <w:r>
        <w:t xml:space="preserve">1. Miksi vitun huorat seuraavat minua jatkuvasti?</w:t>
      </w:r>
    </w:p>
    <w:p>
      <w:r>
        <w:rPr>
          <w:b/>
          <w:u w:val="single"/>
        </w:rPr>
        <w:t xml:space="preserve">120508</w:t>
      </w:r>
    </w:p>
    <w:p>
      <w:r>
        <w:t xml:space="preserve">1. tämän Loliconin autismi on sietämätöntä, jopa 3 tai 4 edestakaisessa vastauksessa olen vain kuin KATSO, että yritän olla kohtelias ja diplatooppinen ja lopeta homoilu.</w:t>
      </w:r>
    </w:p>
    <w:p>
      <w:r>
        <w:rPr>
          <w:b/>
          <w:u w:val="single"/>
        </w:rPr>
        <w:t xml:space="preserve">120509</w:t>
      </w:r>
    </w:p>
    <w:p>
      <w:r>
        <w:t xml:space="preserve">1. Uusi EBIL NATZEES -propagandaelokuva, jota asuttavat Yhdysvaltain armeijan neekerisotilaat, ja jonka on tuottanut J.J. Abrams.    Tuhotkaa joku Hollywood. https://www.youtube.com/watch?v=USPd0vX2sdc</w:t>
      </w:r>
    </w:p>
    <w:p>
      <w:r>
        <w:rPr>
          <w:b/>
          <w:u w:val="single"/>
        </w:rPr>
        <w:t xml:space="preserve">120510</w:t>
      </w:r>
    </w:p>
    <w:p>
      <w:r>
        <w:t xml:space="preserve">1. Pitääkö tämä paikkansa vai oletko vain pelle?</w:t>
      </w:r>
    </w:p>
    <w:p>
      <w:r>
        <w:rPr>
          <w:b/>
          <w:u w:val="single"/>
        </w:rPr>
        <w:t xml:space="preserve">120511</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120512</w:t>
      </w:r>
    </w:p>
    <w:p>
      <w:r>
        <w:t xml:space="preserve">2.</w:t>
        <w:tab/>
        <w:t xml:space="preserve">fuck you Gab anit anit going no where pasta nigger</w:t>
      </w:r>
    </w:p>
    <w:p>
      <w:r>
        <w:rPr>
          <w:b/>
          <w:u w:val="single"/>
        </w:rPr>
        <w:t xml:space="preserve">120513</w:t>
      </w:r>
    </w:p>
    <w:p>
      <w:r>
        <w:t xml:space="preserve">3.</w:t>
        <w:tab/>
        <w:tab/>
        <w:t xml:space="preserve">Ime munaa, homo, juntti, joka haluaa olla juutalainen.</w:t>
      </w:r>
    </w:p>
    <w:p>
      <w:r>
        <w:rPr>
          <w:b/>
          <w:u w:val="single"/>
        </w:rPr>
        <w:t xml:space="preserve">120514</w:t>
      </w:r>
    </w:p>
    <w:p>
      <w:r>
        <w:t xml:space="preserve">1. Tapaa Dave Hogue, Googlen suunnittelujohtaja.   Muistakaa: meidän pitäisi uskoa, että suurissa teknologiayrityksissä ei ole vasemmistolaista enemmistöä - se on vain hullu salaliitto.</w:t>
      </w:r>
    </w:p>
    <w:p>
      <w:r>
        <w:rPr>
          <w:b/>
          <w:u w:val="single"/>
        </w:rPr>
        <w:t xml:space="preserve">120515</w:t>
      </w:r>
    </w:p>
    <w:p>
      <w:r>
        <w:t xml:space="preserve">2.</w:t>
        <w:tab/>
        <w:t xml:space="preserve">Tässä on siis puolueeton Big Tech. Big Tech, Big Lie. Go Gab! @a seuraava iso juttu? Puolueeton hakukone?</w:t>
      </w:r>
    </w:p>
    <w:p>
      <w:r>
        <w:rPr>
          <w:b/>
          <w:u w:val="single"/>
        </w:rPr>
        <w:t xml:space="preserve">120516</w:t>
      </w:r>
    </w:p>
    <w:p>
      <w:r>
        <w:t xml:space="preserve">3.</w:t>
        <w:tab/>
        <w:tab/>
        <w:t xml:space="preserve">Globalistinen Google-homo käyttää sanaa "maanpetturi" kuvaamaan Amerikkaa ja perustuslakia rakastavia ihmisiä. Maanpetos on jotain, mitä vasemmistolaiset tekevät. Maanpetos on Google, FaceFuck ja Twatter.</w:t>
      </w:r>
    </w:p>
    <w:p>
      <w:r>
        <w:rPr>
          <w:b/>
          <w:u w:val="single"/>
        </w:rPr>
        <w:t xml:space="preserve">120517</w:t>
      </w:r>
    </w:p>
    <w:p>
      <w:r>
        <w:t xml:space="preserve">1. Canterburyn arkkipiispa väittää, että islamin säännöt ovat ristiriidassa Britannian lakien kanssa.   No shit Sherlock 🤨 https://www.express.co.uk/news/uk/923309/islam-archbishop-of-canterbury-christianity-britain-uk-sharia-law https://www.express.co.uk/news/uk/923309/islam-archbishop-of-canterbury-christianity-britain-uk-sharia-law.</w:t>
      </w:r>
    </w:p>
    <w:p>
      <w:r>
        <w:rPr>
          <w:b/>
          <w:u w:val="single"/>
        </w:rPr>
        <w:t xml:space="preserve">120518</w:t>
      </w:r>
    </w:p>
    <w:p>
      <w:r>
        <w:t xml:space="preserve">2.</w:t>
        <w:tab/>
        <w:t xml:space="preserve">Onko pakko olla homo, jotta voi ryhtyä anglikaaniseksi papiksi? ja tuplaplussa pakko Canterburyn arkkipiispaksi?</w:t>
      </w:r>
    </w:p>
    <w:p>
      <w:r>
        <w:rPr>
          <w:b/>
          <w:u w:val="single"/>
        </w:rPr>
        <w:t xml:space="preserve">120519</w:t>
      </w:r>
    </w:p>
    <w:p>
      <w:r>
        <w:t xml:space="preserve">1. Ja tämän takia 40 prosenttia vuosituhannen vaihteen miehistä asuu yhä vanhempiensa kanssa, Vanhemmat olette epäonnistuneet ja yritätte päästää nämä jälkeenjääneet miehenlapset maailmalle, se ei myöskään toimi.... https://www.wnd.com/2018/10/40-of-millennial-men-identify-as-socialist/.</w:t>
      </w:r>
    </w:p>
    <w:p>
      <w:r>
        <w:rPr>
          <w:b/>
          <w:u w:val="single"/>
        </w:rPr>
        <w:t xml:space="preserve">120520</w:t>
      </w:r>
    </w:p>
    <w:p>
      <w:r>
        <w:t xml:space="preserve">1. Suunnittelevatko he myrkyttävänsä ravintola-aterioitamme ja ruokaostoksiamme tai jotain? Miksi demokraattien täytyy tyrkyttää itseään jatkuvasti viattomille ihmisille vain siksi, että he kokevat voivansa ottaa muilta mitä haluavat? Johtuuko se heidän luomastaan korruptoituneiden tuomioistuinten kieroutuneesta järjestelmästä?</w:t>
      </w:r>
    </w:p>
    <w:p>
      <w:r>
        <w:rPr>
          <w:b/>
          <w:u w:val="single"/>
        </w:rPr>
        <w:t xml:space="preserve">120521</w:t>
      </w:r>
    </w:p>
    <w:p>
      <w:r>
        <w:t xml:space="preserve">2.</w:t>
        <w:tab/>
        <w:t xml:space="preserve">liberaalit näyttävät aina siltä, että he ovat... joukko sairaita jälkeenjääneitä homoja. smfh.</w:t>
      </w:r>
    </w:p>
    <w:p>
      <w:r>
        <w:rPr>
          <w:b/>
          <w:u w:val="single"/>
        </w:rPr>
        <w:t xml:space="preserve">120522</w:t>
      </w:r>
    </w:p>
    <w:p>
      <w:r>
        <w:t xml:space="preserve">1. HYVÄ PÄIVÄ TOMMY ROBINSONILLE, KUN IHMISET MATKUSTAVAT LONTOOSEEN TUKEMAAN HÄNTÄ.   ASIA LYHENNETTY JA PALAUTETTU HALLITUKSEEN #TommyRobinson #Britfam #MAGA</w:t>
      </w:r>
    </w:p>
    <w:p>
      <w:r>
        <w:rPr>
          <w:b/>
          <w:u w:val="single"/>
        </w:rPr>
        <w:t xml:space="preserve">120523</w:t>
      </w:r>
    </w:p>
    <w:p>
      <w:r>
        <w:t xml:space="preserve">2.</w:t>
        <w:tab/>
        <w:t xml:space="preserve">fenian mulkku</w:t>
      </w:r>
    </w:p>
    <w:p>
      <w:r>
        <w:rPr>
          <w:b/>
          <w:u w:val="single"/>
        </w:rPr>
        <w:t xml:space="preserve">120524</w:t>
      </w:r>
    </w:p>
    <w:p>
      <w:r>
        <w:t xml:space="preserve">1. Donna Brazile: "Nolostuttava" Kanye West "tarvitsee apua" | Breitbart https://kek.gg/u/F_GZ</w:t>
      </w:r>
    </w:p>
    <w:p>
      <w:r>
        <w:rPr>
          <w:b/>
          <w:u w:val="single"/>
        </w:rPr>
        <w:t xml:space="preserve">120525</w:t>
      </w:r>
    </w:p>
    <w:p>
      <w:r>
        <w:t xml:space="preserve">2.</w:t>
        <w:tab/>
        <w:t xml:space="preserve">Mutta tuo vitun kusipää on täysin viaton..... Eikö niin?</w:t>
      </w:r>
    </w:p>
    <w:p>
      <w:r>
        <w:rPr>
          <w:b/>
          <w:u w:val="single"/>
        </w:rPr>
        <w:t xml:space="preserve">120526</w:t>
      </w:r>
    </w:p>
    <w:p>
      <w:r>
        <w:t xml:space="preserve">1. Baby Boomers Lapset eivät välitä yhtään, kun sosiaaliturvashekkisi katkeavat.    HARKITSE nyt tai HARKITSE sitten.    Olemme menettäneet paljon kunnioitusta teitä kohtaan.</w:t>
      </w:r>
    </w:p>
    <w:p>
      <w:r>
        <w:rPr>
          <w:b/>
          <w:u w:val="single"/>
        </w:rPr>
        <w:t xml:space="preserve">120527</w:t>
      </w:r>
    </w:p>
    <w:p>
      <w:r>
        <w:t xml:space="preserve">2.</w:t>
        <w:tab/>
        <w:t xml:space="preserve"> OK olen baby boomer maksoin sosiaaliturvajärjestelmään, kun työskentelin Joten en ole varma, mihin olet menossa tuon kanssa? Ole kiltti. Yritän vain selvittää, mitä kaikkea on meneillään...</w:t>
      </w:r>
    </w:p>
    <w:p>
      <w:r>
        <w:rPr>
          <w:b/>
          <w:u w:val="single"/>
        </w:rPr>
        <w:t xml:space="preserve">120528</w:t>
      </w:r>
    </w:p>
    <w:p>
      <w:r>
        <w:t xml:space="preserve">3.</w:t>
        <w:tab/>
        <w:tab/>
        <w:t xml:space="preserve">Suurten ikäluokkien edustajat maksoivat SS-järjestelmään.   Inflaatio on kuitenkin tuhonnut heidän koko sijoituksensa.  (Minun sukupolveni joutuu maksamaan boomareiden ja kaikkien heidän tuomiensa "maahanmuuttajien" kustannukset. Kukaan heistä ei maksanut SS-ohjelmaan.  (Myös kieltävästi).</w:t>
      </w:r>
    </w:p>
    <w:p>
      <w:r>
        <w:rPr>
          <w:b/>
          <w:u w:val="single"/>
        </w:rPr>
        <w:t xml:space="preserve">120529</w:t>
      </w:r>
    </w:p>
    <w:p>
      <w:r>
        <w:t xml:space="preserve">4.</w:t>
        <w:tab/>
        <w:tab/>
        <w:tab/>
        <w:t xml:space="preserve">Itse asiassa jotkut laittomat maahanmuuttajat maksavat SS-veroja</w:t>
      </w:r>
    </w:p>
    <w:p>
      <w:r>
        <w:rPr>
          <w:b/>
          <w:u w:val="single"/>
        </w:rPr>
        <w:t xml:space="preserve">120530</w:t>
      </w:r>
    </w:p>
    <w:p>
      <w:r>
        <w:t xml:space="preserve">5.</w:t>
        <w:tab/>
        <w:tab/>
        <w:tab/>
        <w:tab/>
        <w:t xml:space="preserve">Olette oikeassa.   He maksavat 5 vuotta, jäävät eläkkeelle, ja saavat nauttia syntyperäisten amerikkalaisten varallisuudesta.</w:t>
      </w:r>
    </w:p>
    <w:p>
      <w:r>
        <w:rPr>
          <w:b/>
          <w:u w:val="single"/>
        </w:rPr>
        <w:t xml:space="preserve">120531</w:t>
      </w:r>
    </w:p>
    <w:p>
      <w:r>
        <w:t xml:space="preserve">6.</w:t>
        <w:tab/>
        <w:tab/>
        <w:tab/>
        <w:tab/>
        <w:tab/>
        <w:t xml:space="preserve">Olen vastustanut kiivaasti ammattitaidottomien, kouluttamattomien kolmannen maailman talonpoikien massamaahanmuuttoa jo ennen kuin sinä olit syntynyt Rex.</w:t>
      </w:r>
    </w:p>
    <w:p>
      <w:r>
        <w:rPr>
          <w:b/>
          <w:u w:val="single"/>
        </w:rPr>
        <w:t xml:space="preserve">120532</w:t>
      </w:r>
    </w:p>
    <w:p>
      <w:r>
        <w:t xml:space="preserve">7.</w:t>
        <w:tab/>
        <w:tab/>
        <w:tab/>
        <w:tab/>
        <w:tab/>
        <w:tab/>
        <w:t xml:space="preserve">Näiden kavereiden on löydettävä kaikki vanhat ystävänsä Facebookista.  Ilmoittautukaa heidän koteihinsa.  Läpsäistä heitä ja heittää se älytön televisio ikkunasta ulos.</w:t>
      </w:r>
    </w:p>
    <w:p>
      <w:r>
        <w:rPr>
          <w:b/>
          <w:u w:val="single"/>
        </w:rPr>
        <w:t xml:space="preserve">120533</w:t>
      </w:r>
    </w:p>
    <w:p>
      <w:r>
        <w:t xml:space="preserve">8.</w:t>
        <w:tab/>
        <w:tab/>
        <w:tab/>
        <w:tab/>
        <w:tab/>
        <w:tab/>
        <w:tab/>
        <w:t xml:space="preserve">Minulla ei ole aavistustakaan, mitä tämä järjetön vastaus tarkoittaa, mutta FWIW, käytän televisiota katsellakseni lähinnä tiede-, luonto- ja historiaohjelmia.</w:t>
      </w:r>
    </w:p>
    <w:p>
      <w:r>
        <w:rPr>
          <w:b/>
          <w:u w:val="single"/>
        </w:rPr>
        <w:t xml:space="preserve">120534</w:t>
      </w:r>
    </w:p>
    <w:p>
      <w:r>
        <w:t xml:space="preserve">1. https://www.prisonplanet.com/video-gay-muslim-drag-queen-causes-confusion.html</w:t>
      </w:r>
    </w:p>
    <w:p>
      <w:r>
        <w:rPr>
          <w:b/>
          <w:u w:val="single"/>
        </w:rPr>
        <w:t xml:space="preserve">120535</w:t>
      </w:r>
    </w:p>
    <w:p>
      <w:r>
        <w:t xml:space="preserve">2.</w:t>
        <w:tab/>
        <w:t xml:space="preserve">Vitun homoilu loukkaa allahin sydäntä, senkin saastainen homo.</w:t>
      </w:r>
    </w:p>
    <w:p>
      <w:r>
        <w:rPr>
          <w:b/>
          <w:u w:val="single"/>
        </w:rPr>
        <w:t xml:space="preserve">120536</w:t>
      </w:r>
    </w:p>
    <w:p>
      <w:r>
        <w:t xml:space="preserve">1. Amerikassa kutsumme sitä neekeriksi puupinossa.</w:t>
      </w:r>
    </w:p>
    <w:p>
      <w:r>
        <w:rPr>
          <w:b/>
          <w:u w:val="single"/>
        </w:rPr>
        <w:t xml:space="preserve">120537</w:t>
      </w:r>
    </w:p>
    <w:p>
      <w:r>
        <w:t xml:space="preserve">1. Mikä Mental retarded #Muzhood thug,, wth, hän luulee, että tämä on vesijettitaidetta ajopuulla?</w:t>
      </w:r>
    </w:p>
    <w:p>
      <w:r>
        <w:rPr>
          <w:b/>
          <w:u w:val="single"/>
        </w:rPr>
        <w:t xml:space="preserve">120538</w:t>
      </w:r>
    </w:p>
    <w:p>
      <w:r>
        <w:t xml:space="preserve">1. Mitä helvettiä he maksavat hyvää rahaa nähdäkseen tämän vasemmistolaisleskan????</w:t>
      </w:r>
    </w:p>
    <w:p>
      <w:r>
        <w:rPr>
          <w:b/>
          <w:u w:val="single"/>
        </w:rPr>
        <w:t xml:space="preserve">120539</w:t>
      </w:r>
    </w:p>
    <w:p>
      <w:r>
        <w:t xml:space="preserve">1. Twitterissä on alkanut näkyä #KillKavanaugh, joka on suoranainen kehotus väkivaltaan korkeimman oikeuden jäsentä vastaan.   Google ja Apple kuitenkin sanovat, että Gabilla ei saa olla sovellusta App Storessa, koska jotkut Gabin viestit sisältävät kehotuksia väkivaltaan ja "vihapuhetta".</w:t>
      </w:r>
    </w:p>
    <w:p>
      <w:r>
        <w:rPr>
          <w:b/>
          <w:u w:val="single"/>
        </w:rPr>
        <w:t xml:space="preserve">120540</w:t>
      </w:r>
    </w:p>
    <w:p>
      <w:r>
        <w:t xml:space="preserve">2.</w:t>
        <w:tab/>
        <w:t xml:space="preserve">Vittuun "vapaat markkinat" ruosteisella veitsellä - säädellään näitä kusipäitä henkihieveriin, jotta voidaan panna täytäntöön ensimmäinen lisäys verkossa.</w:t>
      </w:r>
    </w:p>
    <w:p>
      <w:r>
        <w:rPr>
          <w:b/>
          <w:u w:val="single"/>
        </w:rPr>
        <w:t xml:space="preserve">120541</w:t>
      </w:r>
    </w:p>
    <w:p>
      <w:r>
        <w:t xml:space="preserve">3.</w:t>
        <w:tab/>
        <w:tab/>
        <w:t xml:space="preserve">lol "vapaat markkinat", mikä ääliö</w:t>
      </w:r>
    </w:p>
    <w:p>
      <w:r>
        <w:rPr>
          <w:b/>
          <w:u w:val="single"/>
        </w:rPr>
        <w:t xml:space="preserve">120542</w:t>
      </w:r>
    </w:p>
    <w:p>
      <w:r>
        <w:t xml:space="preserve">1. @Sopwith Olet siis juutalainen "sionisti" ja sinun SOP:si on miesten raiskaaminen "Bluehand". Tajusin sen.    Juutalainen sodomiitti</w:t>
      </w:r>
    </w:p>
    <w:p>
      <w:r>
        <w:rPr>
          <w:b/>
          <w:u w:val="single"/>
        </w:rPr>
        <w:t xml:space="preserve">120543</w:t>
      </w:r>
    </w:p>
    <w:p>
      <w:r>
        <w:t xml:space="preserve">2.</w:t>
        <w:tab/>
        <w:t xml:space="preserve">Miksi edes vaivautua @Sopwithin kaltaisten luusereiden kanssa? Millainen pakkomielteinen luuseri väittää vihaavansa Hitleriä ja natseja, mutta silti hänellä on kokonainen tili, joka on omistettu homojen Hitler/Natsi-fantasioille. LoL</w:t>
      </w:r>
    </w:p>
    <w:p>
      <w:r>
        <w:rPr>
          <w:b/>
          <w:u w:val="single"/>
        </w:rPr>
        <w:t xml:space="preserve">120544</w:t>
      </w:r>
    </w:p>
    <w:p>
      <w:r>
        <w:t xml:space="preserve">3.</w:t>
        <w:tab/>
        <w:tab/>
        <w:t xml:space="preserve">Ymmärrän. Annat natsitransukupuolisten tehdä likaisen työsi ;)</w:t>
      </w:r>
    </w:p>
    <w:p>
      <w:r>
        <w:rPr>
          <w:b/>
          <w:u w:val="single"/>
        </w:rPr>
        <w:t xml:space="preserve">120545</w:t>
      </w:r>
    </w:p>
    <w:p>
      <w:r>
        <w:t xml:space="preserve">4.</w:t>
        <w:tab/>
        <w:tab/>
        <w:tab/>
        <w:t xml:space="preserve">LuL Ei, minä vain annan heidän viedä roskat ulos, koska tuollaiset pikkuseikat ovat vähän alhaista tasoa, eikö totta? Ei, juokse takaisin omituisiin natsi-teemaisiin homoseksibileisiisi.</w:t>
      </w:r>
    </w:p>
    <w:p>
      <w:r>
        <w:rPr>
          <w:b/>
          <w:u w:val="single"/>
        </w:rPr>
        <w:t xml:space="preserve">120546</w:t>
      </w:r>
    </w:p>
    <w:p>
      <w:r>
        <w:t xml:space="preserve">5.</w:t>
        <w:tab/>
        <w:tab/>
        <w:tab/>
        <w:tab/>
        <w:t xml:space="preserve">&gt;be @Sopwith &gt;expose my dick to children &gt;cops come &gt;am get arrested BUT OFFICERS! SE PIKKU HOMO KATSELI SITÄ!!!</w:t>
      </w:r>
    </w:p>
    <w:p>
      <w:r>
        <w:rPr>
          <w:b/>
          <w:u w:val="single"/>
        </w:rPr>
        <w:t xml:space="preserve">120547</w:t>
      </w:r>
    </w:p>
    <w:p>
      <w:r>
        <w:t xml:space="preserve">6.</w:t>
        <w:tab/>
        <w:tab/>
        <w:tab/>
        <w:tab/>
        <w:tab/>
        <w:t xml:space="preserve">Äänestitkö Obuttfuckia? Demarit syyttivät Kavanaugh'ta raiskauksesta, kommari ;)</w:t>
      </w:r>
    </w:p>
    <w:p>
      <w:r>
        <w:rPr>
          <w:b/>
          <w:u w:val="single"/>
        </w:rPr>
        <w:t xml:space="preserve">120548</w:t>
      </w:r>
    </w:p>
    <w:p>
      <w:r>
        <w:t xml:space="preserve">1. Tekninen termi taitaa olla aseksuaali, mutta homo toimii yleisenä nimityksenä kaikille miehille, jotka eivät halua olla missään tekemisissä pillun kanssa.</w:t>
      </w:r>
    </w:p>
    <w:p>
      <w:r>
        <w:rPr>
          <w:b/>
          <w:u w:val="single"/>
        </w:rPr>
        <w:t xml:space="preserve">120549</w:t>
      </w:r>
    </w:p>
    <w:p>
      <w:r>
        <w:t xml:space="preserve">1. Kaikki nämä typerät tekosyyt... "Mykistä hänet" "Ei se ole Torbasin vika" Paskapuhetta.  Mykistystoiminto on heikko kastike murhanhimoisia roistoja vastaan, ja Torballa ja hänen porukallaan ei ollut mitään ongelmaa löytää aikaa merkitä ihmisten tilejä NSFW:ksi tuhmien kuvien lähettämisen takia.   He eivät koskaan halunneet säännellä natseja.</w:t>
      </w:r>
    </w:p>
    <w:p>
      <w:r>
        <w:rPr>
          <w:b/>
          <w:u w:val="single"/>
        </w:rPr>
        <w:t xml:space="preserve">120550</w:t>
      </w:r>
    </w:p>
    <w:p>
      <w:r>
        <w:t xml:space="preserve">1. @Screw-z-jews @March_Hare - Vaikka gab asentaisi "Not Safe for Faggot Jews and Niggers" -tunnisteen - se korruptoituisi 48 tunnissa ja alkaisi toimia väärin.</w:t>
      </w:r>
    </w:p>
    <w:p>
      <w:r>
        <w:rPr>
          <w:b/>
          <w:u w:val="single"/>
        </w:rPr>
        <w:t xml:space="preserve">120551</w:t>
      </w:r>
    </w:p>
    <w:p>
      <w:r>
        <w:t xml:space="preserve">1. Siksi heitä kutsutaan neekereiksi...</w:t>
      </w:r>
    </w:p>
    <w:p>
      <w:r>
        <w:rPr>
          <w:b/>
          <w:u w:val="single"/>
        </w:rPr>
        <w:t xml:space="preserve">120552</w:t>
      </w:r>
    </w:p>
    <w:p>
      <w:r>
        <w:t xml:space="preserve">2.</w:t>
        <w:tab/>
        <w:t xml:space="preserve">Jokainen vanhempi, joka sallii lapsensa sekaantua neekeriin, pitäisi syyttää lapsen pahoinpitelystä😡😡😡</w:t>
      </w:r>
    </w:p>
    <w:p>
      <w:r>
        <w:rPr>
          <w:b/>
          <w:u w:val="single"/>
        </w:rPr>
        <w:t xml:space="preserve">120553</w:t>
      </w:r>
    </w:p>
    <w:p>
      <w:r>
        <w:t xml:space="preserve">1.</w:t>
      </w:r>
    </w:p>
    <w:p>
      <w:r>
        <w:rPr>
          <w:b/>
          <w:u w:val="single"/>
        </w:rPr>
        <w:t xml:space="preserve">120554</w:t>
      </w:r>
    </w:p>
    <w:p>
      <w:r>
        <w:t xml:space="preserve">2.</w:t>
        <w:tab/>
        <w:t xml:space="preserve">Ja tietysti POTUS:n paras teko on laittaa nainen hänen paikalleen. Konservatiivinen, perustuslakia tunteva, älykäs, nuori ja viehättävä nainen nimeltä Amy Coney Barrett. 😏😎</w:t>
      </w:r>
    </w:p>
    <w:p>
      <w:r>
        <w:rPr>
          <w:b/>
          <w:u w:val="single"/>
        </w:rPr>
        <w:t xml:space="preserve">120555</w:t>
      </w:r>
    </w:p>
    <w:p>
      <w:r>
        <w:t xml:space="preserve">3.</w:t>
        <w:tab/>
        <w:tab/>
        <w:t xml:space="preserve">Ei missään nimessä Barrett.</w:t>
      </w:r>
    </w:p>
    <w:p>
      <w:r>
        <w:rPr>
          <w:b/>
          <w:u w:val="single"/>
        </w:rPr>
        <w:t xml:space="preserve">120556</w:t>
      </w:r>
    </w:p>
    <w:p>
      <w:r>
        <w:t xml:space="preserve">4.</w:t>
        <w:tab/>
        <w:tab/>
        <w:tab/>
        <w:t xml:space="preserve">Ei Barrett. Harhaanjohdettu katolinen Civnat</w:t>
      </w:r>
    </w:p>
    <w:p>
      <w:r>
        <w:rPr>
          <w:b/>
          <w:u w:val="single"/>
        </w:rPr>
        <w:t xml:space="preserve">120557</w:t>
      </w:r>
    </w:p>
    <w:p>
      <w:r>
        <w:t xml:space="preserve">5.</w:t>
        <w:tab/>
        <w:tab/>
        <w:tab/>
        <w:tab/>
        <w:t xml:space="preserve">Ja neekereitä rakastava SJW hyveiden osoittaja. Ei käy, Barrett.</w:t>
      </w:r>
    </w:p>
    <w:p>
      <w:r>
        <w:rPr>
          <w:b/>
          <w:u w:val="single"/>
        </w:rPr>
        <w:t xml:space="preserve">120558</w:t>
      </w:r>
    </w:p>
    <w:p>
      <w:r>
        <w:t xml:space="preserve">1. Hei, miten olisi, jos poistaisimme roskapostisuodattimet ilmoituksista ja dms:istä, jotta kun joku lähettää minulle jotain, en näyttäisi massiiviselta kusipäältä, kun "jätän sen huomiotta".</w:t>
      </w:r>
    </w:p>
    <w:p>
      <w:r>
        <w:rPr>
          <w:b/>
          <w:u w:val="single"/>
        </w:rPr>
        <w:t xml:space="preserve">120559</w:t>
      </w:r>
    </w:p>
    <w:p>
      <w:r>
        <w:t xml:space="preserve">1. Rikoit siis sääntöjä olemalla pieni homo ja nyt olet vihainen, että ihmiset vasikoivat sinusta?</w:t>
      </w:r>
    </w:p>
    <w:p>
      <w:r>
        <w:rPr>
          <w:b/>
          <w:u w:val="single"/>
        </w:rPr>
        <w:t xml:space="preserve">120560</w:t>
      </w:r>
    </w:p>
    <w:p>
      <w:r>
        <w:t xml:space="preserve">1. Trump pyytää kabinettia leikkaamaan ministeriöiden budjetteja 5 prosenttia https://www.youtube.com/watch?v=DXNfVQjZOHQ</w:t>
      </w:r>
    </w:p>
    <w:p>
      <w:r>
        <w:rPr>
          <w:b/>
          <w:u w:val="single"/>
        </w:rPr>
        <w:t xml:space="preserve">120561</w:t>
      </w:r>
    </w:p>
    <w:p>
      <w:r>
        <w:t xml:space="preserve">2.</w:t>
        <w:tab/>
        <w:t xml:space="preserve">Trumpin kannattajat ovat Amerikan tyhmimpiä ja tietämättömimpiä luusereita.</w:t>
      </w:r>
    </w:p>
    <w:p>
      <w:r>
        <w:rPr>
          <w:b/>
          <w:u w:val="single"/>
        </w:rPr>
        <w:t xml:space="preserve">120562</w:t>
      </w:r>
    </w:p>
    <w:p>
      <w:r>
        <w:t xml:space="preserve">3.</w:t>
        <w:tab/>
        <w:tab/>
        <w:t xml:space="preserve">puhui kuin todellinen jälkeenjäänyt liberaali, kun voitamme, älkää itkekö</w:t>
      </w:r>
    </w:p>
    <w:p>
      <w:r>
        <w:rPr>
          <w:b/>
          <w:u w:val="single"/>
        </w:rPr>
        <w:t xml:space="preserve">120563</w:t>
      </w:r>
    </w:p>
    <w:p>
      <w:r>
        <w:t xml:space="preserve">1. hei olen uusi</w:t>
      </w:r>
    </w:p>
    <w:p>
      <w:r>
        <w:rPr>
          <w:b/>
          <w:u w:val="single"/>
        </w:rPr>
        <w:t xml:space="preserve">120564</w:t>
      </w:r>
    </w:p>
    <w:p>
      <w:r>
        <w:t xml:space="preserve">2.</w:t>
        <w:tab/>
        <w:t xml:space="preserve">Oletko homo?</w:t>
      </w:r>
    </w:p>
    <w:p>
      <w:r>
        <w:rPr>
          <w:b/>
          <w:u w:val="single"/>
        </w:rPr>
        <w:t xml:space="preserve">120565</w:t>
      </w:r>
    </w:p>
    <w:p>
      <w:r>
        <w:t xml:space="preserve">3.</w:t>
        <w:tab/>
        <w:tab/>
        <w:t xml:space="preserve">senkin hintti pikku nynny</w:t>
      </w:r>
    </w:p>
    <w:p>
      <w:r>
        <w:rPr>
          <w:b/>
          <w:u w:val="single"/>
        </w:rPr>
        <w:t xml:space="preserve">120566</w:t>
      </w:r>
    </w:p>
    <w:p>
      <w:r>
        <w:t xml:space="preserve">1.</w:t>
      </w:r>
    </w:p>
    <w:p>
      <w:r>
        <w:rPr>
          <w:b/>
          <w:u w:val="single"/>
        </w:rPr>
        <w:t xml:space="preserve">120567</w:t>
      </w:r>
    </w:p>
    <w:p>
      <w:r>
        <w:t xml:space="preserve">2.</w:t>
        <w:tab/>
        <w:t xml:space="preserve">vitun kusipää</w:t>
      </w:r>
    </w:p>
    <w:p>
      <w:r>
        <w:rPr>
          <w:b/>
          <w:u w:val="single"/>
        </w:rPr>
        <w:t xml:space="preserve">120568</w:t>
      </w:r>
    </w:p>
    <w:p>
      <w:r>
        <w:t xml:space="preserve">3.</w:t>
        <w:tab/>
        <w:tab/>
        <w:t xml:space="preserve">Kun olet oikeassa, olet oikeassa!</w:t>
      </w:r>
    </w:p>
    <w:p>
      <w:r>
        <w:rPr>
          <w:b/>
          <w:u w:val="single"/>
        </w:rPr>
        <w:t xml:space="preserve">120569</w:t>
      </w:r>
    </w:p>
    <w:p>
      <w:r>
        <w:t xml:space="preserve">1. Synagoga-ampuja Bowers ei ollut MAGA, ei luottanut Qanoniin:</w:t>
      </w:r>
    </w:p>
    <w:p>
      <w:r>
        <w:rPr>
          <w:b/>
          <w:u w:val="single"/>
        </w:rPr>
        <w:t xml:space="preserve">120570</w:t>
      </w:r>
    </w:p>
    <w:p>
      <w:r>
        <w:t xml:space="preserve">2.</w:t>
        <w:tab/>
        <w:t xml:space="preserve">Trumpsterit ovat henkisesti epätasapainossa olevia jälkeenjäänyt lampaita.</w:t>
      </w:r>
    </w:p>
    <w:p>
      <w:r>
        <w:rPr>
          <w:b/>
          <w:u w:val="single"/>
        </w:rPr>
        <w:t xml:space="preserve">120571</w:t>
      </w:r>
    </w:p>
    <w:p>
      <w:r>
        <w:t xml:space="preserve">1. Anoppi lähetti minulle tämän. lolololol.</w:t>
      </w:r>
    </w:p>
    <w:p>
      <w:r>
        <w:rPr>
          <w:b/>
          <w:u w:val="single"/>
        </w:rPr>
        <w:t xml:space="preserve">120572</w:t>
      </w:r>
    </w:p>
    <w:p>
      <w:r>
        <w:t xml:space="preserve">2.</w:t>
        <w:tab/>
        <w:t xml:space="preserve">Neekerivauva-asu olisi helppo. Täytä pehku, lisää neekerinugetteja, laita se kärryyn ja pyöritä sitä ympäri naapurustoa. "Karkki tai kummitus!"</w:t>
      </w:r>
    </w:p>
    <w:p>
      <w:r>
        <w:rPr>
          <w:b/>
          <w:u w:val="single"/>
        </w:rPr>
        <w:t xml:space="preserve">120573</w:t>
      </w:r>
    </w:p>
    <w:p>
      <w:r>
        <w:t xml:space="preserve">1. No se on helppoa....Nämä Wanna-be-natsit eivät ole HYVIÄ IHMISIÄ!!!   HYVÄSSÄ IHMISESSÄ EI OLE VIHAA!</w:t>
      </w:r>
    </w:p>
    <w:p>
      <w:r>
        <w:rPr>
          <w:b/>
          <w:u w:val="single"/>
        </w:rPr>
        <w:t xml:space="preserve">120574</w:t>
      </w:r>
    </w:p>
    <w:p>
      <w:r>
        <w:t xml:space="preserve">2.</w:t>
        <w:tab/>
        <w:t xml:space="preserve">En löydä täältä kovinkaan montaa JÄRKYTTÄVÄÄ RASISTISTA ASKNAZI-JUUTALAISTA.  He ovat liian ÄLYTTÖMIÄ, ja ilmeisesti kaikki vihamieliset rasistiset askeNAZI-juutalaiset ovat halveksuttavaa SAKSAA!  NAZI-JUUTALAISET eivät halua olla roskaväkeä, he ovat kaikki ihmisjätevesiä!  Äärimmäinen VIHA, joka tulee ÄÄRIMMÄISEN VIHAAJATTELEVAN RASISTISEN ASKENAZI-JUUTALAISEN ulosteesta!</w:t>
      </w:r>
    </w:p>
    <w:p>
      <w:r>
        <w:rPr>
          <w:b/>
          <w:u w:val="single"/>
        </w:rPr>
        <w:t xml:space="preserve">120575</w:t>
      </w:r>
    </w:p>
    <w:p>
      <w:r>
        <w:t xml:space="preserve">1. 100%#WHITETRIBALISM #RETRIBALIZE #PGTOW #FOLKRIGHT #VOLKISH #SLAVA#FOLKFIRST #HEATHENS #WEARENOTSEMITES</w:t>
      </w:r>
    </w:p>
    <w:p>
      <w:r>
        <w:rPr>
          <w:b/>
          <w:u w:val="single"/>
        </w:rPr>
        <w:t xml:space="preserve">120576</w:t>
      </w:r>
    </w:p>
    <w:p>
      <w:r>
        <w:t xml:space="preserve">2.</w:t>
        <w:tab/>
        <w:t xml:space="preserve">Robert, miten moraalinen huoraamisesi sujuu? Milloin nouset puolustamaan valkoisia oikeistolaisia kauppanaamiamme? Carolyn hyökkäsi heidän kimppuunsa.</w:t>
      </w:r>
    </w:p>
    <w:p>
      <w:r>
        <w:rPr>
          <w:b/>
          <w:u w:val="single"/>
        </w:rPr>
        <w:t xml:space="preserve">120577</w:t>
      </w:r>
    </w:p>
    <w:p>
      <w:r>
        <w:t xml:space="preserve">3.</w:t>
        <w:tab/>
        <w:tab/>
        <w:t xml:space="preserve">Minä olen valkoinen mies, sinä olet hiekkaneekerieläin, painu vittuun, heb!</w:t>
      </w:r>
    </w:p>
    <w:p>
      <w:r>
        <w:rPr>
          <w:b/>
          <w:u w:val="single"/>
        </w:rPr>
        <w:t xml:space="preserve">120578</w:t>
      </w:r>
    </w:p>
    <w:p>
      <w:r>
        <w:t xml:space="preserve">1. Koska Kanye on vapaa mies ja sinä olet CIA:n homoorja, joka haluaa saada turpiinsa.</w:t>
      </w:r>
    </w:p>
    <w:p>
      <w:r>
        <w:rPr>
          <w:b/>
          <w:u w:val="single"/>
        </w:rPr>
        <w:t xml:space="preserve">120579</w:t>
      </w:r>
    </w:p>
    <w:p>
      <w:r>
        <w:t xml:space="preserve">2.</w:t>
        <w:tab/>
        <w:t xml:space="preserve">Pimeässä hohtavat CIA-neekerit...</w:t>
      </w:r>
    </w:p>
    <w:p>
      <w:r>
        <w:rPr>
          <w:b/>
          <w:u w:val="single"/>
        </w:rPr>
        <w:t xml:space="preserve">120580</w:t>
      </w:r>
    </w:p>
    <w:p>
      <w:r>
        <w:t xml:space="preserve">3.</w:t>
        <w:tab/>
        <w:t xml:space="preserve">Prostituoitu.  Jumala heittäköön sinut helvettiin.</w:t>
      </w:r>
    </w:p>
    <w:p>
      <w:r>
        <w:rPr>
          <w:b/>
          <w:u w:val="single"/>
        </w:rPr>
        <w:t xml:space="preserve">120581</w:t>
      </w:r>
    </w:p>
    <w:p>
      <w:r>
        <w:t xml:space="preserve">1. Joku neekeri nimeltä Louis Farrakhan kutsui juutalaisia "termiiteiksi".</w:t>
      </w:r>
    </w:p>
    <w:p>
      <w:r>
        <w:rPr>
          <w:b/>
          <w:u w:val="single"/>
        </w:rPr>
        <w:t xml:space="preserve">120582</w:t>
      </w:r>
    </w:p>
    <w:p>
      <w:r>
        <w:t xml:space="preserve">1.</w:t>
      </w:r>
    </w:p>
    <w:p>
      <w:r>
        <w:rPr>
          <w:b/>
          <w:u w:val="single"/>
        </w:rPr>
        <w:t xml:space="preserve">120583</w:t>
      </w:r>
    </w:p>
    <w:p>
      <w:r>
        <w:t xml:space="preserve">2.</w:t>
        <w:tab/>
        <w:t xml:space="preserve">niggah please.... koira tietää, kun se on tehnyt jotain väärin..mustat eivät koskaan ota vastuuta.... http://library.flawlesslogic.com/rape.htm</w:t>
      </w:r>
    </w:p>
    <w:p>
      <w:r>
        <w:rPr>
          <w:b/>
          <w:u w:val="single"/>
        </w:rPr>
        <w:t xml:space="preserve">120584</w:t>
      </w:r>
    </w:p>
    <w:p>
      <w:r>
        <w:t xml:space="preserve">3.</w:t>
        <w:tab/>
        <w:tab/>
        <w:t xml:space="preserve">Ovatko koirat parempia ihmisiä kuin mustat ihmiset?</w:t>
      </w:r>
    </w:p>
    <w:p>
      <w:r>
        <w:rPr>
          <w:b/>
          <w:u w:val="single"/>
        </w:rPr>
        <w:t xml:space="preserve">120585</w:t>
      </w:r>
    </w:p>
    <w:p>
      <w:r>
        <w:t xml:space="preserve">4.</w:t>
        <w:tab/>
        <w:tab/>
        <w:tab/>
        <w:t xml:space="preserve">yes.....more loyal koira suojelee sinua, neekeri tappaa sinut afrikkalaiset syövät koiria https://www.breitbart.com/london/2016/11/25/migrants-riot-racism-allah/</w:t>
      </w:r>
    </w:p>
    <w:p>
      <w:r>
        <w:rPr>
          <w:b/>
          <w:u w:val="single"/>
        </w:rPr>
        <w:t xml:space="preserve">120586</w:t>
      </w:r>
    </w:p>
    <w:p>
      <w:r>
        <w:t xml:space="preserve">1.</w:t>
      </w:r>
    </w:p>
    <w:p>
      <w:r>
        <w:rPr>
          <w:b/>
          <w:u w:val="single"/>
        </w:rPr>
        <w:t xml:space="preserve">120587</w:t>
      </w:r>
    </w:p>
    <w:p>
      <w:r>
        <w:t xml:space="preserve">2.</w:t>
        <w:tab/>
        <w:t xml:space="preserve">"Vuonna 1949 veljesten välisten suhteiden rikkouduttua Adolf perusti Adidaksen ja Rudolf perusti Puman, josta tuli Adidaksen liiketoimintakilpailija" Pumat ovat neekerikenkiä ja lähtivät Kaepernickin perään ennen kuin Nike yritti.</w:t>
      </w:r>
    </w:p>
    <w:p>
      <w:r>
        <w:rPr>
          <w:b/>
          <w:u w:val="single"/>
        </w:rPr>
        <w:t xml:space="preserve">120588</w:t>
      </w:r>
    </w:p>
    <w:p>
      <w:r>
        <w:t xml:space="preserve">3.</w:t>
        <w:tab/>
        <w:tab/>
        <w:t xml:space="preserve">- luin kirjan veljeksistä</w:t>
      </w:r>
    </w:p>
    <w:p>
      <w:r>
        <w:rPr>
          <w:b/>
          <w:u w:val="single"/>
        </w:rPr>
        <w:t xml:space="preserve">120589</w:t>
      </w:r>
    </w:p>
    <w:p>
      <w:r>
        <w:t xml:space="preserve">1. Lisää hyökkäyksiä FAITH GOLDYta vastaan</w:t>
      </w:r>
    </w:p>
    <w:p>
      <w:r>
        <w:rPr>
          <w:b/>
          <w:u w:val="single"/>
        </w:rPr>
        <w:t xml:space="preserve">120590</w:t>
      </w:r>
    </w:p>
    <w:p>
      <w:r>
        <w:t xml:space="preserve">2.</w:t>
        <w:tab/>
        <w:t xml:space="preserve">Koko ongelma tässä on se, että teillä on kännykät kädessänne ja nauhoitatte ihmisiä. Laittakaa kännykkä pois, potkaiskaa homo pois pyörältään ja ottakaa kyltti takaisin.  Anna hänen soittaa poliisille.</w:t>
      </w:r>
    </w:p>
    <w:p>
      <w:r>
        <w:rPr>
          <w:b/>
          <w:u w:val="single"/>
        </w:rPr>
        <w:t xml:space="preserve">120591</w:t>
      </w:r>
    </w:p>
    <w:p>
      <w:r>
        <w:t xml:space="preserve">1. Hei kehittäjät, seuratkaa meitä, jos haluatte päivityksiä ja apua Gabin API:n kanssa. 👋</w:t>
      </w:r>
    </w:p>
    <w:p>
      <w:r>
        <w:rPr>
          <w:b/>
          <w:u w:val="single"/>
        </w:rPr>
        <w:t xml:space="preserve">120592</w:t>
      </w:r>
    </w:p>
    <w:p>
      <w:r>
        <w:t xml:space="preserve">2.</w:t>
        <w:tab/>
        <w:t xml:space="preserve">Minne voimme lähettää noob-kysymyksiä?</w:t>
      </w:r>
    </w:p>
    <w:p>
      <w:r>
        <w:rPr>
          <w:b/>
          <w:u w:val="single"/>
        </w:rPr>
        <w:t xml:space="preserve">120593</w:t>
      </w:r>
    </w:p>
    <w:p>
      <w:r>
        <w:t xml:space="preserve">3.</w:t>
        <w:tab/>
        <w:tab/>
        <w:t xml:space="preserve">Vastaamme mielellämme kaikkiin API:han ja alustaan liittyviin kysymyksiin!</w:t>
      </w:r>
    </w:p>
    <w:p>
      <w:r>
        <w:rPr>
          <w:b/>
          <w:u w:val="single"/>
        </w:rPr>
        <w:t xml:space="preserve">120594</w:t>
      </w:r>
    </w:p>
    <w:p>
      <w:r>
        <w:t xml:space="preserve">4.</w:t>
        <w:tab/>
        <w:tab/>
        <w:tab/>
        <w:t xml:space="preserve">Onko tunniste istuntopohjainen vai osa dev-tiliäsi?</w:t>
      </w:r>
    </w:p>
    <w:p>
      <w:r>
        <w:rPr>
          <w:b/>
          <w:u w:val="single"/>
        </w:rPr>
        <w:t xml:space="preserve">120595</w:t>
      </w:r>
    </w:p>
    <w:p>
      <w:r>
        <w:t xml:space="preserve">5.</w:t>
        <w:tab/>
        <w:tab/>
        <w:tab/>
        <w:tab/>
        <w:t xml:space="preserve">Tunnukset ovat istuntopohjaisia</w:t>
      </w:r>
    </w:p>
    <w:p>
      <w:r>
        <w:rPr>
          <w:b/>
          <w:u w:val="single"/>
        </w:rPr>
        <w:t xml:space="preserve">120596</w:t>
      </w:r>
    </w:p>
    <w:p>
      <w:r>
        <w:t xml:space="preserve">6.</w:t>
        <w:tab/>
        <w:tab/>
        <w:tab/>
        <w:tab/>
        <w:tab/>
        <w:t xml:space="preserve">Ok niin verbit ovat swagger docs, on tämä kuten Twat, jossa voin saada tunne, tai vain lähettää, vastata, ladata, ei ole varma 10,000ft tasolla etuja, kiitos</w:t>
      </w:r>
    </w:p>
    <w:p>
      <w:r>
        <w:rPr>
          <w:b/>
          <w:u w:val="single"/>
        </w:rPr>
        <w:t xml:space="preserve">120597</w:t>
      </w:r>
    </w:p>
    <w:p>
      <w:r>
        <w:t xml:space="preserve">7.</w:t>
        <w:tab/>
        <w:tab/>
        <w:tab/>
        <w:tab/>
        <w:tab/>
        <w:tab/>
        <w:t xml:space="preserve">Voit saada sitoutumislukuja (tykkäykset, uudelleenpostitukset, vastaukset), mutta ei tunneanalyysiä Tunneanalyysi on esimerkki siitä, mitä voisi rakentaa API:n avulla.</w:t>
      </w:r>
    </w:p>
    <w:p>
      <w:r>
        <w:rPr>
          <w:b/>
          <w:u w:val="single"/>
        </w:rPr>
        <w:t xml:space="preserve">120598</w:t>
      </w:r>
    </w:p>
    <w:p>
      <w:r>
        <w:t xml:space="preserve">8.</w:t>
        <w:tab/>
        <w:tab/>
        <w:tab/>
        <w:tab/>
        <w:tab/>
        <w:tab/>
        <w:t xml:space="preserve">Ty</w:t>
      </w:r>
    </w:p>
    <w:p>
      <w:r>
        <w:rPr>
          <w:b/>
          <w:u w:val="single"/>
        </w:rPr>
        <w:t xml:space="preserve">120599</w:t>
      </w:r>
    </w:p>
    <w:p>
      <w:r>
        <w:t xml:space="preserve">1. Tässä on toinen idiootti liberaali.. Arizonan demokraatti Kyrsten Sinema hyökkäsi 'Bullshit' Stay-At-Home Moms For 'Leeching Off Their Husbands' 👇 👇 👇 http://thefederalist.com/2018/10/19/arizona-democrat-kyrsten-sinema-attacked-bullshit-stay-home-moms-leeching-off-husbands/</w:t>
      </w:r>
    </w:p>
    <w:p>
      <w:r>
        <w:rPr>
          <w:b/>
          <w:u w:val="single"/>
        </w:rPr>
        <w:t xml:space="preserve">120600</w:t>
      </w:r>
    </w:p>
    <w:p>
      <w:r>
        <w:t xml:space="preserve">2.</w:t>
        <w:tab/>
        <w:t xml:space="preserve">Kuulostaa siltä, että joku kovan luokan härkälutka sanoisi niin.</w:t>
      </w:r>
    </w:p>
    <w:p>
      <w:r>
        <w:rPr>
          <w:b/>
          <w:u w:val="single"/>
        </w:rPr>
        <w:t xml:space="preserve">120601</w:t>
      </w:r>
    </w:p>
    <w:p>
      <w:r>
        <w:t xml:space="preserve">3.</w:t>
        <w:tab/>
        <w:tab/>
        <w:t xml:space="preserve">Se tekee.. LOL</w:t>
      </w:r>
    </w:p>
    <w:p>
      <w:r>
        <w:rPr>
          <w:b/>
          <w:u w:val="single"/>
        </w:rPr>
        <w:t xml:space="preserve">120602</w:t>
      </w:r>
    </w:p>
    <w:p>
      <w:r>
        <w:t xml:space="preserve">1. En ole lähettänyt tarpeeksi MOVING Moranbong Bandin biisejä viime aikoina! Tässä on "We will follow our Party forever". https://www.youtube.com/watch?v=9Kjdanxjmhg #MoranbongBand #DPRK #NorthKorea #DPRKpop #Kpop #WorkersPartyofKore #WPK #patriotism #nationalism #socialism Bonus: Workers' Party of Korea website! http://www.rodong.rep.kp/en/</w:t>
      </w:r>
    </w:p>
    <w:p>
      <w:r>
        <w:rPr>
          <w:b/>
          <w:u w:val="single"/>
        </w:rPr>
        <w:t xml:space="preserve">120603</w:t>
      </w:r>
    </w:p>
    <w:p>
      <w:r>
        <w:t xml:space="preserve">2.</w:t>
        <w:tab/>
        <w:t xml:space="preserve">FAGGOT</w:t>
      </w:r>
    </w:p>
    <w:p>
      <w:r>
        <w:rPr>
          <w:b/>
          <w:u w:val="single"/>
        </w:rPr>
        <w:t xml:space="preserve">120604</w:t>
      </w:r>
    </w:p>
    <w:p>
      <w:r>
        <w:t xml:space="preserve">1.</w:t>
      </w:r>
    </w:p>
    <w:p>
      <w:r>
        <w:rPr>
          <w:b/>
          <w:u w:val="single"/>
        </w:rPr>
        <w:t xml:space="preserve">120605</w:t>
      </w:r>
    </w:p>
    <w:p>
      <w:r>
        <w:t xml:space="preserve">2.</w:t>
        <w:tab/>
        <w:t xml:space="preserve">Älkää kutsuko heitä liberaaleiksi!  He ovat kaikki vihamielisiä rasistisia kiihkoilijoita, joilla ei ole mitään älyä!  Kaikki juutalaiset ja DEMOKRAATIT ovat ÄLYTTÖMIÄ!</w:t>
      </w:r>
    </w:p>
    <w:p>
      <w:r>
        <w:rPr>
          <w:b/>
          <w:u w:val="single"/>
        </w:rPr>
        <w:t xml:space="preserve">120606</w:t>
      </w:r>
    </w:p>
    <w:p>
      <w:r>
        <w:t xml:space="preserve">3.</w:t>
        <w:tab/>
        <w:tab/>
        <w:t xml:space="preserve">Kuuluu RETARDED-alueeseen!</w:t>
      </w:r>
    </w:p>
    <w:p>
      <w:r>
        <w:rPr>
          <w:b/>
          <w:u w:val="single"/>
        </w:rPr>
        <w:t xml:space="preserve">120607</w:t>
      </w:r>
    </w:p>
    <w:p>
      <w:r>
        <w:t xml:space="preserve">1. Aasialaiset eivät raiskaa tyttöjä muslimit raiskaavat.  Vitut siitä, että hiekkaneekereitä kutsutaan japsiksi... kunhan sanon vain...</w:t>
      </w:r>
    </w:p>
    <w:p>
      <w:r>
        <w:rPr>
          <w:b/>
          <w:u w:val="single"/>
        </w:rPr>
        <w:t xml:space="preserve">120608</w:t>
      </w:r>
    </w:p>
    <w:p>
      <w:r>
        <w:t xml:space="preserve">2.</w:t>
        <w:tab/>
        <w:t xml:space="preserve">Kyllä minä sanoin sen!  Ja hyvät muslimit, te kaikki kolme... haistakaa paska!</w:t>
      </w:r>
    </w:p>
    <w:p>
      <w:r>
        <w:rPr>
          <w:b/>
          <w:u w:val="single"/>
        </w:rPr>
        <w:t xml:space="preserve">120609</w:t>
      </w:r>
    </w:p>
    <w:p>
      <w:r>
        <w:t xml:space="preserve">3.</w:t>
        <w:tab/>
        <w:tab/>
        <w:t xml:space="preserve">😆</w:t>
      </w:r>
    </w:p>
    <w:p>
      <w:r>
        <w:rPr>
          <w:b/>
          <w:u w:val="single"/>
        </w:rPr>
        <w:t xml:space="preserve">120610</w:t>
      </w:r>
    </w:p>
    <w:p>
      <w:r>
        <w:t xml:space="preserve">4.</w:t>
        <w:tab/>
        <w:tab/>
        <w:tab/>
        <w:t xml:space="preserve">Kiitos Julia!</w:t>
      </w:r>
    </w:p>
    <w:p>
      <w:r>
        <w:rPr>
          <w:b/>
          <w:u w:val="single"/>
        </w:rPr>
        <w:t xml:space="preserve">120611</w:t>
      </w:r>
    </w:p>
    <w:p>
      <w:r>
        <w:t xml:space="preserve">1. .@RichardDiNatale Uuden-Seelannin uudelleensijoittamisesta: Olemme valmiita harkitsemaan Naurulla olevien lasten ja heidän perheidensä kohortin auttamista ja avustamista, kunhan muita ei rangaista.   Olemme valmiita käymään keskustelua hallituksen kanssa.   LISÄÄ: https://kek.gg/u/JNyz #speers https://kek.gg/u/7q9R</w:t>
      </w:r>
    </w:p>
    <w:p>
      <w:r>
        <w:rPr>
          <w:b/>
          <w:u w:val="single"/>
        </w:rPr>
        <w:t xml:space="preserve">120612</w:t>
      </w:r>
    </w:p>
    <w:p>
      <w:r>
        <w:t xml:space="preserve">2.</w:t>
        <w:tab/>
        <w:t xml:space="preserve">Eikö joku voisi lähettää tämän paskiaisen Italiaan esivanhempiensa luokse.....?</w:t>
      </w:r>
    </w:p>
    <w:p>
      <w:r>
        <w:rPr>
          <w:b/>
          <w:u w:val="single"/>
        </w:rPr>
        <w:t xml:space="preserve">120613</w:t>
      </w:r>
    </w:p>
    <w:p>
      <w:r>
        <w:t xml:space="preserve">1. Hitler yritti vain tappaa kaikki askenasijuutalaiset, nämä ja useimmat juutalaiset, kaikki heistä, jopa muut juutalaislajit, ovat myös alttiita sairauksille ja sikiön jälkeenjääneille lapsille.</w:t>
      </w:r>
    </w:p>
    <w:p>
      <w:r>
        <w:rPr>
          <w:b/>
          <w:u w:val="single"/>
        </w:rPr>
        <w:t xml:space="preserve">120614</w:t>
      </w:r>
    </w:p>
    <w:p>
      <w:r>
        <w:t xml:space="preserve">1. Toivottavasti joku vitun kusipää nauttii 15 dollarin tuntipalkastaan, kun ihmiset murehtivat lämmityslaskunsa maksamisesta talvella. Vitun petturimulkut. He syövät, me näännymme nälkään, he ilkkuvat kärsimyksistämme. He nauttivat köyhyydestämme.</w:t>
      </w:r>
    </w:p>
    <w:p>
      <w:r>
        <w:rPr>
          <w:b/>
          <w:u w:val="single"/>
        </w:rPr>
        <w:t xml:space="preserve">120615</w:t>
      </w:r>
    </w:p>
    <w:p>
      <w:r>
        <w:t xml:space="preserve">2.</w:t>
        <w:tab/>
        <w:t xml:space="preserve">Naiset ja kusipojat johtavat hallitusta He eivät saa sitä toimimaan franchising-maksuilla He eivät saa sitä toimimaan GST:llä ja PST:llä He eivät saa sitä toimimaan 42%:lla tuloistasi NYT He eivät saa sitä toimimaan hiiliverollaan.</w:t>
      </w:r>
    </w:p>
    <w:p>
      <w:r>
        <w:rPr>
          <w:b/>
          <w:u w:val="single"/>
        </w:rPr>
        <w:t xml:space="preserve">120616</w:t>
      </w:r>
    </w:p>
    <w:p>
      <w:r>
        <w:t xml:space="preserve">3.</w:t>
        <w:tab/>
        <w:t xml:space="preserve">Ja nyt he haluavat ottaa kaikki aseet ja tehdä teistä heidän orjiaan, jotta heidän sairaalloisen lihavat perseensä ja heidän räkyttävät aisapoikansa, jotka haluavat teidän kuolevan, voivat tienata paljon rahaa valtion työpaikoillaan.</w:t>
      </w:r>
    </w:p>
    <w:p>
      <w:r>
        <w:rPr>
          <w:b/>
          <w:u w:val="single"/>
        </w:rPr>
        <w:t xml:space="preserve">120617</w:t>
      </w:r>
    </w:p>
    <w:p>
      <w:r>
        <w:t xml:space="preserve">1. "MINUN AMERIKKALAISET PATRIOOTIT ☆ Hallitus riisui Britannian aseista. Nyt heidät vangitaan puhumisesta.   Kyllä, se on totta."</w:t>
      </w:r>
    </w:p>
    <w:p>
      <w:r>
        <w:rPr>
          <w:b/>
          <w:u w:val="single"/>
        </w:rPr>
        <w:t xml:space="preserve">120618</w:t>
      </w:r>
    </w:p>
    <w:p>
      <w:r>
        <w:t xml:space="preserve">2.</w:t>
        <w:tab/>
        <w:t xml:space="preserve">En usko, että voitte pitää 1. ja 2. lisäyksenne. Teillä ei ole ääniä.</w:t>
      </w:r>
    </w:p>
    <w:p>
      <w:r>
        <w:rPr>
          <w:b/>
          <w:u w:val="single"/>
        </w:rPr>
        <w:t xml:space="preserve">120619</w:t>
      </w:r>
    </w:p>
    <w:p>
      <w:r>
        <w:t xml:space="preserve">3.</w:t>
        <w:tab/>
        <w:tab/>
        <w:t xml:space="preserve">Väärennettyjä tilastoja, jotka ovat yhtä luotettavia kuin ilmaston lämpenemisen ennusteet. Kun vasemmistolaiset eivät voi käyttää olemassa olevia faktoja, he keksivät jotain roskaa kuvitteellisesta tulevaisuudesta, jonka he kuvittelevat näkevänsä. Marxilla oli tapana väittää, että proletariaatin voitto oli "historiallisesti väistämätön". Samaa paskaa.</w:t>
      </w:r>
    </w:p>
    <w:p>
      <w:r>
        <w:rPr>
          <w:b/>
          <w:u w:val="single"/>
        </w:rPr>
        <w:t xml:space="preserve">120620</w:t>
      </w:r>
    </w:p>
    <w:p>
      <w:r>
        <w:t xml:space="preserve">4.</w:t>
        <w:tab/>
        <w:tab/>
        <w:tab/>
        <w:t xml:space="preserve">Ne eivät ole väärennöksiä, vaan niitä tuodaan maahan miljoona vuodessa. Olette tuskin enemmistö nyt.</w:t>
      </w:r>
    </w:p>
    <w:p>
      <w:r>
        <w:rPr>
          <w:b/>
          <w:u w:val="single"/>
        </w:rPr>
        <w:t xml:space="preserve">120621</w:t>
      </w:r>
    </w:p>
    <w:p>
      <w:r>
        <w:t xml:space="preserve">5.</w:t>
        <w:tab/>
        <w:tab/>
        <w:tab/>
        <w:tab/>
        <w:t xml:space="preserve">Kuka sanoo? Ei väestönlaskentatoimisto. Lähinnä mielikuvituksessanne esiintyvät suuntaukset eivät ole koskaan tuottaneet mitään olennaista. Jatka toivomista, luuseri.</w:t>
      </w:r>
    </w:p>
    <w:p>
      <w:r>
        <w:rPr>
          <w:b/>
          <w:u w:val="single"/>
        </w:rPr>
        <w:t xml:space="preserve">120622</w:t>
      </w:r>
    </w:p>
    <w:p>
      <w:r>
        <w:t xml:space="preserve">6.</w:t>
        <w:tab/>
        <w:tab/>
        <w:tab/>
        <w:tab/>
        <w:tab/>
        <w:t xml:space="preserve">Joo, olet 60 %:ssa tik-tak. https://www.google.co.uk/url?sa=t&amp;source=web&amp;rct=j&amp;url=https://en.m.wikipedia.org/wiki/White_Americans&amp;ved=2ahUKEwjOr5Ghh6feAhXFJFAKHW9RB1EQFjACegQIDBAO&amp;usg=AOvVaw05CQtTegkGN3OQfJAABhQI.</w:t>
      </w:r>
    </w:p>
    <w:p>
      <w:r>
        <w:rPr>
          <w:b/>
          <w:u w:val="single"/>
        </w:rPr>
        <w:t xml:space="preserve">120623</w:t>
      </w:r>
    </w:p>
    <w:p>
      <w:r>
        <w:t xml:space="preserve">7.</w:t>
        <w:tab/>
        <w:tab/>
        <w:tab/>
        <w:tab/>
        <w:tab/>
        <w:tab/>
        <w:t xml:space="preserve">Luotat siis ennustuksessasi Wiki-lähteeseen, joka ei osaa edes päättää, kuka on "valkoinen ihminen"? Ei ihme, että olet sekaisin.</w:t>
      </w:r>
    </w:p>
    <w:p>
      <w:r>
        <w:rPr>
          <w:b/>
          <w:u w:val="single"/>
        </w:rPr>
        <w:t xml:space="preserve">120624</w:t>
      </w:r>
    </w:p>
    <w:p>
      <w:r>
        <w:t xml:space="preserve">8.</w:t>
        <w:tab/>
        <w:tab/>
        <w:tab/>
        <w:tab/>
        <w:tab/>
        <w:tab/>
        <w:tab/>
        <w:t xml:space="preserve">Yhdysvaltain väestönlaskenta, aivan kuten sanoit.</w:t>
      </w:r>
    </w:p>
    <w:p>
      <w:r>
        <w:rPr>
          <w:b/>
          <w:u w:val="single"/>
        </w:rPr>
        <w:t xml:space="preserve">120625</w:t>
      </w:r>
    </w:p>
    <w:p>
      <w:r>
        <w:t xml:space="preserve">9.</w:t>
        <w:tab/>
        <w:tab/>
        <w:tab/>
        <w:tab/>
        <w:tab/>
        <w:tab/>
        <w:tab/>
        <w:tab/>
        <w:t xml:space="preserve">HAHAHAHAHA Kukaan ei ole asettanut heitä päättämään, kuka on ja kuka ei ole geneettisesti eurooppalainen ihminen. Yhdysvallat ei ole natsi-Saksa.</w:t>
      </w:r>
    </w:p>
    <w:p>
      <w:r>
        <w:rPr>
          <w:b/>
          <w:u w:val="single"/>
        </w:rPr>
        <w:t xml:space="preserve">120626</w:t>
      </w:r>
    </w:p>
    <w:p>
      <w:r>
        <w:t xml:space="preserve">10.</w:t>
        <w:tab/>
        <w:tab/>
        <w:tab/>
        <w:tab/>
        <w:tab/>
        <w:tab/>
        <w:tab/>
        <w:tab/>
        <w:tab/>
        <w:t xml:space="preserve">Jep, olet jälkeenjäänyt, joka ei hyväksy tosiasioita, jotka tuijottavat sinua kasvoihin.</w:t>
      </w:r>
    </w:p>
    <w:p>
      <w:r>
        <w:rPr>
          <w:b/>
          <w:u w:val="single"/>
        </w:rPr>
        <w:t xml:space="preserve">120627</w:t>
      </w:r>
    </w:p>
    <w:p>
      <w:r>
        <w:t xml:space="preserve">11.</w:t>
        <w:tab/>
        <w:tab/>
        <w:tab/>
        <w:tab/>
        <w:tab/>
        <w:tab/>
        <w:tab/>
        <w:tab/>
        <w:tab/>
        <w:tab/>
        <w:t xml:space="preserve">Ongelmasi on se, että luulet tyhmien ihmisten hallitsevan maailmaa numeroiden avulla. Vihaat "valkoisia ihmisiä", koska pidät heitä sinua älykkäämpinä ja pätevämpinä. Maailmaa johtavat aina ihmiset, jotka ovat sinua älykkäämpiä. Se, että teeskentelet heidän olevan jotenkin sinun puolellasi, osoittaa, kuinka tyhmä olet.</w:t>
      </w:r>
    </w:p>
    <w:p>
      <w:r>
        <w:rPr>
          <w:b/>
          <w:u w:val="single"/>
        </w:rPr>
        <w:t xml:space="preserve">120628</w:t>
      </w:r>
    </w:p>
    <w:p>
      <w:r>
        <w:t xml:space="preserve">12.</w:t>
        <w:tab/>
        <w:tab/>
        <w:tab/>
        <w:tab/>
        <w:tab/>
        <w:tab/>
        <w:tab/>
        <w:tab/>
        <w:tab/>
        <w:tab/>
        <w:tab/>
        <w:t xml:space="preserve">Ongelmasi on se, että olet ollut alusta asti väärässä kaikesta. Ensin Wikipedia oli paskapuhetta, sitten Yhdysvaltain väestönlaskenta oli väärässä, jotain tekemistä natsien kanssa lol. Nyt sillä ei ole mitään tekemistä numeroiden kanssa, ja olen kateellinen valkoisille!!! Olen skotlantilainen, valkoihoinen kuin mikä, ja sinä olet silti jälkeenjäänyt.</w:t>
      </w:r>
    </w:p>
    <w:p>
      <w:r>
        <w:rPr>
          <w:b/>
          <w:u w:val="single"/>
        </w:rPr>
        <w:t xml:space="preserve">120629</w:t>
      </w:r>
    </w:p>
    <w:p>
      <w:r>
        <w:t xml:space="preserve">13.</w:t>
        <w:tab/>
        <w:tab/>
        <w:tab/>
        <w:tab/>
        <w:tab/>
        <w:tab/>
        <w:tab/>
        <w:tab/>
        <w:tab/>
        <w:tab/>
        <w:tab/>
        <w:tab/>
        <w:t xml:space="preserve">Et siis "tunnista" itseäsi valkoiseksi? Viittaat valkoisiin amerikkalaisiin ikään kuin he olisivat jotenkin erilaisia kuin sinä. Ei ole mitään keinoa olla enemmän päin persettä väärässä kuin tuo. Luulet, että saat valita puolesi. Elämä ei toimi niin.</w:t>
      </w:r>
    </w:p>
    <w:p>
      <w:r>
        <w:rPr>
          <w:b/>
          <w:u w:val="single"/>
        </w:rPr>
        <w:t xml:space="preserve">120630</w:t>
      </w:r>
    </w:p>
    <w:p>
      <w:r>
        <w:t xml:space="preserve">14.</w:t>
        <w:tab/>
        <w:tab/>
        <w:tab/>
        <w:tab/>
        <w:tab/>
        <w:tab/>
        <w:tab/>
        <w:tab/>
        <w:tab/>
        <w:tab/>
        <w:tab/>
        <w:tab/>
        <w:tab/>
        <w:t xml:space="preserve">Totta kai identifioidun valkoiseksi mieheksi. Olen ylpeä rodustani. Minulla ei ole aavistustakaan, mistä olet saanut tuon ajatuksen, mutta sitten muutkin kommenttisi ovat olleet typeriä.</w:t>
      </w:r>
    </w:p>
    <w:p>
      <w:r>
        <w:rPr>
          <w:b/>
          <w:u w:val="single"/>
        </w:rPr>
        <w:t xml:space="preserve">120631</w:t>
      </w:r>
    </w:p>
    <w:p>
      <w:r>
        <w:t xml:space="preserve">15.</w:t>
        <w:tab/>
        <w:tab/>
        <w:tab/>
        <w:tab/>
        <w:tab/>
        <w:tab/>
        <w:tab/>
        <w:tab/>
        <w:tab/>
        <w:tab/>
        <w:tab/>
        <w:tab/>
        <w:tab/>
        <w:tab/>
        <w:t xml:space="preserve">Sinäkin olet siis lukutaidoton. Et selvästikään ymmärtänyt mitään, mitä sanoit aiemmissa viesteissäsi.   Minua ei kiinnosta keskustella politiikasta kenenkään kanssa, joka elää poliisivaltiossa. Tule takaisin, kun Britannia on taas vapaa valtio.</w:t>
      </w:r>
    </w:p>
    <w:p>
      <w:r>
        <w:rPr>
          <w:b/>
          <w:u w:val="single"/>
        </w:rPr>
        <w:t xml:space="preserve">120632</w:t>
      </w:r>
    </w:p>
    <w:p>
      <w:r>
        <w:t xml:space="preserve">1. Minulla on hauska tarina siitä, kun veljeni yritti auttaa neekeriä kasaamaan huonekaluja Ikeasta, koska neekeri oli ostanut ne ja tarvitsi apua. Veljeni meni niin pitkälle, että näytti, miten ne kootaan, mutta tyhmä neekeri ei pystynyt edes silloin kokoamaan hyllyä. Hauskinta oli se, että neekeri ei ollut edes niin tyhmä neekerin mittapuulla, mutta silti hyvin jälkeenjäänyt.</w:t>
      </w:r>
    </w:p>
    <w:p>
      <w:r>
        <w:rPr>
          <w:b/>
          <w:u w:val="single"/>
        </w:rPr>
        <w:t xml:space="preserve">120633</w:t>
      </w:r>
    </w:p>
    <w:p>
      <w:r>
        <w:t xml:space="preserve">2.</w:t>
        <w:tab/>
        <w:t xml:space="preserve">Olen yrittänyt muutaman kerran puhua kyseiselle neekerille, mutta hänellä on tuskin älykkyyttä edes keskustella. Onneksi minun ei enää tarvitse olla tekemisissä hänen kanssaan, minusta on käsittämätöntä, että hän pystyy edes toimimaan, kun hänellä ei ole toimivia aivoja. Pahinta on se, että nämä ovat niitä asioita, joilla ruotsalaiset korvataan.</w:t>
      </w:r>
    </w:p>
    <w:p>
      <w:r>
        <w:rPr>
          <w:b/>
          <w:u w:val="single"/>
        </w:rPr>
        <w:t xml:space="preserve">120634</w:t>
      </w:r>
    </w:p>
    <w:p>
      <w:r>
        <w:t xml:space="preserve">1. Tule kokeilemaan ... Uskallanko, nössöt?</w:t>
      </w:r>
    </w:p>
    <w:p>
      <w:r>
        <w:rPr>
          <w:b/>
          <w:u w:val="single"/>
        </w:rPr>
        <w:t xml:space="preserve">120635</w:t>
      </w:r>
    </w:p>
    <w:p>
      <w:r>
        <w:t xml:space="preserve">2.</w:t>
        <w:tab/>
        <w:t xml:space="preserve">Ikävä kertoa teille nynnynrannekkeille, mutta meillä on aseet ja osaamme käyttää niitä. (tämä ei ole uhkaus vaan lupaus) 🖕🐸🖕🖕</w:t>
      </w:r>
    </w:p>
    <w:p>
      <w:r>
        <w:rPr>
          <w:b/>
          <w:u w:val="single"/>
        </w:rPr>
        <w:t xml:space="preserve">120636</w:t>
      </w:r>
    </w:p>
    <w:p>
      <w:r>
        <w:t xml:space="preserve">3.</w:t>
        <w:tab/>
        <w:tab/>
        <w:t xml:space="preserve">Joo, odota nyt.  Älä kehuskele sillä.  Se on ässä reiässä.  Olisi epäkohteliasta, jos me rupeaisimme räyhäämään sitä heidän naamalleen.</w:t>
      </w:r>
    </w:p>
    <w:p>
      <w:r>
        <w:rPr>
          <w:b/>
          <w:u w:val="single"/>
        </w:rPr>
        <w:t xml:space="preserve">120637</w:t>
      </w:r>
    </w:p>
    <w:p>
      <w:r>
        <w:t xml:space="preserve">1. Et ole esittänyt mitään logiikkaa, vaan haukut ihmisiä neekereiksi ja tyhmiksi. Sinut btfoataan ja sitten tulet takaisin kuin olisit voittanut väittelyn. Muistuttaa minua Adolf-sedän kuvauksesta juutalaisten käyttäytymisestä.</w:t>
      </w:r>
    </w:p>
    <w:p>
      <w:r>
        <w:rPr>
          <w:b/>
          <w:u w:val="single"/>
        </w:rPr>
        <w:t xml:space="preserve">120638</w:t>
      </w:r>
    </w:p>
    <w:p>
      <w:r>
        <w:t xml:space="preserve">1. "Me emme valita, me kapinoimme!" opiskelijat, työntekijät ja eläkeläiset huutelivat marssiessaan ensimmäisessä mielenosoituksessa kesäloman päättymisen jälkeen viitaten presidentti Macronin äskettäiseen vihjaukseen, jonka mukaan ranskalaiset valittavat liikaa.   ---- Le presidenttihomo on tuhoon tuomittu :D</w:t>
      </w:r>
    </w:p>
    <w:p>
      <w:r>
        <w:rPr>
          <w:b/>
          <w:u w:val="single"/>
        </w:rPr>
        <w:t xml:space="preserve">120639</w:t>
      </w:r>
    </w:p>
    <w:p>
      <w:r>
        <w:t xml:space="preserve">1. Flat Earthers full retard mode episode 4 REDUX https://youtu.be/ks9V5QZaKIE via @YouTube</w:t>
      </w:r>
    </w:p>
    <w:p>
      <w:r>
        <w:rPr>
          <w:b/>
          <w:u w:val="single"/>
        </w:rPr>
        <w:t xml:space="preserve">120640</w:t>
      </w:r>
    </w:p>
    <w:p>
      <w:r>
        <w:t xml:space="preserve">1. Lähitulevaisuus, jossa afrikkalaiset kehittyivät Afrikan ja Lähi-idän hybrideiksi.</w:t>
      </w:r>
    </w:p>
    <w:p>
      <w:r>
        <w:rPr>
          <w:b/>
          <w:u w:val="single"/>
        </w:rPr>
        <w:t xml:space="preserve">120641</w:t>
      </w:r>
    </w:p>
    <w:p>
      <w:r>
        <w:t xml:space="preserve">2.</w:t>
        <w:tab/>
        <w:t xml:space="preserve">Dead Nigger, kaksi sanaa.</w:t>
      </w:r>
    </w:p>
    <w:p>
      <w:r>
        <w:rPr>
          <w:b/>
          <w:u w:val="single"/>
        </w:rPr>
        <w:t xml:space="preserve">120642</w:t>
      </w:r>
    </w:p>
    <w:p>
      <w:r>
        <w:t xml:space="preserve">3.</w:t>
        <w:tab/>
        <w:tab/>
        <w:t xml:space="preserve">Kuollut neekeri</w:t>
      </w:r>
    </w:p>
    <w:p>
      <w:r>
        <w:rPr>
          <w:b/>
          <w:u w:val="single"/>
        </w:rPr>
        <w:t xml:space="preserve">120643</w:t>
      </w:r>
    </w:p>
    <w:p>
      <w:r>
        <w:t xml:space="preserve">1. ranc @franc liityin gabiin muistuttaakseni itseäni siitä, miten jälkeenjääneet juutalaisvihaajat ovat. Et kirjoittelisi abakuksellasi ilman heitä, senkin jälkeenjäänyt.</w:t>
      </w:r>
    </w:p>
    <w:p>
      <w:r>
        <w:rPr>
          <w:b/>
          <w:u w:val="single"/>
        </w:rPr>
        <w:t xml:space="preserve">120644</w:t>
      </w:r>
    </w:p>
    <w:p>
      <w:r>
        <w:t xml:space="preserve">1. 10/ Puoliksi asiaan liittyen, sama koskee 2. lisäyksen absolutisteja.  Kuten Jim Losi, joka vakavissaan ja kirjaimellisesti sanoo, että aseita ei pitäisi rajoittaa, ei myöskään rikollisten ja mielisairaiden osalta.  Hän kertoi sen minulle suoraan.  Jos se on sinun kantasi ja luulet olevasi "superpatriootti", olet itse asiassa vain jälkeenjäänyt.</w:t>
      </w:r>
    </w:p>
    <w:p>
      <w:r>
        <w:rPr>
          <w:b/>
          <w:u w:val="single"/>
        </w:rPr>
        <w:t xml:space="preserve">120645</w:t>
      </w:r>
    </w:p>
    <w:p>
      <w:r>
        <w:t xml:space="preserve">2.</w:t>
        <w:tab/>
        <w:t xml:space="preserve">2. lisäys ei sano mitään entisistä vangeista tai kaltaisistasi hulluista...</w:t>
      </w:r>
    </w:p>
    <w:p>
      <w:r>
        <w:rPr>
          <w:b/>
          <w:u w:val="single"/>
        </w:rPr>
        <w:t xml:space="preserve">120646</w:t>
      </w:r>
    </w:p>
    <w:p>
      <w:r>
        <w:t xml:space="preserve">3.</w:t>
        <w:tab/>
        <w:tab/>
        <w:t xml:space="preserve">Painu vittuun neekeri</w:t>
      </w:r>
    </w:p>
    <w:p>
      <w:r>
        <w:rPr>
          <w:b/>
          <w:u w:val="single"/>
        </w:rPr>
        <w:t xml:space="preserve">120647</w:t>
      </w:r>
    </w:p>
    <w:p>
      <w:r>
        <w:t xml:space="preserve">1. @Heartiste @BGKB @sdfgefgsdf Jos karavaani saavuttaa Yhdysvaltain rajan ja suurin osa väkijoukosta (viimeisimmän laskennan mukaan 10 000) pääsee läpi, se on vasta alkua. Lisää tulee sen jälkeen - miljoonia yhteensä. Tyynenmeren hurrikaani leikkaa alueen läpi, jonka he todennäköisesti kulkevat hurrikaanin jälkeen, tai hurrikaani voi kääntyä suoraan karavaaniin. https://cbsn.ws/2EwN426.</w:t>
      </w:r>
    </w:p>
    <w:p>
      <w:r>
        <w:rPr>
          <w:b/>
          <w:u w:val="single"/>
        </w:rPr>
        <w:t xml:space="preserve">120648</w:t>
      </w:r>
    </w:p>
    <w:p>
      <w:r>
        <w:t xml:space="preserve">2.</w:t>
        <w:tab/>
        <w:t xml:space="preserve">Jos hurrikaani iskee wetback-karavaaniin, odottakaa videota Anderson Cooperista kaulaa myöten papuvauvojen keskellä.   @Heartiste @Koanic @GuardAmerican @GuardAmerican</w:t>
      </w:r>
    </w:p>
    <w:p>
      <w:r>
        <w:rPr>
          <w:b/>
          <w:u w:val="single"/>
        </w:rPr>
        <w:t xml:space="preserve">120649</w:t>
      </w:r>
    </w:p>
    <w:p>
      <w:r>
        <w:t xml:space="preserve">3.</w:t>
        <w:tab/>
        <w:tab/>
        <w:t xml:space="preserve">LOL. Hän pitelee heitä toisessa kädessä ja toisella mikrofonia.</w:t>
      </w:r>
    </w:p>
    <w:p>
      <w:r>
        <w:rPr>
          <w:b/>
          <w:u w:val="single"/>
        </w:rPr>
        <w:t xml:space="preserve">120650</w:t>
      </w:r>
    </w:p>
    <w:p>
      <w:r>
        <w:t xml:space="preserve">4.</w:t>
        <w:tab/>
        <w:tab/>
        <w:tab/>
        <w:t xml:space="preserve">Olen melko varma, että Anderson Cooper olisi saanut beaner babies kasvot alaspäin</w:t>
      </w:r>
    </w:p>
    <w:p>
      <w:r>
        <w:rPr>
          <w:b/>
          <w:u w:val="single"/>
        </w:rPr>
        <w:t xml:space="preserve">120651</w:t>
      </w:r>
    </w:p>
    <w:p>
      <w:r>
        <w:t xml:space="preserve">1. RT @SPIN:    Disturbedin laulaja poistaa leukalävistyksen ja sanoo olevansa kyllästynyt näyttämään "45-vuotiaalta Hot Topic -nuorelta" https://i.imgtc.com/Cxs5zPO.jpg https://kek.gg/u/TQ7J</w:t>
      </w:r>
    </w:p>
    <w:p>
      <w:r>
        <w:rPr>
          <w:b/>
          <w:u w:val="single"/>
        </w:rPr>
        <w:t xml:space="preserve">120652</w:t>
      </w:r>
    </w:p>
    <w:p>
      <w:r>
        <w:t xml:space="preserve">2.</w:t>
        <w:tab/>
        <w:t xml:space="preserve">Hän oli vieraana Opie ja Anthony (ehkä se oli Joe Rogans podcast ei muista) kerran ja hän virtuoosi signaali kovasti siitä, miten hän ajattelee, että pitäisi olla laillista tappaa "natsit" ja hän on kirjaimellisesti homo lol</w:t>
      </w:r>
    </w:p>
    <w:p>
      <w:r>
        <w:rPr>
          <w:b/>
          <w:u w:val="single"/>
        </w:rPr>
        <w:t xml:space="preserve">120653</w:t>
      </w:r>
    </w:p>
    <w:p>
      <w:r>
        <w:t xml:space="preserve">1. Lmao! Liberaaliprofessori väittää, että demokraattien valitseminen pysäyttää hurrikaanit, koska republikaanit aiheuttavat ne. Lmao. . Kuka antaisi tuollaisen henkilön opettaa ketään???? En luottaisi tuollaiseen idioottiin opettamaan jälkeenjääneille heidän abc:nsä.</w:t>
      </w:r>
    </w:p>
    <w:p>
      <w:r>
        <w:rPr>
          <w:b/>
          <w:u w:val="single"/>
        </w:rPr>
        <w:t xml:space="preserve">120654</w:t>
      </w:r>
    </w:p>
    <w:p>
      <w:r>
        <w:t xml:space="preserve">2.</w:t>
        <w:tab/>
        <w:t xml:space="preserve">Lol sama jälkeenjäänyt asia, jonka ämmä Milano sanoi Trumpista, joka käyttää jonkinlaista mielenhallintaa uutiskanavalla,,, jopa juontaja oli kuin,,, sheeeeet wtf</w:t>
      </w:r>
    </w:p>
    <w:p>
      <w:r>
        <w:rPr>
          <w:b/>
          <w:u w:val="single"/>
        </w:rPr>
        <w:t xml:space="preserve">120655</w:t>
      </w:r>
    </w:p>
    <w:p>
      <w:r>
        <w:t xml:space="preserve">3.</w:t>
        <w:tab/>
        <w:tab/>
        <w:t xml:space="preserve">Tuntuu siltä, että libtardit ovat kirjaimellisesti rappeutumassa. Siirtyvät pois tosiasioista ja todellisuudesta pseudotieteiden ja keinotekoisesti heille iskostettujen harhakuvitelmien tilaan.  Minusta tuntuu, että he ovat siirtymässä kohti afrikkalaista heimotilaa. Tiedättehän, että yksi afrikkalainen ratkaisee matemaattisen ongelman ja muut kutsuvat häntä velhoksi ja murhaavat hänet. Lol</w:t>
      </w:r>
    </w:p>
    <w:p>
      <w:r>
        <w:rPr>
          <w:b/>
          <w:u w:val="single"/>
        </w:rPr>
        <w:t xml:space="preserve">120656</w:t>
      </w:r>
    </w:p>
    <w:p>
      <w:r>
        <w:t xml:space="preserve">1. https://twitter.com/drawandstrike/status/1052318355980455936</w:t>
      </w:r>
    </w:p>
    <w:p>
      <w:r>
        <w:rPr>
          <w:b/>
          <w:u w:val="single"/>
        </w:rPr>
        <w:t xml:space="preserve">120657</w:t>
      </w:r>
    </w:p>
    <w:p>
      <w:r>
        <w:t xml:space="preserve">2.</w:t>
        <w:tab/>
        <w:t xml:space="preserve">Hilpeä lol. Tuo paskiainen ei erottaisi luotettavaa lähdettä edes reiästä päässään.</w:t>
      </w:r>
    </w:p>
    <w:p>
      <w:r>
        <w:rPr>
          <w:b/>
          <w:u w:val="single"/>
        </w:rPr>
        <w:t xml:space="preserve">120658</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120659</w:t>
      </w:r>
    </w:p>
    <w:p>
      <w:r>
        <w:t xml:space="preserve">2.</w:t>
        <w:tab/>
        <w:t xml:space="preserve">Hän sai potkut vammaisen liberaalin logiikan ja vammaisen liberaalin rasismin määritelmän vuoksi.</w:t>
      </w:r>
    </w:p>
    <w:p>
      <w:r>
        <w:rPr>
          <w:b/>
          <w:u w:val="single"/>
        </w:rPr>
        <w:t xml:space="preserve">120660</w:t>
      </w:r>
    </w:p>
    <w:p>
      <w:r>
        <w:t xml:space="preserve">1. https://www.citizenfreepress.com/breaking/flashback-george-soros-funded-first-illegal-migrant-army-in-may-2018/</w:t>
      </w:r>
    </w:p>
    <w:p>
      <w:r>
        <w:rPr>
          <w:b/>
          <w:u w:val="single"/>
        </w:rPr>
        <w:t xml:space="preserve">120661</w:t>
      </w:r>
    </w:p>
    <w:p>
      <w:r>
        <w:t xml:space="preserve">2.</w:t>
        <w:tab/>
        <w:t xml:space="preserve">Kuka luottaa verkkosivustoon, jonka on piilouduttava välityspalvelimen taakse?  Sivusto voi olla missä päin maailmaa tahansa. Miksi te kaikki jatkatte Putinin propagandaa hänen puolestaan?</w:t>
      </w:r>
    </w:p>
    <w:p>
      <w:r>
        <w:rPr>
          <w:b/>
          <w:u w:val="single"/>
        </w:rPr>
        <w:t xml:space="preserve">120662</w:t>
      </w:r>
    </w:p>
    <w:p>
      <w:r>
        <w:t xml:space="preserve">3.</w:t>
        <w:tab/>
        <w:tab/>
        <w:t xml:space="preserve">Hahahaha!   Okei, olet siis yksi Venäjä teki sen -ihmisistä? Ensinnäkin he linkittävät muiden tahojen juttuja tai videoita, kuten Drudge on aina tehnyt, joten he eivät valmista mitään. Todisteet vääryyksistä = todisteet ei vihjailu.</w:t>
      </w:r>
    </w:p>
    <w:p>
      <w:r>
        <w:rPr>
          <w:b/>
          <w:u w:val="single"/>
        </w:rPr>
        <w:t xml:space="preserve">120663</w:t>
      </w:r>
    </w:p>
    <w:p>
      <w:r>
        <w:t xml:space="preserve">4.</w:t>
        <w:tab/>
        <w:tab/>
        <w:tab/>
        <w:t xml:space="preserve">Valeuutissivustot sekoittavat aina linkkejä muihin sivustoihin.  Miksi luottaisit sivustoon, jonka omistajasta et edes tiedä?? Tuo on tietämätöntä. Vaikka olisitkin samaa mieltä joistakin niiden jutuista, se on vain laiskuutta.</w:t>
      </w:r>
    </w:p>
    <w:p>
      <w:r>
        <w:rPr>
          <w:b/>
          <w:u w:val="single"/>
        </w:rPr>
        <w:t xml:space="preserve">120664</w:t>
      </w:r>
    </w:p>
    <w:p>
      <w:r>
        <w:t xml:space="preserve">5.</w:t>
        <w:tab/>
        <w:tab/>
        <w:tab/>
        <w:tab/>
        <w:t xml:space="preserve">Miksi heidän täytyy salata, keitä he ovat????</w:t>
      </w:r>
    </w:p>
    <w:p>
      <w:r>
        <w:rPr>
          <w:b/>
          <w:u w:val="single"/>
        </w:rPr>
        <w:t xml:space="preserve">120665</w:t>
      </w:r>
    </w:p>
    <w:p>
      <w:r>
        <w:t xml:space="preserve">6.</w:t>
        <w:tab/>
        <w:tab/>
        <w:tab/>
        <w:tab/>
        <w:tab/>
        <w:t xml:space="preserve">En ole varma, että he piileskelevät, ja olen melko varma, että muutkin ihmiset toimivat yrityksissään samalla tavalla suojellakseen yksityisyyttään.</w:t>
      </w:r>
    </w:p>
    <w:p>
      <w:r>
        <w:rPr>
          <w:b/>
          <w:u w:val="single"/>
        </w:rPr>
        <w:t xml:space="preserve">120666</w:t>
      </w:r>
    </w:p>
    <w:p>
      <w:r>
        <w:t xml:space="preserve">7.</w:t>
        <w:tab/>
        <w:tab/>
        <w:tab/>
        <w:tab/>
        <w:tab/>
        <w:tab/>
        <w:t xml:space="preserve">Ei laillisia sivustoja. Mitä heillä on salattavaa?</w:t>
      </w:r>
    </w:p>
    <w:p>
      <w:r>
        <w:rPr>
          <w:b/>
          <w:u w:val="single"/>
        </w:rPr>
        <w:t xml:space="preserve">120667</w:t>
      </w:r>
    </w:p>
    <w:p>
      <w:r>
        <w:t xml:space="preserve">8.</w:t>
        <w:tab/>
        <w:tab/>
        <w:tab/>
        <w:tab/>
        <w:tab/>
        <w:tab/>
        <w:tab/>
        <w:t xml:space="preserve">Heillä on henkilökohtainen turvallisuutensa piilossa aikana, jolloin mellakoitsijat ja mellakkamielenosoittajat hyökkäävät ihmisten kimppuun kotona, työpaikalla tai vapaa-ajalla.</w:t>
      </w:r>
    </w:p>
    <w:p>
      <w:r>
        <w:rPr>
          <w:b/>
          <w:u w:val="single"/>
        </w:rPr>
        <w:t xml:space="preserve">120668</w:t>
      </w:r>
    </w:p>
    <w:p>
      <w:r>
        <w:t xml:space="preserve">9.</w:t>
        <w:tab/>
        <w:tab/>
        <w:tab/>
        <w:tab/>
        <w:tab/>
        <w:tab/>
        <w:tab/>
        <w:tab/>
        <w:t xml:space="preserve">Lue tämä. https://www.wired.com/2017/02/veles-macedonia-fake-news/</w:t>
      </w:r>
    </w:p>
    <w:p>
      <w:r>
        <w:rPr>
          <w:b/>
          <w:u w:val="single"/>
        </w:rPr>
        <w:t xml:space="preserve">120669</w:t>
      </w:r>
    </w:p>
    <w:p>
      <w:r>
        <w:t xml:space="preserve">10.</w:t>
        <w:tab/>
        <w:tab/>
        <w:tab/>
        <w:tab/>
        <w:tab/>
        <w:tab/>
        <w:tab/>
        <w:tab/>
        <w:tab/>
        <w:t xml:space="preserve">Hahahahaha! Minun oli pakko pysähtyä kohtaan, jossa hän sanoo Bernie Sandersin kannattajien olevan älykkäimpiä ihmisiä, joita hän on koskaan nähnyt. Älä viitsi. Maksoiko Hillary tai Soros tämän mössön?</w:t>
      </w:r>
    </w:p>
    <w:p>
      <w:r>
        <w:rPr>
          <w:b/>
          <w:u w:val="single"/>
        </w:rPr>
        <w:t xml:space="preserve">120670</w:t>
      </w:r>
    </w:p>
    <w:p>
      <w:r>
        <w:t xml:space="preserve">11.</w:t>
        <w:tab/>
        <w:tab/>
        <w:tab/>
        <w:tab/>
        <w:tab/>
        <w:tab/>
        <w:tab/>
        <w:tab/>
        <w:tab/>
        <w:tab/>
        <w:t xml:space="preserve">Ja Sorosin propaganda.  Tiedättekö, mistä tuo propaganda alkoi ja miksi häntä vihataan USA:n ulkopuolella ja kenen toimesta?   Herra. Jotkut amerikkalaiset ovat niin tyhmiä.</w:t>
      </w:r>
    </w:p>
    <w:p>
      <w:r>
        <w:rPr>
          <w:b/>
          <w:u w:val="single"/>
        </w:rPr>
        <w:t xml:space="preserve">120671</w:t>
      </w:r>
    </w:p>
    <w:p>
      <w:r>
        <w:t xml:space="preserve">12.</w:t>
        <w:tab/>
        <w:tab/>
        <w:tab/>
        <w:tab/>
        <w:tab/>
        <w:tab/>
        <w:tab/>
        <w:tab/>
        <w:tab/>
        <w:tab/>
        <w:tab/>
        <w:t xml:space="preserve">Unkari vihaa häntä, koska hän yrittää kaataa maan hallituksen muista epäonnistuneista maista tulevilla laittomilla maahanmuuttajilla, kuten hän yrittää tehdä muualla Euroopassa ja täällä Latinalaisessa Amerikassa. Vasemmistolaiset eivät voi saada sitä, mitä haluavat, elleivät he voita konservatiivisten kristittyjen ääniä.</w:t>
      </w:r>
    </w:p>
    <w:p>
      <w:r>
        <w:rPr>
          <w:b/>
          <w:u w:val="single"/>
        </w:rPr>
        <w:t xml:space="preserve">120672</w:t>
      </w:r>
    </w:p>
    <w:p>
      <w:r>
        <w:t xml:space="preserve">13.</w:t>
        <w:tab/>
        <w:tab/>
        <w:tab/>
        <w:tab/>
        <w:tab/>
        <w:tab/>
        <w:tab/>
        <w:tab/>
        <w:tab/>
        <w:tab/>
        <w:tab/>
        <w:tab/>
        <w:t xml:space="preserve">Toinen homo lib twatter trolli</w:t>
      </w:r>
    </w:p>
    <w:p>
      <w:r>
        <w:rPr>
          <w:b/>
          <w:u w:val="single"/>
        </w:rPr>
        <w:t xml:space="preserve">120673</w:t>
      </w:r>
    </w:p>
    <w:p>
      <w:r>
        <w:t xml:space="preserve">1. Doggonnit! 10 Coorsin jälkeen pystyn yhä paahtamaan Stormy Danielsin vaginaa, mutta palkintoshow't karkaavat minulta...</w:t>
      </w:r>
    </w:p>
    <w:p>
      <w:r>
        <w:rPr>
          <w:b/>
          <w:u w:val="single"/>
        </w:rPr>
        <w:t xml:space="preserve">120674</w:t>
      </w:r>
    </w:p>
    <w:p>
      <w:r>
        <w:t xml:space="preserve">2.</w:t>
        <w:tab/>
        <w:t xml:space="preserve">Kuuma aihe kylmälle mulkulle !!</w:t>
      </w:r>
    </w:p>
    <w:p>
      <w:r>
        <w:rPr>
          <w:b/>
          <w:u w:val="single"/>
        </w:rPr>
        <w:t xml:space="preserve">120675</w:t>
      </w:r>
    </w:p>
    <w:p>
      <w:r>
        <w:t xml:space="preserve">3.</w:t>
        <w:tab/>
        <w:tab/>
        <w:t xml:space="preserve">En tiedä siitä mitään</w:t>
      </w:r>
    </w:p>
    <w:p>
      <w:r>
        <w:rPr>
          <w:b/>
          <w:u w:val="single"/>
        </w:rPr>
        <w:t xml:space="preserve">120676</w:t>
      </w:r>
    </w:p>
    <w:p>
      <w:r>
        <w:t xml:space="preserve">1. Tiesin jo tämän ällöttävän nimen nähdessäni, että vasta-argumenttisi olisi jälkeenjääneen hintin.  Kiitos, ettet tuottanut minulle pettymystä!</w:t>
      </w:r>
    </w:p>
    <w:p>
      <w:r>
        <w:rPr>
          <w:b/>
          <w:u w:val="single"/>
        </w:rPr>
        <w:t xml:space="preserve">120677</w:t>
      </w:r>
    </w:p>
    <w:p>
      <w:r>
        <w:t xml:space="preserve">2.</w:t>
        <w:tab/>
        <w:t xml:space="preserve">Onko se kuin puolikas hinttari?  Vai täysi palvelus , puoliksi nokkela?</w:t>
      </w:r>
    </w:p>
    <w:p>
      <w:r>
        <w:rPr>
          <w:b/>
          <w:u w:val="single"/>
        </w:rPr>
        <w:t xml:space="preserve">120678</w:t>
      </w:r>
    </w:p>
    <w:p>
      <w:r>
        <w:t xml:space="preserve">3.</w:t>
        <w:tab/>
        <w:tab/>
        <w:t xml:space="preserve">Se on 100-prosenttisesti boomer-homo.</w:t>
      </w:r>
    </w:p>
    <w:p>
      <w:r>
        <w:rPr>
          <w:b/>
          <w:u w:val="single"/>
        </w:rPr>
        <w:t xml:space="preserve">120679</w:t>
      </w:r>
    </w:p>
    <w:p>
      <w:r>
        <w:t xml:space="preserve">4.</w:t>
        <w:tab/>
        <w:tab/>
        <w:t xml:space="preserve">Kaipaan sinun ja snuggleboomerin vuoropuhelua... Mutta hän ei kestänyt kuumuutta...</w:t>
      </w:r>
    </w:p>
    <w:p>
      <w:r>
        <w:rPr>
          <w:b/>
          <w:u w:val="single"/>
        </w:rPr>
        <w:t xml:space="preserve">120680</w:t>
      </w:r>
    </w:p>
    <w:p>
      <w:r>
        <w:t xml:space="preserve">5.</w:t>
        <w:tab/>
        <w:tab/>
        <w:t xml:space="preserve">Se oli oikeastaan vain se yksi kerta.</w:t>
      </w:r>
    </w:p>
    <w:p>
      <w:r>
        <w:rPr>
          <w:b/>
          <w:u w:val="single"/>
        </w:rPr>
        <w:t xml:space="preserve">120681</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120682</w:t>
      </w:r>
    </w:p>
    <w:p>
      <w:r>
        <w:t xml:space="preserve">2.</w:t>
        <w:tab/>
        <w:t xml:space="preserve">andrew, ole hiljaa</w:t>
      </w:r>
    </w:p>
    <w:p>
      <w:r>
        <w:rPr>
          <w:b/>
          <w:u w:val="single"/>
        </w:rPr>
        <w:t xml:space="preserve">120683</w:t>
      </w:r>
    </w:p>
    <w:p>
      <w:r>
        <w:t xml:space="preserve">3.</w:t>
        <w:tab/>
        <w:tab/>
        <w:t xml:space="preserve">Kyllä, on hyödyllistä olla todellinen kusipää, kun huomaa kaltaisesi keskinkertaiset kusipäät</w:t>
      </w:r>
    </w:p>
    <w:p>
      <w:r>
        <w:rPr>
          <w:b/>
          <w:u w:val="single"/>
        </w:rPr>
        <w:t xml:space="preserve">120684</w:t>
      </w:r>
    </w:p>
    <w:p>
      <w:r>
        <w:t xml:space="preserve">1. https://image.ibb.co/hqvYie/0_BAF6036_8086_4_FFE_80_B7_9596_E51_EC48_C.jpg</w:t>
      </w:r>
    </w:p>
    <w:p>
      <w:r>
        <w:rPr>
          <w:b/>
          <w:u w:val="single"/>
        </w:rPr>
        <w:t xml:space="preserve">120685</w:t>
      </w:r>
    </w:p>
    <w:p>
      <w:r>
        <w:t xml:space="preserve">2.</w:t>
        <w:tab/>
        <w:t xml:space="preserve">neekerien etuoikeus tarkoittaa, ettei koskaan tarvitse ottaa vastuuta oman lajinsa patologisista epäonnistumisista, kun taas ypipoja pidetään vastuussa ja vaaditaan korvauksia.</w:t>
      </w:r>
    </w:p>
    <w:p>
      <w:r>
        <w:rPr>
          <w:b/>
          <w:u w:val="single"/>
        </w:rPr>
        <w:t xml:space="preserve">120686</w:t>
      </w:r>
    </w:p>
    <w:p>
      <w:r>
        <w:t xml:space="preserve">1. Muistakaa lapset ... nimi JEW BULLSHIT ... on vastatiedusteluohjelma ... Siksi se palvelee AINOASTAAN järjestelmää.   Yrittäkää hengittää nenänne kautta.</w:t>
      </w:r>
    </w:p>
    <w:p>
      <w:r>
        <w:rPr>
          <w:b/>
          <w:u w:val="single"/>
        </w:rPr>
        <w:t xml:space="preserve">120687</w:t>
      </w:r>
    </w:p>
    <w:p>
      <w:r>
        <w:t xml:space="preserve">2.</w:t>
        <w:tab/>
        <w:t xml:space="preserve">Osoita, että olemme väärässä. Ette voi ettekä tule osoittamaan, koska me olemme oikeassa. Mutta kuten kaikki vasemmistolaiset, te itkette totuudesta ja kaivautuu kannoillenne ja nimittelette.</w:t>
      </w:r>
    </w:p>
    <w:p>
      <w:r>
        <w:rPr>
          <w:b/>
          <w:u w:val="single"/>
        </w:rPr>
        <w:t xml:space="preserve">120688</w:t>
      </w:r>
    </w:p>
    <w:p>
      <w:r>
        <w:t xml:space="preserve">3.</w:t>
        <w:tab/>
        <w:tab/>
        <w:t xml:space="preserve">Juuri niin. Teillä ei ole mitään kiistettävää siitä, että juutalaiset ovat jokaisen valkoisiin maihin kohdistuvan maahanmuuttopyrkimyksen, jokaisen rappeutumispyrkimyksen, jokaisen asekaappauksen, jokaisen valkoisten vastaisen liikkeen takana. Me olemme oikeassa ja te olette väärässä.</w:t>
      </w:r>
    </w:p>
    <w:p>
      <w:r>
        <w:rPr>
          <w:b/>
          <w:u w:val="single"/>
        </w:rPr>
        <w:t xml:space="preserve">120689</w:t>
      </w:r>
    </w:p>
    <w:p>
      <w:r>
        <w:t xml:space="preserve">4.</w:t>
        <w:tab/>
        <w:tab/>
        <w:tab/>
        <w:t xml:space="preserve">Olet luuseri. HÄVIÄJÄ. Jatka ämmänä olemista tai voita ... Yksinkertainen valinta. Olet NARTtu, joka käyttää sanoja - sinua kusetetaan vankilassa, koska olet NARTtu.</w:t>
      </w:r>
    </w:p>
    <w:p>
      <w:r>
        <w:rPr>
          <w:b/>
          <w:u w:val="single"/>
        </w:rPr>
        <w:t xml:space="preserve">120690</w:t>
      </w:r>
    </w:p>
    <w:p>
      <w:r>
        <w:t xml:space="preserve">5.</w:t>
        <w:tab/>
        <w:tab/>
        <w:tab/>
        <w:tab/>
        <w:t xml:space="preserve">Nämä jälkeenjääneet eivät osaa keskustella, vaan ainoastaan murhaavat luonnetta!  Juutalaiset ovat ihmisjätevesiä ja se on helppo nähdä sokeankin!  Vain tietämättömät, jotka eivät katso FAKTOJA, eivät näe tätä!</w:t>
      </w:r>
    </w:p>
    <w:p>
      <w:r>
        <w:rPr>
          <w:b/>
          <w:u w:val="single"/>
        </w:rPr>
        <w:t xml:space="preserve">120691</w:t>
      </w:r>
    </w:p>
    <w:p>
      <w:r>
        <w:t xml:space="preserve">6.</w:t>
        <w:tab/>
        <w:tab/>
        <w:tab/>
        <w:tab/>
        <w:tab/>
        <w:t xml:space="preserve">Harmi, ettet pysty esittämään johdonmukaista lausuntoa!  Oletko todella jälkeenjäänyt juutalainen? Kuten tiedämme, useimmat juutalaiset ovat idiootteja!</w:t>
      </w:r>
    </w:p>
    <w:p>
      <w:r>
        <w:rPr>
          <w:b/>
          <w:u w:val="single"/>
        </w:rPr>
        <w:t xml:space="preserve">120692</w:t>
      </w:r>
    </w:p>
    <w:p>
      <w:r>
        <w:t xml:space="preserve">1. Ilmeisesti Twitterin kusipäät eivät pidä Sad Dick Khuntia ylimielisenä ja tietämättömänä Twatina.</w:t>
      </w:r>
    </w:p>
    <w:p>
      <w:r>
        <w:rPr>
          <w:b/>
          <w:u w:val="single"/>
        </w:rPr>
        <w:t xml:space="preserve">120693</w:t>
      </w:r>
    </w:p>
    <w:p>
      <w:r>
        <w:t xml:space="preserve">1. En vastusta parodiakappaleita tai inspiraatiokappaleita tai mitä tahansa.  En kuitenkaan usko, että viidakkoneekerimusiikin muokkaaminen on oikea tapa edetä.</w:t>
      </w:r>
    </w:p>
    <w:p>
      <w:r>
        <w:rPr>
          <w:b/>
          <w:u w:val="single"/>
        </w:rPr>
        <w:t xml:space="preserve">120694</w:t>
      </w:r>
    </w:p>
    <w:p>
      <w:r>
        <w:t xml:space="preserve">1. Juutalaisten sanasi eivät vaikuta minuun, hintti.</w:t>
      </w:r>
    </w:p>
    <w:p>
      <w:r>
        <w:rPr>
          <w:b/>
          <w:u w:val="single"/>
        </w:rPr>
        <w:t xml:space="preserve">120695</w:t>
      </w:r>
    </w:p>
    <w:p>
      <w:r>
        <w:t xml:space="preserve">1. Jos hurrikaani iskee wetback-karavaaniin, odottakaa videota Anderson Cooperista kaulaa myöten kuolleissa papuvauvoissa.</w:t>
      </w:r>
    </w:p>
    <w:p>
      <w:r>
        <w:rPr>
          <w:b/>
          <w:u w:val="single"/>
        </w:rPr>
        <w:t xml:space="preserve">120696</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120697</w:t>
      </w:r>
    </w:p>
    <w:p>
      <w:r>
        <w:t xml:space="preserve">2.</w:t>
        <w:tab/>
        <w:t xml:space="preserve">En lähetä uhkauksia Shonterikalle (mikä neekerin nimi, btw... voi, en ole rasisti). Sen sijaan lähetän vilpittömät toiveeni ja toivomukseni, että hän huomaa, että hänellä on myöhäisvaiheen keuhkosyöpä, joka on levinnyt etäpesäkkeinä myös hänen munasarjoihinsa ja jonka elinajanodote on kaksi viikkoa.</w:t>
      </w:r>
    </w:p>
    <w:p>
      <w:r>
        <w:rPr>
          <w:b/>
          <w:u w:val="single"/>
        </w:rPr>
        <w:t xml:space="preserve">120698</w:t>
      </w:r>
    </w:p>
    <w:p>
      <w:r>
        <w:t xml:space="preserve">1. FILTHY DYKE Hillary Clinton kritisoi Kavanaugh'n vannomisseremoniaa http://dailycaller.com/2018/10/09/hillary-clinton-kavanaugh-swearing-in/</w:t>
      </w:r>
    </w:p>
    <w:p>
      <w:r>
        <w:rPr>
          <w:b/>
          <w:u w:val="single"/>
        </w:rPr>
        <w:t xml:space="preserve">120699</w:t>
      </w:r>
    </w:p>
    <w:p>
      <w:r>
        <w:t xml:space="preserve">2.</w:t>
        <w:tab/>
        <w:t xml:space="preserve">Joudut vankilaan.</w:t>
      </w:r>
    </w:p>
    <w:p>
      <w:r>
        <w:rPr>
          <w:b/>
          <w:u w:val="single"/>
        </w:rPr>
        <w:t xml:space="preserve">120700</w:t>
      </w:r>
    </w:p>
    <w:p>
      <w:r>
        <w:t xml:space="preserve">3.</w:t>
        <w:tab/>
        <w:t xml:space="preserve">Ai niin, olen todella huolissani siitä, mitä Hillary ajattelee. 🤪🦇💩</w:t>
      </w:r>
    </w:p>
    <w:p>
      <w:r>
        <w:rPr>
          <w:b/>
          <w:u w:val="single"/>
        </w:rPr>
        <w:t xml:space="preserve">120701</w:t>
      </w:r>
    </w:p>
    <w:p>
      <w:r>
        <w:t xml:space="preserve">4.</w:t>
        <w:tab/>
        <w:t xml:space="preserve">Hän on sekaisin, koska Kavanaugh oli yksi WhiteWater-tutkimusten päätutkijoista. Useimmat muistavat Ken Starrin. Koko tuon aikakauden homehtuneet ruumiit tulevat esiin. En olisi lainkaan yllättynyt, jos Kavanaugh'ta ei yritetä.</w:t>
      </w:r>
    </w:p>
    <w:p>
      <w:r>
        <w:rPr>
          <w:b/>
          <w:u w:val="single"/>
        </w:rPr>
        <w:t xml:space="preserve">120702</w:t>
      </w:r>
    </w:p>
    <w:p>
      <w:r>
        <w:t xml:space="preserve">5.</w:t>
        <w:tab/>
        <w:t xml:space="preserve"> Koska hän on nyt SCOTUS:ssa ja Trumpin enemmistönä, hän voi äänestää KAIKEN lian vapauttamisesta tästä iljettävästä ja inhottavasta olennosta, joka on liannut Amerikkaa vuosikymmeniä.</w:t>
      </w:r>
    </w:p>
    <w:p>
      <w:r>
        <w:rPr>
          <w:b/>
          <w:u w:val="single"/>
        </w:rPr>
        <w:t xml:space="preserve">120703</w:t>
      </w:r>
    </w:p>
    <w:p>
      <w:r>
        <w:t xml:space="preserve">1. Liberaalin unelmatila muuttuu nopeasti painajaiseksi, kun he heräävät siihen, että iso neekeri kiipeää makuuhuoneen ikkunasta, tai kun jotkut muslimit törmäävät lentokoneella paikkaan, jossa heidän läheisensä työskentelevät, tai kun muslimi syöksyy autolla jalankulkijoiden joukkoon, tai kun heidän valkoinen tyttärensä joutuu muslimien huoltajajengien uhriksi ja poliisit + media puolustavat raiskaajajengejä!</w:t>
      </w:r>
    </w:p>
    <w:p>
      <w:r>
        <w:rPr>
          <w:b/>
          <w:u w:val="single"/>
        </w:rPr>
        <w:t xml:space="preserve">120704</w:t>
      </w:r>
    </w:p>
    <w:p>
      <w:r>
        <w:t xml:space="preserve">1. Olen saanut rahaa ja aion avata yökerhon, jonka nimi on Schindlers.   En malta odottaa, että kerron ensimmäiselle Porsche-avaimenperää heiluttelevalle paskiaiselle, että hän ei voi tulla sisään, koska hän ei ole listalla.</w:t>
      </w:r>
    </w:p>
    <w:p>
      <w:r>
        <w:rPr>
          <w:b/>
          <w:u w:val="single"/>
        </w:rPr>
        <w:t xml:space="preserve">120705</w:t>
      </w:r>
    </w:p>
    <w:p>
      <w:r>
        <w:t xml:space="preserve">2.</w:t>
        <w:tab/>
        <w:t xml:space="preserve">lolllllllllllllllllllllllllllllllllllllll</w:t>
      </w:r>
    </w:p>
    <w:p>
      <w:r>
        <w:rPr>
          <w:b/>
          <w:u w:val="single"/>
        </w:rPr>
        <w:t xml:space="preserve">120706</w:t>
      </w:r>
    </w:p>
    <w:p>
      <w:r>
        <w:t xml:space="preserve">3.</w:t>
        <w:tab/>
        <w:t xml:space="preserve">Mutta siellä on vain juutalaisia.</w:t>
      </w:r>
    </w:p>
    <w:p>
      <w:r>
        <w:rPr>
          <w:b/>
          <w:u w:val="single"/>
        </w:rPr>
        <w:t xml:space="preserve">120707</w:t>
      </w:r>
    </w:p>
    <w:p>
      <w:r>
        <w:t xml:space="preserve">4.</w:t>
        <w:tab/>
        <w:tab/>
        <w:t xml:space="preserve">Kyllä... salaperäistä tulta varten.</w:t>
      </w:r>
    </w:p>
    <w:p>
      <w:r>
        <w:rPr>
          <w:b/>
          <w:u w:val="single"/>
        </w:rPr>
        <w:t xml:space="preserve">120708</w:t>
      </w:r>
    </w:p>
    <w:p>
      <w:r>
        <w:t xml:space="preserve">1. Joo, vitut minusta, kun osoitin tosiasioita ja muuta paskaa, vai mitä? Mikä hintti sinä olet.</w:t>
      </w:r>
    </w:p>
    <w:p>
      <w:r>
        <w:rPr>
          <w:b/>
          <w:u w:val="single"/>
        </w:rPr>
        <w:t xml:space="preserve">120709</w:t>
      </w:r>
    </w:p>
    <w:p>
      <w:r>
        <w:t xml:space="preserve">1. Nykyinen "edustajani" on Kyrsten "Arizona on demokratian huumelaboratorio" Sinema.  Tiedän, missä tuo kusipää seisoo.  Siksi hän ja Phoenixin paskamainen ex-pormestari Greg Stanton, joka pyrkii hänen paikalleen, eivät saaneet ääntäni.</w:t>
      </w:r>
    </w:p>
    <w:p>
      <w:r>
        <w:rPr>
          <w:b/>
          <w:u w:val="single"/>
        </w:rPr>
        <w:t xml:space="preserve">120710</w:t>
      </w:r>
    </w:p>
    <w:p>
      <w:r>
        <w:t xml:space="preserve">1. Sargon ja kreivi Dankula ovat väärässä loliconin suhteen, ja voin selittää miksi. https://youtu.be/wKhVVhiratM</w:t>
      </w:r>
    </w:p>
    <w:p>
      <w:r>
        <w:rPr>
          <w:b/>
          <w:u w:val="single"/>
        </w:rPr>
        <w:t xml:space="preserve">120711</w:t>
      </w:r>
    </w:p>
    <w:p>
      <w:r>
        <w:t xml:space="preserve">2.</w:t>
        <w:tab/>
        <w:t xml:space="preserve">Uskominen "ihmisiin", jotka tarvitsevat luvan omistaa 1 yksinkertaisen voiveitsen, on jälkeenjäänyttä.</w:t>
      </w:r>
    </w:p>
    <w:p>
      <w:r>
        <w:rPr>
          <w:b/>
          <w:u w:val="single"/>
        </w:rPr>
        <w:t xml:space="preserve">120712</w:t>
      </w:r>
    </w:p>
    <w:p>
      <w:r>
        <w:t xml:space="preserve">1. Siksi Amazon hallitsee vähittäiskauppaa: 100 autoon murtauduttiin yhdessä yössä ostoskeskuksessa, jonka postinumerosta 93 prosenttia on mustia. http://stuffblackpeopledontlike.blogspot.com/2018/10/this-is-why-amazon-is-dominating-retail.html</w:t>
      </w:r>
    </w:p>
    <w:p>
      <w:r>
        <w:rPr>
          <w:b/>
          <w:u w:val="single"/>
        </w:rPr>
        <w:t xml:space="preserve">120713</w:t>
      </w:r>
    </w:p>
    <w:p>
      <w:r>
        <w:t xml:space="preserve">2.</w:t>
        <w:tab/>
        <w:t xml:space="preserve">Kun neekeriväestön osuus jossakin yhteisössä ylittää 5 prosenttia, tulee ongelmia - PALJON ongelmia.</w:t>
      </w:r>
    </w:p>
    <w:p>
      <w:r>
        <w:rPr>
          <w:b/>
          <w:u w:val="single"/>
        </w:rPr>
        <w:t xml:space="preserve">120714</w:t>
      </w:r>
    </w:p>
    <w:p>
      <w:r>
        <w:t xml:space="preserve">1. Se oli kohdennettua häirintää: joko minun reposting tämä kuva Eddie tai minun vastaukset että kusipää Lara ingraham kusipää twiitti... näyttää paljon meni alas nopeasti</w:t>
      </w:r>
    </w:p>
    <w:p>
      <w:r>
        <w:rPr>
          <w:b/>
          <w:u w:val="single"/>
        </w:rPr>
        <w:t xml:space="preserve">120715</w:t>
      </w:r>
    </w:p>
    <w:p>
      <w:r>
        <w:t xml:space="preserve">1. Se on heille vain peliä</w:t>
      </w:r>
    </w:p>
    <w:p>
      <w:r>
        <w:rPr>
          <w:b/>
          <w:u w:val="single"/>
        </w:rPr>
        <w:t xml:space="preserve">120716</w:t>
      </w:r>
    </w:p>
    <w:p>
      <w:r>
        <w:t xml:space="preserve">2.</w:t>
        <w:tab/>
        <w:t xml:space="preserve">thats RETARDED Mitä sotia Trump on aloittanut? YHTÄÄN Hän siivosi NWO:n sotia AINOASTAAN.</w:t>
      </w:r>
    </w:p>
    <w:p>
      <w:r>
        <w:rPr>
          <w:b/>
          <w:u w:val="single"/>
        </w:rPr>
        <w:t xml:space="preserve">120717</w:t>
      </w:r>
    </w:p>
    <w:p>
      <w:r>
        <w:t xml:space="preserve">1. ANGRY LESBIAN Goes Off on Vile, Homophobic Rant Against US Senator https://www.thegatewaypundit.com/2018/09/angry-lesbian-goes-off-on-vile-homophobic-rant-against-us-senator/ via @gatewaypundit</w:t>
      </w:r>
    </w:p>
    <w:p>
      <w:r>
        <w:rPr>
          <w:b/>
          <w:u w:val="single"/>
        </w:rPr>
        <w:t xml:space="preserve">120718</w:t>
      </w:r>
    </w:p>
    <w:p>
      <w:r>
        <w:t xml:space="preserve">2.</w:t>
        <w:tab/>
        <w:t xml:space="preserve">En voi sietää tätä härkä lesbo</w:t>
      </w:r>
    </w:p>
    <w:p>
      <w:r>
        <w:rPr>
          <w:b/>
          <w:u w:val="single"/>
        </w:rPr>
        <w:t xml:space="preserve">120719</w:t>
      </w:r>
    </w:p>
    <w:p>
      <w:r>
        <w:t xml:space="preserve">1. Pidätkö Che-paitaa mielenosoituksessa? Toki, kunhan saan tämän kuvan siihen:</w:t>
      </w:r>
    </w:p>
    <w:p>
      <w:r>
        <w:rPr>
          <w:b/>
          <w:u w:val="single"/>
        </w:rPr>
        <w:t xml:space="preserve">120720</w:t>
      </w:r>
    </w:p>
    <w:p>
      <w:r>
        <w:t xml:space="preserve">2.</w:t>
        <w:tab/>
        <w:t xml:space="preserve">Rakastan kuvaa kaksi naista ampuu kuollut Che Guevara paita ei paha kusipää ampua normaaleja ihmisiä ajattelevat sitä hän kovaa kusipää kun hän vittu ing kana kukko</w:t>
      </w:r>
    </w:p>
    <w:p>
      <w:r>
        <w:rPr>
          <w:b/>
          <w:u w:val="single"/>
        </w:rPr>
        <w:t xml:space="preserve">120721</w:t>
      </w:r>
    </w:p>
    <w:p>
      <w:r>
        <w:t xml:space="preserve">1. Heidän täytyy vain pilata kaikki, eikö niin?</w:t>
      </w:r>
    </w:p>
    <w:p>
      <w:r>
        <w:rPr>
          <w:b/>
          <w:u w:val="single"/>
        </w:rPr>
        <w:t xml:space="preserve">120722</w:t>
      </w:r>
    </w:p>
    <w:p>
      <w:r>
        <w:t xml:space="preserve">2.</w:t>
        <w:tab/>
        <w:t xml:space="preserve">Joku paskanahkainen ääliö yritti selittää minulle, kuinka Ursula oli hyvä ihminen ja prinssi, joka suuteli Arielia tämän ollessa kirouksen alla, raiskasi hänet ilman suostumusta.</w:t>
      </w:r>
    </w:p>
    <w:p>
      <w:r>
        <w:rPr>
          <w:b/>
          <w:u w:val="single"/>
        </w:rPr>
        <w:t xml:space="preserve">120723</w:t>
      </w:r>
    </w:p>
    <w:p>
      <w:r>
        <w:t xml:space="preserve">1. Tämä on Clarence Spangle. Hän pitää kovasti brittiläisestä musiikista ja rakastaa helvetisti englantilaisia. Toivottavasti pidät siitä CS. https://www.youtube.com/watch?v=GmSgjBgo-OM</w:t>
      </w:r>
    </w:p>
    <w:p>
      <w:r>
        <w:rPr>
          <w:b/>
          <w:u w:val="single"/>
        </w:rPr>
        <w:t xml:space="preserve">120724</w:t>
      </w:r>
    </w:p>
    <w:p>
      <w:r>
        <w:t xml:space="preserve">2.</w:t>
        <w:tab/>
        <w:t xml:space="preserve">Haistakaa paska, tyhmä perseen homo englantilaiset ja muslimiparlamenttinne, joka halusi kieltää Donald Trumpin... pitäkää hauskaa vittuillessanne ilman aseita...   Tässä on aitoa amerikkalaista verta ja sisua sisältävää rockia... ei homo Elton Johnia. https://www.youtube.com/watch?v=MwTv45OW5Yw ...</w:t>
      </w:r>
    </w:p>
    <w:p>
      <w:r>
        <w:rPr>
          <w:b/>
          <w:u w:val="single"/>
        </w:rPr>
        <w:t xml:space="preserve">120725</w:t>
      </w:r>
    </w:p>
    <w:p>
      <w:r>
        <w:t xml:space="preserve">1. @Vivaden Heippa Viv, senkin ilkeä trolli. Olisit pitänyt ällöttävän pottailusi kiinni. Katkeruutesi omasta surullisen surkeasta olemassaolostasi sai kuitenkin yliotteen sinusta. #Saddo Pidä hauskaa elämää Gabilla, kuulut tänne. Meidän todelliset isänmaalliset eivät.😀😀😀</w:t>
      </w:r>
    </w:p>
    <w:p>
      <w:r>
        <w:rPr>
          <w:b/>
          <w:u w:val="single"/>
        </w:rPr>
        <w:t xml:space="preserve">120726</w:t>
      </w:r>
    </w:p>
    <w:p>
      <w:r>
        <w:t xml:space="preserve">2.</w:t>
        <w:tab/>
        <w:t xml:space="preserve">Tommy Robinsonin tiimi käski sinun häipyä, EI hänen entinen avustajansa, vaan koko hänen tiiminsä.  Sinä roikut Bluehandin kintereillä samasta syystä, ja lisäksi voit käyttää naisia hyväksi... paitsi tätä yhtä lukuun ottamatta.  Olemmeko me nyt vähän velttoja? Ei se mitään... Mene juttelemaan Sheilalle, hän löytää sinulle varmasti uuden uhrin tout suite.</w:t>
      </w:r>
    </w:p>
    <w:p>
      <w:r>
        <w:rPr>
          <w:b/>
          <w:u w:val="single"/>
        </w:rPr>
        <w:t xml:space="preserve">120727</w:t>
      </w:r>
    </w:p>
    <w:p>
      <w:r>
        <w:t xml:space="preserve">3.</w:t>
        <w:tab/>
        <w:tab/>
        <w:t xml:space="preserve">B-joukkue esiintyy.  Niin monta ihmistä? Mikä surullinen pikku porukkasi on? Mitä minulta puuttuu? Ei ainakaan mitään vanhaa paskiaista, joka tunkisi nenänsä asioihini.  Vedä naamari alas, hutsu, saat silmäni vuotamaan verta.</w:t>
      </w:r>
    </w:p>
    <w:p>
      <w:r>
        <w:rPr>
          <w:b/>
          <w:u w:val="single"/>
        </w:rPr>
        <w:t xml:space="preserve">120728</w:t>
      </w:r>
    </w:p>
    <w:p>
      <w:r>
        <w:t xml:space="preserve">1. Spirit In The Sky by Norman Greenbaum - https://www.youtube.com/watch?v=-cXrEPNvRO8.</w:t>
      </w:r>
    </w:p>
    <w:p>
      <w:r>
        <w:rPr>
          <w:b/>
          <w:u w:val="single"/>
        </w:rPr>
        <w:t xml:space="preserve">120729</w:t>
      </w:r>
    </w:p>
    <w:p>
      <w:r>
        <w:t xml:space="preserve">2.</w:t>
        <w:tab/>
        <w:t xml:space="preserve">Juutalainen hintti</w:t>
      </w:r>
    </w:p>
    <w:p>
      <w:r>
        <w:rPr>
          <w:b/>
          <w:u w:val="single"/>
        </w:rPr>
        <w:t xml:space="preserve">120730</w:t>
      </w:r>
    </w:p>
    <w:p>
      <w:r>
        <w:t xml:space="preserve">1. Oikealla oleva nainen, vaaleanpunainen pilluhattu hänen ideansa.    Hän on juutalainen.    Nyt ajattelen, että ehkä ne edustavat salaa 😈 sarvia.</w:t>
      </w:r>
    </w:p>
    <w:p>
      <w:r>
        <w:rPr>
          <w:b/>
          <w:u w:val="single"/>
        </w:rPr>
        <w:t xml:space="preserve">120731</w:t>
      </w:r>
    </w:p>
    <w:p>
      <w:r>
        <w:t xml:space="preserve">2.</w:t>
        <w:tab/>
        <w:t xml:space="preserve">Vittumaiset hatut.  Miten muuten sanoisin , minun ei tarvitse puhua järkeä.</w:t>
      </w:r>
    </w:p>
    <w:p>
      <w:r>
        <w:rPr>
          <w:b/>
          <w:u w:val="single"/>
        </w:rPr>
        <w:t xml:space="preserve">120732</w:t>
      </w:r>
    </w:p>
    <w:p>
      <w:r>
        <w:t xml:space="preserve">1. NY - Valkoinen Chris Bilcik, 59, istui yksin Ray's Pizza -ravintolassa, kun sekopäinen musta mies astui sisään, nappasi itselleen viipaleen ja aloitti rasistisesti latautuneen kiroilun ilman näkyvää syytä. https://nypost.com/2018/10/17/man-gets-sliced-in-unprovoked-pizzeria-attack/.</w:t>
      </w:r>
    </w:p>
    <w:p>
      <w:r>
        <w:rPr>
          <w:b/>
          <w:u w:val="single"/>
        </w:rPr>
        <w:t xml:space="preserve">120733</w:t>
      </w:r>
    </w:p>
    <w:p>
      <w:r>
        <w:t xml:space="preserve">2.</w:t>
        <w:tab/>
        <w:t xml:space="preserve">Hillary lupaa lisää väkivaltaa. Satunnainen neekeri toimittaa lisää väkivaltaa.</w:t>
      </w:r>
    </w:p>
    <w:p>
      <w:r>
        <w:rPr>
          <w:b/>
          <w:u w:val="single"/>
        </w:rPr>
        <w:t xml:space="preserve">120734</w:t>
      </w:r>
    </w:p>
    <w:p>
      <w:r>
        <w:t xml:space="preserve">1. Taas lisää retardeja !    Mitä te liberaalit niin pirun paljon pelkäätte, koska se ei ole aborttioikeus...... ha ha ha ha https://twitter.com/JeffMerkley/status/1047563184167706624.</w:t>
      </w:r>
    </w:p>
    <w:p>
      <w:r>
        <w:rPr>
          <w:b/>
          <w:u w:val="single"/>
        </w:rPr>
        <w:t xml:space="preserve">120735</w:t>
      </w:r>
    </w:p>
    <w:p>
      <w:r>
        <w:t xml:space="preserve">2.</w:t>
        <w:tab/>
        <w:t xml:space="preserve">#Retardery on totta.  Haastatko oikeat raportit oikeuteen?  Etkö usko, että se voi polttaa Fordin luita myöten?  Lukekaa sulatukset tässä twtter-syötteessä hälytyksestä.  Siitä jauhetaan vieläkin 😂 ja se oli Obama, joka sai tämän alunperin liikkeelle.    ------------- Avainsanat #Q drops, saucy notables ja Breaking News: Jos haluat, että nimesi lisätään (tai poistetaan) näihin viesteihin, ilmoita minulle alla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@Knowledgeispower @ISA-BELLA @QuodVerum @Reefz @Preppedtogo1964 @PatriotHelene @janisu @jgk</w:t>
      </w:r>
    </w:p>
    <w:p>
      <w:r>
        <w:rPr>
          <w:b/>
          <w:u w:val="single"/>
        </w:rPr>
        <w:t xml:space="preserve">120736</w:t>
      </w:r>
    </w:p>
    <w:p>
      <w:r>
        <w:t xml:space="preserve">3.</w:t>
        <w:tab/>
        <w:tab/>
        <w:t xml:space="preserve">perustuslain vastainen? valehtelijoita! prez valitsee, senaatti neuvoo eli hei prez tämä kaveri on mulkku tai hän on ok, sitten suostumus eli äänestää. onko tämä mulkku lukenut prosessin, jonka perustuslaki määrää?Kyllä ja hän valitsi olla huutava RETARDI Vihje he olivat niin lähellä lopettaa tasavallan ikuisesti, tämä kaveri Trump on pilannut heidän pahan suunnitelmansa täysin</w:t>
      </w:r>
    </w:p>
    <w:p>
      <w:r>
        <w:rPr>
          <w:b/>
          <w:u w:val="single"/>
        </w:rPr>
        <w:t xml:space="preserve">120737</w:t>
      </w:r>
    </w:p>
    <w:p>
      <w:r>
        <w:t xml:space="preserve">1. Eli sinun jälkeenjääneen logiikkasi mukaan ihmiset, jotka pitävät metalli- ja goottimusiikista, palvovat paholaista, ja Call of Dutya tai GTA:ta pelaavat ihmiset ovat kaikki murhanhimoisia hulluja, jotka haluavat ampua paikan päälle. Kuinka monta kertaa sinut pudotettiin päähäsi vauvana?</w:t>
      </w:r>
    </w:p>
    <w:p>
      <w:r>
        <w:rPr>
          <w:b/>
          <w:u w:val="single"/>
        </w:rPr>
        <w:t xml:space="preserve">120738</w:t>
      </w:r>
    </w:p>
    <w:p>
      <w:r>
        <w:t xml:space="preserve">1. Oletko yksi niistä jälkeenjääneistä ääliöistä, jotka aiheuttavat paskaa GAB:n omistajalle? @TheTwinturboman</w:t>
      </w:r>
    </w:p>
    <w:p>
      <w:r>
        <w:rPr>
          <w:b/>
          <w:u w:val="single"/>
        </w:rPr>
        <w:t xml:space="preserve">120739</w:t>
      </w:r>
    </w:p>
    <w:p>
      <w:r>
        <w:t xml:space="preserve">1. "Juhlistaa Euroopan kulttuuriperintöä" Googlen kanssa &lt;&lt;&lt; Käännös - se on Googlen erikoisversio #Euroopan neekerihistoriasta, jota ei edes ole olemassa. #Multikulttuurisuus paskapropaganda toimii 24/7 kuten tavallista.     #WhiteGenocide #Anglosphere #Brexit #antiwhite #UKIP #ForBritain #Orban #Salvini #Lega #V4 #GeertWilders #VlaamsBelang</w:t>
      </w:r>
    </w:p>
    <w:p>
      <w:r>
        <w:rPr>
          <w:b/>
          <w:u w:val="single"/>
        </w:rPr>
        <w:t xml:space="preserve">120740</w:t>
      </w:r>
    </w:p>
    <w:p>
      <w:r>
        <w:t xml:space="preserve">2.</w:t>
        <w:tab/>
        <w:t xml:space="preserve">Ostin sinulle varhaisen joululahjan, Marcus.  Tämä auttaa sinua sulautumaan uuteen Eurooppaan. :-{|}</w:t>
      </w:r>
    </w:p>
    <w:p>
      <w:r>
        <w:rPr>
          <w:b/>
          <w:u w:val="single"/>
        </w:rPr>
        <w:t xml:space="preserve">120741</w:t>
      </w:r>
    </w:p>
    <w:p>
      <w:r>
        <w:t xml:space="preserve">3.</w:t>
        <w:tab/>
        <w:tab/>
        <w:t xml:space="preserve">Ha ha, erittäin huomaavaista, mutta taidan jättää väliin.</w:t>
      </w:r>
    </w:p>
    <w:p>
      <w:r>
        <w:rPr>
          <w:b/>
          <w:u w:val="single"/>
        </w:rPr>
        <w:t xml:space="preserve">120742</w:t>
      </w:r>
    </w:p>
    <w:p>
      <w:r>
        <w:t xml:space="preserve">4.</w:t>
        <w:tab/>
        <w:tab/>
        <w:t xml:space="preserve">Kanaa! ;-) Saatan ottaa täydellisen ( keltti-punaisen ) afron.</w:t>
      </w:r>
    </w:p>
    <w:p>
      <w:r>
        <w:rPr>
          <w:b/>
          <w:u w:val="single"/>
        </w:rPr>
        <w:t xml:space="preserve">120743</w:t>
      </w:r>
    </w:p>
    <w:p>
      <w:r>
        <w:t xml:space="preserve">1. Dario McDarbyn "The Disappearance of Men". Hyvää luettavaa: https://www.traditioninaction.org/Cultural/B010cpMen.htm h/t @TheKingDude</w:t>
      </w:r>
    </w:p>
    <w:p>
      <w:r>
        <w:rPr>
          <w:b/>
          <w:u w:val="single"/>
        </w:rPr>
        <w:t xml:space="preserve">120744</w:t>
      </w:r>
    </w:p>
    <w:p>
      <w:r>
        <w:t xml:space="preserve">2.</w:t>
        <w:tab/>
        <w:t xml:space="preserve">Toinen kristitty kommentoi televisio-ohjelmia, joita hän ei ole koskaan katsonut.</w:t>
      </w:r>
    </w:p>
    <w:p>
      <w:r>
        <w:rPr>
          <w:b/>
          <w:u w:val="single"/>
        </w:rPr>
        <w:t xml:space="preserve">120745</w:t>
      </w:r>
    </w:p>
    <w:p>
      <w:r>
        <w:t xml:space="preserve">3.</w:t>
        <w:tab/>
        <w:tab/>
        <w:t xml:space="preserve">Ja tiedätkö, ettei hän ole katsonut niitä?</w:t>
      </w:r>
    </w:p>
    <w:p>
      <w:r>
        <w:rPr>
          <w:b/>
          <w:u w:val="single"/>
        </w:rPr>
        <w:t xml:space="preserve">120746</w:t>
      </w:r>
    </w:p>
    <w:p>
      <w:r>
        <w:t xml:space="preserve">4.</w:t>
        <w:tab/>
        <w:tab/>
        <w:tab/>
        <w:t xml:space="preserve">Dick Van Dyke Show kertoi normaalista perheestä ja edisti avioliittoa, lasten hankkimista ja uskollisuutta. Rob ja Laura olivat molemmat kiusattuja eivätkä pettäneet kertaakaan. Totta kai Rob oli hauska - hän oli komediankirjoittaja! Se oli hänen vitun työnsä!   Niin, ja sen työn ansiosta Laura saattoi jäädä kotiin ja kasvattaa lapsen.</w:t>
      </w:r>
    </w:p>
    <w:p>
      <w:r>
        <w:rPr>
          <w:b/>
          <w:u w:val="single"/>
        </w:rPr>
        <w:t xml:space="preserve">120747</w:t>
      </w:r>
    </w:p>
    <w:p>
      <w:r>
        <w:t xml:space="preserve">1. Jos oletetaan, että tämän kirjoittaja asuu turistikaupungissa, hänen kannattaisi ehkä miettiä uudelleen, mitä turistit tuovat paikalliseen talouteen verrattuna siihen, mitä "pakolaiset" tuovat...</w:t>
      </w:r>
    </w:p>
    <w:p>
      <w:r>
        <w:rPr>
          <w:b/>
          <w:u w:val="single"/>
        </w:rPr>
        <w:t xml:space="preserve">120748</w:t>
      </w:r>
    </w:p>
    <w:p>
      <w:r>
        <w:t xml:space="preserve">2.</w:t>
        <w:tab/>
        <w:t xml:space="preserve">Myrkyllisen marxilaisuuden kirjoitukset.</w:t>
      </w:r>
    </w:p>
    <w:p>
      <w:r>
        <w:rPr>
          <w:b/>
          <w:u w:val="single"/>
        </w:rPr>
        <w:t xml:space="preserve">120749</w:t>
      </w:r>
    </w:p>
    <w:p>
      <w:r>
        <w:t xml:space="preserve">3.</w:t>
        <w:tab/>
        <w:tab/>
        <w:t xml:space="preserve">Omaa maataan vihaavien jälkeenjääneiden liberaalien kirjoitukset.</w:t>
      </w:r>
    </w:p>
    <w:p>
      <w:r>
        <w:rPr>
          <w:b/>
          <w:u w:val="single"/>
        </w:rPr>
        <w:t xml:space="preserve">120750</w:t>
      </w:r>
    </w:p>
    <w:p>
      <w:r>
        <w:t xml:space="preserve">1. No, paitsi että toimimme liian aikaisin ja pakotamme asiat lämpenemään ennen kuin olemme valmiita. Hän on kuin se vanha kaveri Helm's Deepin muurilla, joka ampuu nuolen ennen kuin se on kerrottu ja laukaisee ensimmäisen neekerin - tarkoitan orkin! -- hyökkäyksen. Saatamme olla tarpeeksi turvassa selviytyä tästä ja silti rakentaa todellisen vastahyökkäyksen, jolla voimme lähteä. Ehkäpä.</w:t>
      </w:r>
    </w:p>
    <w:p>
      <w:r>
        <w:rPr>
          <w:b/>
          <w:u w:val="single"/>
        </w:rPr>
        <w:t xml:space="preserve">120751</w:t>
      </w:r>
    </w:p>
    <w:p>
      <w:r>
        <w:t xml:space="preserve">1. Aww... Katso tänne! Meillä on keijuhomo homohomo, joka on downvotannut tämän.  Gunnylla on erityinen viesti sinun laukeavalle sielullesi, libtard...</w:t>
      </w:r>
    </w:p>
    <w:p>
      <w:r>
        <w:rPr>
          <w:b/>
          <w:u w:val="single"/>
        </w:rPr>
        <w:t xml:space="preserve">120752</w:t>
      </w:r>
    </w:p>
    <w:p>
      <w:r>
        <w:t xml:space="preserve">2.</w:t>
        <w:tab/>
        <w:t xml:space="preserve">Kaksi downvotes itse asiassa</w:t>
      </w:r>
    </w:p>
    <w:p>
      <w:r>
        <w:rPr>
          <w:b/>
          <w:u w:val="single"/>
        </w:rPr>
        <w:t xml:space="preserve">120753</w:t>
      </w:r>
    </w:p>
    <w:p>
      <w:r>
        <w:t xml:space="preserve">1.</w:t>
      </w:r>
    </w:p>
    <w:p>
      <w:r>
        <w:rPr>
          <w:b/>
          <w:u w:val="single"/>
        </w:rPr>
        <w:t xml:space="preserve">120754</w:t>
      </w:r>
    </w:p>
    <w:p>
      <w:r>
        <w:t xml:space="preserve">2.</w:t>
        <w:tab/>
        <w:t xml:space="preserve">Olen iloinen, etten tutki näitä totuuksia. Se nostaa verenpainettani. Korruptoitunut pala apinan ulostetta. Petturi kiero "ss tappaa". Miten DJT leimaisi hänet? Minkä nimen hän antaisi hänelle?</w:t>
      </w:r>
    </w:p>
    <w:p>
      <w:r>
        <w:rPr>
          <w:b/>
          <w:u w:val="single"/>
        </w:rPr>
        <w:t xml:space="preserve">120755</w:t>
      </w:r>
    </w:p>
    <w:p>
      <w:r>
        <w:t xml:space="preserve">3.</w:t>
        <w:tab/>
        <w:tab/>
        <w:t xml:space="preserve">vittu</w:t>
      </w:r>
    </w:p>
    <w:p>
      <w:r>
        <w:rPr>
          <w:b/>
          <w:u w:val="single"/>
        </w:rPr>
        <w:t xml:space="preserve">120756</w:t>
      </w:r>
    </w:p>
    <w:p>
      <w:r>
        <w:t xml:space="preserve">1. Täysi rasistinen tila: CNN kutsuu Kanye Westiä taloneekeriksi Don Lemon CNN:n kommenttipaneeli solvasi Kanye Westiä ennen tämän torstain tapaamista presidentti Donald Trumpin kanssa.  Lue lisää täältä: https://goldenstatetimes.com/news/full-racist-mode-cnn-calls-kanye-west-a-house-negro/</w:t>
      </w:r>
    </w:p>
    <w:p>
      <w:r>
        <w:rPr>
          <w:b/>
          <w:u w:val="single"/>
        </w:rPr>
        <w:t xml:space="preserve">120757</w:t>
      </w:r>
    </w:p>
    <w:p>
      <w:r>
        <w:t xml:space="preserve">2.</w:t>
        <w:tab/>
        <w:t xml:space="preserve">House "Negro" Kuulostaa paljon neekeriltä . Luulin, että jopa musta oli loukkaus afrikkalaisia jälkeläisiämme kohtaan.</w:t>
      </w:r>
    </w:p>
    <w:p>
      <w:r>
        <w:rPr>
          <w:b/>
          <w:u w:val="single"/>
        </w:rPr>
        <w:t xml:space="preserve">120758</w:t>
      </w:r>
    </w:p>
    <w:p>
      <w:r>
        <w:t xml:space="preserve">1. ELIITTIPEDOFIILI VAPAUTUU VANKILASTA ENNENAIKAISESTI.....!? https://www.infowars.com/weiner-set-for-early-prison-release/</w:t>
      </w:r>
    </w:p>
    <w:p>
      <w:r>
        <w:rPr>
          <w:b/>
          <w:u w:val="single"/>
        </w:rPr>
        <w:t xml:space="preserve">120759</w:t>
      </w:r>
    </w:p>
    <w:p>
      <w:r>
        <w:t xml:space="preserve">2.</w:t>
        <w:tab/>
        <w:t xml:space="preserve">WEINER, MIKSI ENNENAIKAINEN VAPAUTTAMINEN?  WH-KOMMENTTIPUHELIN 202-456-1111.   HÄNTÄ EI PITÄISI KOSKAAN PÄÄSTÄÄ POIKANSA JORDANIN TAI MINKÄÄN LAPSEN LÄHELLE.  TÄMÄ ON SE, MIKÄ AMERIKASSA ON VIALLA!</w:t>
      </w:r>
    </w:p>
    <w:p>
      <w:r>
        <w:rPr>
          <w:b/>
          <w:u w:val="single"/>
        </w:rPr>
        <w:t xml:space="preserve">120760</w:t>
      </w:r>
    </w:p>
    <w:p>
      <w:r>
        <w:t xml:space="preserve">3.</w:t>
        <w:tab/>
        <w:tab/>
        <w:t xml:space="preserve">Ehkä Einer pääsee ennenaikaisesti vapaaksi siksi, että hän luovutti todisteita HillBilly Clintonia vastaan.</w:t>
      </w:r>
    </w:p>
    <w:p>
      <w:r>
        <w:rPr>
          <w:b/>
          <w:u w:val="single"/>
        </w:rPr>
        <w:t xml:space="preserve">120761</w:t>
      </w:r>
    </w:p>
    <w:p>
      <w:r>
        <w:t xml:space="preserve">4.</w:t>
        <w:tab/>
        <w:tab/>
        <w:tab/>
        <w:t xml:space="preserve">TOIVOTTAVASTI LUONTO ASTUU KUVAAN JA TAPPAA HÄNET.</w:t>
      </w:r>
    </w:p>
    <w:p>
      <w:r>
        <w:rPr>
          <w:b/>
          <w:u w:val="single"/>
        </w:rPr>
        <w:t xml:space="preserve">120762</w:t>
      </w:r>
    </w:p>
    <w:p>
      <w:r>
        <w:t xml:space="preserve">5.</w:t>
        <w:tab/>
        <w:tab/>
        <w:tab/>
        <w:t xml:space="preserve">Voidaan toivoa ..</w:t>
      </w:r>
    </w:p>
    <w:p>
      <w:r>
        <w:rPr>
          <w:b/>
          <w:u w:val="single"/>
        </w:rPr>
        <w:t xml:space="preserve">120763</w:t>
      </w:r>
    </w:p>
    <w:p>
      <w:r>
        <w:t xml:space="preserve">6.</w:t>
        <w:tab/>
        <w:tab/>
        <w:tab/>
        <w:t xml:space="preserve">Hän on selkärangaton hokema, jonka ainoa intressi on itsensä säilyttäminen ja tyydyttäminen, joten taivas on rajana. Ainoa rehellinen ratkaisu olisi henkeä uhkaava sukupuolitauti, jonka hän sai VANKILASTA.</w:t>
      </w:r>
    </w:p>
    <w:p>
      <w:r>
        <w:rPr>
          <w:b/>
          <w:u w:val="single"/>
        </w:rPr>
        <w:t xml:space="preserve">120764</w:t>
      </w:r>
    </w:p>
    <w:p>
      <w:r>
        <w:t xml:space="preserve">1. Ihmiset loivat maailman, joka on niin turvallinen, että jopa raajarikot, heikkokuntoiset ja jälkeenjääneet voivat jatkaa selviytymistään.</w:t>
      </w:r>
    </w:p>
    <w:p>
      <w:r>
        <w:rPr>
          <w:b/>
          <w:u w:val="single"/>
        </w:rPr>
        <w:t xml:space="preserve">120765</w:t>
      </w:r>
    </w:p>
    <w:p>
      <w:r>
        <w:t xml:space="preserve">1. Turpa kiinni vammainen internet-cowboy perseesi. Kirjoitit väärin. Pidä turpasi kiinni äläkä tee sitä uudestaan. Tyttö hijabissa sormisynkkaamassa heavy metalia ei ole "uutinen".</w:t>
      </w:r>
    </w:p>
    <w:p>
      <w:r>
        <w:rPr>
          <w:b/>
          <w:u w:val="single"/>
        </w:rPr>
        <w:t xml:space="preserve">120766</w:t>
      </w:r>
    </w:p>
    <w:p>
      <w:r>
        <w:t xml:space="preserve">1. Asiantuntija paljastaa naisten "oikeudet" islamin / #ShariaLawin mukaan "Islamilaisten naisten oikeuksiin kuuluvat:  - Oikeus siihen, että hänen todistuksensa on puolet miehen todistuksesta.  - Oikeus saada miehensä pahoinpitelemäksi - Sukuelinten silpominen - Kafir-naisilla on oikeus olla seksiorjia - Oikeus olla haaremissa" https://www.politicalislam.com/islamic-doctrine-of-women-why-i-am-not-a-feminist/ https://www.politicalislam.com/islamic-doctrine-of-women-why-i-am-not-a-feminist/</w:t>
      </w:r>
    </w:p>
    <w:p>
      <w:r>
        <w:rPr>
          <w:b/>
          <w:u w:val="single"/>
        </w:rPr>
        <w:t xml:space="preserve">120767</w:t>
      </w:r>
    </w:p>
    <w:p>
      <w:r>
        <w:t xml:space="preserve">2.</w:t>
        <w:tab/>
        <w:t xml:space="preserve">Kukaan ei tarvitse asiantuntijaa kertomaan totuutta. Jos tarvitset, olet laiska idiootti. Voit hyvin halvalla ostaa englanninkielisen Koraanin käännöksen ja etsiä itse Lähi-idän maiden lait. Vitut vanhoista ja nuorista ylimielisistä idiooteista, jotka eivät välitä mistään.</w:t>
      </w:r>
    </w:p>
    <w:p>
      <w:r>
        <w:rPr>
          <w:b/>
          <w:u w:val="single"/>
        </w:rPr>
        <w:t xml:space="preserve">120768</w:t>
      </w:r>
    </w:p>
    <w:p>
      <w:r>
        <w:t xml:space="preserve">3.</w:t>
        <w:tab/>
        <w:tab/>
        <w:t xml:space="preserve">Mykistetty? Sinulla on vasemmiston sielu - jälkeenjäänyt lapsi nainen. Mykistät kaikki, kun paska osuu tuulettimeen, koska et pysty käsittelemään todellista maailmaa. En hyökännyt sinua vastaan, vaan ihmisiä vastaan, jotka luottavat asiantuntijoihin.</w:t>
      </w:r>
    </w:p>
    <w:p>
      <w:r>
        <w:rPr>
          <w:b/>
          <w:u w:val="single"/>
        </w:rPr>
        <w:t xml:space="preserve">120769</w:t>
      </w:r>
    </w:p>
    <w:p>
      <w:r>
        <w:t xml:space="preserve">1. Ei ole väliä, jos vastustat synagogan ampumista; jos olet republikaani, olet heille silti natsi.   Ei ole mitään järkeä yrittää rauhoitella näitä ihmisiä, he silti vihaavat sinua ja haluavat sinut hengiltä.</w:t>
      </w:r>
    </w:p>
    <w:p>
      <w:r>
        <w:rPr>
          <w:b/>
          <w:u w:val="single"/>
        </w:rPr>
        <w:t xml:space="preserve">120770</w:t>
      </w:r>
    </w:p>
    <w:p>
      <w:r>
        <w:t xml:space="preserve">2.</w:t>
        <w:tab/>
        <w:t xml:space="preserve">Ai niin, taas yksi jälkeenjäänyt persläpi.</w:t>
      </w:r>
    </w:p>
    <w:p>
      <w:r>
        <w:rPr>
          <w:b/>
          <w:u w:val="single"/>
        </w:rPr>
        <w:t xml:space="preserve">120771</w:t>
      </w:r>
    </w:p>
    <w:p>
      <w:r>
        <w:t xml:space="preserve">1. Portlandin poliisi haluaa syyttää kuljettajaa rikoksista, kun hän pakeni joukkomielenosoitusta - väkivaltaisia mielenosoittajia pidetään "uhreina" https://www.thegatewaypundit.com/2018/10/portland-police-want-to-charge-driver-with-crimes-after-escaping-mob-protest-violent-protesters-considered-victims/ https://www.thegatewaypundit.com/2018/10/portland-police-want-to-charge-driver-with-crimes-after-escaping-mob-protest-violent-protesters-considered-victims/</w:t>
      </w:r>
    </w:p>
    <w:p>
      <w:r>
        <w:rPr>
          <w:b/>
          <w:u w:val="single"/>
        </w:rPr>
        <w:t xml:space="preserve">120772</w:t>
      </w:r>
    </w:p>
    <w:p>
      <w:r>
        <w:t xml:space="preserve">2.</w:t>
        <w:tab/>
        <w:t xml:space="preserve">Tällainen paska saa veren pumppaamaan... Niin raivostuttavaa nähdä näiden oikeutettujen, omahyväisten, tuhatvuotisten ulostepölkkyjen kunnioittamatta vanhoja amerikkalaisia, jopa terrorisoimalla heitä. Ja Portlandin homopoliisi haluaa nostaa syytteen heitä vastaan?  #Liberaalit_ovat_vittu_pahoja .</w:t>
      </w:r>
    </w:p>
    <w:p>
      <w:r>
        <w:rPr>
          <w:b/>
          <w:u w:val="single"/>
        </w:rPr>
        <w:t xml:space="preserve">120773</w:t>
      </w:r>
    </w:p>
    <w:p>
      <w:r>
        <w:t xml:space="preserve">1. Rastuksella on jo 5 neekerityttöystävää sivussa, rouva Obliviousin tietämättä. Hän saa tietää, kun ne ilmestyvät hänen ovelleen keskellä yötä pesäpallomailojen kanssa.</w:t>
      </w:r>
    </w:p>
    <w:p>
      <w:r>
        <w:rPr>
          <w:b/>
          <w:u w:val="single"/>
        </w:rPr>
        <w:t xml:space="preserve">120774</w:t>
      </w:r>
    </w:p>
    <w:p>
      <w:r>
        <w:t xml:space="preserve">1. Hmmm 🤔</w:t>
      </w:r>
    </w:p>
    <w:p>
      <w:r>
        <w:rPr>
          <w:b/>
          <w:u w:val="single"/>
        </w:rPr>
        <w:t xml:space="preserve">120775</w:t>
      </w:r>
    </w:p>
    <w:p>
      <w:r>
        <w:t xml:space="preserve">2.</w:t>
        <w:tab/>
        <w:t xml:space="preserve">Mikä vittu on halal? Tiedän, että olen Kentuckyn maalaisjuntti, mutta en syö mitään, jos en näe, minkälaista roistoa ammun!</w:t>
      </w:r>
    </w:p>
    <w:p>
      <w:r>
        <w:rPr>
          <w:b/>
          <w:u w:val="single"/>
        </w:rPr>
        <w:t xml:space="preserve">120776</w:t>
      </w:r>
    </w:p>
    <w:p>
      <w:r>
        <w:t xml:space="preserve">1.</w:t>
      </w:r>
    </w:p>
    <w:p>
      <w:r>
        <w:rPr>
          <w:b/>
          <w:u w:val="single"/>
        </w:rPr>
        <w:t xml:space="preserve">120777</w:t>
      </w:r>
    </w:p>
    <w:p>
      <w:r>
        <w:t xml:space="preserve">2.</w:t>
        <w:tab/>
        <w:t xml:space="preserve">Todistaa vain sen, minkä olen aina tiennyt... Hillary on vitun kusipää</w:t>
      </w:r>
    </w:p>
    <w:p>
      <w:r>
        <w:rPr>
          <w:b/>
          <w:u w:val="single"/>
        </w:rPr>
        <w:t xml:space="preserve">120778</w:t>
      </w:r>
    </w:p>
    <w:p>
      <w:r>
        <w:t xml:space="preserve">1. #caravan BOOM! Hondurasin karavaani jäi kiinni siitä, että sille maksetaan palkkaa Yhdysvaltoihin tunkeutumisesta - GOP:n edustaja soittaa hälytyksen https://www.youtube.com/watch?v=L6lOnmGXNP0</w:t>
      </w:r>
    </w:p>
    <w:p>
      <w:r>
        <w:rPr>
          <w:b/>
          <w:u w:val="single"/>
        </w:rPr>
        <w:t xml:space="preserve">120779</w:t>
      </w:r>
    </w:p>
    <w:p>
      <w:r>
        <w:t xml:space="preserve">2.</w:t>
        <w:tab/>
        <w:t xml:space="preserve">Sorosin peli on pelattu, pidättäkää se kusipää vihdoinkin - heittäkää hänet vankilaan!</w:t>
      </w:r>
    </w:p>
    <w:p>
      <w:r>
        <w:rPr>
          <w:b/>
          <w:u w:val="single"/>
        </w:rPr>
        <w:t xml:space="preserve">120780</w:t>
      </w:r>
    </w:p>
    <w:p>
      <w:r>
        <w:t xml:space="preserve">3.</w:t>
        <w:tab/>
        <w:tab/>
        <w:t xml:space="preserve">Usko minua, siitä tulee hyvin pitkä ja "hyvin" mutkikas polku, joka saattaa johtaa takaisin hänen luokseen, jos olet hyvin onnekas.</w:t>
      </w:r>
    </w:p>
    <w:p>
      <w:r>
        <w:rPr>
          <w:b/>
          <w:u w:val="single"/>
        </w:rPr>
        <w:t xml:space="preserve">120781</w:t>
      </w:r>
    </w:p>
    <w:p>
      <w:r>
        <w:t xml:space="preserve">1. @Kabaalah hei, vittupää, tiedät kai, että albiinot ovat geenivirhe eivätkä välttämättä valkoisia? Vitun jälkeenjäänyt kusipää. Jos tiede olisi peräruiske, joka auttaisi sinua ymmärtämään, söisit sen sijaan sitä.</w:t>
      </w:r>
    </w:p>
    <w:p>
      <w:r>
        <w:rPr>
          <w:b/>
          <w:u w:val="single"/>
        </w:rPr>
        <w:t xml:space="preserve">120782</w:t>
      </w:r>
    </w:p>
    <w:p>
      <w:r>
        <w:t xml:space="preserve">2.</w:t>
        <w:tab/>
        <w:t xml:space="preserve">koska TODELLINEN tiede saisi neekerin pääsi räjähtämään, senkin vitun arvoton paskakasa.</w:t>
      </w:r>
    </w:p>
    <w:p>
      <w:r>
        <w:rPr>
          <w:b/>
          <w:u w:val="single"/>
        </w:rPr>
        <w:t xml:space="preserve">120783</w:t>
      </w:r>
    </w:p>
    <w:p>
      <w:r>
        <w:t xml:space="preserve">1. En edes tajunnut, että Feinstein oli 85-vuotias.  Onneksi hän on paljon lähempänä kuolemaa kuin luulin.</w:t>
      </w:r>
    </w:p>
    <w:p>
      <w:r>
        <w:rPr>
          <w:b/>
          <w:u w:val="single"/>
        </w:rPr>
        <w:t xml:space="preserve">120784</w:t>
      </w:r>
    </w:p>
    <w:p>
      <w:r>
        <w:t xml:space="preserve">1. 48 Harvardin oikeustieteen opiskelijaa jätti Title IX -valituksen Kavanaugh'ta vastaan väittäen, että hänen läsnäolonsa oli seksuaalista häirintää. https://www.thecrimson.com/article/2018/10/2/students-file-title-ix-against-kavanaugh/ Harvardin oikeustieteen tutkinnon arvon romahtamista ei pääse usein seuraamaan reaaliajassa.</w:t>
      </w:r>
    </w:p>
    <w:p>
      <w:r>
        <w:rPr>
          <w:b/>
          <w:u w:val="single"/>
        </w:rPr>
        <w:t xml:space="preserve">120785</w:t>
      </w:r>
    </w:p>
    <w:p>
      <w:r>
        <w:t xml:space="preserve">2.</w:t>
        <w:tab/>
        <w:t xml:space="preserve">En käyttäisi tuollaisia rahoja, jotta lapseni muuttuisi vakoilijapojaksi, ken doll p*spyksi tai tyttäreni muuttuisi SWJ DYKE:ksi.</w:t>
      </w:r>
    </w:p>
    <w:p>
      <w:r>
        <w:rPr>
          <w:b/>
          <w:u w:val="single"/>
        </w:rPr>
        <w:t xml:space="preserve">120786</w:t>
      </w:r>
    </w:p>
    <w:p>
      <w:r>
        <w:t xml:space="preserve">1. Huuto kaikille irlantilaisille, joiden perheet joutuivat orjiksi, tulivat Yhdysvaltoihin ja Australiaan paremman elämän perässä, työskentelivät tehtaissa ja maatiloilla, sitten heitä kutsuttiin "etuoikeutetuiksi" ja heitä syytettiin orjuudesta beta-urosten, soijaa juovien tekopyhien ja masentuneiden feministien toimesta.   - Blair #Cottrell #AusFam #AusPol #ausfam #auspol #Ausfam #Auspol #Australia</w:t>
      </w:r>
    </w:p>
    <w:p>
      <w:r>
        <w:rPr>
          <w:b/>
          <w:u w:val="single"/>
        </w:rPr>
        <w:t xml:space="preserve">120787</w:t>
      </w:r>
    </w:p>
    <w:p>
      <w:r>
        <w:t xml:space="preserve">2.</w:t>
        <w:tab/>
        <w:t xml:space="preserve">britit pitivät irlantilaisia aina neekeriorjinaan.</w:t>
      </w:r>
    </w:p>
    <w:p>
      <w:r>
        <w:rPr>
          <w:b/>
          <w:u w:val="single"/>
        </w:rPr>
        <w:t xml:space="preserve">120788</w:t>
      </w:r>
    </w:p>
    <w:p>
      <w:r>
        <w:t xml:space="preserve">3.</w:t>
        <w:tab/>
        <w:tab/>
        <w:t xml:space="preserve">He pitivät irlantilaisia neekereitä alhaisempina.</w:t>
      </w:r>
    </w:p>
    <w:p>
      <w:r>
        <w:rPr>
          <w:b/>
          <w:u w:val="single"/>
        </w:rPr>
        <w:t xml:space="preserve">120789</w:t>
      </w:r>
    </w:p>
    <w:p>
      <w:r>
        <w:t xml:space="preserve">4.</w:t>
        <w:tab/>
        <w:tab/>
        <w:t xml:space="preserve">kirotut valkoiset brittiläiset paskiaiset!!! LOL</w:t>
      </w:r>
    </w:p>
    <w:p>
      <w:r>
        <w:rPr>
          <w:b/>
          <w:u w:val="single"/>
        </w:rPr>
        <w:t xml:space="preserve">120790</w:t>
      </w:r>
    </w:p>
    <w:p>
      <w:r>
        <w:t xml:space="preserve">5.</w:t>
        <w:tab/>
        <w:tab/>
        <w:t xml:space="preserve">Se on silti parempi kuin olla eteläslaavi ottomaanien miehityksen alaisena. Pidettiin vähemmän kuin likaisena ja kaikkea muuta.</w:t>
      </w:r>
    </w:p>
    <w:p>
      <w:r>
        <w:rPr>
          <w:b/>
          <w:u w:val="single"/>
        </w:rPr>
        <w:t xml:space="preserve">120791</w:t>
      </w:r>
    </w:p>
    <w:p>
      <w:r>
        <w:t xml:space="preserve">6.</w:t>
        <w:tab/>
        <w:tab/>
        <w:t xml:space="preserve">Irlantilaiset olivat Britannian orjia vuosisatojen ajan... ja mitä he tekevät nyt?? avaavat rajansa muslimeille ja afrikkalaisille mustille... eivät ole kovin älykkäitä ihmisiä.</w:t>
      </w:r>
    </w:p>
    <w:p>
      <w:r>
        <w:rPr>
          <w:b/>
          <w:u w:val="single"/>
        </w:rPr>
        <w:t xml:space="preserve">120792</w:t>
      </w:r>
    </w:p>
    <w:p>
      <w:r>
        <w:t xml:space="preserve">7.</w:t>
        <w:tab/>
        <w:tab/>
        <w:t xml:space="preserve">En vieläkään voi uskoa, että heillä on myös homointiaani presidenttinä.  Joten niin kauan kuin osaat juoda Guinnessia ja tanssia Riverdancea, sinua pidetään irlantilaisena?</w:t>
      </w:r>
    </w:p>
    <w:p>
      <w:r>
        <w:rPr>
          <w:b/>
          <w:u w:val="single"/>
        </w:rPr>
        <w:t xml:space="preserve">120793</w:t>
      </w:r>
    </w:p>
    <w:p>
      <w:r>
        <w:t xml:space="preserve">8.</w:t>
        <w:tab/>
        <w:tab/>
        <w:t xml:space="preserve">Jos Irlanti jatkaa tätä paskaa, muutamassa sukupolvessa Irlannista tulee muslimi- ja neekerisaari.</w:t>
      </w:r>
    </w:p>
    <w:p>
      <w:r>
        <w:rPr>
          <w:b/>
          <w:u w:val="single"/>
        </w:rPr>
        <w:t xml:space="preserve">120794</w:t>
      </w:r>
    </w:p>
    <w:p>
      <w:r>
        <w:t xml:space="preserve">9.</w:t>
        <w:tab/>
        <w:tab/>
        <w:t xml:space="preserve">Kun sanot brittiläinen, ajattele juutalainen. Niin kutsuttu brittiläinen imperiumi oli aina juutalainen imperiumi. Ja juutalaiset olivat aina orjien, valkoisten, mustien, keltaisten, mitä tahansa, pääkauppiaita.</w:t>
      </w:r>
    </w:p>
    <w:p>
      <w:r>
        <w:rPr>
          <w:b/>
          <w:u w:val="single"/>
        </w:rPr>
        <w:t xml:space="preserve">120795</w:t>
      </w:r>
    </w:p>
    <w:p>
      <w:r>
        <w:t xml:space="preserve">10.</w:t>
        <w:tab/>
        <w:tab/>
        <w:t xml:space="preserve">Se, että rajamme ovat avoinna briteille ja että olemme luopuneet saareen kohdistuvista vaatimuksistamme heidän edukseen ja että kansallistimme brittiläisten pankkien velat, on tyhmempää kuin mikään muu.</w:t>
      </w:r>
    </w:p>
    <w:p>
      <w:r>
        <w:rPr>
          <w:b/>
          <w:u w:val="single"/>
        </w:rPr>
        <w:t xml:space="preserve">120796</w:t>
      </w:r>
    </w:p>
    <w:p>
      <w:r>
        <w:t xml:space="preserve">1. wetback kitchen @Escoffier @GuardAmerican</w:t>
      </w:r>
    </w:p>
    <w:p>
      <w:r>
        <w:rPr>
          <w:b/>
          <w:u w:val="single"/>
        </w:rPr>
        <w:t xml:space="preserve">120797</w:t>
      </w:r>
    </w:p>
    <w:p>
      <w:r>
        <w:t xml:space="preserve">1. Eräät merkittävät Facebookin osakkeenomistajat jättävät (lähinnä symbolisen) ehdotuksen MARK ZUCKERBERGIN erottamiseksi hallituksen puheenjohtajuudesta Useat suuret Facebookin osakkeenomistajat ovat jättäneet ehdotuksen, jossa vaaditaan toimitusjohtaja Mark Zuckerbergin luopumista yhtiön hallituksen puheenjohtajuudesta. Esitys on lähinnä symbolinen, sillä Zuckerbergillä on lähes täydellinen äänivalta, mikä on johtanut siihen, että yhtiön hallituksen rakennetta on verrattu https://techcrunch.com/2018/10/17/some-notable-facebook-shareholders-file-mostly-symbolic-proposal-to-oust-mark-zuckerberg-as-chairman/ via @gabnewstoday.</w:t>
      </w:r>
    </w:p>
    <w:p>
      <w:r>
        <w:rPr>
          <w:b/>
          <w:u w:val="single"/>
        </w:rPr>
        <w:t xml:space="preserve">120798</w:t>
      </w:r>
    </w:p>
    <w:p>
      <w:r>
        <w:t xml:space="preserve">2.</w:t>
        <w:tab/>
        <w:t xml:space="preserve">Joten toinen hallituksen alapuolella oleva kusipää voi ottaa hänen paikkansa.</w:t>
      </w:r>
    </w:p>
    <w:p>
      <w:r>
        <w:rPr>
          <w:b/>
          <w:u w:val="single"/>
        </w:rPr>
        <w:t xml:space="preserve">120799</w:t>
      </w:r>
    </w:p>
    <w:p>
      <w:r>
        <w:t xml:space="preserve">1. Luulen, että hän pitää kurkkujugurttia mieluummin kuin hyytelöä....mutta kuka tietää enää...se on luultavasti sukupuoleltaan nestemäinen mummojen retardi</w:t>
      </w:r>
    </w:p>
    <w:p>
      <w:r>
        <w:rPr>
          <w:b/>
          <w:u w:val="single"/>
        </w:rPr>
        <w:t xml:space="preserve">120800</w:t>
      </w:r>
    </w:p>
    <w:p>
      <w:r>
        <w:t xml:space="preserve">1. Clintonin sähköpostit: Kristina Wong - 12/31/15 https://thehill.com/policy/national-security/264542-liberal-billionaire-soros-regrets-backing-obama https://thehill.com/policy/national-security/264542-liberal-billionaire-soros-regrets-backing-obama</w:t>
      </w:r>
    </w:p>
    <w:p>
      <w:r>
        <w:rPr>
          <w:b/>
          <w:u w:val="single"/>
        </w:rPr>
        <w:t xml:space="preserve">120801</w:t>
      </w:r>
    </w:p>
    <w:p>
      <w:r>
        <w:t xml:space="preserve">2.</w:t>
        <w:tab/>
        <w:t xml:space="preserve">VAROKAA...SOROS KERÄÄ SYMPATIAA TÄLLÄ TAVALLA...HÄN YRITTÄÄ SAADA IHMISET PUOLELLEEN....EI SAA HUIJATA...TÄMÄ HIRVIÖ ON LOPETETTAVA!</w:t>
      </w:r>
    </w:p>
    <w:p>
      <w:r>
        <w:rPr>
          <w:b/>
          <w:u w:val="single"/>
        </w:rPr>
        <w:t xml:space="preserve">120802</w:t>
      </w:r>
    </w:p>
    <w:p>
      <w:r>
        <w:t xml:space="preserve">3.</w:t>
        <w:tab/>
        <w:tab/>
        <w:t xml:space="preserve">Viimeinen asia, jonka lähellä tuon homon pitäisi olla, on kaikki, mitä kutsutaan "koulutukseksi".</w:t>
      </w:r>
    </w:p>
    <w:p>
      <w:r>
        <w:rPr>
          <w:b/>
          <w:u w:val="single"/>
        </w:rPr>
        <w:t xml:space="preserve">120803</w:t>
      </w:r>
    </w:p>
    <w:p>
      <w:r>
        <w:t xml:space="preserve">1. Tämä artikkeli saa minut haluamaan repiä Anglinin pään irti entistä enemmän. Valkoinen nainen joukkoraiskattiin, kidutettiin ja murhattiin, mutta koska yksi mustista sanoi, että hän suostui, jos hänet päästettäisiin menemään, DS haluaa teidän tekevän hänestä huoramuisteja. https://dailystormer.name/skull-crushed-hoe-consented-to-negro-gang-sex-skull-status-crushed-anyway-lol/.</w:t>
      </w:r>
    </w:p>
    <w:p>
      <w:r>
        <w:rPr>
          <w:b/>
          <w:u w:val="single"/>
        </w:rPr>
        <w:t xml:space="preserve">120804</w:t>
      </w:r>
    </w:p>
    <w:p>
      <w:r>
        <w:t xml:space="preserve">2.</w:t>
        <w:tab/>
        <w:t xml:space="preserve">Tunnen samoin.  Luulin, että BBS:n homoperseiset "Stormersit" kutsuisivat Anglinin ulos tästä paskasta, mutta ei, he kaikki tekivät tästä ällöttävästä teosta vitsin.  Vitut Anglinista, Weevistä ja kaikista, jotka seuraavat tuota roskaa.</w:t>
      </w:r>
    </w:p>
    <w:p>
      <w:r>
        <w:rPr>
          <w:b/>
          <w:u w:val="single"/>
        </w:rPr>
        <w:t xml:space="preserve">120805</w:t>
      </w:r>
    </w:p>
    <w:p>
      <w:r>
        <w:t xml:space="preserve">3.</w:t>
        <w:tab/>
        <w:tab/>
        <w:t xml:space="preserve">Kun kuulee, että "Weev" on juutalainen... ...ja kun viimeksi tarkistin, että Anglinilla on juutalainen asianajaja... ...kaikki käy järkeen.   Useat muutkin tunnetut "valkoisen ylivallan kannattajat" ovat joko juutalaisia tai ovat yhteydessä juutalaisiin.</w:t>
      </w:r>
    </w:p>
    <w:p>
      <w:r>
        <w:rPr>
          <w:b/>
          <w:u w:val="single"/>
        </w:rPr>
        <w:t xml:space="preserve">120806</w:t>
      </w:r>
    </w:p>
    <w:p>
      <w:r>
        <w:t xml:space="preserve">4.</w:t>
        <w:tab/>
        <w:tab/>
        <w:t xml:space="preserve">Minusta vaikuttaa siltä, että hän "suostui" vain pelastaakseen henkensä. Ja sitten he tekivät hänestä uuden niggerin.</w:t>
      </w:r>
    </w:p>
    <w:p>
      <w:r>
        <w:rPr>
          <w:b/>
          <w:u w:val="single"/>
        </w:rPr>
        <w:t xml:space="preserve">120807</w:t>
      </w:r>
    </w:p>
    <w:p>
      <w:r>
        <w:t xml:space="preserve">5.</w:t>
        <w:tab/>
        <w:tab/>
        <w:t xml:space="preserve">Huomaa, että kaikki kommentoineet/meemiä tehneet "miehet" käyttävät salanimiä.</w:t>
      </w:r>
    </w:p>
    <w:p>
      <w:r>
        <w:rPr>
          <w:b/>
          <w:u w:val="single"/>
        </w:rPr>
        <w:t xml:space="preserve">120808</w:t>
      </w:r>
    </w:p>
    <w:p>
      <w:r>
        <w:t xml:space="preserve">6.</w:t>
        <w:tab/>
        <w:tab/>
        <w:t xml:space="preserve">Ilkeät homot!</w:t>
      </w:r>
    </w:p>
    <w:p>
      <w:r>
        <w:rPr>
          <w:b/>
          <w:u w:val="single"/>
        </w:rPr>
        <w:t xml:space="preserve">120809</w:t>
      </w:r>
    </w:p>
    <w:p>
      <w:r>
        <w:t xml:space="preserve">1. Snoop Dogg kutsuu Kanye Westiä "setä Tomiksi", koska hän tukee America First -agendaa Tässä on taas yksi paskiainen, joka ansaitsee hirttosilmukan. Tämä roska-ihminen ja hänen kaltaisensa "viihdyttäjät" ovat vastuussa Amerikan "roistokulttuurista", joka ei ole yllättävää, että se edistää väkivaltaa, prostituutiota, todellista naisvihaa, rappiota ja huumeiden käyttöä. Tämän pellen kaltaiset roskaväki vaikuttaa tämän päivän nuorisoon. Musiikilla on aina ollut suuri merkitys lastemme mieliin vaikuttamisessa, millään musiikkityylillä ei ole ollut niin suurta kielteistä vaikutusta kuin "hiphopilla". Musiikin sanoma on niin alhaista ja ällöttävää kuin vain voi olla, ja tietysti se on hyvin vapaamielistä.... https://www.breitbart.com/big-hollywood/2018/10/01/snoop-dogg-calls-kanye-west-an-uncle-tom-for-supporting-america-first-agenda/ https://www.breitbart.com/big-hollywood/2018/10/01/snoop-dogg-calls-kanye-west-an-uncle-tom-for-supporting-america-first-agenda/</w:t>
      </w:r>
    </w:p>
    <w:p>
      <w:r>
        <w:rPr>
          <w:b/>
          <w:u w:val="single"/>
        </w:rPr>
        <w:t xml:space="preserve">120810</w:t>
      </w:r>
    </w:p>
    <w:p>
      <w:r>
        <w:t xml:space="preserve">2.</w:t>
        <w:tab/>
        <w:t xml:space="preserve">neekerimaailma on täynnä jive ass -neekeriskandaalia...</w:t>
      </w:r>
    </w:p>
    <w:p>
      <w:r>
        <w:rPr>
          <w:b/>
          <w:u w:val="single"/>
        </w:rPr>
        <w:t xml:space="preserve">120811</w:t>
      </w:r>
    </w:p>
    <w:p>
      <w:r>
        <w:t xml:space="preserve">1. Olet vitun jälkeenjäänyt, lähetä valkoisia teurastamaan, UTR:n jälkeen meillä ei ole verkostoitumista, sisäistä taistelua kaltaistesi homojen kanssa jne jne jne... mutta kyllä, tuokaa talonpoikaiskapinat, niitä ei koskaan murskata heti kun johtajat on tapettu.</w:t>
      </w:r>
    </w:p>
    <w:p>
      <w:r>
        <w:rPr>
          <w:b/>
          <w:u w:val="single"/>
        </w:rPr>
        <w:t xml:space="preserve">120812</w:t>
      </w:r>
    </w:p>
    <w:p>
      <w:r>
        <w:t xml:space="preserve">2.</w:t>
        <w:tab/>
        <w:t xml:space="preserve">Äänestetään puoluetta, jolla on 75 prosenttia juutalaisten rahaa, ei puoluetta, josta juutalaiset pakenevat....mitä vitun ääliötä.</w:t>
      </w:r>
    </w:p>
    <w:p>
      <w:r>
        <w:rPr>
          <w:b/>
          <w:u w:val="single"/>
        </w:rPr>
        <w:t xml:space="preserve">120813</w:t>
      </w:r>
    </w:p>
    <w:p>
      <w:r>
        <w:t xml:space="preserve">1. Melania Trumpin tiedottaja kehottaa boikotoimaan räppäri T.I.:tä videon vuoksi, jossa first lady -lookalike strippaa Oval Office -tilassa https://www.foxnews.com/entertainment/melania-trump-spokesperson-calls-for-boycott-of-rapper-t-i-over-video-featuring-first-lady-lookalike-stripping-in-oval-office.</w:t>
      </w:r>
    </w:p>
    <w:p>
      <w:r>
        <w:rPr>
          <w:b/>
          <w:u w:val="single"/>
        </w:rPr>
        <w:t xml:space="preserve">120814</w:t>
      </w:r>
    </w:p>
    <w:p>
      <w:r>
        <w:t xml:space="preserve">2.</w:t>
        <w:tab/>
        <w:t xml:space="preserve">Pidän siitä, miten kohteliaita kaikki ovat tässä keskusteluketjussa ja miten he kaikki teeskentelevät, etteivät tiedä, mistä tai kenestä he puhuvat.  Sitä kutsutaan rap-musiikiksi. Se on osa modernia amerikkalaista neekerikulttuuria, eikä se ole mitään uutta, sitä on ollut olemassa 80-luvulta lähtien....ei ole koskaan kuullut siitä ? Kaikki kappaleet, joissa raiskataan ja hakataan huoria ja narttuja? Kaikki laulut poliisin vittuilusta ja poliisien tappamisesta? Kaikki laulut jengeissä olemisesta ja huumeiden käytöstä? Menikö se kaikki ohi?</w:t>
      </w:r>
    </w:p>
    <w:p>
      <w:r>
        <w:rPr>
          <w:b/>
          <w:u w:val="single"/>
        </w:rPr>
        <w:t xml:space="preserve">120815</w:t>
      </w:r>
    </w:p>
    <w:p>
      <w:r>
        <w:t xml:space="preserve">1. En ole edes tuntiakaan katsonut Gabia, kun minua on floodattu alt-right- ja natsi-arvoilla. Äärimmäisen seksistisiä ja homofobisia kommentteja sekä hella xenofobista paskaa. Useimmat teistä tulevat tänne siksi, että missä tahansa muualla teidät tuomittaisiin, mikä vain tiedoksi, että jonkun tuomitseminen sen perusteella, mitä hän sanoo, ei ole sananvapauden vastaista.</w:t>
      </w:r>
    </w:p>
    <w:p>
      <w:r>
        <w:rPr>
          <w:b/>
          <w:u w:val="single"/>
        </w:rPr>
        <w:t xml:space="preserve">120816</w:t>
      </w:r>
    </w:p>
    <w:p>
      <w:r>
        <w:t xml:space="preserve">2.</w:t>
        <w:tab/>
        <w:t xml:space="preserve">Dave, lakkaa olemasta hintti ja puolusta rotuasi, valkoinen mies.</w:t>
      </w:r>
    </w:p>
    <w:p>
      <w:r>
        <w:rPr>
          <w:b/>
          <w:u w:val="single"/>
        </w:rPr>
        <w:t xml:space="preserve">120817</w:t>
      </w:r>
    </w:p>
    <w:p>
      <w:r>
        <w:t xml:space="preserve">3.</w:t>
        <w:tab/>
        <w:tab/>
        <w:t xml:space="preserve">Ensinnäkin kaikki te pikku paskiaiset, minä olen homo, ja se ei ole syvältä, minä ja muut homoystäväni kutsumme toisiamme koko ajan sillä nimellä. Toiseksi "valkoinen" ei ole oikea rotu. Voit olla irlantilainen, puolalainen tai mikä tahansa, mutta valkoinen ei ole todellinen, se on vain ihonväri. Puolustan rotuani, irlantilaisia ja kaikkia muita vähemmistörotuja...</w:t>
      </w:r>
    </w:p>
    <w:p>
      <w:r>
        <w:rPr>
          <w:b/>
          <w:u w:val="single"/>
        </w:rPr>
        <w:t xml:space="preserve">120818</w:t>
      </w:r>
    </w:p>
    <w:p>
      <w:r>
        <w:t xml:space="preserve">4.</w:t>
        <w:tab/>
        <w:tab/>
        <w:t xml:space="preserve">Dave oikea termi on sodomiitti tai pedofiili. Ja ei, emme leivo sinun vitun kakkujasi.</w:t>
      </w:r>
    </w:p>
    <w:p>
      <w:r>
        <w:rPr>
          <w:b/>
          <w:u w:val="single"/>
        </w:rPr>
        <w:t xml:space="preserve">120819</w:t>
      </w:r>
    </w:p>
    <w:p>
      <w:r>
        <w:t xml:space="preserve">5.</w:t>
        <w:tab/>
        <w:tab/>
        <w:t xml:space="preserve">Coolio</w:t>
      </w:r>
    </w:p>
    <w:p>
      <w:r>
        <w:rPr>
          <w:b/>
          <w:u w:val="single"/>
        </w:rPr>
        <w:t xml:space="preserve">120820</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120821</w:t>
      </w:r>
    </w:p>
    <w:p>
      <w:r>
        <w:t xml:space="preserve">2.</w:t>
        <w:tab/>
        <w:t xml:space="preserve">Miksi mustien pitäisi huolehtia valkoisista? https://www.youtube.com/watch?v=qIAiMylHT-k</w:t>
      </w:r>
    </w:p>
    <w:p>
      <w:r>
        <w:rPr>
          <w:b/>
          <w:u w:val="single"/>
        </w:rPr>
        <w:t xml:space="preserve">120822</w:t>
      </w:r>
    </w:p>
    <w:p>
      <w:r>
        <w:t xml:space="preserve">3.</w:t>
        <w:tab/>
        <w:tab/>
        <w:t xml:space="preserve">Tuokaa tuo neekeri ruoskintapaikalle. Ainoa asia, jonka neekeri ymmärtää, on kunnon turpaanveto.</w:t>
      </w:r>
    </w:p>
    <w:p>
      <w:r>
        <w:rPr>
          <w:b/>
          <w:u w:val="single"/>
        </w:rPr>
        <w:t xml:space="preserve">120823</w:t>
      </w:r>
    </w:p>
    <w:p>
      <w:r>
        <w:t xml:space="preserve">1. Hassua, miten Soros, Clinton, Obama ja CNN, jotka ovat kaikki merkittäviä toimijoita uhriutumisen politiikan luomisessa, maalataan nyt itse "uhreiksi".   Mutta Ben Shapiron kaltaiset ihmiset väittävät, että olet "mielenvikainen", kun ajattelet, että tämä saattaa olla vasemmiston juoni äänestäjien sympatian hankkimiseksi ennen välivaaleja.   Taas yksi aivokuollut NPC.</w:t>
      </w:r>
    </w:p>
    <w:p>
      <w:r>
        <w:rPr>
          <w:b/>
          <w:u w:val="single"/>
        </w:rPr>
        <w:t xml:space="preserve">120824</w:t>
      </w:r>
    </w:p>
    <w:p>
      <w:r>
        <w:t xml:space="preserve">2.</w:t>
        <w:tab/>
        <w:t xml:space="preserve">Miksi tämä neropatti näyttää koko ajan kuinka jälkeenjäänyt hän on !</w:t>
      </w:r>
    </w:p>
    <w:p>
      <w:r>
        <w:rPr>
          <w:b/>
          <w:u w:val="single"/>
        </w:rPr>
        <w:t xml:space="preserve">120825</w:t>
      </w:r>
    </w:p>
    <w:p>
      <w:r>
        <w:t xml:space="preserve">3.</w:t>
        <w:tab/>
        <w:tab/>
        <w:t xml:space="preserve">koska hänen vaimonsa on lääkäri</w:t>
      </w:r>
    </w:p>
    <w:p>
      <w:r>
        <w:rPr>
          <w:b/>
          <w:u w:val="single"/>
        </w:rPr>
        <w:t xml:space="preserve">120826</w:t>
      </w:r>
    </w:p>
    <w:p>
      <w:r>
        <w:t xml:space="preserve">1. Se, mitä Gabille on tapahtunut tämän poliittisesti sopivan synagoga-ammuskelun jälkeen, on täydellinen häpeä!   Facebook välittää murhia ja itsemurhia, Twitter sallii terroristipropagandan ja tappouhkaukset ja (jostain syystä) 4chaniin ei koskaan kosketa, kun se inspiroi koulu- ja joukkoampumisiin; mikä tässä kuvassa on vikana?   @a #Ghost https://www.nytimes.com/2018/10/28/us/gab-robert-bowers-pittsburgh-synagogue-shootings.html</w:t>
      </w:r>
    </w:p>
    <w:p>
      <w:r>
        <w:rPr>
          <w:b/>
          <w:u w:val="single"/>
        </w:rPr>
        <w:t xml:space="preserve">120827</w:t>
      </w:r>
    </w:p>
    <w:p>
      <w:r>
        <w:t xml:space="preserve">2.</w:t>
        <w:tab/>
        <w:t xml:space="preserve">Se johtuu siitä, että Gab on nimenomaan natsien tekemä ja natseja varten. Muut sivustot eivät ole. Katso peiliin. "Poliittisesti sopivaa". 11 ihmistä murhattiin.</w:t>
      </w:r>
    </w:p>
    <w:p>
      <w:r>
        <w:rPr>
          <w:b/>
          <w:u w:val="single"/>
        </w:rPr>
        <w:t xml:space="preserve">120828</w:t>
      </w:r>
    </w:p>
    <w:p>
      <w:r>
        <w:t xml:space="preserve">3.</w:t>
        <w:tab/>
        <w:tab/>
        <w:t xml:space="preserve">Olet siis natsi? Te liberaalit olette liian tyhmiä ollaksenne olemassa. Kuinka et sytytä itseäsi tuleen sitoessasi kenkiäsi joka aamu, senkin tyhmä, tietämätön punaniska-älykääpiö?</w:t>
      </w:r>
    </w:p>
    <w:p>
      <w:r>
        <w:rPr>
          <w:b/>
          <w:u w:val="single"/>
        </w:rPr>
        <w:t xml:space="preserve">120829</w:t>
      </w:r>
    </w:p>
    <w:p>
      <w:r>
        <w:t xml:space="preserve">1. Olen täysin varma, ettei hänen vihansa valkoisia miehiä kohtaan tartu hänen tyttäreensä.</w:t>
      </w:r>
    </w:p>
    <w:p>
      <w:r>
        <w:rPr>
          <w:b/>
          <w:u w:val="single"/>
        </w:rPr>
        <w:t xml:space="preserve">120830</w:t>
      </w:r>
    </w:p>
    <w:p>
      <w:r>
        <w:t xml:space="preserve">2.</w:t>
        <w:tab/>
        <w:t xml:space="preserve">Juku, mikä järkytys - taas yksi juutalainen kusipää valittaa valkoisista miehistä.</w:t>
      </w:r>
    </w:p>
    <w:p>
      <w:r>
        <w:rPr>
          <w:b/>
          <w:u w:val="single"/>
        </w:rPr>
        <w:t xml:space="preserve">120831</w:t>
      </w:r>
    </w:p>
    <w:p>
      <w:r>
        <w:t xml:space="preserve">1. EI TRUMPIA! EI GOP! NO FAGGOT USA!</w:t>
      </w:r>
    </w:p>
    <w:p>
      <w:r>
        <w:rPr>
          <w:b/>
          <w:u w:val="single"/>
        </w:rPr>
        <w:t xml:space="preserve">120832</w:t>
      </w:r>
    </w:p>
    <w:p>
      <w:r>
        <w:t xml:space="preserve">1. #Islam on omituinen kiristys, joka uhkaa miehitettyä länttä laittomasti katkaista päämme, jos emme anna heidän katkaista päätämme laillisesti sharia-lain avulla laillinen päänkatkaisu SA:ssa &gt; https://en.wikipedia.org/wiki/Capital_punishment_in_Saudi_Arabia Ja rakkaiden, nöyrien "pakolaisten" nykyiset uhkaukset länteen &gt;</w:t>
      </w:r>
    </w:p>
    <w:p>
      <w:r>
        <w:rPr>
          <w:b/>
          <w:u w:val="single"/>
        </w:rPr>
        <w:t xml:space="preserve">120833</w:t>
      </w:r>
    </w:p>
    <w:p>
      <w:r>
        <w:t xml:space="preserve">2.</w:t>
        <w:tab/>
        <w:t xml:space="preserve">Kysyn tätä kysymystä miljoona kertaa sekunnissa Haluammeko todella antaa ILMAISEKSI pahalle ja laiskalle islamilaiselle heimolle kaiken, minkä puolesta esi-isämme kuolivat ja loivat, vapautemme, demokratiamme, ylittämätön kulttuurimme, ihanat maamme ja peltomme, taiteemme, musiikkimme, kaupunkimme, kirkkojemme, museoidemme ja kirjastojemme (muslimit polttavat ne kaikki, kuten entiset ottomaanien valtakunnat tekivät). Me. Really.</w:t>
      </w:r>
    </w:p>
    <w:p>
      <w:r>
        <w:rPr>
          <w:b/>
          <w:u w:val="single"/>
        </w:rPr>
        <w:t xml:space="preserve">120834</w:t>
      </w:r>
    </w:p>
    <w:p>
      <w:r>
        <w:t xml:space="preserve">3.</w:t>
        <w:tab/>
        <w:tab/>
        <w:t xml:space="preserve">Islam on saatanallinen kultti, joka palvoo pedofiilipaskiaista. Kusen uskonto ja sen harjoittajat voivat painua helvettiin. Meidän on alettava tuhota nämä muzzie-paskiaiset nyt...</w:t>
      </w:r>
    </w:p>
    <w:p>
      <w:r>
        <w:rPr>
          <w:b/>
          <w:u w:val="single"/>
        </w:rPr>
        <w:t xml:space="preserve">120835</w:t>
      </w:r>
    </w:p>
    <w:p>
      <w:r>
        <w:t xml:space="preserve">1. Tässä on homo ... https://bnonews.com/site/index.php/2018/10/jackson-cosko-arrested-for-doxxing-republican-senators/ ... https://bnonews.com/site/index.php/2018/10/jackson-cosko-arrested-for-doxxing-republican-senators/</w:t>
      </w:r>
    </w:p>
    <w:p>
      <w:r>
        <w:rPr>
          <w:b/>
          <w:u w:val="single"/>
        </w:rPr>
        <w:t xml:space="preserve">120836</w:t>
      </w:r>
    </w:p>
    <w:p>
      <w:r>
        <w:t xml:space="preserve">1. "Muh-poliisi".......... https://voiceofeurope.com/2018/10/german-father-charged-for-protecting-his-daughter-against-sexual-assault-by-migrant/</w:t>
      </w:r>
    </w:p>
    <w:p>
      <w:r>
        <w:rPr>
          <w:b/>
          <w:u w:val="single"/>
        </w:rPr>
        <w:t xml:space="preserve">120837</w:t>
      </w:r>
    </w:p>
    <w:p>
      <w:r>
        <w:t xml:space="preserve">2.</w:t>
        <w:tab/>
        <w:t xml:space="preserve">Serkkuni oli kersantti USA:n armeijassa ja oli siellä kolme vuotta, ja hän puhui paljon heidän hallituksestaan tänään....  Sanoivat, että se on nyt sosialistinen maa, mutta sitten lukee tällaista paskaa, ja he kuulostavat aivan yhtä kusipäisiltä laillisesti kuin mekin, he vain saavat terveydenhuollon.....</w:t>
      </w:r>
    </w:p>
    <w:p>
      <w:r>
        <w:rPr>
          <w:b/>
          <w:u w:val="single"/>
        </w:rPr>
        <w:t xml:space="preserve">120838</w:t>
      </w:r>
    </w:p>
    <w:p>
      <w:r>
        <w:t xml:space="preserve">1. https://www.zerohedge.com/news/2018-10-19/daily-beast-dear-god-hillary-clinton-please-just-go</w:t>
      </w:r>
    </w:p>
    <w:p>
      <w:r>
        <w:rPr>
          <w:b/>
          <w:u w:val="single"/>
        </w:rPr>
        <w:t xml:space="preserve">120839</w:t>
      </w:r>
    </w:p>
    <w:p>
      <w:r>
        <w:t xml:space="preserve">2.</w:t>
        <w:tab/>
        <w:t xml:space="preserve">en usko, että tämä marxilainen paskiainen elää niin kauan. minulla on vain sellainen tunne.</w:t>
      </w:r>
    </w:p>
    <w:p>
      <w:r>
        <w:rPr>
          <w:b/>
          <w:u w:val="single"/>
        </w:rPr>
        <w:t xml:space="preserve">120840</w:t>
      </w:r>
    </w:p>
    <w:p>
      <w:r>
        <w:t xml:space="preserve">1. Senaattori Bill Nelson: NRA:lta F-luokitus, haluaa kansallisen ampuma-aseiden tietokannan, myös ampuma-aseiden omistajille http://bit.ly/2C2IvK4 via @BreitbartNews</w:t>
      </w:r>
    </w:p>
    <w:p>
      <w:r>
        <w:rPr>
          <w:b/>
          <w:u w:val="single"/>
        </w:rPr>
        <w:t xml:space="preserve">120841</w:t>
      </w:r>
    </w:p>
    <w:p>
      <w:r>
        <w:t xml:space="preserve">2.</w:t>
        <w:tab/>
        <w:t xml:space="preserve">Omistajatietokanta on jo olemassa. Tarkista FBI....</w:t>
      </w:r>
    </w:p>
    <w:p>
      <w:r>
        <w:rPr>
          <w:b/>
          <w:u w:val="single"/>
        </w:rPr>
        <w:t xml:space="preserve">120842</w:t>
      </w:r>
    </w:p>
    <w:p>
      <w:r>
        <w:t xml:space="preserve">3.</w:t>
        <w:tab/>
        <w:tab/>
        <w:t xml:space="preserve">Liittovaltion laissa kielletään nimenomaisesti aseiden omistajia koskevan kansallisen tietokannan ylläpitäminen.</w:t>
      </w:r>
    </w:p>
    <w:p>
      <w:r>
        <w:rPr>
          <w:b/>
          <w:u w:val="single"/>
        </w:rPr>
        <w:t xml:space="preserve">120843</w:t>
      </w:r>
    </w:p>
    <w:p>
      <w:r>
        <w:t xml:space="preserve">4.</w:t>
        <w:tab/>
        <w:tab/>
        <w:tab/>
        <w:t xml:space="preserve">Kun "He tekevät sinulle "Nicksin", mihin he viittaavat?". Se on sinun FBI:n tiedostosi....</w:t>
      </w:r>
    </w:p>
    <w:p>
      <w:r>
        <w:rPr>
          <w:b/>
          <w:u w:val="single"/>
        </w:rPr>
        <w:t xml:space="preserve">120844</w:t>
      </w:r>
    </w:p>
    <w:p>
      <w:r>
        <w:t xml:space="preserve">5.</w:t>
        <w:tab/>
        <w:tab/>
        <w:tab/>
        <w:tab/>
        <w:t xml:space="preserve">He eivät tarkista aseenomistajien tietokantaa. He tarkistavat rikoshistoriasi. Eikä tuloksia tallenneta mihinkään liittovaltion tietokantaan.</w:t>
      </w:r>
    </w:p>
    <w:p>
      <w:r>
        <w:rPr>
          <w:b/>
          <w:u w:val="single"/>
        </w:rPr>
        <w:t xml:space="preserve">120845</w:t>
      </w:r>
    </w:p>
    <w:p>
      <w:r>
        <w:t xml:space="preserve">6.</w:t>
        <w:tab/>
        <w:tab/>
        <w:tab/>
        <w:tab/>
        <w:tab/>
        <w:t xml:space="preserve">Jos olet aseen omistaja, olet heidän tietokannassaan.... FBI:n tiedostossasi.</w:t>
      </w:r>
    </w:p>
    <w:p>
      <w:r>
        <w:rPr>
          <w:b/>
          <w:u w:val="single"/>
        </w:rPr>
        <w:t xml:space="preserve">120846</w:t>
      </w:r>
    </w:p>
    <w:p>
      <w:r>
        <w:t xml:space="preserve">7.</w:t>
        <w:tab/>
        <w:tab/>
        <w:tab/>
        <w:tab/>
        <w:tab/>
        <w:tab/>
        <w:t xml:space="preserve">En ole. Olet kuunnellut vainoharhaisia anarkisteja. Opettele aitoja faktoja.</w:t>
      </w:r>
    </w:p>
    <w:p>
      <w:r>
        <w:rPr>
          <w:b/>
          <w:u w:val="single"/>
        </w:rPr>
        <w:t xml:space="preserve">120847</w:t>
      </w:r>
    </w:p>
    <w:p>
      <w:r>
        <w:t xml:space="preserve">8.</w:t>
        <w:tab/>
        <w:tab/>
        <w:tab/>
        <w:tab/>
        <w:tab/>
        <w:tab/>
        <w:tab/>
        <w:t xml:space="preserve">Koska hallitus ei valehtelisi sinulle, vai mitä?        - - - - - - - - - - Fusion GPS / FISA:n väärinkäyttö / Ei kuulemisia? / Ei tuomareita? / Ei hakemuksia? / Rosenstein / Brennan / Clapper / Mueller / Rice / Power / Rhodes / ILLEGALS over American Citizens / UNMASKING / Obamagate / FBI / Immuniteetti / Bleachbit / väärä vala / Huma / Mills / Weiner / Kannettava tietokone / Blackberries / IRS Hard Drives / Smashed. / Foundation / UNSECURED servers / Voter Fraud / Scope Memo???? / Uranium One / Pervert Island / Blumenthal / Bergdahl / Steele / DOJ / Strzok / Ohrs / Page / Yates / McCabe 700K$+ / Comey / Memot / LEAKERS / Lynch / Soros / Tarmac / DNC server? / Awan IT / Seth Rich / Taliban 5 / Benghazi / Holder / Fast and Furious / Las Vegas? Mikä Las Vegas? / DNC petos / Podesta / Mook / Palmieri / Fallon / Jarrett / Obama / Hillary / McDonough / Priestap / IG Report / TREASON / MSM sensuuri / MSM pehmeä sisällissota / Awan WALK !!!! / Benghazi / Taliban 5 / Berghdal / VOTER FRAUD / Feinstein Kiina vakoili 20 vuotta / Iranin lunnaat</w:t>
      </w:r>
    </w:p>
    <w:p>
      <w:r>
        <w:rPr>
          <w:b/>
          <w:u w:val="single"/>
        </w:rPr>
        <w:t xml:space="preserve">120848</w:t>
      </w:r>
    </w:p>
    <w:p>
      <w:r>
        <w:t xml:space="preserve">9.</w:t>
        <w:tab/>
        <w:tab/>
        <w:tab/>
        <w:tab/>
        <w:tab/>
        <w:tab/>
        <w:tab/>
        <w:tab/>
        <w:t xml:space="preserve">Sinulla ei siis ole muuta kuin vainoharhaisia harhaluuloja. Kuulostat ihan älykääpiöläiseltä litteä maankaltaiselta.</w:t>
      </w:r>
    </w:p>
    <w:p>
      <w:r>
        <w:rPr>
          <w:b/>
          <w:u w:val="single"/>
        </w:rPr>
        <w:t xml:space="preserve">120849</w:t>
      </w:r>
    </w:p>
    <w:p>
      <w:r>
        <w:t xml:space="preserve">10.</w:t>
        <w:tab/>
        <w:tab/>
        <w:tab/>
        <w:tab/>
        <w:tab/>
        <w:tab/>
        <w:tab/>
        <w:tab/>
        <w:tab/>
        <w:t xml:space="preserve">Puolusta yhtä niistä, pölvästi.</w:t>
      </w:r>
    </w:p>
    <w:p>
      <w:r>
        <w:rPr>
          <w:b/>
          <w:u w:val="single"/>
        </w:rPr>
        <w:t xml:space="preserve">120850</w:t>
      </w:r>
    </w:p>
    <w:p>
      <w:r>
        <w:t xml:space="preserve">11.</w:t>
        <w:tab/>
        <w:tab/>
        <w:tab/>
        <w:tab/>
        <w:tab/>
        <w:tab/>
        <w:tab/>
        <w:tab/>
        <w:tab/>
        <w:tab/>
        <w:t xml:space="preserve">Anteeksi, en väittele jälkeenjääneiden kanssa.</w:t>
      </w:r>
    </w:p>
    <w:p>
      <w:r>
        <w:rPr>
          <w:b/>
          <w:u w:val="single"/>
        </w:rPr>
        <w:t xml:space="preserve">120851</w:t>
      </w:r>
    </w:p>
    <w:p>
      <w:r>
        <w:t xml:space="preserve">1. Koska GAB saattaa kadota ikuisiksi ajoiksi tämän viikonlopun jälkeen, halusin käyttää tilaisuutta hyväkseni ja sanoa, että haistakaa vittu, mädät pakanalliset kusipäät. Haistakaa vittu kaikki! https://www.youtube.com/watch?v=RMsp5cCTJTU</w:t>
      </w:r>
    </w:p>
    <w:p>
      <w:r>
        <w:rPr>
          <w:b/>
          <w:u w:val="single"/>
        </w:rPr>
        <w:t xml:space="preserve">120852</w:t>
      </w:r>
    </w:p>
    <w:p>
      <w:r>
        <w:t xml:space="preserve">2.</w:t>
        <w:tab/>
        <w:t xml:space="preserve">fuck you Gab anit anit going no where pasta nigger</w:t>
      </w:r>
    </w:p>
    <w:p>
      <w:r>
        <w:rPr>
          <w:b/>
          <w:u w:val="single"/>
        </w:rPr>
        <w:t xml:space="preserve">120853</w:t>
      </w:r>
    </w:p>
    <w:p>
      <w:r>
        <w:t xml:space="preserve">3.</w:t>
        <w:tab/>
        <w:tab/>
        <w:t xml:space="preserve">jumalauta, helvetin mulkku, en ole vasikka, senkin tyhmä kusipää, mutta jumalauta, jos te ilkeät kike-mannekiinit ikinä koskisitte minuun, olisin pahempi kuin vasikka, vittu, vittunaama, vittu, vittunaama, vittunaama, vittunaama, vittunaama</w:t>
      </w:r>
    </w:p>
    <w:p>
      <w:r>
        <w:rPr>
          <w:b/>
          <w:u w:val="single"/>
        </w:rPr>
        <w:t xml:space="preserve">120854</w:t>
      </w:r>
    </w:p>
    <w:p>
      <w:r>
        <w:t xml:space="preserve">1. Varo hinttihirviötä!</w:t>
      </w:r>
    </w:p>
    <w:p>
      <w:r>
        <w:rPr>
          <w:b/>
          <w:u w:val="single"/>
        </w:rPr>
        <w:t xml:space="preserve">120855</w:t>
      </w:r>
    </w:p>
    <w:p>
      <w:r>
        <w:t xml:space="preserve">1. Pitäisikö minun kuunnella, kun kissani kuvailee, mitä koirat ovat?  Miksi vaivautua tähän, jos et kuulu mihinkään uskontoon.  Se vaikuttaa todella homotason käytökseltä.</w:t>
      </w:r>
    </w:p>
    <w:p>
      <w:r>
        <w:rPr>
          <w:b/>
          <w:u w:val="single"/>
        </w:rPr>
        <w:t xml:space="preserve">120856</w:t>
      </w:r>
    </w:p>
    <w:p>
      <w:r>
        <w:t xml:space="preserve">2.</w:t>
        <w:tab/>
        <w:t xml:space="preserve">Itse asiassa, kaikki kolme 'abrahamilaista' uskontoa perustuvat samaan perusdogmaan, viisastelija...</w:t>
      </w:r>
    </w:p>
    <w:p>
      <w:r>
        <w:rPr>
          <w:b/>
          <w:u w:val="single"/>
        </w:rPr>
        <w:t xml:space="preserve">120857</w:t>
      </w:r>
    </w:p>
    <w:p>
      <w:r>
        <w:t xml:space="preserve">3.</w:t>
        <w:tab/>
        <w:t xml:space="preserve">Kumpaan kuulut, cornhole driller?  Mukava ja itsetietoinen, miten se on välitöntä asiantuntemusta ilman kirveen hakkaamista. Abraham on Raamatussa, mutta on vääristelty ajatella, että se on ydin.  Tiedätkö sinä kolminaisuudesta, mikä niistä on Abraham?  Muistatko, että suurin osa juutalaisista ei pelastu?  Myös Raamatussa.  Ihmeellistä, että olet niin hyvin perillä neekerifaktoista.</w:t>
      </w:r>
    </w:p>
    <w:p>
      <w:r>
        <w:rPr>
          <w:b/>
          <w:u w:val="single"/>
        </w:rPr>
        <w:t xml:space="preserve">120858</w:t>
      </w:r>
    </w:p>
    <w:p>
      <w:r>
        <w:t xml:space="preserve">1. Vielä yksi syy olla katsomatta tätä paskaelokuvaa - lipun poistaminen riitti minulle, joten tämä on vain kuorrutus kommunistihuoralta @ClaireFoy https://www.foxnews.com/entertainment/first-man-star-claire-foy-calls-donald-trump-giant-penis-of-america https://www.foxnews.com/entertainment/first-man-star-claire-foy-calls-donald-trump-giant-penis-of-america</w:t>
      </w:r>
    </w:p>
    <w:p>
      <w:r>
        <w:rPr>
          <w:b/>
          <w:u w:val="single"/>
        </w:rPr>
        <w:t xml:space="preserve">120859</w:t>
      </w:r>
    </w:p>
    <w:p>
      <w:r>
        <w:t xml:space="preserve">2.</w:t>
        <w:tab/>
        <w:t xml:space="preserve">Tämä tulee Pedowoodin tuotteelta!  En ole vieläkään lakannut nauramasta!</w:t>
      </w:r>
    </w:p>
    <w:p>
      <w:r>
        <w:rPr>
          <w:b/>
          <w:u w:val="single"/>
        </w:rPr>
        <w:t xml:space="preserve">120860</w:t>
      </w:r>
    </w:p>
    <w:p>
      <w:r>
        <w:t xml:space="preserve">3.</w:t>
        <w:tab/>
        <w:t xml:space="preserve">Tämän sanoo taas yksi niistä olentoista, joilla on "pop-silmät" (kuten sosialistien ocrazyeyes).</w:t>
      </w:r>
    </w:p>
    <w:p>
      <w:r>
        <w:rPr>
          <w:b/>
          <w:u w:val="single"/>
        </w:rPr>
        <w:t xml:space="preserve">120861</w:t>
      </w:r>
    </w:p>
    <w:p>
      <w:r>
        <w:t xml:space="preserve">4.</w:t>
        <w:tab/>
        <w:t xml:space="preserve">Donald tulee rakastamaan tätä nimitystä, "Amerikan jättimäinen penis".  Se on mahtava.</w:t>
      </w:r>
    </w:p>
    <w:p>
      <w:r>
        <w:rPr>
          <w:b/>
          <w:u w:val="single"/>
        </w:rPr>
        <w:t xml:space="preserve">120862</w:t>
      </w:r>
    </w:p>
    <w:p>
      <w:r>
        <w:t xml:space="preserve">5.</w:t>
        <w:tab/>
        <w:t xml:space="preserve">Tyypillisen Hollywood-huoran tavoin hänellä on mielessään vain mulkku.</w:t>
      </w:r>
    </w:p>
    <w:p>
      <w:r>
        <w:rPr>
          <w:b/>
          <w:u w:val="single"/>
        </w:rPr>
        <w:t xml:space="preserve">120863</w:t>
      </w:r>
    </w:p>
    <w:p>
      <w:r>
        <w:t xml:space="preserve">6.</w:t>
        <w:tab/>
        <w:t xml:space="preserve">Paskanjauhanta, jolla näyttelijätär haukkuu arvosteluja. Siitä tässä on kyse.   Huomautus: Kommunistien oletusarvo on aina - VÄKIVALTA. Hän halusi VÄKIVALLALLALLA satuttaa jotakuta, joka kantaa plakettia.   Kommunistien tapa - lopettaa sananvapaus millä keinolla tahansa - johtuu siitä, että he ovat joukko PUSSEJA ja soijapoikia, joilla ei ole munaa; luusereita, jotka tarvitsevat turvatiloja, koska sanat satuttavat, ja jotka turvautuvat väkivaltaan, kun muilla on mielipide, josta he ovat eri mieltä.   Halpamaiset kommariluuserit häviävät jatkuvasti, koska niin luuserit tekevät! En silti aio katsoa heidän elokuvansa hylkyä. Seuraavaksi he esittävät tätä hemmetin elokuvaa julkisissa kouluissa "historiana".</w:t>
      </w:r>
    </w:p>
    <w:p>
      <w:r>
        <w:rPr>
          <w:b/>
          <w:u w:val="single"/>
        </w:rPr>
        <w:t xml:space="preserve">120864</w:t>
      </w:r>
    </w:p>
    <w:p>
      <w:r>
        <w:t xml:space="preserve">7</w:t>
        <w:t xml:space="preserve">.</w:t>
        <w:tab/>
        <w:t xml:space="preserve">https://stuffblackpeopledontlike.blogspot.com/2018/10/first-man-blasted-for-lack-of-diversity.html "Blasted for Lack of Diversity Because it Dare Depict the Actual Whiteness Getting us to the Moon" "Jotkut vasemmiston edustajat ovat valittaneet sitä, että elokuvassa on täysin valkoinen, miesvaltainen näyttelijäkaarti, *vaikkakin se on historiallisesti tarkka kuvaus*" https://www.yahoo.com/entertainment/first-man-writer-josh-singer-films-lack-diversity-youve-got-accurate-depict-time-191456313.html</w:t>
      </w:r>
    </w:p>
    <w:p>
      <w:r>
        <w:rPr>
          <w:b/>
          <w:u w:val="single"/>
        </w:rPr>
        <w:t xml:space="preserve">120865</w:t>
      </w:r>
    </w:p>
    <w:p>
      <w:r>
        <w:t xml:space="preserve">1. haista vittu ämmä</w:t>
      </w:r>
    </w:p>
    <w:p>
      <w:r>
        <w:rPr>
          <w:b/>
          <w:u w:val="single"/>
        </w:rPr>
        <w:t xml:space="preserve">120866</w:t>
      </w:r>
    </w:p>
    <w:p>
      <w:r>
        <w:t xml:space="preserve">2.</w:t>
        <w:tab/>
        <w:t xml:space="preserve">Olen utelias, miksi tämä typerä mulkku luulee, että emme voi käyttää tiettyjä asuja</w:t>
      </w:r>
    </w:p>
    <w:p>
      <w:r>
        <w:rPr>
          <w:b/>
          <w:u w:val="single"/>
        </w:rPr>
        <w:t xml:space="preserve">120867</w:t>
      </w:r>
    </w:p>
    <w:p>
      <w:r>
        <w:t xml:space="preserve">1. HAHAHA https://nypost.com/video/dui-suspect-shot-dead-after-grabbing-gun-hidden-in-bush/</w:t>
      </w:r>
    </w:p>
    <w:p>
      <w:r>
        <w:rPr>
          <w:b/>
          <w:u w:val="single"/>
        </w:rPr>
        <w:t xml:space="preserve">120868</w:t>
      </w:r>
    </w:p>
    <w:p>
      <w:r>
        <w:t xml:space="preserve">2.</w:t>
        <w:tab/>
        <w:t xml:space="preserve">Yksi jälkeenjäänyt vähemmän saastuttamassa geenipoolia, en voi sanoa, että säälin häntä vähääkään.</w:t>
      </w:r>
    </w:p>
    <w:p>
      <w:r>
        <w:rPr>
          <w:b/>
          <w:u w:val="single"/>
        </w:rPr>
        <w:t xml:space="preserve">120869</w:t>
      </w:r>
    </w:p>
    <w:p>
      <w:r>
        <w:t xml:space="preserve">1. Rod Dreher on kova kusipää: https://www.theamericanconservative.com/dreher/among-thugs-weimar-america-civility/ Ajankohtaista, ääliö - rauhanomaista rinnakkaiseloa näiden vasemmistofriikkien kanssa ei tule olemaan. Syy siihen, että asiat ovat pysyneet melko sovinnollisina viimeiset 50 vuotta, oli se, että oikeisto vain jatkoi antautumista - ne ajat ovat ohi.</w:t>
      </w:r>
    </w:p>
    <w:p>
      <w:r>
        <w:rPr>
          <w:b/>
          <w:u w:val="single"/>
        </w:rPr>
        <w:t xml:space="preserve">120870</w:t>
      </w:r>
    </w:p>
    <w:p>
      <w:r>
        <w:t xml:space="preserve">2.</w:t>
        <w:tab/>
        <w:t xml:space="preserve">Heillä on puhelinnumero. 202-955-3600 ei haittaisi soittaa ja sanoa, että hän on homo...</w:t>
      </w:r>
    </w:p>
    <w:p>
      <w:r>
        <w:rPr>
          <w:b/>
          <w:u w:val="single"/>
        </w:rPr>
        <w:t xml:space="preserve">120871</w:t>
      </w:r>
    </w:p>
    <w:p>
      <w:r>
        <w:t xml:space="preserve">1. "Rainbow Nation"</w:t>
      </w:r>
    </w:p>
    <w:p>
      <w:r>
        <w:rPr>
          <w:b/>
          <w:u w:val="single"/>
        </w:rPr>
        <w:t xml:space="preserve">120872</w:t>
      </w:r>
    </w:p>
    <w:p>
      <w:r>
        <w:t xml:space="preserve">2.</w:t>
        <w:tab/>
        <w:t xml:space="preserve">En muista, että musta olisi ollut sateenkaaren väri. Hmmm.....</w:t>
      </w:r>
    </w:p>
    <w:p>
      <w:r>
        <w:rPr>
          <w:b/>
          <w:u w:val="single"/>
        </w:rPr>
        <w:t xml:space="preserve">120873</w:t>
      </w:r>
    </w:p>
    <w:p>
      <w:r>
        <w:t xml:space="preserve">3.</w:t>
        <w:tab/>
        <w:tab/>
        <w:t xml:space="preserve">Ihmiset, jotka sanovat epäironisesti "sateenkaarikansaa", jossa on legioonittain neekereitä eikä muita rotuja, ovat yksinkertaisesti liian jälkeenjääneinä ymmärtääkseen eroa.</w:t>
      </w:r>
    </w:p>
    <w:p>
      <w:r>
        <w:rPr>
          <w:b/>
          <w:u w:val="single"/>
        </w:rPr>
        <w:t xml:space="preserve">120874</w:t>
      </w:r>
    </w:p>
    <w:p>
      <w:r>
        <w:t xml:space="preserve">1. Kopioi kopioi kopioi kopioi kopioi kopioi kopioi kopioi kopioi kopioi kopioi kopioi kopioi</w:t>
      </w:r>
    </w:p>
    <w:p>
      <w:r>
        <w:rPr>
          <w:b/>
          <w:u w:val="single"/>
        </w:rPr>
        <w:t xml:space="preserve">120875</w:t>
      </w:r>
    </w:p>
    <w:p>
      <w:r>
        <w:t xml:space="preserve">1. Uudessa Englannissa on taas se aika vuodesta, kun lehdet muuttuvat keltaisiksi ja punaisiksi. On omenanpoiminnan ja omenasiiderin aika. On aika valita iso kurpitsa, josta voi kaivertaa Jack-O-Lanternin myöhemmin tässä kuussa. On aika kiittää runsaasta sadosta ja pinota puita tulevan talven kylmää ja lunta varten. Elämä on hyvää.</w:t>
      </w:r>
    </w:p>
    <w:p>
      <w:r>
        <w:rPr>
          <w:b/>
          <w:u w:val="single"/>
        </w:rPr>
        <w:t xml:space="preserve">120876</w:t>
      </w:r>
    </w:p>
    <w:p>
      <w:r>
        <w:t xml:space="preserve">2.</w:t>
        <w:tab/>
        <w:t xml:space="preserve">Paras kaikista? Ei yhtään neekeriä näkyvissä.</w:t>
      </w:r>
    </w:p>
    <w:p>
      <w:r>
        <w:rPr>
          <w:b/>
          <w:u w:val="single"/>
        </w:rPr>
        <w:t xml:space="preserve">120877</w:t>
      </w:r>
    </w:p>
    <w:p>
      <w:r>
        <w:t xml:space="preserve">1. Kevytsarjan Anthony Smith (31-10-0) alistaa Volkan Oezdemirin (14-3-0) 3. erässä tämän illan #UFC Fight Night 138 -pääturnauksessa.</w:t>
      </w:r>
    </w:p>
    <w:p>
      <w:r>
        <w:rPr>
          <w:b/>
          <w:u w:val="single"/>
        </w:rPr>
        <w:t xml:space="preserve">120878</w:t>
      </w:r>
    </w:p>
    <w:p>
      <w:r>
        <w:t xml:space="preserve">2.</w:t>
        <w:tab/>
        <w:t xml:space="preserve">Luuletko, että Smith on osittain neekeri? Hän näyttää siltä, että hänen puupinossaan on joku neekeri, vähän niin kuin Anglin.</w:t>
      </w:r>
    </w:p>
    <w:p>
      <w:r>
        <w:rPr>
          <w:b/>
          <w:u w:val="single"/>
        </w:rPr>
        <w:t xml:space="preserve">120879</w:t>
      </w:r>
    </w:p>
    <w:p>
      <w:r>
        <w:t xml:space="preserve">1. "Oikeasti, en ole rasisti" - Voi, se on hienoa kuulla, samalla kun teidän helvetin kansaanne teurastetaan. Ällöttävä kusipää.</w:t>
      </w:r>
    </w:p>
    <w:p>
      <w:r>
        <w:rPr>
          <w:b/>
          <w:u w:val="single"/>
        </w:rPr>
        <w:t xml:space="preserve">120880</w:t>
      </w:r>
    </w:p>
    <w:p>
      <w:r>
        <w:t xml:space="preserve">1. NFL = neekerihomoliiga!</w:t>
      </w:r>
    </w:p>
    <w:p>
      <w:r>
        <w:rPr>
          <w:b/>
          <w:u w:val="single"/>
        </w:rPr>
        <w:t xml:space="preserve">120881</w:t>
      </w:r>
    </w:p>
    <w:p>
      <w:r>
        <w:t xml:space="preserve">1. Järkyttävää videota näytettiin oikeudessa miehen avaamisesta tulta teini-ikäiselle, joka kysyi tietä - https://i.imgtc.com/mupos8o.jpg https://t.co/4cEktdOZPx</w:t>
      </w:r>
    </w:p>
    <w:p>
      <w:r>
        <w:rPr>
          <w:b/>
          <w:u w:val="single"/>
        </w:rPr>
        <w:t xml:space="preserve">120882</w:t>
      </w:r>
    </w:p>
    <w:p>
      <w:r>
        <w:t xml:space="preserve">2.</w:t>
        <w:tab/>
        <w:t xml:space="preserve">detroitin neekeri yrittää ryöstää miehen, mies ei siedä sitä. mies on nyt pulassa.</w:t>
      </w:r>
    </w:p>
    <w:p>
      <w:r>
        <w:rPr>
          <w:b/>
          <w:u w:val="single"/>
        </w:rPr>
        <w:t xml:space="preserve">120883</w:t>
      </w:r>
    </w:p>
    <w:p>
      <w:r>
        <w:t xml:space="preserve">1. On suuri suuri päivä gabbers ja Gabettes On suuri päivä kaverit</w:t>
      </w:r>
    </w:p>
    <w:p>
      <w:r>
        <w:rPr>
          <w:b/>
          <w:u w:val="single"/>
        </w:rPr>
        <w:t xml:space="preserve">120884</w:t>
      </w:r>
    </w:p>
    <w:p>
      <w:r>
        <w:t xml:space="preserve">2.</w:t>
        <w:tab/>
        <w:t xml:space="preserve">Kaikki mitä voin ajatella : "Anna minulle koti jne. jne. jne."</w:t>
      </w:r>
    </w:p>
    <w:p>
      <w:r>
        <w:rPr>
          <w:b/>
          <w:u w:val="single"/>
        </w:rPr>
        <w:t xml:space="preserve">120885</w:t>
      </w:r>
    </w:p>
    <w:p>
      <w:r>
        <w:t xml:space="preserve">3.</w:t>
        <w:tab/>
        <w:tab/>
        <w:t xml:space="preserve">Hillbilly minussa näkee tämän Bugs Bunnyn neliötanssin 'Hillbilly Hare' https://www.youtube.com/watch?v=QuaojjCV1Tk</w:t>
      </w:r>
    </w:p>
    <w:p>
      <w:r>
        <w:rPr>
          <w:b/>
          <w:u w:val="single"/>
        </w:rPr>
        <w:t xml:space="preserve">120886</w:t>
      </w:r>
    </w:p>
    <w:p>
      <w:r>
        <w:t xml:space="preserve">1. Paperiamerikkalaiset eivät koskaan rakasta Amerikkaa kuten oikeat amerikkalaiset.</w:t>
      </w:r>
    </w:p>
    <w:p>
      <w:r>
        <w:rPr>
          <w:b/>
          <w:u w:val="single"/>
        </w:rPr>
        <w:t xml:space="preserve">120887</w:t>
      </w:r>
    </w:p>
    <w:p>
      <w:r>
        <w:t xml:space="preserve">2.</w:t>
        <w:tab/>
        <w:t xml:space="preserve">Vaikka tämä on totta, monet heistä ovat silti parempia kuin syntyperäiset antiamerikkalaiset amerikkalaiset.</w:t>
      </w:r>
    </w:p>
    <w:p>
      <w:r>
        <w:rPr>
          <w:b/>
          <w:u w:val="single"/>
        </w:rPr>
        <w:t xml:space="preserve">120888</w:t>
      </w:r>
    </w:p>
    <w:p>
      <w:r>
        <w:t xml:space="preserve">3.</w:t>
        <w:tab/>
        <w:tab/>
        <w:t xml:space="preserve">Epäilemättä Amerikkaa ei ole ilman meitä honkeja. Mutta vaikka juuanilaisia pitäisi ottaa sisään pieni määrä, ne, jotka pelaavat sääntöjemme mukaan ja sulautuvat.... Otan heidät sata kertaa päivässä mieluummin kuin jonkun UT Austinin feministisen ääliön, joka heiluttelee dildoa ympäri kampusta ja huutaa "patriarkaattia"!</w:t>
      </w:r>
    </w:p>
    <w:p>
      <w:r>
        <w:rPr>
          <w:b/>
          <w:u w:val="single"/>
        </w:rPr>
        <w:t xml:space="preserve">120889</w:t>
      </w:r>
    </w:p>
    <w:p>
      <w:r>
        <w:t xml:space="preserve">1. Odotetaan ja katsotaan, mitä tapahtuu. Tuomari sanoi haluavansa ottaa huomioon tytön taloudellisen tilanteen ennen tuomion määräämistä. Älkää yllättykö, kun hän saa vain ranteeseensa läpsäisyn. Chapel Hill on NC:n homojen ja neekerien pääkaupunki.</w:t>
      </w:r>
    </w:p>
    <w:p>
      <w:r>
        <w:rPr>
          <w:b/>
          <w:u w:val="single"/>
        </w:rPr>
        <w:t xml:space="preserve">120890</w:t>
      </w:r>
    </w:p>
    <w:p>
      <w:r>
        <w:t xml:space="preserve">1. Oikea nimi Samatha Ness Minnesotasta. Koulunopettaja.    Minnesotan asukkaat, jos tunnette tämän henkilön, soittakaa välittömästi FBI:lle.    Hänet on ainakin tarkistettava.</w:t>
      </w:r>
    </w:p>
    <w:p>
      <w:r>
        <w:rPr>
          <w:b/>
          <w:u w:val="single"/>
        </w:rPr>
        <w:t xml:space="preserve">120891</w:t>
      </w:r>
    </w:p>
    <w:p>
      <w:r>
        <w:t xml:space="preserve">2.</w:t>
        <w:tab/>
        <w:t xml:space="preserve">Vitun idiootti paskiainen Vaaleanpunainen tukka ja huopakärkiset kulmakarvat...= no pyhä Jeesus????? Lol😂😂😂😂 Jotkut pojat,s tulee pitämään hauskaa tämän kanssa.... Mikä tämä onkaan, härkätappi,s valmiina😉😉👍</w:t>
      </w:r>
    </w:p>
    <w:p>
      <w:r>
        <w:rPr>
          <w:b/>
          <w:u w:val="single"/>
        </w:rPr>
        <w:t xml:space="preserve">120892</w:t>
      </w:r>
    </w:p>
    <w:p>
      <w:r>
        <w:t xml:space="preserve">1. Tiedämme, kuka on gabin sulkemisen takana</w:t>
      </w:r>
    </w:p>
    <w:p>
      <w:r>
        <w:rPr>
          <w:b/>
          <w:u w:val="single"/>
        </w:rPr>
        <w:t xml:space="preserve">120893</w:t>
      </w:r>
    </w:p>
    <w:p>
      <w:r>
        <w:t xml:space="preserve">2.</w:t>
        <w:tab/>
        <w:t xml:space="preserve">Tietenkin se mulkku haluaa kaiken. Kuten Robert Demento sanoi: "Haluaisin lyödä häntä päähän."</w:t>
      </w:r>
    </w:p>
    <w:p>
      <w:r>
        <w:rPr>
          <w:b/>
          <w:u w:val="single"/>
        </w:rPr>
        <w:t xml:space="preserve">120894</w:t>
      </w:r>
    </w:p>
    <w:p>
      <w:r>
        <w:t xml:space="preserve">1. Harhainen mulkku Kate White keksii taas tarinoita. Harhaluulot ja valheet ovat kaikki mitä sinulla on, Kate. #TickTock</w:t>
      </w:r>
    </w:p>
    <w:p>
      <w:r>
        <w:rPr>
          <w:b/>
          <w:u w:val="single"/>
        </w:rPr>
        <w:t xml:space="preserve">120895</w:t>
      </w:r>
    </w:p>
    <w:p>
      <w:r>
        <w:t xml:space="preserve">1. Kukaan ei ymmärrä sitä.  Sacha Baron Cohen ei tehnyt #BohemianRhapsody-elokuvaa, koska hän valitti, että siitä tehtiin PG-elokuva, eikä siinä näytetty kääpiöitä ja kokaiinia ja sitä, miksi Freddie Mercury kuoli AIDSiin.   Sama juttu näiden #CNN-pommien kanssa.  #AlecBaldwin teki kokaiinia kääpiön kanssa ja joku #antifa-poika otti hänen sanansa vakavasti ja joutuu sen takia elinkautiseen vankilaan......</w:t>
      </w:r>
    </w:p>
    <w:p>
      <w:r>
        <w:rPr>
          <w:b/>
          <w:u w:val="single"/>
        </w:rPr>
        <w:t xml:space="preserve">120896</w:t>
      </w:r>
    </w:p>
    <w:p>
      <w:r>
        <w:t xml:space="preserve">2.</w:t>
        <w:tab/>
        <w:t xml:space="preserve">"Lahjakas homo kuolee perseeseen" riittääkö koko elokuvaan?! Sarjakuvaksi, ehkä...</w:t>
      </w:r>
    </w:p>
    <w:p>
      <w:r>
        <w:rPr>
          <w:b/>
          <w:u w:val="single"/>
        </w:rPr>
        <w:t xml:space="preserve">120897</w:t>
      </w:r>
    </w:p>
    <w:p>
      <w:r>
        <w:t xml:space="preserve">3.</w:t>
        <w:tab/>
        <w:tab/>
        <w:t xml:space="preserve">Se toimi Tom Hanksin elokuvassa "Philadelphia".  Ja Matthew McConaugheylle elokuvassa Dallas Cowboy. Miksi yrität vihata?  Sheesh.....</w:t>
      </w:r>
    </w:p>
    <w:p>
      <w:r>
        <w:rPr>
          <w:b/>
          <w:u w:val="single"/>
        </w:rPr>
        <w:t xml:space="preserve">120898</w:t>
      </w:r>
    </w:p>
    <w:p>
      <w:r>
        <w:t xml:space="preserve">4.</w:t>
        <w:tab/>
        <w:tab/>
        <w:t xml:space="preserve">Ota rauhallisesti. Meillä on hauskaa täällä. Olen aina nauttinut Queenista ja TODELLA mainitsin, että Freddie Mercury oli lahjakas - mahtava ääni!</w:t>
      </w:r>
    </w:p>
    <w:p>
      <w:r>
        <w:rPr>
          <w:b/>
          <w:u w:val="single"/>
        </w:rPr>
        <w:t xml:space="preserve">120899</w:t>
      </w:r>
    </w:p>
    <w:p>
      <w:r>
        <w:t xml:space="preserve">5.</w:t>
        <w:tab/>
        <w:tab/>
        <w:t xml:space="preserve">Rakastan Freddie Mercurya.  Ehkä et ymmärtänyt, että olen Sachan puolella ja että haluan R-luokituksen mukaisen kertomuksen, joka paljastaa totuuden hänen elämästään.  Hän eli villiä elämää ja maksoi siitä hinnan.    Sen sijaan saamme PG-13-elokuvan siitä, että bändi oli aina tärkeämpi.  Emmekä saa Val Kilmeriä pääosaan......</w:t>
      </w:r>
    </w:p>
    <w:p>
      <w:r>
        <w:rPr>
          <w:b/>
          <w:u w:val="single"/>
        </w:rPr>
        <w:t xml:space="preserve">120900</w:t>
      </w:r>
    </w:p>
    <w:p>
      <w:r>
        <w:t xml:space="preserve">1. Hän pysyy hereillä, kun hän ajattelee asiaa.   #GabFam #MAGA</w:t>
      </w:r>
    </w:p>
    <w:p>
      <w:r>
        <w:rPr>
          <w:b/>
          <w:u w:val="single"/>
        </w:rPr>
        <w:t xml:space="preserve">120901</w:t>
      </w:r>
    </w:p>
    <w:p>
      <w:r>
        <w:t xml:space="preserve">2.</w:t>
        <w:tab/>
        <w:t xml:space="preserve">Tik-tak...</w:t>
      </w:r>
    </w:p>
    <w:p>
      <w:r>
        <w:rPr>
          <w:b/>
          <w:u w:val="single"/>
        </w:rPr>
        <w:t xml:space="preserve">120902</w:t>
      </w:r>
    </w:p>
    <w:p>
      <w:r>
        <w:t xml:space="preserve">3.</w:t>
        <w:tab/>
        <w:tab/>
        <w:t xml:space="preserve">Ei.</w:t>
      </w:r>
    </w:p>
    <w:p>
      <w:r>
        <w:rPr>
          <w:b/>
          <w:u w:val="single"/>
        </w:rPr>
        <w:t xml:space="preserve">120903</w:t>
      </w:r>
    </w:p>
    <w:p>
      <w:r>
        <w:t xml:space="preserve">4.</w:t>
        <w:tab/>
        <w:tab/>
        <w:tab/>
        <w:t xml:space="preserve">???  Etkö pidä Barrettista?</w:t>
      </w:r>
    </w:p>
    <w:p>
      <w:r>
        <w:rPr>
          <w:b/>
          <w:u w:val="single"/>
        </w:rPr>
        <w:t xml:space="preserve">120904</w:t>
      </w:r>
    </w:p>
    <w:p>
      <w:r>
        <w:t xml:space="preserve">5.</w:t>
        <w:tab/>
        <w:tab/>
        <w:tab/>
        <w:tab/>
        <w:t xml:space="preserve">En pidä mistään SJW-neekereitä rakastavasta paskiaisesta. Ei.</w:t>
      </w:r>
    </w:p>
    <w:p>
      <w:r>
        <w:rPr>
          <w:b/>
          <w:u w:val="single"/>
        </w:rPr>
        <w:t xml:space="preserve">120905</w:t>
      </w:r>
    </w:p>
    <w:p>
      <w:r>
        <w:t xml:space="preserve">6.</w:t>
        <w:tab/>
        <w:tab/>
        <w:tab/>
        <w:tab/>
        <w:tab/>
        <w:t xml:space="preserve">😆😆😆😆 Vau!</w:t>
      </w:r>
    </w:p>
    <w:p>
      <w:r>
        <w:rPr>
          <w:b/>
          <w:u w:val="single"/>
        </w:rPr>
        <w:t xml:space="preserve">120906</w:t>
      </w:r>
    </w:p>
    <w:p>
      <w:r>
        <w:t xml:space="preserve">7.</w:t>
        <w:tab/>
        <w:tab/>
        <w:tab/>
        <w:tab/>
        <w:tab/>
        <w:tab/>
        <w:t xml:space="preserve">Todellakin.</w:t>
      </w:r>
    </w:p>
    <w:p>
      <w:r>
        <w:rPr>
          <w:b/>
          <w:u w:val="single"/>
        </w:rPr>
        <w:t xml:space="preserve">120907</w:t>
      </w:r>
    </w:p>
    <w:p>
      <w:r>
        <w:t xml:space="preserve">1. Hänen nimensä on Samantha Ness. Hän on ala-asteen opettaja Minnesotassa. Hänen koulunjohtajansa tavoittaa numerosta (651) 423-8100.</w:t>
      </w:r>
    </w:p>
    <w:p>
      <w:r>
        <w:rPr>
          <w:b/>
          <w:u w:val="single"/>
        </w:rPr>
        <w:t xml:space="preserve">120908</w:t>
      </w:r>
    </w:p>
    <w:p>
      <w:r>
        <w:t xml:space="preserve">2.</w:t>
        <w:tab/>
        <w:t xml:space="preserve">Tämä kusipää myrkyttää lapsia vasemmalla myrkyllä. Hänen pitäisi saada elinikäinen porttikielto opettajaksi.</w:t>
      </w:r>
    </w:p>
    <w:p>
      <w:r>
        <w:rPr>
          <w:b/>
          <w:u w:val="single"/>
        </w:rPr>
        <w:t xml:space="preserve">120909</w:t>
      </w:r>
    </w:p>
    <w:p>
      <w:r>
        <w:t xml:space="preserve">1. #CNN on hyvin puolueellinen ja #VeryFakeNews https://twitter.com/RealJamesWoods/status/1048725729180110848</w:t>
      </w:r>
    </w:p>
    <w:p>
      <w:r>
        <w:rPr>
          <w:b/>
          <w:u w:val="single"/>
        </w:rPr>
        <w:t xml:space="preserve">120910</w:t>
      </w:r>
    </w:p>
    <w:p>
      <w:r>
        <w:t xml:space="preserve">2.</w:t>
        <w:tab/>
        <w:t xml:space="preserve">Poseeraaja on häiriintynyt tai hänelle maksetaan siitä, että hän käyttäytyy kuin jälkeenjäänyt.</w:t>
      </w:r>
    </w:p>
    <w:p>
      <w:r>
        <w:rPr>
          <w:b/>
          <w:u w:val="single"/>
        </w:rPr>
        <w:t xml:space="preserve">120911</w:t>
      </w:r>
    </w:p>
    <w:p>
      <w:r>
        <w:t xml:space="preserve">1. 🖕🐒</w:t>
      </w:r>
    </w:p>
    <w:p>
      <w:r>
        <w:rPr>
          <w:b/>
          <w:u w:val="single"/>
        </w:rPr>
        <w:t xml:space="preserve">120912</w:t>
      </w:r>
    </w:p>
    <w:p>
      <w:r>
        <w:t xml:space="preserve">2.</w:t>
        <w:tab/>
        <w:t xml:space="preserve">Mene neekeriksi jonnekin muualle.</w:t>
      </w:r>
    </w:p>
    <w:p>
      <w:r>
        <w:rPr>
          <w:b/>
          <w:u w:val="single"/>
        </w:rPr>
        <w:t xml:space="preserve">120913</w:t>
      </w:r>
    </w:p>
    <w:p>
      <w:r>
        <w:t xml:space="preserve">1. HÄN ON TYYPILLINEN JUUTALAINEN MURHAAJA</w:t>
      </w:r>
    </w:p>
    <w:p>
      <w:r>
        <w:rPr>
          <w:b/>
          <w:u w:val="single"/>
        </w:rPr>
        <w:t xml:space="preserve">120914</w:t>
      </w:r>
    </w:p>
    <w:p>
      <w:r>
        <w:t xml:space="preserve">2.</w:t>
        <w:tab/>
        <w:t xml:space="preserve">Hillary on sairas kusipää</w:t>
      </w:r>
    </w:p>
    <w:p>
      <w:r>
        <w:rPr>
          <w:b/>
          <w:u w:val="single"/>
        </w:rPr>
        <w:t xml:space="preserve">120915</w:t>
      </w:r>
    </w:p>
    <w:p>
      <w:r>
        <w:t xml:space="preserve">1. Jokin kertoo minulle, että tämä on luultavasti hyvä seurantalista, koska siinä ovat kaikki ne ihmiset, jotka juuri saivat transipornoa spämmättyä yhdessä minun kanssani.   @SergeiDimitrovichIvanov @WilliamRLBaker @Bluthar @joa_ @gespenstern@ProleSerf @Rocrates @BillT @ProfPlum @Citizen_Orwell @Leftcatcher @MinnieG @DrLouSasfincter @Snugglebunny @MatthewMontoya @lestermacgurdy @Texbrew @Dano28 @StephenClayMcGehee @Squeak1190 @Oldmanyyc @Evropa_Invicta @Evropa_Invicta</w:t>
      </w:r>
    </w:p>
    <w:p>
      <w:r>
        <w:rPr>
          <w:b/>
          <w:u w:val="single"/>
        </w:rPr>
        <w:t xml:space="preserve">120916</w:t>
      </w:r>
    </w:p>
    <w:p>
      <w:r>
        <w:t xml:space="preserve">2.</w:t>
        <w:tab/>
        <w:t xml:space="preserve">se on luultavasti joku antifa-homo, joka on katkera Kavanaugh'n vahvistuksesta.</w:t>
      </w:r>
    </w:p>
    <w:p>
      <w:r>
        <w:rPr>
          <w:b/>
          <w:u w:val="single"/>
        </w:rPr>
        <w:t xml:space="preserve">120917</w:t>
      </w:r>
    </w:p>
    <w:p>
      <w:r>
        <w:t xml:space="preserve">1. Tutkitaanko demokraatteja heidän Kavanaugh-valheistaan?   Toivottavasti!   Seitsemän GOP-kongressiedustajaa vaatii edustajainhuoneen ja senaatin eettisiä tutkimuksia Fordin kirjeen vuotamisesta https://www.washingtontimes.com/news/2018/oct/3/seven-gop-congressmen-call-house-and-senate-ethics/.</w:t>
      </w:r>
    </w:p>
    <w:p>
      <w:r>
        <w:rPr>
          <w:b/>
          <w:u w:val="single"/>
        </w:rPr>
        <w:t xml:space="preserve">120918</w:t>
      </w:r>
    </w:p>
    <w:p>
      <w:r>
        <w:t xml:space="preserve">2.</w:t>
        <w:tab/>
        <w:t xml:space="preserve">Heidän "sisäiset" eettiset tutkimuksensa päättyvät kaikki joko tyhjiin tai likaiseen katseeseen käytävän toisella puolella. Haluan nähdä vankilatuomioita ja syytteeseenpanoja. He sanovat haluavansa syytteeseenpanoa? Minä sanon, että me teemme samoin, kunnes jokainen rotta on poissa ja vangittu! Valittuna virkamiehenä toimiminen edellyttää rehellisyyttä. Jos valehtelee tai johtaa harhaan, se on rikos!</w:t>
      </w:r>
    </w:p>
    <w:p>
      <w:r>
        <w:rPr>
          <w:b/>
          <w:u w:val="single"/>
        </w:rPr>
        <w:t xml:space="preserve">120919</w:t>
      </w:r>
    </w:p>
    <w:p>
      <w:r>
        <w:t xml:space="preserve">3.</w:t>
        <w:tab/>
        <w:tab/>
        <w:t xml:space="preserve">Kuulostaa minusta kohtuulliselta. Heittäkää se kuivunut kusipää vankilaan.</w:t>
      </w:r>
    </w:p>
    <w:p>
      <w:r>
        <w:rPr>
          <w:b/>
          <w:u w:val="single"/>
        </w:rPr>
        <w:t xml:space="preserve">120920</w:t>
      </w:r>
    </w:p>
    <w:p>
      <w:r>
        <w:t xml:space="preserve">1. Jopa CNN on huomannut Eric Holderin kannattavan väkivaltaa republikaaneja vastaan http://redstatewatcher.com/article.asp?id=139197 http://redstatewatcher.com/article.asp?id=139197</w:t>
      </w:r>
    </w:p>
    <w:p>
      <w:r>
        <w:rPr>
          <w:b/>
          <w:u w:val="single"/>
        </w:rPr>
        <w:t xml:space="preserve">120921</w:t>
      </w:r>
    </w:p>
    <w:p>
      <w:r>
        <w:t xml:space="preserve">2.</w:t>
        <w:tab/>
        <w:t xml:space="preserve">Holder ja Hillary ja Obama (jotka piileskelevät varjoissa ja antavat ohjeita) yllyttävät demokraatteja valtakunnallisesti nousemaan väkivaltaan #Patriootteja ja #Konservatiiveja vastaan, jotta emme menisi äänestämään marraskuun 6. päivänä #RedTsunami Ihmiset</w:t>
      </w:r>
    </w:p>
    <w:p>
      <w:r>
        <w:rPr>
          <w:b/>
          <w:u w:val="single"/>
        </w:rPr>
        <w:t xml:space="preserve">120922</w:t>
      </w:r>
    </w:p>
    <w:p>
      <w:r>
        <w:t xml:space="preserve">3.</w:t>
        <w:tab/>
        <w:tab/>
        <w:t xml:space="preserve">Delta Forcen pitäisi lopettaa hänen elämänsä.  Kuollut Chicagon neekeri on kuollut.</w:t>
      </w:r>
    </w:p>
    <w:p>
      <w:r>
        <w:rPr>
          <w:b/>
          <w:u w:val="single"/>
        </w:rPr>
        <w:t xml:space="preserve">120923</w:t>
      </w:r>
    </w:p>
    <w:p>
      <w:r>
        <w:t xml:space="preserve">1. @mcfagens @SmailsGroyper saiko joku neuvoston homo meidät taas bannattua?</w:t>
      </w:r>
    </w:p>
    <w:p>
      <w:r>
        <w:rPr>
          <w:b/>
          <w:u w:val="single"/>
        </w:rPr>
        <w:t xml:space="preserve">120924</w:t>
      </w:r>
    </w:p>
    <w:p>
      <w:r>
        <w:t xml:space="preserve">2.</w:t>
        <w:tab/>
        <w:t xml:space="preserve">Umm se oli NPC-meemi</w:t>
      </w:r>
    </w:p>
    <w:p>
      <w:r>
        <w:rPr>
          <w:b/>
          <w:u w:val="single"/>
        </w:rPr>
        <w:t xml:space="preserve">120925</w:t>
      </w:r>
    </w:p>
    <w:p>
      <w:r>
        <w:t xml:space="preserve">3.</w:t>
      </w:r>
    </w:p>
    <w:p>
      <w:r>
        <w:rPr>
          <w:b/>
          <w:u w:val="single"/>
        </w:rPr>
        <w:t xml:space="preserve">120926</w:t>
      </w:r>
    </w:p>
    <w:p>
      <w:r>
        <w:t xml:space="preserve">4.</w:t>
      </w:r>
    </w:p>
    <w:p>
      <w:r>
        <w:rPr>
          <w:b/>
          <w:u w:val="single"/>
        </w:rPr>
        <w:t xml:space="preserve">120927</w:t>
      </w:r>
    </w:p>
    <w:p>
      <w:r>
        <w:t xml:space="preserve">5.</w:t>
        <w:tab/>
        <w:tab/>
        <w:t xml:space="preserve">Mikä tätä paskiaista oikein vaivaa?</w:t>
      </w:r>
    </w:p>
    <w:p>
      <w:r>
        <w:rPr>
          <w:b/>
          <w:u w:val="single"/>
        </w:rPr>
        <w:t xml:space="preserve">120928</w:t>
      </w:r>
    </w:p>
    <w:p>
      <w:r>
        <w:t xml:space="preserve">6.</w:t>
        <w:tab/>
        <w:t xml:space="preserve">Ei, se on wannabe</w:t>
      </w:r>
    </w:p>
    <w:p>
      <w:r>
        <w:rPr>
          <w:b/>
          <w:u w:val="single"/>
        </w:rPr>
        <w:t xml:space="preserve">120929</w:t>
      </w:r>
    </w:p>
    <w:p>
      <w:r>
        <w:t xml:space="preserve">7.</w:t>
        <w:tab/>
        <w:t xml:space="preserve">Saivatko kaikki muutkin vain epämääräisiä ilmoituksia "epätavallisesta toiminnasta" sen sijaan, että he olisivat saaneet todellisen esimerkin jostakin, jonka he olivat lähettäneet ja jonka he väittivät rikkovan Twatterin sääntöjä?</w:t>
      </w:r>
    </w:p>
    <w:p>
      <w:r>
        <w:rPr>
          <w:b/>
          <w:u w:val="single"/>
        </w:rPr>
        <w:t xml:space="preserve">120930</w:t>
      </w:r>
    </w:p>
    <w:p>
      <w:r>
        <w:t xml:space="preserve">1. Hei mulkku imijä. Narttusi Carolyn Emerick on puhunut paskaa alt rightista, miehistä ja kristityistä jo aivan liian kauan. Nyt nämä homoperseiset kristallia ramppaavat homot puhuvat myös paskaa. Te olette kumouksellisia. Minulla ei ollut mitään ongelmaa, kunnes tästä tuli pakanat vastaan kristityt tuon vitun huoran toimesta...</w:t>
      </w:r>
    </w:p>
    <w:p>
      <w:r>
        <w:rPr>
          <w:b/>
          <w:u w:val="single"/>
        </w:rPr>
        <w:t xml:space="preserve">120931</w:t>
      </w:r>
    </w:p>
    <w:p>
      <w:r>
        <w:t xml:space="preserve">1. Silti paremman näköinen kuin sinun häpeällinen naamasi. Peität kasvosi jokaisessa kuvassa, koska näytät palaneelta uhrilta amfetamiinilaboratorion räjähdyksessä, mutta todellisuudessa se on vain erittäin huonoa kasvatusta useiden sukupolvien ajan; siksi sinulla ei ole lapsia ja sinä kuolet yksin, kun taas minä olen naimisissa ja minulla on lapsia.</w:t>
      </w:r>
    </w:p>
    <w:p>
      <w:r>
        <w:rPr>
          <w:b/>
          <w:u w:val="single"/>
        </w:rPr>
        <w:t xml:space="preserve">120932</w:t>
      </w:r>
    </w:p>
    <w:p>
      <w:r>
        <w:t xml:space="preserve">2.</w:t>
        <w:tab/>
        <w:t xml:space="preserve">Siistiä, kun rouvani tulee kotiin tänään iltapäivällä, kerron hänelle, että joku sikiön alkoholioireyhtymää sairastava, David Hoggin kaksoisolennon näköinen kusipää Gabista sanoi, ettei häntä ole olemassa.    Toivottavasti lapsesi ovat saaneet äitinsä ulkonäön -</w:t>
      </w:r>
    </w:p>
    <w:p>
      <w:r>
        <w:rPr>
          <w:b/>
          <w:u w:val="single"/>
        </w:rPr>
        <w:t xml:space="preserve">120933</w:t>
      </w:r>
    </w:p>
    <w:p>
      <w:r>
        <w:t xml:space="preserve">3.</w:t>
        <w:tab/>
        <w:tab/>
        <w:t xml:space="preserve">Olen vain yllättynyt siitä, että rouvasi voi lähteä talosta omin avuin 450 kiloa painavana. Jonkun on kai maksettava laskut, kun sinä et maksa.</w:t>
      </w:r>
    </w:p>
    <w:p>
      <w:r>
        <w:rPr>
          <w:b/>
          <w:u w:val="single"/>
        </w:rPr>
        <w:t xml:space="preserve">120934</w:t>
      </w:r>
    </w:p>
    <w:p>
      <w:r>
        <w:t xml:space="preserve">4.</w:t>
        <w:tab/>
        <w:tab/>
        <w:t xml:space="preserve">Anna tuolle ämmälle vielä pari Big Macia puolestani!</w:t>
      </w:r>
    </w:p>
    <w:p>
      <w:r>
        <w:rPr>
          <w:b/>
          <w:u w:val="single"/>
        </w:rPr>
        <w:t xml:space="preserve">120935</w:t>
      </w:r>
    </w:p>
    <w:p>
      <w:r>
        <w:t xml:space="preserve">1. Huomasin, että uusimmassa TMNT-sarjakuvassa he eivät tyytyneet tekemään kilpikonnista neekereitä, vaan tekivät myös Aprilista neekerin.  Tämä on viimeinen pisara, nyt on junttien metsästyskausi.</w:t>
      </w:r>
    </w:p>
    <w:p>
      <w:r>
        <w:rPr>
          <w:b/>
          <w:u w:val="single"/>
        </w:rPr>
        <w:t xml:space="preserve">120936</w:t>
      </w:r>
    </w:p>
    <w:p>
      <w:r>
        <w:t xml:space="preserve">2.</w:t>
        <w:tab/>
        <w:t xml:space="preserve">Miksi niin moni punatukkainen tyttö muuttuu fiktiossa neekeriksi🤔?</w:t>
      </w:r>
    </w:p>
    <w:p>
      <w:r>
        <w:rPr>
          <w:b/>
          <w:u w:val="single"/>
        </w:rPr>
        <w:t xml:space="preserve">120937</w:t>
      </w:r>
    </w:p>
    <w:p>
      <w:r>
        <w:t xml:space="preserve">1.</w:t>
      </w:r>
    </w:p>
    <w:p>
      <w:r>
        <w:rPr>
          <w:b/>
          <w:u w:val="single"/>
        </w:rPr>
        <w:t xml:space="preserve">120938</w:t>
      </w:r>
    </w:p>
    <w:p>
      <w:r>
        <w:t xml:space="preserve">2.</w:t>
        <w:tab/>
        <w:t xml:space="preserve">Näetkö, että olet kirjaimellisesti kopioinut tämän minulta . vain minä tiedän, kuka Harold on. Sinä et kuitenkaan tiedä, vai mitä ... tein tämän kaksi päivää sitten. senkin vitun wannabe-äpärä.</w:t>
      </w:r>
    </w:p>
    <w:p>
      <w:r>
        <w:rPr>
          <w:b/>
          <w:u w:val="single"/>
        </w:rPr>
        <w:t xml:space="preserve">120939</w:t>
      </w:r>
    </w:p>
    <w:p>
      <w:r>
        <w:t xml:space="preserve">3.</w:t>
        <w:tab/>
        <w:tab/>
        <w:t xml:space="preserve">Joo.  Koska kopioin sinut.  Mutta olet liian jälkeenjäänyt todistaaksesi sen!  Mene vain.  LOL. Minä odotan.  BTW, älä menetä tilaisuuttasi saada toinen tehosterokotus.  Luulen, että ne ovat ilmaisia tähän aikaan vuodesta.</w:t>
      </w:r>
    </w:p>
    <w:p>
      <w:r>
        <w:rPr>
          <w:b/>
          <w:u w:val="single"/>
        </w:rPr>
        <w:t xml:space="preserve">120940</w:t>
      </w:r>
    </w:p>
    <w:p>
      <w:r>
        <w:t xml:space="preserve">1. Varokaa tätä whigger-rotupetturia, homoa, entistä valkoista kansallismielistä.  Hän seurasi minua Twitterissä ja ilmoitti minusta, koska olin vastannut loukkaavaan twiittiin.  Luulen, että hän on työskennellyt ADL:lle vuosia ja soluttautunut VNN:ään ja Stormfrontiin. http://wusfnews.wusf.usf.edu/post/former-white-nationalist-talks-about-countering-its-rise-after-charlottesville.</w:t>
      </w:r>
    </w:p>
    <w:p>
      <w:r>
        <w:rPr>
          <w:b/>
          <w:u w:val="single"/>
        </w:rPr>
        <w:t xml:space="preserve">120941</w:t>
      </w:r>
    </w:p>
    <w:p>
      <w:r>
        <w:t xml:space="preserve">1. Vaikka et pitäisi jostakin ihmisestä, ole silti ystävällinen hänelle. JUMALALLA on oikeus olla pitämättä meistä, mutta HÄN on silti mukava meille.</w:t>
      </w:r>
    </w:p>
    <w:p>
      <w:r>
        <w:rPr>
          <w:b/>
          <w:u w:val="single"/>
        </w:rPr>
        <w:t xml:space="preserve">120942</w:t>
      </w:r>
    </w:p>
    <w:p>
      <w:r>
        <w:t xml:space="preserve">2.</w:t>
        <w:tab/>
        <w:t xml:space="preserve">@jamesward - "Jumalalla on oikeus olla pitämättä meistä"? Ihanko totta? "[Jumala] on silti mukava meille"- vakavasti? Neuvokaa - koska jos kaikki tuo on totta, minun on ilmoitettava siitä pastorilleni välittömästi. @HERALDofYAH @Screw-z-jews @blazinherb @Escoffier @lostpassword @BardParker @WADL</w:t>
      </w:r>
    </w:p>
    <w:p>
      <w:r>
        <w:rPr>
          <w:b/>
          <w:u w:val="single"/>
        </w:rPr>
        <w:t xml:space="preserve">120943</w:t>
      </w:r>
    </w:p>
    <w:p>
      <w:r>
        <w:t xml:space="preserve">3.</w:t>
        <w:tab/>
        <w:tab/>
        <w:t xml:space="preserve">james ward on homo</w:t>
      </w:r>
    </w:p>
    <w:p>
      <w:r>
        <w:rPr>
          <w:b/>
          <w:u w:val="single"/>
        </w:rPr>
        <w:t xml:space="preserve">120944</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120945</w:t>
      </w:r>
    </w:p>
    <w:p>
      <w:r>
        <w:t xml:space="preserve">2.</w:t>
        <w:tab/>
        <w:t xml:space="preserve">Hei @Smash_Islamophobia Missä olet tänään? Kysely, jonka tein sinun hyväksesi, ei hyödytä sinua kovinkaan hyvin. 91% valkoisista ihmisistä Gabissa tähän mennessä. Kuten sanoin, valtaosa täällä on valkoisia. Oletko nyt samaa mieltä? ;)</w:t>
      </w:r>
    </w:p>
    <w:p>
      <w:r>
        <w:rPr>
          <w:b/>
          <w:u w:val="single"/>
        </w:rPr>
        <w:t xml:space="preserve">120946</w:t>
      </w:r>
    </w:p>
    <w:p>
      <w:r>
        <w:t xml:space="preserve">3.</w:t>
        <w:tab/>
        <w:tab/>
        <w:t xml:space="preserve">Amerikkalainen.</w:t>
      </w:r>
    </w:p>
    <w:p>
      <w:r>
        <w:rPr>
          <w:b/>
          <w:u w:val="single"/>
        </w:rPr>
        <w:t xml:space="preserve">120947</w:t>
      </w:r>
    </w:p>
    <w:p>
      <w:r>
        <w:t xml:space="preserve">4.</w:t>
        <w:tab/>
        <w:tab/>
        <w:tab/>
        <w:t xml:space="preserve">Joo ja amerikkalainen luonnollisesti. Gabia pidetään väärin perustein äärioikeistolaisena sivustona näiden rasististen ääliöiden takia. Tuskinpa se houkuttelee mustia, aasialaisia ja juutalaisia. Mutta ilmeisesti minun piti "todistaa" se hänelle. Niinpä minä piru vieköön tein sen.</w:t>
      </w:r>
    </w:p>
    <w:p>
      <w:r>
        <w:rPr>
          <w:b/>
          <w:u w:val="single"/>
        </w:rPr>
        <w:t xml:space="preserve">120948</w:t>
      </w:r>
    </w:p>
    <w:p>
      <w:r>
        <w:t xml:space="preserve">5.</w:t>
        <w:tab/>
        <w:tab/>
        <w:tab/>
        <w:tab/>
        <w:t xml:space="preserve">Siinä saattaa olla paljon uusnatseja, mutta onko sananvapaus äärioikeistolainen asia? En usko...</w:t>
      </w:r>
    </w:p>
    <w:p>
      <w:r>
        <w:rPr>
          <w:b/>
          <w:u w:val="single"/>
        </w:rPr>
        <w:t xml:space="preserve">120949</w:t>
      </w:r>
    </w:p>
    <w:p>
      <w:r>
        <w:t xml:space="preserve">6.</w:t>
        <w:tab/>
        <w:tab/>
        <w:tab/>
        <w:tab/>
        <w:tab/>
        <w:t xml:space="preserve">Sananvapaus on normaali asia. Ainoat, jotka eivät halua sitä, ovat sosialistit, koska se sotkee heidän ideologiansa täysin. Kansallissosialistit ovat vain ahneita sosialisteja, jotka haluavat sosialisminsa vain itselleen eivätkä muille roduille. Ota se pois, niin täällä on paljon pieniä antisemitistisiä Corbyneja :)</w:t>
      </w:r>
    </w:p>
    <w:p>
      <w:r>
        <w:rPr>
          <w:b/>
          <w:u w:val="single"/>
        </w:rPr>
        <w:t xml:space="preserve">120950</w:t>
      </w:r>
    </w:p>
    <w:p>
      <w:r>
        <w:t xml:space="preserve">7.</w:t>
        <w:tab/>
        <w:tab/>
        <w:tab/>
        <w:tab/>
        <w:tab/>
        <w:tab/>
        <w:t xml:space="preserve">Olen kyllästynyt siihen, että te kusipäät sanotte, että nationalismi on rotuun liittyvää. Nationalismissa on kyse maasta ja kulttuurista. Amerikkalaisen elämäntavan säilyttäminen on nationalismia. Sillä ei ole paskaakaan tekemistä rodun kanssa. Tulette tähän maahan ja jätätte kulttuurinne sinne mistä tulitte. Hyväksyt amerikkalaisen kulttuurin tai painut vittuun.</w:t>
      </w:r>
    </w:p>
    <w:p>
      <w:r>
        <w:rPr>
          <w:b/>
          <w:u w:val="single"/>
        </w:rPr>
        <w:t xml:space="preserve">120951</w:t>
      </w:r>
    </w:p>
    <w:p>
      <w:r>
        <w:t xml:space="preserve">8.</w:t>
        <w:tab/>
        <w:tab/>
        <w:tab/>
        <w:tab/>
        <w:tab/>
        <w:tab/>
        <w:tab/>
        <w:t xml:space="preserve">Olen samaa mieltä. Kansallissosialistit eivät. Heille valkoiset kulttuurit ovat vain valkoisia varten. Tapaamani musta tyttö on yhtä brittiläinen kuin minä. Katsokaa! Se saa heidät kaikki taas liikkeelle lol</w:t>
      </w:r>
    </w:p>
    <w:p>
      <w:r>
        <w:rPr>
          <w:b/>
          <w:u w:val="single"/>
        </w:rPr>
        <w:t xml:space="preserve">120952</w:t>
      </w:r>
    </w:p>
    <w:p>
      <w:r>
        <w:t xml:space="preserve">9.</w:t>
        <w:tab/>
        <w:tab/>
        <w:tab/>
        <w:tab/>
        <w:tab/>
        <w:tab/>
        <w:tab/>
        <w:tab/>
        <w:t xml:space="preserve">Jos kuka tahansa voi olla brittiläinen, se on yhtä merkityksetöntä kuin olla urheilujoukkueen fani, senkin sosiaalisesti rakennettu ääliö.</w:t>
      </w:r>
    </w:p>
    <w:p>
      <w:r>
        <w:rPr>
          <w:b/>
          <w:u w:val="single"/>
        </w:rPr>
        <w:t xml:space="preserve">120953</w:t>
      </w:r>
    </w:p>
    <w:p>
      <w:r>
        <w:t xml:space="preserve">10.</w:t>
        <w:tab/>
        <w:tab/>
        <w:tab/>
        <w:tab/>
        <w:tab/>
        <w:tab/>
        <w:tab/>
        <w:tab/>
        <w:tab/>
        <w:t xml:space="preserve">Teidän on synnyttävä täällä tai kansallistettava, senkin hiiliatomien tuhlaaja.</w:t>
      </w:r>
    </w:p>
    <w:p>
      <w:r>
        <w:rPr>
          <w:b/>
          <w:u w:val="single"/>
        </w:rPr>
        <w:t xml:space="preserve">120954</w:t>
      </w:r>
    </w:p>
    <w:p>
      <w:r>
        <w:t xml:space="preserve">11.</w:t>
        <w:tab/>
        <w:tab/>
        <w:tab/>
        <w:tab/>
        <w:tab/>
        <w:tab/>
        <w:tab/>
        <w:tab/>
        <w:tab/>
        <w:tab/>
        <w:t xml:space="preserve">Jos siis muuttaisit Kiinaan, sinusta tulisi maagisesti kiinalainen? Jos muuttaisit Nigeriaan, muuttuisit välittömästi nigerialaiseksi? Mielenkiintoinen hypoteesi. Pystyttekö esittämään mahdollisen mekanismin tälle alkemialle?</w:t>
      </w:r>
    </w:p>
    <w:p>
      <w:r>
        <w:rPr>
          <w:b/>
          <w:u w:val="single"/>
        </w:rPr>
        <w:t xml:space="preserve">120955</w:t>
      </w:r>
    </w:p>
    <w:p>
      <w:r>
        <w:t xml:space="preserve">12.</w:t>
        <w:tab/>
        <w:tab/>
        <w:tab/>
        <w:tab/>
        <w:tab/>
        <w:tab/>
        <w:tab/>
        <w:tab/>
        <w:tab/>
        <w:tab/>
        <w:tab/>
        <w:t xml:space="preserve">Oletko hullu? Sain sinut jo toissapäivänä näyttämään idiootilta ja nyt olet taas täällä. Sanoin, että on synnyttävä Britanniassa tai käytävä läpi kansallistamisprosessi. Ei vain ilmestyä Heathrow'n lentokentälle, mulkku.</w:t>
      </w:r>
    </w:p>
    <w:p>
      <w:r>
        <w:rPr>
          <w:b/>
          <w:u w:val="single"/>
        </w:rPr>
        <w:t xml:space="preserve">120956</w:t>
      </w:r>
    </w:p>
    <w:p>
      <w:r>
        <w:t xml:space="preserve">13.</w:t>
        <w:tab/>
        <w:tab/>
        <w:tab/>
        <w:tab/>
        <w:tab/>
        <w:tab/>
        <w:tab/>
        <w:tab/>
        <w:tab/>
        <w:tab/>
        <w:tab/>
        <w:tab/>
        <w:t xml:space="preserve">Jos siis täysiaikaisena raskaana oleva afrikkalainen lentää Lontooseen ja synnyttää NHS-sairaalassa tuntia myöhemmin, lapsi on nyt brittiläinen? Sinulla on kiehtova maailmankatsomus.</w:t>
      </w:r>
    </w:p>
    <w:p>
      <w:r>
        <w:rPr>
          <w:b/>
          <w:u w:val="single"/>
        </w:rPr>
        <w:t xml:space="preserve">120957</w:t>
      </w:r>
    </w:p>
    <w:p>
      <w:r>
        <w:t xml:space="preserve">14.</w:t>
        <w:tab/>
        <w:tab/>
        <w:tab/>
        <w:tab/>
        <w:tab/>
        <w:tab/>
        <w:tab/>
        <w:tab/>
        <w:tab/>
        <w:tab/>
        <w:tab/>
        <w:tab/>
        <w:tab/>
        <w:t xml:space="preserve">Brittiläiset vanhemmat. Kuten musta tyttö, jonka näen. Hän on yhtä brittiläinen kuin minä, vaikka rasistiset ääliöt täällä sanovat mitä tahansa :)</w:t>
      </w:r>
    </w:p>
    <w:p>
      <w:r>
        <w:rPr>
          <w:b/>
          <w:u w:val="single"/>
        </w:rPr>
        <w:t xml:space="preserve">120958</w:t>
      </w:r>
    </w:p>
    <w:p>
      <w:r>
        <w:t xml:space="preserve">15.</w:t>
        <w:tab/>
        <w:tab/>
        <w:tab/>
        <w:tab/>
        <w:tab/>
        <w:tab/>
        <w:tab/>
        <w:tab/>
        <w:tab/>
        <w:tab/>
        <w:tab/>
        <w:tab/>
        <w:tab/>
        <w:tab/>
        <w:t xml:space="preserve">Mutta jos hänen vanhempansa olisivat olleet entisessä siirtomaassa kansalaistettuja Britannian kansalaisia, he olisivat, ja sinä olisit edelleen harhainen mulkku, joka harrastaa mielikuvitusperusteluja.</w:t>
      </w:r>
    </w:p>
    <w:p>
      <w:r>
        <w:rPr>
          <w:b/>
          <w:u w:val="single"/>
        </w:rPr>
        <w:t xml:space="preserve">120959</w:t>
      </w:r>
    </w:p>
    <w:p>
      <w:r>
        <w:t xml:space="preserve">16.</w:t>
        <w:tab/>
        <w:tab/>
        <w:tab/>
        <w:tab/>
        <w:tab/>
        <w:tab/>
        <w:tab/>
        <w:tab/>
        <w:tab/>
        <w:tab/>
        <w:tab/>
        <w:tab/>
        <w:tab/>
        <w:tab/>
        <w:tab/>
        <w:t xml:space="preserve">Eivät he olleet! Shakkimatti :)</w:t>
      </w:r>
    </w:p>
    <w:p>
      <w:r>
        <w:rPr>
          <w:b/>
          <w:u w:val="single"/>
        </w:rPr>
        <w:t xml:space="preserve">120960</w:t>
      </w:r>
    </w:p>
    <w:p>
      <w:r>
        <w:t xml:space="preserve">17.</w:t>
        <w:tab/>
        <w:tab/>
        <w:tab/>
        <w:tab/>
        <w:tab/>
        <w:tab/>
        <w:tab/>
        <w:tab/>
        <w:tab/>
        <w:tab/>
        <w:tab/>
        <w:tab/>
        <w:tab/>
        <w:tab/>
        <w:tab/>
        <w:tab/>
        <w:t xml:space="preserve">Nussimasi neekerin vanhemmat eivät olleet brittejä, joten väitteesi ei pidä paikkaansa. Kiitos kun pelasit, senkin jälkeenjäänyt paskakasa.</w:t>
      </w:r>
    </w:p>
    <w:p>
      <w:r>
        <w:rPr>
          <w:b/>
          <w:u w:val="single"/>
        </w:rPr>
        <w:t xml:space="preserve">120961</w:t>
      </w:r>
    </w:p>
    <w:p>
      <w:r>
        <w:t xml:space="preserve">18.</w:t>
        <w:tab/>
        <w:tab/>
        <w:tab/>
        <w:tab/>
        <w:tab/>
        <w:tab/>
        <w:tab/>
        <w:tab/>
        <w:tab/>
        <w:tab/>
        <w:tab/>
        <w:tab/>
        <w:tab/>
        <w:tab/>
        <w:tab/>
        <w:tab/>
        <w:tab/>
        <w:t xml:space="preserve">Haha Tätä teidän on kestettävä täällä. Hänen vanhempansa olivat brittiläisiä. Siksi hän on britti.</w:t>
      </w:r>
    </w:p>
    <w:p>
      <w:r>
        <w:rPr>
          <w:b/>
          <w:u w:val="single"/>
        </w:rPr>
        <w:t xml:space="preserve">120962</w:t>
      </w:r>
    </w:p>
    <w:p>
      <w:r>
        <w:t xml:space="preserve">19.</w:t>
        <w:tab/>
        <w:tab/>
        <w:tab/>
        <w:tab/>
        <w:tab/>
        <w:tab/>
        <w:tab/>
        <w:tab/>
        <w:tab/>
        <w:tab/>
        <w:tab/>
        <w:tab/>
        <w:tab/>
        <w:tab/>
        <w:tab/>
        <w:tab/>
        <w:tab/>
        <w:tab/>
        <w:t xml:space="preserve">Sanoit juuri: https://gab.com/Titanic_Britain_Author/posts/37804654 "He eivät olleet". Olette molemmat tyhmiä neekereitä.</w:t>
      </w:r>
    </w:p>
    <w:p>
      <w:r>
        <w:rPr>
          <w:b/>
          <w:u w:val="single"/>
        </w:rPr>
        <w:t xml:space="preserve">120963</w:t>
      </w:r>
    </w:p>
    <w:p>
      <w:r>
        <w:t xml:space="preserve">20.</w:t>
        <w:tab/>
        <w:tab/>
        <w:tab/>
        <w:tab/>
        <w:tab/>
        <w:tab/>
        <w:tab/>
        <w:tab/>
        <w:tab/>
        <w:tab/>
        <w:tab/>
        <w:tab/>
        <w:tab/>
        <w:tab/>
        <w:tab/>
        <w:tab/>
        <w:tab/>
        <w:tab/>
        <w:tab/>
        <w:t xml:space="preserve">Sanoin, että heitä ei ole kansallistettu entisessä siirtomaassa. He ovat syntyneet myös täällä. En ole mikään tyhmä neekeri :)</w:t>
      </w:r>
    </w:p>
    <w:p>
      <w:r>
        <w:rPr>
          <w:b/>
          <w:u w:val="single"/>
        </w:rPr>
        <w:t xml:space="preserve">120964</w:t>
      </w:r>
    </w:p>
    <w:p>
      <w:r>
        <w:t xml:space="preserve">1. Jos muslimi...</w:t>
      </w:r>
    </w:p>
    <w:p>
      <w:r>
        <w:rPr>
          <w:b/>
          <w:u w:val="single"/>
        </w:rPr>
        <w:t xml:space="preserve">120965</w:t>
      </w:r>
    </w:p>
    <w:p>
      <w:r>
        <w:t xml:space="preserve">2.</w:t>
        <w:tab/>
        <w:t xml:space="preserve">Jos olet muzzie, se ei ole kumpaakaan.</w:t>
      </w:r>
    </w:p>
    <w:p>
      <w:r>
        <w:rPr>
          <w:b/>
          <w:u w:val="single"/>
        </w:rPr>
        <w:t xml:space="preserve">120966</w:t>
      </w:r>
    </w:p>
    <w:p>
      <w:r>
        <w:t xml:space="preserve">1. Tämä vittu on hyvin selkeä!</w:t>
      </w:r>
    </w:p>
    <w:p>
      <w:r>
        <w:rPr>
          <w:b/>
          <w:u w:val="single"/>
        </w:rPr>
        <w:t xml:space="preserve">120967</w:t>
      </w:r>
    </w:p>
    <w:p>
      <w:r>
        <w:t xml:space="preserve">1. https://www.puppetstringnews.com/blog/hillary-clinton-and-top-aides-lose-their-security-clearances Hillary Clinton ja huippuavustajat menettävät turvallisuusselvityksensä.</w:t>
      </w:r>
    </w:p>
    <w:p>
      <w:r>
        <w:rPr>
          <w:b/>
          <w:u w:val="single"/>
        </w:rPr>
        <w:t xml:space="preserve">120968</w:t>
      </w:r>
    </w:p>
    <w:p>
      <w:r>
        <w:t xml:space="preserve">2.</w:t>
        <w:tab/>
        <w:t xml:space="preserve">Sen olisi pitänyt tapahtua jo vuosia sitten, ja itse asiassa tuon maanpetturi-narttu Clintonin ei olisi koskaan pitänyt saada turvallisuusselvitystä.</w:t>
      </w:r>
    </w:p>
    <w:p>
      <w:r>
        <w:rPr>
          <w:b/>
          <w:u w:val="single"/>
        </w:rPr>
        <w:t xml:space="preserve">120969</w:t>
      </w:r>
    </w:p>
    <w:p>
      <w:r>
        <w:t xml:space="preserve">1. Joku vanha mulkku on karannut hoitokodistaan. https://www.heraldscotland.com/news/16976267.heseltine-thatcher-blew-uks-north-sea-oil-windfall/.</w:t>
      </w:r>
    </w:p>
    <w:p>
      <w:r>
        <w:rPr>
          <w:b/>
          <w:u w:val="single"/>
        </w:rPr>
        <w:t xml:space="preserve">120970</w:t>
      </w:r>
    </w:p>
    <w:p>
      <w:r>
        <w:t xml:space="preserve">2.</w:t>
        <w:tab/>
        <w:t xml:space="preserve">Ah! katso epäonnistuneen petturin pintoja..........</w:t>
      </w:r>
    </w:p>
    <w:p>
      <w:r>
        <w:rPr>
          <w:b/>
          <w:u w:val="single"/>
        </w:rPr>
        <w:t xml:space="preserve">120971</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120972</w:t>
      </w:r>
    </w:p>
    <w:p>
      <w:r>
        <w:t xml:space="preserve">2.</w:t>
        <w:tab/>
        <w:t xml:space="preserve">Menisin sinne asumaan vasta sitten, kun kurdeille annetaan oma kotimaa.  He antaisivat turvapaikan jatsideille ja muutamalle muulle hyvälle heimolle ja he ovat luonnostaan hyviä ihmisiä.  Meidän pitäisi pommittaa kaikki muut ja antaa heidän periä tuo osa maapalloa.  He ovat semiittejä, minkä vuoksi minä vain pilkkaan niitä, jotka kutsuvat minua antisemitiksi... vitun tietämättömät typerykset eivät tiedä mitään!</w:t>
      </w:r>
    </w:p>
    <w:p>
      <w:r>
        <w:rPr>
          <w:b/>
          <w:u w:val="single"/>
        </w:rPr>
        <w:t xml:space="preserve">120973</w:t>
      </w:r>
    </w:p>
    <w:p>
      <w:r>
        <w:t xml:space="preserve">3.</w:t>
        <w:tab/>
        <w:tab/>
        <w:t xml:space="preserve">Antisemitisti tarkoittaa lähes aina juutalaisvastaista.   Kukaan ei sano: "Olen antisemitisti. Vihaan juutalaisia....oh kyllä, ja muutamaa muutakin seemiläistä heimoa" lol.</w:t>
      </w:r>
    </w:p>
    <w:p>
      <w:r>
        <w:rPr>
          <w:b/>
          <w:u w:val="single"/>
        </w:rPr>
        <w:t xml:space="preserve">120974</w:t>
      </w:r>
    </w:p>
    <w:p>
      <w:r>
        <w:t xml:space="preserve">4.</w:t>
        <w:tab/>
        <w:tab/>
        <w:tab/>
        <w:t xml:space="preserve">Väärin. Olet taas yhtä tietämätön kuin paska. Etsi semiitit, kusipää, ja itke!</w:t>
      </w:r>
    </w:p>
    <w:p>
      <w:r>
        <w:rPr>
          <w:b/>
          <w:u w:val="single"/>
        </w:rPr>
        <w:t xml:space="preserve">120975</w:t>
      </w:r>
    </w:p>
    <w:p>
      <w:r>
        <w:t xml:space="preserve">5.</w:t>
        <w:tab/>
        <w:tab/>
        <w:tab/>
        <w:tab/>
        <w:t xml:space="preserve">Tiedän semiiteistä, senkin mäntti. Sanaa antisemitismi käytetään lähes yksinomaan juutalaisvihasta. Kuka vihaa muita seemiläisiä heimoja ffs?</w:t>
      </w:r>
    </w:p>
    <w:p>
      <w:r>
        <w:rPr>
          <w:b/>
          <w:u w:val="single"/>
        </w:rPr>
        <w:t xml:space="preserve">120976</w:t>
      </w:r>
    </w:p>
    <w:p>
      <w:r>
        <w:t xml:space="preserve">6.</w:t>
        <w:tab/>
        <w:tab/>
        <w:tab/>
        <w:tab/>
        <w:tab/>
        <w:t xml:space="preserve">israelilaiset vihaavat semiittiheimoja</w:t>
      </w:r>
    </w:p>
    <w:p>
      <w:r>
        <w:rPr>
          <w:b/>
          <w:u w:val="single"/>
        </w:rPr>
        <w:t xml:space="preserve">120977</w:t>
      </w:r>
    </w:p>
    <w:p>
      <w:r>
        <w:t xml:space="preserve">7.</w:t>
        <w:tab/>
        <w:tab/>
        <w:tab/>
        <w:tab/>
        <w:tab/>
        <w:tab/>
        <w:t xml:space="preserve">Julkaistu 21. lokakuuta 2018 Queen Conversts to Islam!  Hmmm, no eikös se olekin niin, että kuningatar on ollut muslimi koko ajan, sillä hän on islamin perustajan profeetta Muhammedin suora jälkeläinen, ja 24. marraskuuta 2010 hän tunnusti virallisesti olevansa muslimi Sheik Zayedin suuressa moskeijassa Abu Dhabissa pukeutumalla muslimien päähuiviin. Jos siis ihmettelette, miksi aikoinaan suuri Britannia on nyt muslimikalifaatti, saatte vastauksen!!! Niin, mutta, Pyhä Antonius, kuningattaren pitäisi olla anglikaanisen kirkon johtaja. Hän ei välitä kirkosta pätkääkään, koska kaikki tietävät, että he ovat joukko luopioita, erityisesti te, jotka nyökyttelette Hampstead Christ Churchille, kun taas muslimit heittäisivät LGBT-homot korkeimmilta katoilta ja panisivat täytäntöön tiukan islamilaisen lain eli sharia-lain. Niin, mutta britit eivät halua shariaa. Joo, tietenkään he eivät halua shariaa, mutta se on se, mitä heillä on, koska tyhmät kristityt sanovat, että Jumalan laki on romutettu, ja me voimme kaikki rokata ja rullata itsemme taivaaseen Aleister Crowleyn sanonnan "tee mitä tahdot" eli "dieu et mon droit" (tee mitä tahdot, on koko laki) mukaisesti. Mikä on tämän kaiken lopputulos? Yksinkertaista, kaikki siviilisota!!!</w:t>
      </w:r>
    </w:p>
    <w:p>
      <w:r>
        <w:rPr>
          <w:b/>
          <w:u w:val="single"/>
        </w:rPr>
        <w:t xml:space="preserve">120978</w:t>
      </w:r>
    </w:p>
    <w:p>
      <w:r>
        <w:t xml:space="preserve">8.</w:t>
        <w:tab/>
        <w:tab/>
        <w:tab/>
        <w:tab/>
        <w:tab/>
        <w:tab/>
        <w:tab/>
        <w:t xml:space="preserve">Kuningatar on nyt MUslim. Veikkaan, että hänellä on myös YouTube-video todisteena siitä. Heillä on aina YouTube-videoita lol</w:t>
      </w:r>
    </w:p>
    <w:p>
      <w:r>
        <w:rPr>
          <w:b/>
          <w:u w:val="single"/>
        </w:rPr>
        <w:t xml:space="preserve">120979</w:t>
      </w:r>
    </w:p>
    <w:p>
      <w:r>
        <w:t xml:space="preserve">9.</w:t>
        <w:tab/>
        <w:tab/>
        <w:tab/>
        <w:tab/>
        <w:tab/>
        <w:tab/>
        <w:tab/>
        <w:tab/>
        <w:t xml:space="preserve">Vau? #jos se on totta Teidän on taisteltava nyt ennen kuin teidät kerätään ja mestataan...</w:t>
      </w:r>
    </w:p>
    <w:p>
      <w:r>
        <w:rPr>
          <w:b/>
          <w:u w:val="single"/>
        </w:rPr>
        <w:t xml:space="preserve">120980</w:t>
      </w:r>
    </w:p>
    <w:p>
      <w:r>
        <w:t xml:space="preserve">10.</w:t>
        <w:tab/>
        <w:tab/>
        <w:tab/>
        <w:tab/>
        <w:tab/>
        <w:tab/>
        <w:tab/>
        <w:tab/>
        <w:tab/>
        <w:t xml:space="preserve">Se on tyhmä huhu, jonka jotkut muhamettilaiset ovat aloittaneet. Tietenkin täällä olevat jälkeenjääneet tarttuvat siihen kuin äidin tissiin lol.</w:t>
      </w:r>
    </w:p>
    <w:p>
      <w:r>
        <w:rPr>
          <w:b/>
          <w:u w:val="single"/>
        </w:rPr>
        <w:t xml:space="preserve">120981</w:t>
      </w:r>
    </w:p>
    <w:p>
      <w:r>
        <w:t xml:space="preserve">11.</w:t>
        <w:tab/>
        <w:tab/>
        <w:tab/>
        <w:tab/>
        <w:tab/>
        <w:tab/>
        <w:tab/>
        <w:tab/>
        <w:tab/>
        <w:tab/>
        <w:t xml:space="preserve">I #sure #Hope that's just a rumour...</w:t>
      </w:r>
    </w:p>
    <w:p>
      <w:r>
        <w:rPr>
          <w:b/>
          <w:u w:val="single"/>
        </w:rPr>
        <w:t xml:space="preserve">120982</w:t>
      </w:r>
    </w:p>
    <w:p>
      <w:r>
        <w:t xml:space="preserve">12.</w:t>
        <w:tab/>
        <w:tab/>
        <w:tab/>
        <w:tab/>
        <w:tab/>
        <w:tab/>
        <w:tab/>
        <w:tab/>
        <w:tab/>
        <w:tab/>
        <w:t xml:space="preserve">Jos tilanne on niin paha, minun on laitettava lihakirves kannettavan tietokoneen koteloon, jotta voin mestata heidät ensin!</w:t>
      </w:r>
    </w:p>
    <w:p>
      <w:r>
        <w:rPr>
          <w:b/>
          <w:u w:val="single"/>
        </w:rPr>
        <w:t xml:space="preserve">120983</w:t>
      </w:r>
    </w:p>
    <w:p>
      <w:r>
        <w:t xml:space="preserve">13.</w:t>
        <w:tab/>
        <w:tab/>
        <w:tab/>
        <w:tab/>
        <w:tab/>
        <w:tab/>
        <w:tab/>
        <w:tab/>
        <w:tab/>
        <w:tab/>
        <w:t xml:space="preserve">Anteeksi, mutta mihin viittaat?</w:t>
      </w:r>
    </w:p>
    <w:p>
      <w:r>
        <w:rPr>
          <w:b/>
          <w:u w:val="single"/>
        </w:rPr>
        <w:t xml:space="preserve">120984</w:t>
      </w:r>
    </w:p>
    <w:p>
      <w:r>
        <w:t xml:space="preserve">14.</w:t>
        <w:tab/>
        <w:tab/>
        <w:tab/>
        <w:tab/>
        <w:tab/>
        <w:tab/>
        <w:tab/>
        <w:tab/>
        <w:tab/>
        <w:tab/>
        <w:tab/>
        <w:t xml:space="preserve">Että kuningatar on muslimi Jan. En olisi ikinä 53 vuoden aikana uskonut, että kirjoittaisin tuon koskaan lol</w:t>
      </w:r>
    </w:p>
    <w:p>
      <w:r>
        <w:rPr>
          <w:b/>
          <w:u w:val="single"/>
        </w:rPr>
        <w:t xml:space="preserve">120985</w:t>
      </w:r>
    </w:p>
    <w:p>
      <w:r>
        <w:t xml:space="preserve">15.</w:t>
        <w:tab/>
        <w:tab/>
        <w:tab/>
        <w:tab/>
        <w:tab/>
        <w:tab/>
        <w:tab/>
        <w:tab/>
        <w:tab/>
        <w:tab/>
        <w:tab/>
        <w:tab/>
        <w:t xml:space="preserve">MITÄ??? Olen kirjaimellisesti ROFL nauraa tuolle 😂😂😂😂😂😂😂😂</w:t>
      </w:r>
    </w:p>
    <w:p>
      <w:r>
        <w:rPr>
          <w:b/>
          <w:u w:val="single"/>
        </w:rPr>
        <w:t xml:space="preserve">120986</w:t>
      </w:r>
    </w:p>
    <w:p>
      <w:r>
        <w:t xml:space="preserve">16.</w:t>
        <w:tab/>
        <w:tab/>
        <w:tab/>
        <w:tab/>
        <w:tab/>
        <w:tab/>
        <w:tab/>
        <w:tab/>
        <w:tab/>
        <w:tab/>
        <w:tab/>
        <w:tab/>
        <w:tab/>
        <w:t xml:space="preserve">Sama täällä, Jan. Sen aloitti joku islamilainen "oppinut" Lähi-idässä. Samat oppineet, jotka saarnaavat, ettei maapallo pyöri. Siinä on ensimmäinen vihjeesi lol</w:t>
      </w:r>
    </w:p>
    <w:p>
      <w:r>
        <w:rPr>
          <w:b/>
          <w:u w:val="single"/>
        </w:rPr>
        <w:t xml:space="preserve">120987</w:t>
      </w:r>
    </w:p>
    <w:p>
      <w:r>
        <w:t xml:space="preserve">17.</w:t>
        <w:tab/>
        <w:tab/>
        <w:tab/>
        <w:tab/>
        <w:tab/>
        <w:tab/>
        <w:tab/>
        <w:tab/>
        <w:tab/>
        <w:tab/>
        <w:tab/>
        <w:tab/>
        <w:tab/>
        <w:tab/>
        <w:t xml:space="preserve">Ahhh, nyt se käy järkeen Johann 😂.</w:t>
      </w:r>
    </w:p>
    <w:p>
      <w:r>
        <w:rPr>
          <w:b/>
          <w:u w:val="single"/>
        </w:rPr>
        <w:t xml:space="preserve">120988</w:t>
      </w:r>
    </w:p>
    <w:p>
      <w:r>
        <w:t xml:space="preserve">18.</w:t>
        <w:tab/>
        <w:tab/>
        <w:tab/>
        <w:tab/>
        <w:tab/>
        <w:tab/>
        <w:tab/>
        <w:tab/>
        <w:tab/>
        <w:tab/>
        <w:tab/>
        <w:tab/>
        <w:t xml:space="preserve">En usko, että hän on muslimi, mutta hänessä on varmasti jotain vialla...</w:t>
      </w:r>
    </w:p>
    <w:p>
      <w:r>
        <w:rPr>
          <w:b/>
          <w:u w:val="single"/>
        </w:rPr>
        <w:t xml:space="preserve">120989</w:t>
      </w:r>
    </w:p>
    <w:p>
      <w:r>
        <w:t xml:space="preserve">19.</w:t>
        <w:tab/>
        <w:tab/>
        <w:tab/>
        <w:tab/>
        <w:tab/>
        <w:tab/>
        <w:tab/>
        <w:tab/>
        <w:tab/>
        <w:tab/>
        <w:tab/>
        <w:tab/>
        <w:t xml:space="preserve">Se on pahempaa, kun valtaistuimella on isokorvainen ja hutera, hän on muslimien rakastaja.</w:t>
      </w:r>
    </w:p>
    <w:p>
      <w:r>
        <w:rPr>
          <w:b/>
          <w:u w:val="single"/>
        </w:rPr>
        <w:t xml:space="preserve">120990</w:t>
      </w:r>
    </w:p>
    <w:p>
      <w:r>
        <w:t xml:space="preserve">1. UUTTA: Tuomio Chicagon poliisin Jason Van Dyken murhaoikeudenkäynnissä, joka koskee afroamerikkalaisen teini-ikäisen Laquan McDonaldin ampumista neljä vuotta sitten. https://kek.gg/u/7Pmb ...</w:t>
      </w:r>
    </w:p>
    <w:p>
      <w:r>
        <w:rPr>
          <w:b/>
          <w:u w:val="single"/>
        </w:rPr>
        <w:t xml:space="preserve">120991</w:t>
      </w:r>
    </w:p>
    <w:p>
      <w:r>
        <w:t xml:space="preserve">1. Juutalaiset johtavat molempia poliittisia puolueita.   Alt-right ei koskaan ollut poliittinen puolue. Se alkoi joukosta ihmisiä, enimmäkseen pelaajia, jotka keskustelivat politiikasta internetissä.   Se osui liian lähelle kotia.   Niinpä juutalaiset nimesivät sen "alt-rightiksi" ja toimittivat sen näkyvimmät johtajat.   #milo #shapiro #enoch #robinson 😱 Uskon, että muut "nimet", kuten Spencer &amp; Candace Owens OVAT SHILLIT.</w:t>
      </w:r>
    </w:p>
    <w:p>
      <w:r>
        <w:rPr>
          <w:b/>
          <w:u w:val="single"/>
        </w:rPr>
        <w:t xml:space="preserve">120992</w:t>
      </w:r>
    </w:p>
    <w:p>
      <w:r>
        <w:t xml:space="preserve">2.</w:t>
        <w:tab/>
        <w:t xml:space="preserve">Muut oikeistopuolueet: Juutalaisten omistama kapinallismedia: Faith Goldy, Lauren Southern (juutalainen), Britain First (Jayda Fransen on juutalainen), Mike Cernovich, Weev (juutalainen), Laura Loomer (juutalainen), Baked Alaska (luultavimmin shill, koska hän työskenteli Loomerin ja Milon kanssa).   Jos (((he)))) päästävät heidät TAVALLA julkisuuteen, he ovat luultavasti SHILLS.   Alex Jones.....</w:t>
      </w:r>
    </w:p>
    <w:p>
      <w:r>
        <w:rPr>
          <w:b/>
          <w:u w:val="single"/>
        </w:rPr>
        <w:t xml:space="preserve">120993</w:t>
      </w:r>
    </w:p>
    <w:p>
      <w:r>
        <w:t xml:space="preserve">3.</w:t>
        <w:tab/>
        <w:tab/>
        <w:t xml:space="preserve">Myös se, että olet Israel-myönteinen, ei tee sinusta automaattisesti pelkuria tai juutalaisten omistamaa</w:t>
        <w:t xml:space="preserve">   Aivan kuten se, että olet maahanmuuttomyönteinen, ei tarkoita, että olet Sorosin omistuksessa.</w:t>
      </w:r>
    </w:p>
    <w:p>
      <w:r>
        <w:rPr>
          <w:b/>
          <w:u w:val="single"/>
        </w:rPr>
        <w:t xml:space="preserve">120994</w:t>
      </w:r>
    </w:p>
    <w:p>
      <w:r>
        <w:t xml:space="preserve">4.</w:t>
        <w:tab/>
        <w:tab/>
        <w:tab/>
        <w:t xml:space="preserve">Ne, jotka tukevat Israelia, tietävät tosiasiat, paskiainen.  Ne, jotka vastustavat Israelia, ovat idiootteja, joilla ei ole niitä ja/tai jotka kieltäytyvät oppimasta niitä.</w:t>
      </w:r>
    </w:p>
    <w:p>
      <w:r>
        <w:rPr>
          <w:b/>
          <w:u w:val="single"/>
        </w:rPr>
        <w:t xml:space="preserve">120995</w:t>
      </w:r>
    </w:p>
    <w:p>
      <w:r>
        <w:t xml:space="preserve">5.</w:t>
        <w:tab/>
        <w:tab/>
        <w:tab/>
        <w:tab/>
        <w:t xml:space="preserve">Ja taas yksi homo mykistetty! 😋 #icoulddothisallday</w:t>
      </w:r>
    </w:p>
    <w:p>
      <w:r>
        <w:rPr>
          <w:b/>
          <w:u w:val="single"/>
        </w:rPr>
        <w:t xml:space="preserve">120996</w:t>
      </w:r>
    </w:p>
    <w:p>
      <w:r>
        <w:t xml:space="preserve">6.</w:t>
        <w:tab/>
        <w:tab/>
        <w:tab/>
        <w:tab/>
        <w:tab/>
        <w:t xml:space="preserve">Ime munaa, idiootti.</w:t>
      </w:r>
    </w:p>
    <w:p>
      <w:r>
        <w:rPr>
          <w:b/>
          <w:u w:val="single"/>
        </w:rPr>
        <w:t xml:space="preserve">120997</w:t>
      </w:r>
    </w:p>
    <w:p>
      <w:r>
        <w:t xml:space="preserve">1. Mies #QAnon on todella menossa täysillä. FBI:n on aika takavarikoida 8chanin palvelimet. https://www.nbcnewyork.com/news/local/Pipe-Bombs-Clinton-Obama-Soros-Waters-CNN-Time-Warner-Holder-Brennan-498490732.html.</w:t>
      </w:r>
    </w:p>
    <w:p>
      <w:r>
        <w:rPr>
          <w:b/>
          <w:u w:val="single"/>
        </w:rPr>
        <w:t xml:space="preserve">120998</w:t>
      </w:r>
    </w:p>
    <w:p>
      <w:r>
        <w:t xml:space="preserve">2.</w:t>
        <w:tab/>
        <w:t xml:space="preserve">jälkeenjääneet liberaalit lähettivät itselleen väärennettyjä pommeja, väärennettyjä lippuja syvän valtion sympatiaa varten, FBI ei takavarikoi paskaakaan.</w:t>
      </w:r>
    </w:p>
    <w:p>
      <w:r>
        <w:rPr>
          <w:b/>
          <w:u w:val="single"/>
        </w:rPr>
        <w:t xml:space="preserve">120999</w:t>
      </w:r>
    </w:p>
    <w:p>
      <w:r>
        <w:t xml:space="preserve">3.</w:t>
        <w:tab/>
        <w:tab/>
        <w:t xml:space="preserve">Paitsi että SA Sommers on jo lähettänyt muistion, jossa hän pyytää tuomaria takavarikoimaan ja asettamaan kaikki suukapulamääräyksen alle. Se tapahtui eilen. Se on kansallinen turvallisuuskysymys. Se tarkoittaa, että se tehtiin tänään. Jos et halua joutua liittovaltion vankilaan, pysyisin poissa 8chanista, qmapista ja muista. Muistiossa mainittiin nimenomaan nuo sivustot, jotka perustuivat hänen henkilöllisyydessään olevaan aineistoon ja siihen, mitä sähköisistä laitteista poistettiin. He olisivat voineet kävellä pois #QAnonista, kun he saivat tietää totuuden, että @Microchip ja @Defango loivat ja saivat tämän jutun trendiksi. Sen sijaan he halusivat luottaa Pamphletin ja Baruchin keksimään myyttiseen suunnitelmaan.</w:t>
      </w:r>
    </w:p>
    <w:p>
      <w:r>
        <w:rPr>
          <w:b/>
          <w:u w:val="single"/>
        </w:rPr>
        <w:t xml:space="preserve">121000</w:t>
      </w:r>
    </w:p>
    <w:p>
      <w:r>
        <w:t xml:space="preserve">4.</w:t>
        <w:tab/>
        <w:tab/>
        <w:tab/>
        <w:t xml:space="preserve">katsovat jatkuvasti televisiosta pilkkijöitä</w:t>
      </w:r>
    </w:p>
    <w:p>
      <w:r>
        <w:rPr>
          <w:b/>
          <w:u w:val="single"/>
        </w:rPr>
        <w:t xml:space="preserve">121001</w:t>
      </w:r>
    </w:p>
    <w:p>
      <w:r>
        <w:t xml:space="preserve">5.</w:t>
        <w:tab/>
        <w:tab/>
        <w:tab/>
        <w:tab/>
        <w:t xml:space="preserve">Jokainen teistä, jotka käytitte 8chania, qmapia jne., on nyt kusessa. Ja se ei tule koskaan loppumaan. Siirtykää uusiin laitteisiin, ja he vain siirtävät metaprofiiliinne perustuvan seurannan. Arvostakaa tämän ironiaa. #wwg1wga #trusttheplan #QAnon</w:t>
      </w:r>
    </w:p>
    <w:p>
      <w:r>
        <w:rPr>
          <w:b/>
          <w:u w:val="single"/>
        </w:rPr>
        <w:t xml:space="preserve">121002</w:t>
      </w:r>
    </w:p>
    <w:p>
      <w:r>
        <w:t xml:space="preserve">6.</w:t>
        <w:tab/>
        <w:tab/>
        <w:tab/>
        <w:tab/>
        <w:tab/>
        <w:t xml:space="preserve">Ette ymmärrä, kaikki patriootit ovat olleet listalla jota ääliöt pitävät saatanalle, JUMALA suojelee meitä. Trump aikoo antaa kovaa rakkautta... tuomioistuimet syvälle valtiolle, nopeat teloitukset seuraavat, sitä ei voi pysäyttää.</w:t>
      </w:r>
    </w:p>
    <w:p>
      <w:r>
        <w:rPr>
          <w:b/>
          <w:u w:val="single"/>
        </w:rPr>
        <w:t xml:space="preserve">121003</w:t>
      </w:r>
    </w:p>
    <w:p>
      <w:r>
        <w:t xml:space="preserve">7.</w:t>
        <w:tab/>
        <w:tab/>
        <w:tab/>
        <w:tab/>
        <w:tab/>
        <w:tab/>
        <w:t xml:space="preserve">Sotilastuomioistuimia ei ole. Laitetaan #QAnon-yhteisö panemaan rahansa likoon. Kokoa joukko yhteen ja ulos suuri määrä dollareita. Minä maksan saman verran ja teemme siitä vedon. Häviäjän on maksettava se hyväntekeväisyyteen. Q:n vastustaminen on aina voittava veto. Lisäksi paras osa tätä kaikkea on se, että syvällä sisimmässänne te kaikki tiedätte, että seuraatte jotain hylkiötä, joka varasti Q:n identiteetin. Mutta jatkatte valehtelua. https://epeak.in/2018/10/06/qanon-directs-his-followers-to-literally-give-me-money/</w:t>
      </w:r>
    </w:p>
    <w:p>
      <w:r>
        <w:rPr>
          <w:b/>
          <w:u w:val="single"/>
        </w:rPr>
        <w:t xml:space="preserve">121004</w:t>
      </w:r>
    </w:p>
    <w:p>
      <w:r>
        <w:t xml:space="preserve">1. Yksikään presidentti ei ole koskaan painostanut Meksikoa tällä tavoin.    Meksikolaiset ovat aina sanoneet, että avoin raja on helpotusventtiili. Jos tiukentaisimme laitonta maahanmuuttoa, kaikki siirtolaiset lähtisivät kotiinsa - köyhinä ja vihaisina - ja he kaataisivat Meksikon hallituksen.    Sitten Meksikosta tulisi Somalian kaltainen epäonnistunut valtio, ja meidän olisi hyökättävä, miehitettävä ja rakennettava valtio. Tästä skenaariosta on useita tutkimuksia. http://theweek.com/articles/509393/mexicos-failed-state-threat https://ccis.ucsd.edu/_files/wp54.pdf Trump sanoi: "Käytätte uhkaa siitä, että Meksikosta tulee epäonnistunut valtio, kiristääksenne meitä. No, me vain muurautamme teidät pois ja annamme SINUN selviytyä siitä helvetistä, jonka olet luonut olemalla korruptoitunut ja epärehellinen.""   Kuten jatkuvasti näemme, kaikki, mitä meille kerrottiin ennen Trumpin aikakautta, oli valetta.    Vaikka se on äärimmäisen kauhistuttavaa ajatella, ainakin me elimme tarpeeksi kauan nähdaksemme kaiken muuttuvan.    Jumala siunatkoon Donald Trumpia.</w:t>
      </w:r>
    </w:p>
    <w:p>
      <w:r>
        <w:rPr>
          <w:b/>
          <w:u w:val="single"/>
        </w:rPr>
        <w:t xml:space="preserve">121005</w:t>
      </w:r>
    </w:p>
    <w:p>
      <w:r>
        <w:t xml:space="preserve">2.</w:t>
        <w:tab/>
        <w:t xml:space="preserve">Olet idiootti.</w:t>
      </w:r>
    </w:p>
    <w:p>
      <w:r>
        <w:rPr>
          <w:b/>
          <w:u w:val="single"/>
        </w:rPr>
        <w:t xml:space="preserve">121006</w:t>
      </w:r>
    </w:p>
    <w:p>
      <w:r>
        <w:t xml:space="preserve">3.</w:t>
        <w:tab/>
        <w:tab/>
        <w:t xml:space="preserve">Presidentti Eisenhower - karkotti miljoona meksikolaista vuodessa Trump - ei voi karkottaa enempää kuin sosialistinen neekeri NIIN paljon voittoa, MAGA, LUOTTAA SUUNNITELMAAN!</w:t>
      </w:r>
    </w:p>
    <w:p>
      <w:r>
        <w:rPr>
          <w:b/>
          <w:u w:val="single"/>
        </w:rPr>
        <w:t xml:space="preserve">121007</w:t>
      </w:r>
    </w:p>
    <w:p>
      <w:r>
        <w:t xml:space="preserve">1. https://video.foxnews.com/v/5845126963001#sp=show-clips</w:t>
      </w:r>
    </w:p>
    <w:p>
      <w:r>
        <w:rPr>
          <w:b/>
          <w:u w:val="single"/>
        </w:rPr>
        <w:t xml:space="preserve">121008</w:t>
      </w:r>
    </w:p>
    <w:p>
      <w:r>
        <w:t xml:space="preserve">2.</w:t>
        <w:tab/>
        <w:t xml:space="preserve">Karen Monahan sen jälkeen, kun hiekkaneekeri Ellison hakkasi hänet...</w:t>
      </w:r>
    </w:p>
    <w:p>
      <w:r>
        <w:rPr>
          <w:b/>
          <w:u w:val="single"/>
        </w:rPr>
        <w:t xml:space="preserve">121009</w:t>
      </w:r>
    </w:p>
    <w:p>
      <w:r>
        <w:t xml:space="preserve">1. Totta kai.</w:t>
      </w:r>
    </w:p>
    <w:p>
      <w:r>
        <w:rPr>
          <w:b/>
          <w:u w:val="single"/>
        </w:rPr>
        <w:t xml:space="preserve">121010</w:t>
      </w:r>
    </w:p>
    <w:p>
      <w:r>
        <w:t xml:space="preserve">2.</w:t>
        <w:tab/>
        <w:t xml:space="preserve">Ärsyttävintä yliherkissä kusipäissä on se, että he ovat täysin tunteettomia ihmisiä kohtaan, jotka eivät sopeudu, ja kun he patistavat sinua olemaan töykeä tai edes vain itsevarma, he tekevät niin kuin sinä olisit se kusipää. Mikään ei tee minusta varmemmin varsinaista kusipäätä kuin se, että joku kusipää saa minut näyttämään siltä.</w:t>
      </w:r>
    </w:p>
    <w:p>
      <w:r>
        <w:rPr>
          <w:b/>
          <w:u w:val="single"/>
        </w:rPr>
        <w:t xml:space="preserve">121011</w:t>
      </w:r>
    </w:p>
    <w:p>
      <w:r>
        <w:t xml:space="preserve">3.</w:t>
        <w:tab/>
        <w:tab/>
        <w:t xml:space="preserve">Kiitos kommentistasi, Neeto Heeto. Kunnioitan täysin oikeuttasi olla kusipää. Minäkin pidän itselleni oikeuden olla kusipää ja nauttia siitä, että olen kusipää, kun minua ei pakoteta olemaan kohtelias. Kiitos.</w:t>
      </w:r>
    </w:p>
    <w:p>
      <w:r>
        <w:rPr>
          <w:b/>
          <w:u w:val="single"/>
        </w:rPr>
        <w:t xml:space="preserve">121012</w:t>
      </w:r>
    </w:p>
    <w:p>
      <w:r>
        <w:t xml:space="preserve">1. KANNATAN TÄYSIN presidentti Trumpia, joka käyttää KUOLEMALLA sotilaallista voimaa puolustaakseen Yhdysvaltoja ulkomaisilta hyökkääjiltä, jotka ovat helvetinmoisessa halussa tuhota tämän maan.</w:t>
      </w:r>
    </w:p>
    <w:p>
      <w:r>
        <w:rPr>
          <w:b/>
          <w:u w:val="single"/>
        </w:rPr>
        <w:t xml:space="preserve">121013</w:t>
      </w:r>
    </w:p>
    <w:p>
      <w:r>
        <w:t xml:space="preserve">2.</w:t>
        <w:tab/>
        <w:t xml:space="preserve">Emme hyökkää aseettomien ihmisten kimppuun. Vaikka vihaat heitä kuinka paljon. Mitä vikaa teissä on? Aivan kuin ette olisi amerikkalaisia tai jotain.</w:t>
      </w:r>
    </w:p>
    <w:p>
      <w:r>
        <w:rPr>
          <w:b/>
          <w:u w:val="single"/>
        </w:rPr>
        <w:t xml:space="preserve">121014</w:t>
      </w:r>
    </w:p>
    <w:p>
      <w:r>
        <w:t xml:space="preserve">3.</w:t>
        <w:tab/>
        <w:tab/>
        <w:t xml:space="preserve">Oi. Unite the Right -tapahtuma, jossa 19 amerikkalaista syöksyi maahan ja yksi kuoli. Joku punaniska ampui aseellaan väkijoukkoon.</w:t>
      </w:r>
    </w:p>
    <w:p>
      <w:r>
        <w:rPr>
          <w:b/>
          <w:u w:val="single"/>
        </w:rPr>
        <w:t xml:space="preserve">121015</w:t>
      </w:r>
    </w:p>
    <w:p>
      <w:r>
        <w:t xml:space="preserve">1. Miten juutalainen Israelin valtio voi olla "Pyhä maa"?   Israel on täynnä aborttiklinikoita ja Gay pride -paraatteja.    Jeesuksen evankeliumin saarnaaminen on Israelissa laitonta.   Israel EI ole Pyhä maa #KragenClan #ChristianPower @Bombislamdotcom @Patrick_little @WADL @EmpressWife @mark_luke</w:t>
      </w:r>
    </w:p>
    <w:p>
      <w:r>
        <w:rPr>
          <w:b/>
          <w:u w:val="single"/>
        </w:rPr>
        <w:t xml:space="preserve">121016</w:t>
      </w:r>
    </w:p>
    <w:p>
      <w:r>
        <w:t xml:space="preserve">2.</w:t>
        <w:tab/>
        <w:t xml:space="preserve">Hinttijuutalaiset 😆</w:t>
      </w:r>
    </w:p>
    <w:p>
      <w:r>
        <w:rPr>
          <w:b/>
          <w:u w:val="single"/>
        </w:rPr>
        <w:t xml:space="preserve">121017</w:t>
      </w:r>
    </w:p>
    <w:p>
      <w:r>
        <w:t xml:space="preserve">1. Muistakaa kaverit. Kuka tahansa kusipää, jolla on ase ja kuolemanhalu, voi ampua synagogan ja viettää loppuelämänsä vankilassa, mutta vain ihmiset, joilla on poliittista valtaa, voivat karkottaa petturien rodun mantereeltamme.</w:t>
      </w:r>
    </w:p>
    <w:p>
      <w:r>
        <w:rPr>
          <w:b/>
          <w:u w:val="single"/>
        </w:rPr>
        <w:t xml:space="preserve">121018</w:t>
      </w:r>
    </w:p>
    <w:p>
      <w:r>
        <w:t xml:space="preserve">2.</w:t>
        <w:tab/>
        <w:t xml:space="preserve">Vain jälkeenjääneet republikaanit yrittävät "karkottaa" "pettureiden" rodun. Muistakaa, että SINÄ olet alunperin maahanmuuttaja ja SINÄ varastit amerikan sen laillisilta omistajilta!</w:t>
      </w:r>
    </w:p>
    <w:p>
      <w:r>
        <w:rPr>
          <w:b/>
          <w:u w:val="single"/>
        </w:rPr>
        <w:t xml:space="preserve">121019</w:t>
      </w:r>
    </w:p>
    <w:p>
      <w:r>
        <w:t xml:space="preserve">3.</w:t>
        <w:tab/>
        <w:tab/>
        <w:t xml:space="preserve">LOL Aivan oikein, ämmä! Me valloitimme tämän maan, me nussimme sen naisia, me tapoimme tuhansia. Ja teemme sen uudestaan, aivan kuten teimme eilen noille KIKESeille.</w:t>
      </w:r>
    </w:p>
    <w:p>
      <w:r>
        <w:rPr>
          <w:b/>
          <w:u w:val="single"/>
        </w:rPr>
        <w:t xml:space="preserve">121020</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121021</w:t>
      </w:r>
    </w:p>
    <w:p>
      <w:r>
        <w:t xml:space="preserve">2.</w:t>
      </w:r>
    </w:p>
    <w:p>
      <w:r>
        <w:rPr>
          <w:b/>
          <w:u w:val="single"/>
        </w:rPr>
        <w:t xml:space="preserve">121022</w:t>
      </w:r>
    </w:p>
    <w:p>
      <w:r>
        <w:t xml:space="preserve">3.</w:t>
        <w:tab/>
        <w:tab/>
        <w:t xml:space="preserve">Suurin osa heistä on sympaattisia, ja ne, jotka eivät ole, ovat tarpeeksi passiivisia tai heidät on helppo erottaa vihollisiksi homohöpinän ja vaaleanpunaisen tukan jne. perusteella.</w:t>
      </w:r>
    </w:p>
    <w:p>
      <w:r>
        <w:rPr>
          <w:b/>
          <w:u w:val="single"/>
        </w:rPr>
        <w:t xml:space="preserve">121023</w:t>
      </w:r>
    </w:p>
    <w:p>
      <w:r>
        <w:t xml:space="preserve">1. CNN-toimittaja saa haukkuja homofobisista twiiteistä, jotka kaivettiin esiin collegesta, mutta sanoo, etteivät ne edusta sitä, kuka hän on nyt! Ensimmäinen vastaus on kaunis.</w:t>
      </w:r>
    </w:p>
    <w:p>
      <w:r>
        <w:rPr>
          <w:b/>
          <w:u w:val="single"/>
        </w:rPr>
        <w:t xml:space="preserve">121024</w:t>
      </w:r>
    </w:p>
    <w:p>
      <w:r>
        <w:t xml:space="preserve">2.</w:t>
        <w:tab/>
        <w:t xml:space="preserve">Olen kahden vaiheilla: teenkö yksinkertaisesti samaa kuin kaikki, jotka korostavat hänen tekopyhyyttään Kavanaugh'n suhteen (ja myös naurettavan jälkeenjäänyttä ajatusta, että sinut voitaisiin hylätä työstä sen takia, mitä sanoit tai teit 17-vuotiaana), vai huomautanko, että hänen twiittinsä kertoi juuri, että hän ei menisi huoneeseen lesbon kanssa.  Häntä ajetaan takaa, koska hän ei halua asua homon kanssa.</w:t>
      </w:r>
    </w:p>
    <w:p>
      <w:r>
        <w:rPr>
          <w:b/>
          <w:u w:val="single"/>
        </w:rPr>
        <w:t xml:space="preserve">121025</w:t>
      </w:r>
    </w:p>
    <w:p>
      <w:r>
        <w:t xml:space="preserve">1. BREAKING: Chicagon poliisi Jason Van Dyke todettiin syylliseksi toisen asteen murhaan Laquan McDonaldin ampumisessa. https://kek.gg/u/S9YL https://kek.gg/u/6PnZ</w:t>
      </w:r>
    </w:p>
    <w:p>
      <w:r>
        <w:rPr>
          <w:b/>
          <w:u w:val="single"/>
        </w:rPr>
        <w:t xml:space="preserve">121026</w:t>
      </w:r>
    </w:p>
    <w:p>
      <w:r>
        <w:t xml:space="preserve">1.</w:t>
      </w:r>
    </w:p>
    <w:p>
      <w:r>
        <w:rPr>
          <w:b/>
          <w:u w:val="single"/>
        </w:rPr>
        <w:t xml:space="preserve">121027</w:t>
      </w:r>
    </w:p>
    <w:p>
      <w:r>
        <w:t xml:space="preserve">2.</w:t>
        <w:tab/>
        <w:t xml:space="preserve">Ota tuo hintti pois hakaristini päältä!</w:t>
      </w:r>
    </w:p>
    <w:p>
      <w:r>
        <w:rPr>
          <w:b/>
          <w:u w:val="single"/>
        </w:rPr>
        <w:t xml:space="preserve">121028</w:t>
      </w:r>
    </w:p>
    <w:p>
      <w:r>
        <w:t xml:space="preserve">1. Demokraatit tänään - Korkein oikeus on lainvastainen - Senaatti on hajotettava - Vaalikollegio on tuhottava.</w:t>
      </w:r>
    </w:p>
    <w:p>
      <w:r>
        <w:rPr>
          <w:b/>
          <w:u w:val="single"/>
        </w:rPr>
        <w:t xml:space="preserve">121029</w:t>
      </w:r>
    </w:p>
    <w:p>
      <w:r>
        <w:t xml:space="preserve">2.</w:t>
        <w:tab/>
        <w:t xml:space="preserve">Suihkuta koko väkijoukkoon aerosolimuodossa olevaa tiivistettyä ghost chili -öljyä ja seuraa hauskanpitoa.</w:t>
      </w:r>
    </w:p>
    <w:p>
      <w:r>
        <w:rPr>
          <w:b/>
          <w:u w:val="single"/>
        </w:rPr>
        <w:t xml:space="preserve">121030</w:t>
      </w:r>
    </w:p>
    <w:p>
      <w:r>
        <w:t xml:space="preserve">3.</w:t>
        <w:tab/>
        <w:tab/>
        <w:t xml:space="preserve">Kaikki demokraatit eivät ole tuollaisia, ja GOP:ssa on paljon sellaisia, joiden mielestä Trump on huono presidentti.  En ole kummankaan puolueen jäsen, mutta mielestäni presidentti Trump on tehnyt muutamia asioita oikein ja monia asioita väärin.</w:t>
      </w:r>
    </w:p>
    <w:p>
      <w:r>
        <w:rPr>
          <w:b/>
          <w:u w:val="single"/>
        </w:rPr>
        <w:t xml:space="preserve">121031</w:t>
      </w:r>
    </w:p>
    <w:p>
      <w:r>
        <w:t xml:space="preserve">4.</w:t>
        <w:tab/>
        <w:tab/>
        <w:tab/>
        <w:t xml:space="preserve">Minulla on über-diktaani, jonka mukaan elän: "Vannon uskollisuutta lippua kohtaan - en jollekin pukumiehelle". Trump ei saa minulta vapaata kulkulupaa. Tästä huolimatta tuon kuvan väkijoukko saa pippuriöljyä. Samoin Portlandin antifa.</w:t>
      </w:r>
    </w:p>
    <w:p>
      <w:r>
        <w:rPr>
          <w:b/>
          <w:u w:val="single"/>
        </w:rPr>
        <w:t xml:space="preserve">121032</w:t>
      </w:r>
    </w:p>
    <w:p>
      <w:r>
        <w:t xml:space="preserve">5.</w:t>
        <w:tab/>
        <w:tab/>
        <w:tab/>
        <w:tab/>
        <w:t xml:space="preserve">Eikö olisi sopivampaa vannoa uskollisuutta Yhdysvalloille ja sen perustuslaille?  Loppujen lopuksi lippu on vain kangasta.</w:t>
      </w:r>
    </w:p>
    <w:p>
      <w:r>
        <w:rPr>
          <w:b/>
          <w:u w:val="single"/>
        </w:rPr>
        <w:t xml:space="preserve">121033</w:t>
      </w:r>
    </w:p>
    <w:p>
      <w:r>
        <w:t xml:space="preserve">6.</w:t>
        <w:tab/>
        <w:tab/>
        <w:tab/>
        <w:tab/>
        <w:tab/>
        <w:t xml:space="preserve">"Lippu on vain pala kangasta".    Haista vittu, kaveri. Minä ja veljeni taistelimme ja jotkut kuolivat tuon "kankaanpalan" puolesta. Paskiainen.   #GabFam #GabVets</w:t>
      </w:r>
    </w:p>
    <w:p>
      <w:r>
        <w:rPr>
          <w:b/>
          <w:u w:val="single"/>
        </w:rPr>
        <w:t xml:space="preserve">121034</w:t>
      </w:r>
    </w:p>
    <w:p>
      <w:r>
        <w:t xml:space="preserve">7.</w:t>
        <w:tab/>
        <w:tab/>
        <w:tab/>
        <w:tab/>
        <w:tab/>
        <w:tab/>
        <w:t xml:space="preserve">Mikä selkärangaton kusipää...  "Lippu on vain kangas" "Hymni on vain paska laulu väkivallasta"."  "Perustuslaki on vain vanhentunut paperinpala."</w:t>
      </w:r>
    </w:p>
    <w:p>
      <w:r>
        <w:rPr>
          <w:b/>
          <w:u w:val="single"/>
        </w:rPr>
        <w:t xml:space="preserve">121035</w:t>
      </w:r>
    </w:p>
    <w:p>
      <w:r>
        <w:t xml:space="preserve">8.</w:t>
        <w:tab/>
        <w:tab/>
        <w:tab/>
        <w:tab/>
        <w:tab/>
        <w:tab/>
        <w:tab/>
        <w:t xml:space="preserve">Mikset menisi Pussbookiin ja hengailisi siellä antiamerikkalaisten POS-homoystäviesi kanssa.</w:t>
      </w:r>
    </w:p>
    <w:p>
      <w:r>
        <w:rPr>
          <w:b/>
          <w:u w:val="single"/>
        </w:rPr>
        <w:t xml:space="preserve">121036</w:t>
      </w:r>
    </w:p>
    <w:p>
      <w:r>
        <w:t xml:space="preserve">9.</w:t>
        <w:tab/>
        <w:tab/>
        <w:tab/>
        <w:tab/>
        <w:tab/>
        <w:tab/>
        <w:tab/>
        <w:tab/>
        <w:t xml:space="preserve">Konteksti, silmu.  Konteksti.</w:t>
      </w:r>
    </w:p>
    <w:p>
      <w:r>
        <w:rPr>
          <w:b/>
          <w:u w:val="single"/>
        </w:rPr>
        <w:t xml:space="preserve">121037</w:t>
      </w:r>
    </w:p>
    <w:p>
      <w:r>
        <w:t xml:space="preserve">1. Hei valkoiset pojat, olen täällä kertoakseni teille, että te rasistit ette omista Gabia, ottakaa yhteen tämän juutalaisen kanssa! 👍</w:t>
      </w:r>
    </w:p>
    <w:p>
      <w:r>
        <w:rPr>
          <w:b/>
          <w:u w:val="single"/>
        </w:rPr>
        <w:t xml:space="preserve">121038</w:t>
      </w:r>
    </w:p>
    <w:p>
      <w:r>
        <w:t xml:space="preserve">2.</w:t>
        <w:tab/>
        <w:t xml:space="preserve">Tunsin velvollisuudekseni jakaa tämän kanssanne.</w:t>
      </w:r>
    </w:p>
    <w:p>
      <w:r>
        <w:rPr>
          <w:b/>
          <w:u w:val="single"/>
        </w:rPr>
        <w:t xml:space="preserve">121039</w:t>
      </w:r>
    </w:p>
    <w:p>
      <w:r>
        <w:t xml:space="preserve">3.</w:t>
        <w:tab/>
        <w:tab/>
        <w:t xml:space="preserve">@theobear777 ei halua myöntää olevansa hintti, vaikka huomautin hänelle, että karhu on hintti-koodi lihavalle kaverille, jolla on harry-selkä, joka on yleinen juutalainen mutaatio. Hän vastasi näin:</w:t>
      </w:r>
    </w:p>
    <w:p>
      <w:r>
        <w:rPr>
          <w:b/>
          <w:u w:val="single"/>
        </w:rPr>
        <w:t xml:space="preserve">121040</w:t>
      </w:r>
    </w:p>
    <w:p>
      <w:r>
        <w:t xml:space="preserve">4.</w:t>
        <w:tab/>
        <w:tab/>
        <w:tab/>
        <w:t xml:space="preserve">idiootti</w:t>
      </w:r>
    </w:p>
    <w:p>
      <w:r>
        <w:rPr>
          <w:b/>
          <w:u w:val="single"/>
        </w:rPr>
        <w:t xml:space="preserve">121041</w:t>
      </w:r>
    </w:p>
    <w:p>
      <w:r>
        <w:t xml:space="preserve">1. @GnonProphet @brutuslaurentius @WhiteCasper @jackcorbin @mookiekabuki @TomKawczynski @tomploszaj @Cantwell @GodBlessAdolfHitler @Boss_Zogg @RedNationRising https://ryanmurdough.com/2018/10/21/i-am-officially-endorsing-elizabeth-warren/ https://ryanmurdough.com/2018/10/21/i-am-officially-endorsing-elizabeth-warren/</w:t>
      </w:r>
    </w:p>
    <w:p>
      <w:r>
        <w:rPr>
          <w:b/>
          <w:u w:val="single"/>
        </w:rPr>
        <w:t xml:space="preserve">121042</w:t>
      </w:r>
    </w:p>
    <w:p>
      <w:r>
        <w:t xml:space="preserve">2.</w:t>
        <w:tab/>
        <w:t xml:space="preserve">LMAO tuo tyhmä kusipää on jälkeenjäänyt..... Jokainen, joka kannattaa demareita, on vain tyhmä..... Miksi te ihmiset haluatte välttämättä tuhota Amerikan, ei voi uskoa tai järkeillä.... Tämä nainen pitää laittaa teloitusryhmän eteen kaikkien muiden kongressin ja senaatin amerikkalaisvastaisten roskasakkojen kanssa ja ampua otsaan, koska he ovat pettureita ja amerikkalaisvastaisia</w:t>
      </w:r>
    </w:p>
    <w:p>
      <w:r>
        <w:rPr>
          <w:b/>
          <w:u w:val="single"/>
        </w:rPr>
        <w:t xml:space="preserve">121043</w:t>
      </w:r>
    </w:p>
    <w:p>
      <w:r>
        <w:t xml:space="preserve">1. Trump = juutalainen Trump = sionisti Trump = Israel First Amerikkalaiset = jälkeenjääneet</w:t>
      </w:r>
    </w:p>
    <w:p>
      <w:r>
        <w:rPr>
          <w:b/>
          <w:u w:val="single"/>
        </w:rPr>
        <w:t xml:space="preserve">121044</w:t>
      </w:r>
    </w:p>
    <w:p>
      <w:r>
        <w:t xml:space="preserve">1. Toinen poundmetoo:n uhri https://www.dailymail.co.uk/news/article-6262993/High-school-teacher-23-arrested-Snapchat-messages-15-year-old-student-car-sex.html</w:t>
      </w:r>
    </w:p>
    <w:p>
      <w:r>
        <w:rPr>
          <w:b/>
          <w:u w:val="single"/>
        </w:rPr>
        <w:t xml:space="preserve">121045</w:t>
      </w:r>
    </w:p>
    <w:p>
      <w:r>
        <w:t xml:space="preserve">2.</w:t>
        <w:tab/>
        <w:t xml:space="preserve">Poika ei tarvitse "tukea" tai "neuvontaa". Hän räjäytti munat sen espanjalaisen huoran kanssa ja nautti siitä. Hän tarvitsee opetusta siitä, miksi ei nussita latinoja, varsinkaan mahdollisesti (((vihollisia))). Toistaiseksi hän on kuitenkin tuon koulun ori... :D :D</w:t>
      </w:r>
    </w:p>
    <w:p>
      <w:r>
        <w:rPr>
          <w:b/>
          <w:u w:val="single"/>
        </w:rPr>
        <w:t xml:space="preserve">121046</w:t>
      </w:r>
    </w:p>
    <w:p>
      <w:r>
        <w:t xml:space="preserve">1. Croak, bitch! https://www.thegatewaypundit.com/2018/10/hillary-clinton-coughs-uncontrollably-at-mansfield-college-requests-water-video/</w:t>
      </w:r>
    </w:p>
    <w:p>
      <w:r>
        <w:rPr>
          <w:b/>
          <w:u w:val="single"/>
        </w:rPr>
        <w:t xml:space="preserve">121047</w:t>
      </w:r>
    </w:p>
    <w:p>
      <w:r>
        <w:t xml:space="preserve">2.</w:t>
        <w:tab/>
        <w:t xml:space="preserve">Eleanor Roosevelt oli valkoinen nainen. Miksi Hillary osallistuisi valkoisen naisen kunniaksi järjestettyyn tilaisuuteen?</w:t>
      </w:r>
    </w:p>
    <w:p>
      <w:r>
        <w:rPr>
          <w:b/>
          <w:u w:val="single"/>
        </w:rPr>
        <w:t xml:space="preserve">121048</w:t>
      </w:r>
    </w:p>
    <w:p>
      <w:r>
        <w:t xml:space="preserve">3.</w:t>
        <w:tab/>
        <w:tab/>
        <w:t xml:space="preserve">Ajattelin vain, että koska Eleanor oli lesbo ja Franky naulasi kaiken, ajattelin vain, että se johtui parien välisistä yhtäläisyyksistä</w:t>
      </w:r>
    </w:p>
    <w:p>
      <w:r>
        <w:rPr>
          <w:b/>
          <w:u w:val="single"/>
        </w:rPr>
        <w:t xml:space="preserve">121049</w:t>
      </w:r>
    </w:p>
    <w:p>
      <w:r>
        <w:t xml:space="preserve">1. Mielestäni tämä on vielä avoin keskustelu, jos GOP olisi vastuussa valkoisille ihmisille ilman juutalaisten sekaantumista, valtaannousu olisi mahdollista, mutta heille on juuri nyt talmudilainen kilpi.</w:t>
      </w:r>
    </w:p>
    <w:p>
      <w:r>
        <w:rPr>
          <w:b/>
          <w:u w:val="single"/>
        </w:rPr>
        <w:t xml:space="preserve">121050</w:t>
      </w:r>
    </w:p>
    <w:p>
      <w:r>
        <w:t xml:space="preserve">2.</w:t>
        <w:tab/>
        <w:t xml:space="preserve">Se ei ole edes sitä.   Kyse on siitä, että ihmiset käyttävät paskoja vaihtoehtoja yleisissä vaaleissa perusteluna sille, että he eivät ota esivaaleja haltuunsa, minkä vuoksi nämä homoagoristit kohtaavat kohtalonsa tiellä, jota he kulkevat välttääkseen sen.</w:t>
      </w:r>
    </w:p>
    <w:p>
      <w:r>
        <w:rPr>
          <w:b/>
          <w:u w:val="single"/>
        </w:rPr>
        <w:t xml:space="preserve">121051</w:t>
      </w:r>
    </w:p>
    <w:p>
      <w:r>
        <w:t xml:space="preserve">1. Vittu!</w:t>
      </w:r>
    </w:p>
    <w:p>
      <w:r>
        <w:rPr>
          <w:b/>
          <w:u w:val="single"/>
        </w:rPr>
        <w:t xml:space="preserve">121052</w:t>
      </w:r>
    </w:p>
    <w:p>
      <w:r>
        <w:t xml:space="preserve">1. Vasemmisto ei ymmärrä, että me emme ole natseja, vaan heidän näkökulmastaan olemme paljon pahempia.   Natsit halusivat valloittaa Euroopan ja tappaa ihmisiä.   Me haluamme tuhota vasemmistolaisuuden ja korvata sen Perinteisellä yhteiskuntajärjestyksellä ja sitten lähettää pois kaikki, jotka eivät sovi siihen.   Se tarkoittaa, että 20-40 prosenttia väestöstämme lähtee muualle. Vauhtia, natsit!</w:t>
      </w:r>
    </w:p>
    <w:p>
      <w:r>
        <w:rPr>
          <w:b/>
          <w:u w:val="single"/>
        </w:rPr>
        <w:t xml:space="preserve">121053</w:t>
      </w:r>
    </w:p>
    <w:p>
      <w:r>
        <w:t xml:space="preserve">2.</w:t>
        <w:tab/>
        <w:t xml:space="preserve">Nazbols lähettäisi sinut Tuol Slengiin, senkin vitun kusipää.</w:t>
      </w:r>
    </w:p>
    <w:p>
      <w:r>
        <w:rPr>
          <w:b/>
          <w:u w:val="single"/>
        </w:rPr>
        <w:t xml:space="preserve">121054</w:t>
      </w:r>
    </w:p>
    <w:p>
      <w:r>
        <w:t xml:space="preserve">1.</w:t>
      </w:r>
    </w:p>
    <w:p>
      <w:r>
        <w:rPr>
          <w:b/>
          <w:u w:val="single"/>
        </w:rPr>
        <w:t xml:space="preserve">121055</w:t>
      </w:r>
    </w:p>
    <w:p>
      <w:r>
        <w:t xml:space="preserve">2.</w:t>
        <w:tab/>
        <w:t xml:space="preserve">puoliksi neekeri, täysin idiootti</w:t>
      </w:r>
    </w:p>
    <w:p>
      <w:r>
        <w:rPr>
          <w:b/>
          <w:u w:val="single"/>
        </w:rPr>
        <w:t xml:space="preserve">121056</w:t>
      </w:r>
    </w:p>
    <w:p>
      <w:r>
        <w:t xml:space="preserve">1. https://www.hollywoodreporter.com/news/camille-paglia-takes-millennials-strangely-unsexy-instagram-posts-1148415 Nämä 60-luvun jälkeenjääneet hipit tajuavat vasta nyt puoli vuosisataa myöhemmin, että heidän degeneroitunut ideologiansa on vahingollinen naisille - ja koko yhteiskunnalle - ja että se on vahingollista?    "Seksuaalinen vallankumous, jota 1960-luvun [sic] sukupolveni tavoitteli ja voitti, kuvitteli naiset vastuullisiksi, kypsiksi ja vapaiksi toimijoiksi, jotka ovat tasa-arvoisia miesten kanssa. Emme todellakaan osanneet ennakoida, että 'peppukuvista', jotka pelkistävät naiset pakaroihinsa kuin kivikautiset hedelmällisyystotemit, tulisi villisti riippuvuutta aiheuttava Instagramin omakuvauslaji."   Nämä idiootit eivät tietenkään ennakoineet "seksuaalisen vapautumisen" haitallisia vaikutuksia; siinäpä se ongelma onkin! Nämä degeneroituneet ovat niin tyhmiä, niin lapsellisia, niin vailla kriittistä ajattelukykyä ja niin lyhytnäköisiä, että heillä ei voi olla minkäänlaista ennakointikykyä minkään suhteen. He eivät koskaan ajattele edes jonkin verran tulevaisuuteen pitkällä aikavälillä, koska heiltä puuttuu siihen kyky! Siksi meidän ja vain meidän tehtävämme on ajatella jälkipolviamme ja turvata jonkinlainen tulevaisuus meidän jälkeemme tuleville sukupolville.</w:t>
      </w:r>
    </w:p>
    <w:p>
      <w:r>
        <w:rPr>
          <w:b/>
          <w:u w:val="single"/>
        </w:rPr>
        <w:t xml:space="preserve">121057</w:t>
      </w:r>
    </w:p>
    <w:p>
      <w:r>
        <w:t xml:space="preserve">2.</w:t>
        <w:tab/>
        <w:t xml:space="preserve">He teeskentelevät, että kyseessä on vika eikä tärkein ominaisuus, jonka he tyrkyttivät yhteiskunnalle. Se kaikki on hyvin juutalaista.</w:t>
      </w:r>
    </w:p>
    <w:p>
      <w:r>
        <w:rPr>
          <w:b/>
          <w:u w:val="single"/>
        </w:rPr>
        <w:t xml:space="preserve">121058</w:t>
      </w:r>
    </w:p>
    <w:p>
      <w:r>
        <w:t xml:space="preserve">3.</w:t>
        <w:tab/>
        <w:t xml:space="preserve">En tiedä, miksi lihavoitu fontti meni ihan sekaisin tässä viestissä, mutta okei.</w:t>
      </w:r>
    </w:p>
    <w:p>
      <w:r>
        <w:rPr>
          <w:b/>
          <w:u w:val="single"/>
        </w:rPr>
        <w:t xml:space="preserve">121059</w:t>
      </w:r>
    </w:p>
    <w:p>
      <w:r>
        <w:t xml:space="preserve">1. Hei, venäläiset... CA haluaa teidän äänenne... teidän täytyy vain päästä sinne. https://www.wnd.com/2018/10/san-francisco-to-allow-illegals-to-vote/.</w:t>
      </w:r>
    </w:p>
    <w:p>
      <w:r>
        <w:rPr>
          <w:b/>
          <w:u w:val="single"/>
        </w:rPr>
        <w:t xml:space="preserve">121060</w:t>
      </w:r>
    </w:p>
    <w:p>
      <w:r>
        <w:t xml:space="preserve">2.</w:t>
        <w:tab/>
        <w:t xml:space="preserve">Tämä vain osoittaa, kuinka jälkeenjääneet, kirjaimellisesti jälkeenjääneet demokraatit ovat! Olemme kuulleet vain, että venäläiset tekivät sen, salaliitto, joka vei heiltä äänet, ja mitä he tekevät, kääntyvät ympäri ja yrittävät tehdä aivan saman asian! Nämä ihmiset pitää räjäyttää avaruuteen paluumatkaamatta takaisin! Ainoa asia on, että he ovat niin röyhkeän tyhmiä, että tekevät sen julkisesti!</w:t>
      </w:r>
    </w:p>
    <w:p>
      <w:r>
        <w:rPr>
          <w:b/>
          <w:u w:val="single"/>
        </w:rPr>
        <w:t xml:space="preserve">121061</w:t>
      </w:r>
    </w:p>
    <w:p>
      <w:r>
        <w:t xml:space="preserve">1. Me Trumpin vastustajat joudumme tekemisiin ihmisten kanssa, jotka näyttävät elävän vaihtoehtoisessa universumissa.   Universumi Betassa Trump rakensi juuri rajamuurin, veti joukkomme pois Syyriasta ja neuvotteli onnistuneesti kauppasopimukset uudelleen useiden maiden kanssa. Niin, ja laiton maahanmuutto on kaikkien aikojen alimmillaan.   Mitä huumeita he polttavat, ja mistä löydän niitä?</w:t>
      </w:r>
    </w:p>
    <w:p>
      <w:r>
        <w:rPr>
          <w:b/>
          <w:u w:val="single"/>
        </w:rPr>
        <w:t xml:space="preserve">121062</w:t>
      </w:r>
    </w:p>
    <w:p>
      <w:r>
        <w:t xml:space="preserve">2.</w:t>
        <w:tab/>
        <w:t xml:space="preserve">Missä olet ollut? Joku homo käyttää avatariasi ja luulin häntä sinuksi, kunnes kävi selväksi, että hän oli huijari, joten ahmin hänet.</w:t>
      </w:r>
    </w:p>
    <w:p>
      <w:r>
        <w:rPr>
          <w:b/>
          <w:u w:val="single"/>
        </w:rPr>
        <w:t xml:space="preserve">121063</w:t>
      </w:r>
    </w:p>
    <w:p>
      <w:r>
        <w:t xml:space="preserve">1. Kun Twitter sanoo, ettei se salli väkivaltaan kannustamista...., se selvästi valehtelee.  Se on vain yksi tekosyy, jolla he sensuroivat konservatiivien ääntä.</w:t>
      </w:r>
    </w:p>
    <w:p>
      <w:r>
        <w:rPr>
          <w:b/>
          <w:u w:val="single"/>
        </w:rPr>
        <w:t xml:space="preserve">121064</w:t>
      </w:r>
    </w:p>
    <w:p>
      <w:r>
        <w:t xml:space="preserve">2.</w:t>
        <w:tab/>
        <w:t xml:space="preserve">Minut lukittiin, koska sanoin sanan retard sinisen rastin libille. Sanomalla tappaa konservatiivi on ok siellä, erityisesti rakastan tappaa valkoisia miehiä twiittejä.</w:t>
      </w:r>
    </w:p>
    <w:p>
      <w:r>
        <w:rPr>
          <w:b/>
          <w:u w:val="single"/>
        </w:rPr>
        <w:t xml:space="preserve">121065</w:t>
      </w:r>
    </w:p>
    <w:p>
      <w:r>
        <w:t xml:space="preserve">1. Petturit saavat köyden!</w:t>
      </w:r>
    </w:p>
    <w:p>
      <w:r>
        <w:rPr>
          <w:b/>
          <w:u w:val="single"/>
        </w:rPr>
        <w:t xml:space="preserve">121066</w:t>
      </w:r>
    </w:p>
    <w:p>
      <w:r>
        <w:t xml:space="preserve">2.</w:t>
        <w:tab/>
        <w:t xml:space="preserve">En kannata islamia</w:t>
      </w:r>
    </w:p>
    <w:p>
      <w:r>
        <w:rPr>
          <w:b/>
          <w:u w:val="single"/>
        </w:rPr>
        <w:t xml:space="preserve">121067</w:t>
      </w:r>
    </w:p>
    <w:p>
      <w:r>
        <w:t xml:space="preserve">3.</w:t>
        <w:tab/>
        <w:tab/>
        <w:t xml:space="preserve">Seison moslemien kanssa vain, jos keskellä ilmaa on homo. Silloin voin tavallaan tukea heitä.</w:t>
      </w:r>
    </w:p>
    <w:p>
      <w:r>
        <w:rPr>
          <w:b/>
          <w:u w:val="single"/>
        </w:rPr>
        <w:t xml:space="preserve">121068</w:t>
      </w:r>
    </w:p>
    <w:p>
      <w:r>
        <w:t xml:space="preserve">4.</w:t>
        <w:tab/>
        <w:tab/>
        <w:tab/>
        <w:t xml:space="preserve">niin kauan kuin homojen heittely tapahtuu islamilaisissa maissa, en välitä, en vain halua niitä länsimaiseen valkoiseen maailmaan</w:t>
      </w:r>
    </w:p>
    <w:p>
      <w:r>
        <w:rPr>
          <w:b/>
          <w:u w:val="single"/>
        </w:rPr>
        <w:t xml:space="preserve">121069</w:t>
      </w:r>
    </w:p>
    <w:p>
      <w:r>
        <w:t xml:space="preserve">5.</w:t>
        <w:tab/>
        <w:tab/>
        <w:tab/>
        <w:tab/>
        <w:t xml:space="preserve">sovittu</w:t>
      </w:r>
    </w:p>
    <w:p>
      <w:r>
        <w:rPr>
          <w:b/>
          <w:u w:val="single"/>
        </w:rPr>
        <w:t xml:space="preserve">121070</w:t>
      </w:r>
    </w:p>
    <w:p>
      <w:r>
        <w:t xml:space="preserve">1. Oikeudenmukainen oikeudenkäynti ei siis koske Yhdysvaltain kansalaisia, saati arvostettuja juristeja, joita valitaan korkeimpaan oikeuteen, mutta valehtelevat MSM:t ovat aivan samaa mieltä heidän jälkeenjääneestä tulkinnastaan Bill of Rightsista, jota se niin selvästi koskee kolmannen maailman raakalaisia. Hienoa.</w:t>
      </w:r>
    </w:p>
    <w:p>
      <w:r>
        <w:rPr>
          <w:b/>
          <w:u w:val="single"/>
        </w:rPr>
        <w:t xml:space="preserve">121071</w:t>
      </w:r>
    </w:p>
    <w:p>
      <w:r>
        <w:t xml:space="preserve">1. Vaimoni @Snow_White saa täällä paljon haukkuja siitä, että hän ilmaisee aidosti kristillistä uskoaan, jonka uskon minäkin jaan.   Olemme molemmat hyvin tietoisia kirkon sisällä tapahtuvasta kumouksellisuudesta, ja hartaina ihmisinä olemme raivostuneita siitä, miten ulkopuoliset toimijat ovat vääristäneet sanomaa.  Ihmiset, jotka hyökkäävät kirkkoa vastaan, eivät ymmärrä, että kirkko on paljon enemmän kuin mikään muu ollut se, joka on pitänyt invaasion uhan loitolla, ja sen kumouksellisuudella on ollut valtava rooli nykyisessä rappiossamme.    En odota kaikkien jakavan uskoamme.  En tarkoituksella puhu usein omista uskomuksistani, koska en ole täällä sitä varten, ja kunnioitan eri mieltä olevia ihmisiä, joiden näkemykset eivät uhkaa sivilisaatiotamme.    Kaiken tämän sanottuani, aviomiehenä pyytäisin yksinkertaisesti, että jos olet eri mieltä hänen kanssaan, anna sen olla.  Tiedän, että sosiaalinen media rohkaisee ihmisiä tarkoituksella olemaan pahin itsemme, mutta valkoisille nationalisteille, jotka haluavat kiusata häntä, ymmärtäkää, että jos hänen ponnistelunsa näiden kuilujen kuromiseksi umpeen onnistuvat, me kaikki voimme vielä hyötyä.    Ja minä teen samoin.  Monet pakanat tuntevat ja kunnioittavat minua, koska tapaamme perustein, jotka mahdollistavat keskinäisen kunnioituksen.  Kun teemme niin, meistä tulee parempia ihmisiä, eikä kyse ole uskomuksista luopumisesta, valkoisesta ritarista tai aisankannattajasta, vaan pikemminkin liittoutumista, jota voidaan rakentaa yhteisiä vihollisia vastaan.</w:t>
      </w:r>
    </w:p>
    <w:p>
      <w:r>
        <w:rPr>
          <w:b/>
          <w:u w:val="single"/>
        </w:rPr>
        <w:t xml:space="preserve">121072</w:t>
      </w:r>
    </w:p>
    <w:p>
      <w:r>
        <w:t xml:space="preserve">2.</w:t>
        <w:tab/>
        <w:t xml:space="preserve">Olen utelias siitä, mistä kirkosta puhutte. Jeesus ei ollut temppelien ystävä, kuten hyvin tiedätte. Hyökkääminen instituutiota vastaan, joka tekee rahaa myymällä Jeesusta, on hyvin erilainen asia kuin hyökkääminen omaa uskoanne vastaan. Kunnioitan vaimoasi siitä, että hän rakastaa Kristusta avoimesti ja ottaa vastaan siitä seuraavaa hyväksikäyttöä.</w:t>
      </w:r>
    </w:p>
    <w:p>
      <w:r>
        <w:rPr>
          <w:b/>
          <w:u w:val="single"/>
        </w:rPr>
        <w:t xml:space="preserve">121073</w:t>
      </w:r>
    </w:p>
    <w:p>
      <w:r>
        <w:t xml:space="preserve">3.</w:t>
        <w:tab/>
        <w:tab/>
        <w:t xml:space="preserve">Jeesus oli hiekkaneekerihomo.</w:t>
      </w:r>
    </w:p>
    <w:p>
      <w:r>
        <w:rPr>
          <w:b/>
          <w:u w:val="single"/>
        </w:rPr>
        <w:t xml:space="preserve">121074</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121075</w:t>
      </w:r>
    </w:p>
    <w:p>
      <w:r>
        <w:t xml:space="preserve">2.</w:t>
        <w:tab/>
        <w:t xml:space="preserve">Olisin antanut hänelle potkut etunimen takia... neekerien nimet hämmästyttävät minua aina.</w:t>
      </w:r>
    </w:p>
    <w:p>
      <w:r>
        <w:rPr>
          <w:b/>
          <w:u w:val="single"/>
        </w:rPr>
        <w:t xml:space="preserve">121076</w:t>
      </w:r>
    </w:p>
    <w:p>
      <w:r>
        <w:t xml:space="preserve">3.</w:t>
        <w:tab/>
        <w:tab/>
        <w:t xml:space="preserve">toinen LOL!</w:t>
      </w:r>
    </w:p>
    <w:p>
      <w:r>
        <w:rPr>
          <w:b/>
          <w:u w:val="single"/>
        </w:rPr>
        <w:t xml:space="preserve">121077</w:t>
      </w:r>
    </w:p>
    <w:p>
      <w:r>
        <w:t xml:space="preserve">1. Minulla on yhä kuva herra Dick Neekeristä, kun vielä seurustelimme...</w:t>
      </w:r>
    </w:p>
    <w:p>
      <w:r>
        <w:rPr>
          <w:b/>
          <w:u w:val="single"/>
        </w:rPr>
        <w:t xml:space="preserve">121078</w:t>
      </w:r>
    </w:p>
    <w:p>
      <w:r>
        <w:t xml:space="preserve">1. BREAKING: Tieteellinen todiste siitä, että pitkät avaruusmatkat sulattavat aivot. https://kek.gg/u/BfP5</w:t>
      </w:r>
    </w:p>
    <w:p>
      <w:r>
        <w:rPr>
          <w:b/>
          <w:u w:val="single"/>
        </w:rPr>
        <w:t xml:space="preserve">121079</w:t>
      </w:r>
    </w:p>
    <w:p>
      <w:r>
        <w:t xml:space="preserve">2.</w:t>
        <w:tab/>
        <w:t xml:space="preserve">Mikä hinttireaktio.</w:t>
      </w:r>
    </w:p>
    <w:p>
      <w:r>
        <w:rPr>
          <w:b/>
          <w:u w:val="single"/>
        </w:rPr>
        <w:t xml:space="preserve">121080</w:t>
      </w:r>
    </w:p>
    <w:p>
      <w:r>
        <w:t xml:space="preserve">1. Hänen pitäisi kokeilla elää Pakistanissa kristittynä tai ahmaddi-muslimina ja oppia syrjinnästä.</w:t>
      </w:r>
    </w:p>
    <w:p>
      <w:r>
        <w:rPr>
          <w:b/>
          <w:u w:val="single"/>
        </w:rPr>
        <w:t xml:space="preserve">121081</w:t>
      </w:r>
    </w:p>
    <w:p>
      <w:r>
        <w:t xml:space="preserve">2.</w:t>
        <w:tab/>
        <w:t xml:space="preserve">Hän on vain yksi muzzie-poliitikko, joka on päättänyt tappaa skotlantilaisen kielen ja kulttuurin, koska hän vihaa meitä.</w:t>
      </w:r>
    </w:p>
    <w:p>
      <w:r>
        <w:rPr>
          <w:b/>
          <w:u w:val="single"/>
        </w:rPr>
        <w:t xml:space="preserve">121082</w:t>
      </w:r>
    </w:p>
    <w:p>
      <w:r>
        <w:t xml:space="preserve">1. Olen mykistänyt tänään useita homoja wannabe-natseja. Tunnen olevani elossa!</w:t>
      </w:r>
    </w:p>
    <w:p>
      <w:r>
        <w:rPr>
          <w:b/>
          <w:u w:val="single"/>
        </w:rPr>
        <w:t xml:space="preserve">121083</w:t>
      </w:r>
    </w:p>
    <w:p>
      <w:r>
        <w:t xml:space="preserve">1. Luoja tietää miksi, mutta kaksi vuotta sitten julkaisemani video on jostain syystä yhtäkkiä räjähtänyt Youtubessa. Ehkä tekin nautitte siitä, kun katsotte koosteen mielenosoittajien yliajamisesta. https://www.youtube.com/watch?v=iFkrAFiPu2o&amp;lc=z23izbt4hym0zlju3acdp432ov4bjzdygr42svenbl5w03c010c.</w:t>
      </w:r>
    </w:p>
    <w:p>
      <w:r>
        <w:rPr>
          <w:b/>
          <w:u w:val="single"/>
        </w:rPr>
        <w:t xml:space="preserve">121084</w:t>
      </w:r>
    </w:p>
    <w:p>
      <w:r>
        <w:t xml:space="preserve">2.</w:t>
        <w:tab/>
        <w:t xml:space="preserve">en ole sairas tai väkivaltainen ihminen . ennen kuin globalistit ja neekerit palasivat takaisin ali-ihmisiksi eläimiksi noin vuonna 1994 en vihannut ketään . mutta nyt viimeisten yli 20 vuoden jälkeen, kun molemmat ovat käyttäytyneet täysin mielipuolisesti ja vastenmielisesti, nauran riemusta nähdessäni neekerien kuolemansolujen ajavan yli, ne ovat mielipuolisia elämän tuhoajia</w:t>
      </w:r>
    </w:p>
    <w:p>
      <w:r>
        <w:rPr>
          <w:b/>
          <w:u w:val="single"/>
        </w:rPr>
        <w:t xml:space="preserve">121085</w:t>
      </w:r>
    </w:p>
    <w:p>
      <w:r>
        <w:t xml:space="preserve">1. Jokainen päivä, jolloin neekeri kuolee, on hyvä päivä.</w:t>
      </w:r>
    </w:p>
    <w:p>
      <w:r>
        <w:rPr>
          <w:b/>
          <w:u w:val="single"/>
        </w:rPr>
        <w:t xml:space="preserve">121086</w:t>
      </w:r>
    </w:p>
    <w:p>
      <w:r>
        <w:t xml:space="preserve">1. Mikä Murkowskia vaivaa? imeskeleekö hän eskimojen ääniä? onko hän todellinen feministinen sekopää? onko hän kaapissa oleva demari?</w:t>
      </w:r>
    </w:p>
    <w:p>
      <w:r>
        <w:rPr>
          <w:b/>
          <w:u w:val="single"/>
        </w:rPr>
        <w:t xml:space="preserve">121087</w:t>
      </w:r>
    </w:p>
    <w:p>
      <w:r>
        <w:t xml:space="preserve">2.</w:t>
        <w:tab/>
        <w:t xml:space="preserve">Hän ei ole edes RINO, vaan pikemminkin vanhan koulukunnan konepoliittinen osastopomo. Alaskan asukkaat ovat täysin riippuvaisia hallituksen lahjoituksista, ja he äänestävät sitä, joka pystyy tarjoamaan rahoitusta, mutta he haluavat teeskennellä olevansa jyrkkiä konservatiiveja. Hän sai senaattipaikan vanhanaikaisella tavalla (isänsä nepotismi) ja on todennäköisesti paskamainen kusipää luita myöten.</w:t>
      </w:r>
    </w:p>
    <w:p>
      <w:r>
        <w:rPr>
          <w:b/>
          <w:u w:val="single"/>
        </w:rPr>
        <w:t xml:space="preserve">121088</w:t>
      </w:r>
    </w:p>
    <w:p>
      <w:r>
        <w:t xml:space="preserve">3.</w:t>
        <w:tab/>
        <w:tab/>
        <w:t xml:space="preserve">minulle, hänen phyzz huutaa "femcunt battle axe"</w:t>
      </w:r>
    </w:p>
    <w:p>
      <w:r>
        <w:rPr>
          <w:b/>
          <w:u w:val="single"/>
        </w:rPr>
        <w:t xml:space="preserve">121089</w:t>
      </w:r>
    </w:p>
    <w:p>
      <w:r>
        <w:t xml:space="preserve">4.</w:t>
        <w:tab/>
        <w:tab/>
        <w:tab/>
        <w:t xml:space="preserve">Tämä kuva on otettu pari päivää sitten.  Mielenkiintoinen dynamiikka, eikö?</w:t>
      </w:r>
    </w:p>
    <w:p>
      <w:r>
        <w:rPr>
          <w:b/>
          <w:u w:val="single"/>
        </w:rPr>
        <w:t xml:space="preserve">121090</w:t>
      </w:r>
    </w:p>
    <w:p>
      <w:r>
        <w:t xml:space="preserve">5.</w:t>
        <w:tab/>
        <w:tab/>
        <w:tab/>
        <w:t xml:space="preserve">TÄYSIN KIROTTU KUVA</w:t>
      </w:r>
    </w:p>
    <w:p>
      <w:r>
        <w:rPr>
          <w:b/>
          <w:u w:val="single"/>
        </w:rPr>
        <w:t xml:space="preserve">121091</w:t>
      </w:r>
    </w:p>
    <w:p>
      <w:r>
        <w:t xml:space="preserve">6.</w:t>
        <w:tab/>
        <w:tab/>
        <w:t xml:space="preserve">Jonota Sarah Palinia seuraavalle kierrokselle.🎯</w:t>
      </w:r>
    </w:p>
    <w:p>
      <w:r>
        <w:rPr>
          <w:b/>
          <w:u w:val="single"/>
        </w:rPr>
        <w:t xml:space="preserve">121092</w:t>
      </w:r>
    </w:p>
    <w:p>
      <w:r>
        <w:t xml:space="preserve">7.</w:t>
        <w:tab/>
        <w:tab/>
        <w:tab/>
        <w:t xml:space="preserve">Tai Joe Miller, joka voitti hänet republikaanien esivaaleissa vuonna 2010. Kuivuneelle huoralle on syytä antaa tunnustusta, sillä hän voitti senaatinvaalit kirjallisena ehdokkaana. Vain hän ja Strom Thurmond ovat onnistuneet siinä.</w:t>
      </w:r>
    </w:p>
    <w:p>
      <w:r>
        <w:rPr>
          <w:b/>
          <w:u w:val="single"/>
        </w:rPr>
        <w:t xml:space="preserve">121093</w:t>
      </w:r>
    </w:p>
    <w:p>
      <w:r>
        <w:t xml:space="preserve">8.</w:t>
        <w:tab/>
        <w:tab/>
        <w:tab/>
        <w:t xml:space="preserve">Muistan hyvin.  Minäkin pidän hänestä.  Palin lähetti tänään Twitterissä laukauksen suoraan murkowskille.  "Näen 2022 kuistiltani". Mahtavaa.</w:t>
      </w:r>
    </w:p>
    <w:p>
      <w:r>
        <w:rPr>
          <w:b/>
          <w:u w:val="single"/>
        </w:rPr>
        <w:t xml:space="preserve">121094</w:t>
      </w:r>
    </w:p>
    <w:p>
      <w:r>
        <w:t xml:space="preserve">9.</w:t>
        <w:tab/>
        <w:tab/>
        <w:t xml:space="preserve">Hän luultavasti tavoitteli jonkinlaista palkkiota. Demokraatit joko maksoivat hänelle enemmän tai McConnell ei vaivautunut noudattamaan hänen hintaansa.</w:t>
      </w:r>
    </w:p>
    <w:p>
      <w:r>
        <w:rPr>
          <w:b/>
          <w:u w:val="single"/>
        </w:rPr>
        <w:t xml:space="preserve">121095</w:t>
      </w:r>
    </w:p>
    <w:p>
      <w:r>
        <w:t xml:space="preserve">10.</w:t>
        <w:tab/>
        <w:tab/>
        <w:tab/>
        <w:t xml:space="preserve">Ehkä. En ymmärrä sitä, että hän lähtee uppoavan demarilaivan mukana, se on turhaa ja epätyypillistä. Hän on klassinen opportunisti. He voivat halutessaan riistää häneltä valiokuntapaikat ja tehdä hänen seuraavat neljä vuotta erittäin epämiellyttäviksi. Ainoa asia, jonka keksin, on, että hän tekee niin kuin Flake eikä pyri uudelleenvalintaan.</w:t>
      </w:r>
    </w:p>
    <w:p>
      <w:r>
        <w:rPr>
          <w:b/>
          <w:u w:val="single"/>
        </w:rPr>
        <w:t xml:space="preserve">121096</w:t>
      </w:r>
    </w:p>
    <w:p>
      <w:r>
        <w:t xml:space="preserve">1. Ei. Typerä kusipää, joka ei totellut hätäkeskuspäivystäjää, joka käski hänen pysyä autossaan eikä seurata Trayvonia. Sen sijaan hän päättää leikkiä poliisia ja provosoi Trayvonia hyökkäämään hänen kimppuunsa. Trayvon neekeri roisto kyllä....Zimmerman tyhmä kusipää mulkku joka leikki jumalaa....</w:t>
      </w:r>
    </w:p>
    <w:p>
      <w:r>
        <w:rPr>
          <w:b/>
          <w:u w:val="single"/>
        </w:rPr>
        <w:t xml:space="preserve">121097</w:t>
      </w:r>
    </w:p>
    <w:p>
      <w:r>
        <w:t xml:space="preserve">1. Travis LeBlancilta hieman revisionistista historiaa.   Sen, mitä TRS:n foorumeilla kuka tahansa tietää, on se, että Richard Spencerissä oli siellä avoin kausi. Ja TRS:n omistajat aivan varmasti kannustivat siihen. Jos arvostelit TRS:n omistajaa, (((Weev))), Andrew Anglinia tai Ricky Vaughnia, sinut bannattiin. Jos kritisoit useita "puhdistuslistalla" olleita liikkeen ihmisiä, kuten Richard Spenceriä, ei mitään ongelmia. Ainoa asia, joka keskeytti tämän prosessin, oli Paul Nehlenin doxing Ricky Vaughnista.   Mitä tulee Daily Stormeriin, joka "työntää myrkyllisiä elementtejä ulos liikkeestä", liikkeessä ei ole myrkyllisempää elementtiä kuin (((Weev)))). Greg Johnson sanoo olevansa samaa mieltä LeBlancin kanssa tästä, mikä on törkeää. https://goo.gl/6Mkoi7.</w:t>
      </w:r>
    </w:p>
    <w:p>
      <w:r>
        <w:rPr>
          <w:b/>
          <w:u w:val="single"/>
        </w:rPr>
        <w:t xml:space="preserve">121098</w:t>
      </w:r>
    </w:p>
    <w:p>
      <w:r>
        <w:t xml:space="preserve">2.</w:t>
        <w:tab/>
        <w:t xml:space="preserve">Yksi niistä pilareista, jotka tekivät Spenceristä johtavan, oli se, että hän pystyi järjestämään korkeatasoisia konferensseja, jotka saattoivat tuoda ihmiset yhteen.  Miken työskentely NPI:ssä katkaisi tämän hänen osaltaan, ja sillä oli suuri merkitys Spencerin johtajuuden heikkenemiseen.</w:t>
      </w:r>
    </w:p>
    <w:p>
      <w:r>
        <w:rPr>
          <w:b/>
          <w:u w:val="single"/>
        </w:rPr>
        <w:t xml:space="preserve">121099</w:t>
      </w:r>
    </w:p>
    <w:p>
      <w:r>
        <w:t xml:space="preserve">3.</w:t>
        <w:tab/>
        <w:tab/>
        <w:t xml:space="preserve">Myös se, että Spencer pystyi saamaan yhteyden Peter Brimelowin kaltaisiin tavallisiin ihmisiin. NPI:n heiling katkaisi myös tämän.  Itse asiassa aina kun jotain outoa tapahtuu, erityisesti Daily Stormerin suhteen, se johtaa aina siihen, että jokin asiamme kanavista suljetaan.</w:t>
      </w:r>
    </w:p>
    <w:p>
      <w:r>
        <w:rPr>
          <w:b/>
          <w:u w:val="single"/>
        </w:rPr>
        <w:t xml:space="preserve">121100</w:t>
      </w:r>
    </w:p>
    <w:p>
      <w:r>
        <w:t xml:space="preserve">4.</w:t>
        <w:tab/>
        <w:tab/>
        <w:tab/>
        <w:t xml:space="preserve">Kun Daily Stormer edisti valkoista identiteettiä, vaikkakin sen jälkeenjäänyttä versiota, sillä ei ollut pääsyä reaalimaailmaan.  Kun Spencer ja muut tekivät valkoisesta identiteetistä reaalimaailman kannan/liikkeen, joka houkuttelisi laadukkaita valkoisia, he romuttivat sen loputtomilla sisäisillä taisteluilla ja tempauksilla.  Sitten he ohjasivat energian uudelleen gop-puolueeseen, jossa se mitätöityi.</w:t>
      </w:r>
    </w:p>
    <w:p>
      <w:r>
        <w:rPr>
          <w:b/>
          <w:u w:val="single"/>
        </w:rPr>
        <w:t xml:space="preserve">121101</w:t>
      </w:r>
    </w:p>
    <w:p>
      <w:r>
        <w:t xml:space="preserve">1. Twitter keskeyttää vaikutusvaltaisen mustan naispuolisen Trumpin kannattajan tilin sen jälkeen, kun hän ilmoitti osallistuvansa TPUSA-tapahtumaan Washington DC:ssä #News @a https://www.thegatewaypundit.com/2018/10/twitter-suspends-influential-black-female-trump-supporters-account-after-she-announces-she-is-attending-tpusa-event-at-white-house/</w:t>
      </w:r>
    </w:p>
    <w:p>
      <w:r>
        <w:rPr>
          <w:b/>
          <w:u w:val="single"/>
        </w:rPr>
        <w:t xml:space="preserve">121102</w:t>
      </w:r>
    </w:p>
    <w:p>
      <w:r>
        <w:t xml:space="preserve">2.</w:t>
        <w:tab/>
        <w:t xml:space="preserve">Demokraatit ovat vain joukko rasisteja... Katsokaa, miten he yrittävät heikentää heitä.</w:t>
      </w:r>
    </w:p>
    <w:p>
      <w:r>
        <w:rPr>
          <w:b/>
          <w:u w:val="single"/>
        </w:rPr>
        <w:t xml:space="preserve">121103</w:t>
      </w:r>
    </w:p>
    <w:p>
      <w:r>
        <w:t xml:space="preserve">3.</w:t>
        <w:tab/>
        <w:tab/>
        <w:t xml:space="preserve">Dorsey on kirjaimellisesti neekereitä rakastava homo. Hänen pitäisi olla rasisti. Se olisi tervettä ja normaalia.</w:t>
      </w:r>
    </w:p>
    <w:p>
      <w:r>
        <w:rPr>
          <w:b/>
          <w:u w:val="single"/>
        </w:rPr>
        <w:t xml:space="preserve">121104</w:t>
      </w:r>
    </w:p>
    <w:p>
      <w:r>
        <w:t xml:space="preserve">1. älä osta lottokuponkeja, oletko tyhmä neekeri tai jotain?</w:t>
      </w:r>
    </w:p>
    <w:p>
      <w:r>
        <w:rPr>
          <w:b/>
          <w:u w:val="single"/>
        </w:rPr>
        <w:t xml:space="preserve">121105</w:t>
      </w:r>
    </w:p>
    <w:p>
      <w:r>
        <w:t xml:space="preserve">2.</w:t>
      </w:r>
    </w:p>
    <w:p>
      <w:r>
        <w:rPr>
          <w:b/>
          <w:u w:val="single"/>
        </w:rPr>
        <w:t xml:space="preserve">121106</w:t>
      </w:r>
    </w:p>
    <w:p>
      <w:r>
        <w:t xml:space="preserve">3.</w:t>
        <w:tab/>
        <w:t xml:space="preserve">Sen, mitä teet, kun sinulla ei ole toivoa. Ostin kolme megamillionsarjaa, ja arvontailtana mietin, millaista elämä olisi, jos minulla olisi tuollainen varallisuus. Vastakohta sille helvetilliselle elämälle, jota nyt elän.</w:t>
      </w:r>
    </w:p>
    <w:p>
      <w:r>
        <w:rPr>
          <w:b/>
          <w:u w:val="single"/>
        </w:rPr>
        <w:t xml:space="preserve">121107</w:t>
      </w:r>
    </w:p>
    <w:p>
      <w:r>
        <w:t xml:space="preserve">4.</w:t>
        <w:tab/>
        <w:tab/>
        <w:t xml:space="preserve">No nyt se on miinus kuusi dollaria helvetillisempi 🙄.</w:t>
      </w:r>
    </w:p>
    <w:p>
      <w:r>
        <w:rPr>
          <w:b/>
          <w:u w:val="single"/>
        </w:rPr>
        <w:t xml:space="preserve">121108</w:t>
      </w:r>
    </w:p>
    <w:p>
      <w:r>
        <w:t xml:space="preserve">5.</w:t>
        <w:tab/>
        <w:tab/>
        <w:t xml:space="preserve">Osuin 2 numeroon, mutta se oli sen arvoista kuin raskas unelmointi.</w:t>
      </w:r>
    </w:p>
    <w:p>
      <w:r>
        <w:rPr>
          <w:b/>
          <w:u w:val="single"/>
        </w:rPr>
        <w:t xml:space="preserve">121109</w:t>
      </w:r>
    </w:p>
    <w:p>
      <w:r>
        <w:t xml:space="preserve">6.</w:t>
        <w:tab/>
        <w:tab/>
        <w:t xml:space="preserve">Onneksi en ollut tämä kaveri. mutta minulla on ollut lippu, joka on ollut lähellä tuota. niin lähellä, mutta niin kauk</w:t>
      </w:r>
    </w:p>
    <w:p>
      <w:r>
        <w:rPr>
          <w:b/>
          <w:u w:val="single"/>
        </w:rPr>
        <w:t xml:space="preserve">121110</w:t>
      </w:r>
    </w:p>
    <w:p>
      <w:r>
        <w:t xml:space="preserve">7.</w:t>
      </w:r>
    </w:p>
    <w:p>
      <w:r>
        <w:rPr>
          <w:b/>
          <w:u w:val="single"/>
        </w:rPr>
        <w:t xml:space="preserve">121111</w:t>
      </w:r>
    </w:p>
    <w:p>
      <w:r>
        <w:t xml:space="preserve">8.</w:t>
        <w:tab/>
        <w:tab/>
        <w:tab/>
        <w:tab/>
        <w:t xml:space="preserve">Idioottivero antaa minulle paremmat mahdollisuudet kuin ne, jotka minulla jo on.</w:t>
      </w:r>
    </w:p>
    <w:p>
      <w:r>
        <w:rPr>
          <w:b/>
          <w:u w:val="single"/>
        </w:rPr>
        <w:t xml:space="preserve">121112</w:t>
      </w:r>
    </w:p>
    <w:p>
      <w:r>
        <w:t xml:space="preserve">1. Yhdysvaltain laivaston helikopteri putoaa USS Ronald Reaganin lentokannella, merimiehet loukkaantuvat https://www.foxnews.com/world/us-navy-helicopter-crashes-on-uss-ronald-reagan-flight-deck-sailors-hurt</w:t>
      </w:r>
    </w:p>
    <w:p>
      <w:r>
        <w:rPr>
          <w:b/>
          <w:u w:val="single"/>
        </w:rPr>
        <w:t xml:space="preserve">121113</w:t>
      </w:r>
    </w:p>
    <w:p>
      <w:r>
        <w:t xml:space="preserve">2.</w:t>
        <w:tab/>
        <w:t xml:space="preserve">#GabFam ****pls read &amp; share*** U S NAVAL COMMAND. MITÄ TÄÄLLÄ TAPAHTUU?  LIIAN MONTA ONNETTOMUUTTA... JONKUN ON VASTATTAVA.   RUKOUKSET MERIMIESTEN PUOLESTA.</w:t>
      </w:r>
    </w:p>
    <w:p>
      <w:r>
        <w:rPr>
          <w:b/>
          <w:u w:val="single"/>
        </w:rPr>
        <w:t xml:space="preserve">121114</w:t>
      </w:r>
    </w:p>
    <w:p>
      <w:r>
        <w:t xml:space="preserve">3.</w:t>
        <w:tab/>
        <w:tab/>
        <w:t xml:space="preserve">Sitä kutsutaan hyödyttömäksi neekeriksi, joka antaa sotilaskalustomme hajota. Varusteita ei voi vain romuttaa ilman korvaavia laitteita, joiden valmistaminen vie aikaa.</w:t>
      </w:r>
    </w:p>
    <w:p>
      <w:r>
        <w:rPr>
          <w:b/>
          <w:u w:val="single"/>
        </w:rPr>
        <w:t xml:space="preserve">121115</w:t>
      </w:r>
    </w:p>
    <w:p>
      <w:r>
        <w:t xml:space="preserve">4.</w:t>
        <w:tab/>
        <w:tab/>
        <w:tab/>
        <w:t xml:space="preserve">👍👍👍👍👍👍😁</w:t>
      </w:r>
    </w:p>
    <w:p>
      <w:r>
        <w:rPr>
          <w:b/>
          <w:u w:val="single"/>
        </w:rPr>
        <w:t xml:space="preserve">121116</w:t>
      </w:r>
    </w:p>
    <w:p>
      <w:r>
        <w:t xml:space="preserve">1. Alt-rightin Trumpin tukijat syyttävät usein hänen vastustajiaan (eli henkisesti terveitä) kohtuuttoman korkeista odotuksista. "Sinä ruikutat, koska hän ei ole mennyt täydeksi RAHOWA:ksi!"   Ei. Oikeastaan olisimme pärjänneet ihan hyvin peruskansalaisnationalismilla &amp; populismilla, ainakin toistaiseksi.   Tämä oranssi paskiainen ei läpäise PERUSTEKSTIÄ pätevyydestä.</w:t>
      </w:r>
    </w:p>
    <w:p>
      <w:r>
        <w:rPr>
          <w:b/>
          <w:u w:val="single"/>
        </w:rPr>
        <w:t xml:space="preserve">121117</w:t>
      </w:r>
    </w:p>
    <w:p>
      <w:r>
        <w:t xml:space="preserve">2.</w:t>
        <w:tab/>
        <w:t xml:space="preserve">Halusin vain muurin, laillisen maahanmuuton vakavan vähentämisen (vaikka halusin täydellisen moratorion), vakavat tullit Kiinalle, NAfta-sopimuksen poistamisen, rauhan Venäjän kanssa, Syyrian/Afganistanin/Irakin sotien lopettamisen jne.... Olisin tukenut häntä, jos hän olisi tehnyt niin. Hän ei tehnyt mitään niistä!</w:t>
      </w:r>
    </w:p>
    <w:p>
      <w:r>
        <w:rPr>
          <w:b/>
          <w:u w:val="single"/>
        </w:rPr>
        <w:t xml:space="preserve">121118</w:t>
      </w:r>
    </w:p>
    <w:p>
      <w:r>
        <w:t xml:space="preserve">3.</w:t>
        <w:tab/>
        <w:tab/>
        <w:t xml:space="preserve">Tai edes yrittää tehdä mitään niistä. Se on avainasemassa.   Kaikki, joilla on aivot, tiesivät, että MAGA-agendan toteuttaminen ei olisi helppoa. Ei, kun GOP on petturi, FBI on epäpätevä, tuomarit ovat aktivisteja jne.   Ei. Oranssi retardi ei edes yrittänyt. Hän allekirjoitti omnibus-lain, joka kieltää rajamuurin rahoittamisen, ja kehuskeli sillä sitten Twitterissä tietämättä edes, mitä se sisälsi.</w:t>
      </w:r>
    </w:p>
    <w:p>
      <w:r>
        <w:rPr>
          <w:b/>
          <w:u w:val="single"/>
        </w:rPr>
        <w:t xml:space="preserve">121119</w:t>
      </w:r>
    </w:p>
    <w:p>
      <w:r>
        <w:t xml:space="preserve">1. Hei Gabbers, tehkää tämä roisto kuuluisaksi, häntä ei ole kuulemma vielä saatu kiinni. Huomatkaa saatanallinen pentagrammi charmi hänen kaulassaan Mies potkaisee elämän puolesta puhuvaa naista https://youtu.be/z7SqtIe5rZQ via @YouTube #CANADA</w:t>
      </w:r>
    </w:p>
    <w:p>
      <w:r>
        <w:rPr>
          <w:b/>
          <w:u w:val="single"/>
        </w:rPr>
        <w:t xml:space="preserve">121120</w:t>
      </w:r>
    </w:p>
    <w:p>
      <w:r>
        <w:t xml:space="preserve">2.</w:t>
        <w:tab/>
        <w:t xml:space="preserve">Haluaisin potkaista tätä hinttiä ensi viikolle.</w:t>
      </w:r>
    </w:p>
    <w:p>
      <w:r>
        <w:rPr>
          <w:b/>
          <w:u w:val="single"/>
        </w:rPr>
        <w:t xml:space="preserve">121121</w:t>
      </w:r>
    </w:p>
    <w:p>
      <w:r>
        <w:t xml:space="preserve">1. kunhan me kaikki pääsemme takaisin twitteriin, totuus häiriintyneestä neekeristä MLK Jr:sta tulee julki, joka oli melkein suurempi huijaus kuin nogger non grata Obama. totuus on, että he molemmat ovat kommareita, illuminati-neekereitä.</w:t>
      </w:r>
    </w:p>
    <w:p>
      <w:r>
        <w:rPr>
          <w:b/>
          <w:u w:val="single"/>
        </w:rPr>
        <w:t xml:space="preserve">121122</w:t>
      </w:r>
    </w:p>
    <w:p>
      <w:r>
        <w:t xml:space="preserve">1. Ne, joita ei saa kritisoida, ovat varastaneet englanninkielisen sanan GAY, joka tarkoittaa HAPPY/JOYFUL, ja soveltaneet sitä maailman onnettomimpiin ihmisiin. Myös homo on joukko KINDLINGIN käyttämiä TIKKUJA.   Haluan kieleni takaisin!!!!!!!</w:t>
      </w:r>
    </w:p>
    <w:p>
      <w:r>
        <w:rPr>
          <w:b/>
          <w:u w:val="single"/>
        </w:rPr>
        <w:t xml:space="preserve">121123</w:t>
      </w:r>
    </w:p>
    <w:p>
      <w:r>
        <w:t xml:space="preserve">1. https://www.chicksonright.com/blog/2018/10/17/amy-schumer-feels-bad-for-women-more-attractive-than-her/</w:t>
      </w:r>
    </w:p>
    <w:p>
      <w:r>
        <w:rPr>
          <w:b/>
          <w:u w:val="single"/>
        </w:rPr>
        <w:t xml:space="preserve">121124</w:t>
      </w:r>
    </w:p>
    <w:p>
      <w:r>
        <w:t xml:space="preserve">2.</w:t>
        <w:tab/>
        <w:t xml:space="preserve">juutalaisvittu</w:t>
      </w:r>
    </w:p>
    <w:p>
      <w:r>
        <w:rPr>
          <w:b/>
          <w:u w:val="single"/>
        </w:rPr>
        <w:t xml:space="preserve">121125</w:t>
      </w:r>
    </w:p>
    <w:p>
      <w:r>
        <w:t xml:space="preserve">1. Oletko menettänyt järkesi?  Oletko kuollut ja joku jälkeenjäänyt paskiainen on ottanut tilisi haltuunsa?</w:t>
      </w:r>
    </w:p>
    <w:p>
      <w:r>
        <w:rPr>
          <w:b/>
          <w:u w:val="single"/>
        </w:rPr>
        <w:t xml:space="preserve">121126</w:t>
      </w:r>
    </w:p>
    <w:p>
      <w:r>
        <w:t xml:space="preserve">1. Anteeksi, että tämä on törkeää, mutta on tärkeää nähdä, miten liberaalit feministit ovat tuhonneet miehet. Katsokaa vain tätä paskakasaa. En halua näitä ihmisiä lähellekään minua tai perhettäni. Pitäisi olla rikos päästää lapsia demokraattien lähelle.</w:t>
      </w:r>
    </w:p>
    <w:p>
      <w:r>
        <w:rPr>
          <w:b/>
          <w:u w:val="single"/>
        </w:rPr>
        <w:t xml:space="preserve">121127</w:t>
      </w:r>
    </w:p>
    <w:p>
      <w:r>
        <w:t xml:space="preserve">2.</w:t>
        <w:tab/>
        <w:t xml:space="preserve">Onko tämä paskiainen oikeasti????????????????????</w:t>
      </w:r>
    </w:p>
    <w:p>
      <w:r>
        <w:rPr>
          <w:b/>
          <w:u w:val="single"/>
        </w:rPr>
        <w:t xml:space="preserve">121128</w:t>
      </w:r>
    </w:p>
    <w:p>
      <w:r>
        <w:t xml:space="preserve">1. Vain siltä varalta, että joku on vittu hämmentynyt......</w:t>
      </w:r>
    </w:p>
    <w:p>
      <w:r>
        <w:rPr>
          <w:b/>
          <w:u w:val="single"/>
        </w:rPr>
        <w:t xml:space="preserve">121129</w:t>
      </w:r>
    </w:p>
    <w:p>
      <w:r>
        <w:t xml:space="preserve">2.</w:t>
        <w:tab/>
        <w:t xml:space="preserve">Siltä varalta, että joku ei ole vielä tajunnut, että Paul Kersey on sekaisin.   Perustajaisämme olivat valkoisia nationalisteja, Paul!</w:t>
      </w:r>
    </w:p>
    <w:p>
      <w:r>
        <w:rPr>
          <w:b/>
          <w:u w:val="single"/>
        </w:rPr>
        <w:t xml:space="preserve">121130</w:t>
      </w:r>
    </w:p>
    <w:p>
      <w:r>
        <w:t xml:space="preserve">3.</w:t>
        <w:tab/>
        <w:tab/>
        <w:t xml:space="preserve">Tuon hintin pitäisi olla lojaali valkoisille ihmisille, ei jollekin typerälle lipulle ja hallitukselle, jota ZOG hallitsee joka tapauksessa.</w:t>
      </w:r>
    </w:p>
    <w:p>
      <w:r>
        <w:rPr>
          <w:b/>
          <w:u w:val="single"/>
        </w:rPr>
        <w:t xml:space="preserve">121131</w:t>
      </w:r>
    </w:p>
    <w:p>
      <w:r>
        <w:t xml:space="preserve">1. Operaatio Wetback 2.0 kuulostaa minusta hyvältä.</w:t>
      </w:r>
    </w:p>
    <w:p>
      <w:r>
        <w:rPr>
          <w:b/>
          <w:u w:val="single"/>
        </w:rPr>
        <w:t xml:space="preserve">121132</w:t>
      </w:r>
    </w:p>
    <w:p>
      <w:r>
        <w:t xml:space="preserve">1. Tämä on itse asiassa melko helppo selittää... Donna Brazile on vitun idiootti.</w:t>
      </w:r>
    </w:p>
    <w:p>
      <w:r>
        <w:rPr>
          <w:b/>
          <w:u w:val="single"/>
        </w:rPr>
        <w:t xml:space="preserve">121133</w:t>
      </w:r>
    </w:p>
    <w:p>
      <w:r>
        <w:t xml:space="preserve">2.</w:t>
        <w:tab/>
        <w:t xml:space="preserve">BRAZILIA on talon neekeri, mutta hän on Saksan markan talon neekeri ...</w:t>
      </w:r>
    </w:p>
    <w:p>
      <w:r>
        <w:rPr>
          <w:b/>
          <w:u w:val="single"/>
        </w:rPr>
        <w:t xml:space="preserve">121134</w:t>
      </w:r>
    </w:p>
    <w:p>
      <w:r>
        <w:t xml:space="preserve">1. Kun loukkaat valintamerkkiä kuten @a</w:t>
      </w:r>
    </w:p>
    <w:p>
      <w:r>
        <w:rPr>
          <w:b/>
          <w:u w:val="single"/>
        </w:rPr>
        <w:t xml:space="preserve">121135</w:t>
      </w:r>
    </w:p>
    <w:p>
      <w:r>
        <w:t xml:space="preserve">2.</w:t>
        <w:tab/>
        <w:t xml:space="preserve">&gt;Kuinka he kehtaavat pakottaa meidät kieltämään pornon vain siksi, että. Kuvat eivät ole todellisia. &gt;onko tuo jotain animea, jota näen, minä vittu revin peräaukkosi ulos kurkusta, senkin säälittävä piilaaksolainen wannabe-neekeri.</w:t>
      </w:r>
    </w:p>
    <w:p>
      <w:r>
        <w:rPr>
          <w:b/>
          <w:u w:val="single"/>
        </w:rPr>
        <w:t xml:space="preserve">121136</w:t>
      </w:r>
    </w:p>
    <w:p>
      <w:r>
        <w:t xml:space="preserve">1. Sinead O'Connor hylkää katolilaisuuden ja kääntyy islamiin Nainen on todella menettänyt järkensä! https://www.irishcentral.com/news/irishvoice/sinead-oconnor-catholic-islam.amp?__twitter_impression=true</w:t>
      </w:r>
    </w:p>
    <w:p>
      <w:r>
        <w:rPr>
          <w:b/>
          <w:u w:val="single"/>
        </w:rPr>
        <w:t xml:space="preserve">121137</w:t>
      </w:r>
    </w:p>
    <w:p>
      <w:r>
        <w:t xml:space="preserve">2.</w:t>
        <w:tab/>
        <w:t xml:space="preserve">Muistakaamme vain, yksi hitti, melkein 30 vuotta sitten, siinä kaikki, siinä kaikki, mitä tämä jälkeenjäänyt Kojak on koskaan tehnyt, hänellä ei ole enää mitään merkitystä.</w:t>
      </w:r>
    </w:p>
    <w:p>
      <w:r>
        <w:rPr>
          <w:b/>
          <w:u w:val="single"/>
        </w:rPr>
        <w:t xml:space="preserve">121138</w:t>
      </w:r>
    </w:p>
    <w:p>
      <w:r>
        <w:t xml:space="preserve">1. Modern Day Lenny Bruce Quotes "Take your civil liberties &amp; free speech &amp; shove them down your throat until you chuck on them &amp; bring up the truth" "Only being called a cunt is worse than "racist" but it takes a real cunt to call someone a racist" "Ota kansalaisvapaudet ja sananvapaus ja työnnä ne kurkustasi alas, kunnes tukehdut niihin ja tuot esiin totuuden"</w:t>
      </w:r>
    </w:p>
    <w:p>
      <w:r>
        <w:rPr>
          <w:b/>
          <w:u w:val="single"/>
        </w:rPr>
        <w:t xml:space="preserve">121139</w:t>
      </w:r>
    </w:p>
    <w:p>
      <w:r>
        <w:t xml:space="preserve">1. POLIISI JÄI KIINNI SANOMASTA, ETTÄ DFLA-MIELENOSOITUS OLI ÄÄRIOIKEISTON EDL-MARSSI - MITÄ ISON-BRITANNIAN POLIISILLE ON TAPAHTUNUT?   #TOMMYROBINSON #POLIISI #ISLAM https://www.bitchute.com/video/yp5tkvygwvjT/ https://www.bitchute.com/video/yp5tkvygwvjT/</w:t>
      </w:r>
    </w:p>
    <w:p>
      <w:r>
        <w:rPr>
          <w:b/>
          <w:u w:val="single"/>
        </w:rPr>
        <w:t xml:space="preserve">121140</w:t>
      </w:r>
    </w:p>
    <w:p>
      <w:r>
        <w:t xml:space="preserve">2.</w:t>
        <w:tab/>
        <w:t xml:space="preserve">Yhdistyneen kuningaskunnan poliisit ovat homoja, jotka ottavat muzzien munaa perseeseensä</w:t>
      </w:r>
    </w:p>
    <w:p>
      <w:r>
        <w:rPr>
          <w:b/>
          <w:u w:val="single"/>
        </w:rPr>
        <w:t xml:space="preserve">121141</w:t>
      </w:r>
    </w:p>
    <w:p>
      <w:r>
        <w:t xml:space="preserve">1. Minusta tuntuu, että jos henkilöstöosasto poistetaan useimmista yrityksistä, poistettaisiin myös pahimmat edistysmieliset.    He käyttävät aina noita asemia yritysten horjuttamiseen.</w:t>
      </w:r>
    </w:p>
    <w:p>
      <w:r>
        <w:rPr>
          <w:b/>
          <w:u w:val="single"/>
        </w:rPr>
        <w:t xml:space="preserve">121142</w:t>
      </w:r>
    </w:p>
    <w:p>
      <w:r>
        <w:t xml:space="preserve">2.</w:t>
        <w:tab/>
        <w:t xml:space="preserve">Meidän on kriminalisoitava valkoisten vastainen syrjintä ja valkoisten vastainen vihapuhe. Se on keskeinen tukipilari, josta käsin valtaamme takaisin kotimaamme.   Tämän suhteen ei saa olla mitään epäilyksiä, tai me häviämme.</w:t>
      </w:r>
    </w:p>
    <w:p>
      <w:r>
        <w:rPr>
          <w:b/>
          <w:u w:val="single"/>
        </w:rPr>
        <w:t xml:space="preserve">121143</w:t>
      </w:r>
    </w:p>
    <w:p>
      <w:r>
        <w:t xml:space="preserve">3.</w:t>
        <w:tab/>
        <w:tab/>
        <w:t xml:space="preserve">Onko kriminalisointi mielestäsi hyvä asia?   Antakaa valkoisten vastustajien puhua paskaa.   Vain yhdistynyt kansa voi panna kulttuurin täytäntöön.   Poliisi on vain rikollisuuden tilastoija.   He tuskin ratkaisevat rikoksia, he eivät voisi koskaan valvoa sitä.   Se myös avaisi oven tehdä osavaltiosta tai kaupungista "hallitsematon" ylikuormittamalla tuomioistuimia ja poliisia entisestään.</w:t>
      </w:r>
    </w:p>
    <w:p>
      <w:r>
        <w:rPr>
          <w:b/>
          <w:u w:val="single"/>
        </w:rPr>
        <w:t xml:space="preserve">121144</w:t>
      </w:r>
    </w:p>
    <w:p>
      <w:r>
        <w:t xml:space="preserve">4.</w:t>
        <w:tab/>
        <w:tab/>
        <w:tab/>
        <w:t xml:space="preserve">Siellä missä minä olen, kaikki kutsuvat kaikkia neekereiksi.  Adelaidea raiskasi Yhdysvaltain neekeriräppi 2 vuosikymmenen ajan.</w:t>
      </w:r>
    </w:p>
    <w:p>
      <w:r>
        <w:rPr>
          <w:b/>
          <w:u w:val="single"/>
        </w:rPr>
        <w:t xml:space="preserve">121145</w:t>
      </w:r>
    </w:p>
    <w:p>
      <w:r>
        <w:t xml:space="preserve">1. Kannattaa lukea alkuperäinen viesti. Eikä minulla ole mitään ongelmaa valkonaamaisen liikkeen kanssa. Minulla on ongelma sen sijaan sen kanssa, että fanitan kuollutta hinttiä, joka muutti maailman parhaan maan savuavaksi raunioksi vain 12 vuodessa ja sai 15 miljoonaa valkoista ihmistä tapetuksi prosessin aikana.</w:t>
      </w:r>
    </w:p>
    <w:p>
      <w:r>
        <w:rPr>
          <w:b/>
          <w:u w:val="single"/>
        </w:rPr>
        <w:t xml:space="preserve">121146</w:t>
      </w:r>
    </w:p>
    <w:p>
      <w:r>
        <w:t xml:space="preserve">1. Okkultistihomo - Hitler oli kristitty.</w:t>
      </w:r>
    </w:p>
    <w:p>
      <w:r>
        <w:rPr>
          <w:b/>
          <w:u w:val="single"/>
        </w:rPr>
        <w:t xml:space="preserve">121147</w:t>
      </w:r>
    </w:p>
    <w:p>
      <w:r>
        <w:t xml:space="preserve">1. LOL https://dailystormer.name/considering-the-trad-phenomenon-in-light-of-those-other-things-i-wrote/</w:t>
      </w:r>
    </w:p>
    <w:p>
      <w:r>
        <w:rPr>
          <w:b/>
          <w:u w:val="single"/>
        </w:rPr>
        <w:t xml:space="preserve">121148</w:t>
      </w:r>
    </w:p>
    <w:p>
      <w:r>
        <w:t xml:space="preserve">2.</w:t>
        <w:tab/>
        <w:t xml:space="preserve">Kuinka rikas pitää olla, jotta voi palkata jälkeenjääneen viidakon aasialaisia sijaisäitejä, ja millä lainkäyttöalueella pitää asua, jotta heidät voidaan pitää poissa vasemmistolaisten lakimiesten ulottuvilta? Käytännön näkökohtia, en jaksa odottaa zombie-alpacalippeja.</w:t>
      </w:r>
    </w:p>
    <w:p>
      <w:r>
        <w:rPr>
          <w:b/>
          <w:u w:val="single"/>
        </w:rPr>
        <w:t xml:space="preserve">121149</w:t>
      </w:r>
    </w:p>
    <w:p>
      <w:r>
        <w:t xml:space="preserve">1. Aina kun kuulen pienestä kiinalaisesta paskiaisesta, joka hyppää iphone-rakennuksen katolta, tanssin omaa pientä "End Zone" -tanssia.</w:t>
      </w:r>
    </w:p>
    <w:p>
      <w:r>
        <w:rPr>
          <w:b/>
          <w:u w:val="single"/>
        </w:rPr>
        <w:t xml:space="preserve">121150</w:t>
      </w:r>
    </w:p>
    <w:p>
      <w:r>
        <w:t xml:space="preserve">2.</w:t>
        <w:tab/>
        <w:t xml:space="preserve">Aina kun näen tietämättömän pikku paskiaisen, jolla on monivärinen tukka, ajattelen: "Mikä tietämätön pikku paskiainen, hän on varmaan libtardi. Sitten pudistan päätäni ja nauran pikku kusipääsi naamalle.</w:t>
      </w:r>
    </w:p>
    <w:p>
      <w:r>
        <w:rPr>
          <w:b/>
          <w:u w:val="single"/>
        </w:rPr>
        <w:t xml:space="preserve">121151</w:t>
      </w:r>
    </w:p>
    <w:p>
      <w:r>
        <w:t xml:space="preserve">1. Kaikkien, jotka tuntevat tai näkevät tämän Toronton (paskapaikka) "soijapoika"-homon, pitäisi lyödä häntä päähän ja panna hänet turpaan! KAIKKI nämä libtard-hintit tulevat kaatumaan........ mies tai nainen, paskalla ei ole sukupuolta, eikä myöskään heidän suuntaansa tulevalla raivolla! Uskaltakaa libertardit tuoda se kaduille! #TimesUp</w:t>
      </w:r>
    </w:p>
    <w:p>
      <w:r>
        <w:rPr>
          <w:b/>
          <w:u w:val="single"/>
        </w:rPr>
        <w:t xml:space="preserve">121152</w:t>
      </w:r>
    </w:p>
    <w:p>
      <w:r>
        <w:t xml:space="preserve">1. Jättikö se mutahain kanssa naimisissa oleva neekeri vihdoin Gabin?</w:t>
      </w:r>
    </w:p>
    <w:p>
      <w:r>
        <w:rPr>
          <w:b/>
          <w:u w:val="single"/>
        </w:rPr>
        <w:t xml:space="preserve">121153</w:t>
      </w:r>
    </w:p>
    <w:p>
      <w:r>
        <w:t xml:space="preserve">2.</w:t>
        <w:tab/>
        <w:t xml:space="preserve">Neekeri Raheem Davis murhaaja. Toivottavasti tämä nekru teloitetaan tänään. Toivottavasti he rynnäköivät vankilaan saadakseen sen tehtyä. Puolimasto Kynttilävalvojaiset sankari varastettu kuorma piirikunta suree raskain sydämin sairaita pelkureita.vaativat lynkkausta raahaa jumalauta neekeri läpi katujen. Olen kyllästynyt näihin munaa ottaviin poliitikkoihin, tuomareihin ja lakimiehiin.</w:t>
      </w:r>
    </w:p>
    <w:p>
      <w:r>
        <w:rPr>
          <w:b/>
          <w:u w:val="single"/>
        </w:rPr>
        <w:t xml:space="preserve">121154</w:t>
      </w:r>
    </w:p>
    <w:p>
      <w:r>
        <w:t xml:space="preserve">1. Vastustatko rotujen välisiä suhteita? Jos olet, kerro vastauksissa miksi.</w:t>
      </w:r>
    </w:p>
    <w:p>
      <w:r>
        <w:rPr>
          <w:b/>
          <w:u w:val="single"/>
        </w:rPr>
        <w:t xml:space="preserve">121155</w:t>
      </w:r>
    </w:p>
    <w:p>
      <w:r>
        <w:t xml:space="preserve">2.</w:t>
        <w:tab/>
        <w:t xml:space="preserve">Koska sekoitusjalostus aiheuttaa jälkeläisille ongelmia.... Minun pitäisi tietää tämä, koska olen itse sekarotuinen.</w:t>
      </w:r>
    </w:p>
    <w:p>
      <w:r>
        <w:rPr>
          <w:b/>
          <w:u w:val="single"/>
        </w:rPr>
        <w:t xml:space="preserve">121156</w:t>
      </w:r>
    </w:p>
    <w:p>
      <w:r>
        <w:t xml:space="preserve">3.</w:t>
        <w:tab/>
        <w:tab/>
        <w:t xml:space="preserve">Riippuu siitä, miten sekoitettu jälkeläinen on, minä olen vain jälkeenjäänyt, koska olen vain 10% ei puhdasta keltaista saarineekeri.</w:t>
      </w:r>
    </w:p>
    <w:p>
      <w:r>
        <w:rPr>
          <w:b/>
          <w:u w:val="single"/>
        </w:rPr>
        <w:t xml:space="preserve">121157</w:t>
      </w:r>
    </w:p>
    <w:p>
      <w:r>
        <w:t xml:space="preserve">1. Kuulostat homolta lol.</w:t>
      </w:r>
    </w:p>
    <w:p>
      <w:r>
        <w:rPr>
          <w:b/>
          <w:u w:val="single"/>
        </w:rPr>
        <w:t xml:space="preserve">121158</w:t>
      </w:r>
    </w:p>
    <w:p>
      <w:r>
        <w:t xml:space="preserve">2.</w:t>
        <w:tab/>
        <w:t xml:space="preserve">&gt;Slytherin Harry Potter ei ole ainoa fiktio, josta voit vetää nimiä, senkin vitun taco-homo</w:t>
      </w:r>
    </w:p>
    <w:p>
      <w:r>
        <w:rPr>
          <w:b/>
          <w:u w:val="single"/>
        </w:rPr>
        <w:t xml:space="preserve">121159</w:t>
      </w:r>
    </w:p>
    <w:p>
      <w:r>
        <w:t xml:space="preserve">3.</w:t>
        <w:tab/>
        <w:tab/>
        <w:t xml:space="preserve">Se on viittaus fasistiseen diktaattoriin, jolta Rowling varasti yhden roistonsa nimen, senkin ääliö. En ole edes lukenut kirjoja.</w:t>
      </w:r>
    </w:p>
    <w:p>
      <w:r>
        <w:rPr>
          <w:b/>
          <w:u w:val="single"/>
        </w:rPr>
        <w:t xml:space="preserve">121160</w:t>
      </w:r>
    </w:p>
    <w:p>
      <w:r>
        <w:t xml:space="preserve">4.</w:t>
        <w:tab/>
        <w:tab/>
        <w:tab/>
        <w:t xml:space="preserve">&gt; en osaa lukea kuulostaa oikealta tyhmältä espanjalaiselta. mene poimimaan appelsiineja</w:t>
      </w:r>
    </w:p>
    <w:p>
      <w:r>
        <w:rPr>
          <w:b/>
          <w:u w:val="single"/>
        </w:rPr>
        <w:t xml:space="preserve">121161</w:t>
      </w:r>
    </w:p>
    <w:p>
      <w:r>
        <w:t xml:space="preserve">5.</w:t>
        <w:tab/>
        <w:tab/>
        <w:tab/>
        <w:t xml:space="preserve">Oliko Salazar jopa ideologisesti fasistinen? Diktaattori, totta kai.</w:t>
      </w:r>
    </w:p>
    <w:p>
      <w:r>
        <w:rPr>
          <w:b/>
          <w:u w:val="single"/>
        </w:rPr>
        <w:t xml:space="preserve">121162</w:t>
      </w:r>
    </w:p>
    <w:p>
      <w:r>
        <w:t xml:space="preserve">6.</w:t>
        <w:tab/>
        <w:tab/>
        <w:tab/>
        <w:tab/>
        <w:t xml:space="preserve">Ei nimellisesti, mutta hän oli huomattavasti fasistisempi kuin Franco, joka oli taantumuksellinen petturi.</w:t>
      </w:r>
    </w:p>
    <w:p>
      <w:r>
        <w:rPr>
          <w:b/>
          <w:u w:val="single"/>
        </w:rPr>
        <w:t xml:space="preserve">121163</w:t>
      </w:r>
    </w:p>
    <w:p>
      <w:r>
        <w:t xml:space="preserve">1. #cringe</w:t>
      </w:r>
    </w:p>
    <w:p>
      <w:r>
        <w:rPr>
          <w:b/>
          <w:u w:val="single"/>
        </w:rPr>
        <w:t xml:space="preserve">121164</w:t>
      </w:r>
    </w:p>
    <w:p>
      <w:r>
        <w:t xml:space="preserve">2.</w:t>
        <w:tab/>
        <w:t xml:space="preserve">Tähän on lääke - ole aikuinen ja muuta pois.</w:t>
      </w:r>
    </w:p>
    <w:p>
      <w:r>
        <w:rPr>
          <w:b/>
          <w:u w:val="single"/>
        </w:rPr>
        <w:t xml:space="preserve">121165</w:t>
      </w:r>
    </w:p>
    <w:p>
      <w:r>
        <w:t xml:space="preserve">3.</w:t>
        <w:tab/>
        <w:tab/>
        <w:t xml:space="preserve">PEKONIA JA MUNIA KUULOSTAA OIKEIN HYVÄLTÄ!   VITTU VEGAANIT !!   AIVOKUOLLEET IDIOOTIT!   TIETÄÄKÖ TUO ÄÄLIÖ, ETTÄ SIAT JA KANAT SYÖVÄT SITÄ, MITÄ TUO ÄMMÄ SYÖ?!</w:t>
      </w:r>
    </w:p>
    <w:p>
      <w:r>
        <w:rPr>
          <w:b/>
          <w:u w:val="single"/>
        </w:rPr>
        <w:t xml:space="preserve">121166</w:t>
      </w:r>
    </w:p>
    <w:p>
      <w:r>
        <w:t xml:space="preserve">1. Ymmärtääkseni npc:llä on muutamia vastauksia, joita hän ei oikeastaan koskaan ajattele. Vain vakioreaktiot ilman todellisia ajatuksia tai syitä. Kuten huutaa juutalainen aina kun joku on eri mieltä.</w:t>
      </w:r>
    </w:p>
    <w:p>
      <w:r>
        <w:rPr>
          <w:b/>
          <w:u w:val="single"/>
        </w:rPr>
        <w:t xml:space="preserve">121167</w:t>
      </w:r>
    </w:p>
    <w:p>
      <w:r>
        <w:t xml:space="preserve">2.</w:t>
        <w:tab/>
        <w:t xml:space="preserve">Syytöksiä antisemitismistä esitetään paljon useammin pienimmästäkin juutalaisten herkkyyden loukkaamisesta kuin siitä, että joku huutaa juutalaiseksi aina kun joku on eri mieltä. He eivät voi samanaikaisesti asettaa itseään parrasvaloihin niin kuin heille sopii, ja sitten valittaa siitä, että muut asettavat heidät parrasvaloihin.</w:t>
      </w:r>
    </w:p>
    <w:p>
      <w:r>
        <w:rPr>
          <w:b/>
          <w:u w:val="single"/>
        </w:rPr>
        <w:t xml:space="preserve">121168</w:t>
      </w:r>
    </w:p>
    <w:p>
      <w:r>
        <w:t xml:space="preserve">3.</w:t>
        <w:tab/>
        <w:tab/>
        <w:t xml:space="preserve">Kaksi väärää ei tee oikeaa. Eikö olisi parempi jättää polvitaipaleen reaktio sikseen ja käyttää järkeä molemmissa tapauksissa?</w:t>
      </w:r>
    </w:p>
    <w:p>
      <w:r>
        <w:rPr>
          <w:b/>
          <w:u w:val="single"/>
        </w:rPr>
        <w:t xml:space="preserve">121169</w:t>
      </w:r>
    </w:p>
    <w:p>
      <w:r>
        <w:t xml:space="preserve">4.</w:t>
        <w:tab/>
        <w:tab/>
        <w:tab/>
        <w:t xml:space="preserve">Kun termin antisemitismi jatkuva käyttö vähenee, olen huolissani.   - Juutalaiset sanovat, että muslimit ovat heidän vihollisiaan, mutta juutalaiset maahanmuuttovirastot pumppaavat Yhdysvaltoja ja Eurooppaa täyteen muslimeja, minusta se on ongelma.   - Trump siirtää suurlähetystön Jerusalemiin, on aktiivisesti mukana Israelia koskevissa asioissa, mutta juutalaiset kokevat, että obama oli ensimmäinen juutalainen presidentti, ja peruuttavat obaman aikana aloitetun rabbien vuotuisen tapaamisen, koska Trump sanoi, että Charlottesvillen väkivaltaisuuksiin olivat syyllisiä molemmat osapuolet.  - Juutalaiset protestoivat Trumpin matkustuskieltoa tietyistä kansakunnista suojellakseen meitä terroristeilta, mutta muiden muslimimaiden matkustus oli edelleen auki, mutta juutalaiset eivät protestoineet Obamaa vastaan, joka kielsi Syyrian kristittyjä tuomitsemalla heidät orjuuteen, raiskauksiin ja sanoinkuvaamattomiin kidutuksiin muslimien toimesta, joista juutalaiset niin pitävät.   "Vaikka olet vainoharhainen, se ei tarkoita, että kukaan ei ole perässäsi", soveltuva sanonta termistä juutalainen.   Terveisin.</w:t>
      </w:r>
    </w:p>
    <w:p>
      <w:r>
        <w:rPr>
          <w:b/>
          <w:u w:val="single"/>
        </w:rPr>
        <w:t xml:space="preserve">121170</w:t>
      </w:r>
    </w:p>
    <w:p>
      <w:r>
        <w:t xml:space="preserve">5.</w:t>
        <w:tab/>
        <w:tab/>
        <w:tab/>
        <w:tab/>
        <w:t xml:space="preserve">Se on tyypillistä. Pitkät puheet ja tukossa olevat korvat. Tyypillisiä natsitardeja</w:t>
      </w:r>
    </w:p>
    <w:p>
      <w:r>
        <w:rPr>
          <w:b/>
          <w:u w:val="single"/>
        </w:rPr>
        <w:t xml:space="preserve">121171</w:t>
      </w:r>
    </w:p>
    <w:p>
      <w:r>
        <w:t xml:space="preserve">6.</w:t>
        <w:tab/>
        <w:tab/>
        <w:tab/>
        <w:tab/>
        <w:tab/>
        <w:t xml:space="preserve">No, herra, kuka meistä turvautui henkilökohtaiseen herjaukseen ja sanoi samalla, että meidän ei pitäisi käyttää sitä, mitä jotkut pitävät rotusyrjintänä. Otan kuvakaappauksen ja lisään tämän kommenttiluettelooni, jossa näkyy, että ihmiset kallistelevat käsiään.   Minusta tuntuu, että korvasi ovat tukossa syistä, jotka eivät liity vastaukseeni.   Ystävällisin terveisin.</w:t>
      </w:r>
    </w:p>
    <w:p>
      <w:r>
        <w:rPr>
          <w:b/>
          <w:u w:val="single"/>
        </w:rPr>
        <w:t xml:space="preserve">121172</w:t>
      </w:r>
    </w:p>
    <w:p>
      <w:r>
        <w:t xml:space="preserve">7.</w:t>
        <w:tab/>
        <w:tab/>
        <w:tab/>
        <w:tab/>
        <w:tab/>
        <w:tab/>
        <w:t xml:space="preserve">Lol, luonnollisesti. Ehkä voit laittaa sen myös homonatsitardin päiväkirjaasi.😢crymore baby 👶</w:t>
      </w:r>
    </w:p>
    <w:p>
      <w:r>
        <w:rPr>
          <w:b/>
          <w:u w:val="single"/>
        </w:rPr>
        <w:t xml:space="preserve">121173</w:t>
      </w:r>
    </w:p>
    <w:p>
      <w:r>
        <w:t xml:space="preserve">8.</w:t>
        <w:tab/>
        <w:tab/>
        <w:tab/>
        <w:tab/>
        <w:tab/>
        <w:tab/>
        <w:tab/>
        <w:t xml:space="preserve">Painu vittuun, hintti.</w:t>
      </w:r>
    </w:p>
    <w:p>
      <w:r>
        <w:rPr>
          <w:b/>
          <w:u w:val="single"/>
        </w:rPr>
        <w:t xml:space="preserve">121174</w:t>
      </w:r>
    </w:p>
    <w:p>
      <w:r>
        <w:t xml:space="preserve">1. Voisiko joku saada tämän paskan jo loppumaan?! https://kek.gg/u/8sXW https://kek.gg/u/8sXW</w:t>
      </w:r>
    </w:p>
    <w:p>
      <w:r>
        <w:rPr>
          <w:b/>
          <w:u w:val="single"/>
        </w:rPr>
        <w:t xml:space="preserve">121175</w:t>
      </w:r>
    </w:p>
    <w:p>
      <w:r>
        <w:t xml:space="preserve">2.</w:t>
        <w:tab/>
        <w:t xml:space="preserve">Kamala Harris on LUTKA, joka nukkui tiensä virkaan !!!   Hän nai neekeriä!!!</w:t>
      </w:r>
    </w:p>
    <w:p>
      <w:r>
        <w:rPr>
          <w:b/>
          <w:u w:val="single"/>
        </w:rPr>
        <w:t xml:space="preserve">121176</w:t>
      </w:r>
    </w:p>
    <w:p>
      <w:r>
        <w:t xml:space="preserve">1. "Juutalaiset ovat mielestäni hyvin hyvin itsekkäitä.  Kun heillä on valtaa, fyysistä, taloudellista tai poliittista, ei Hitlerillä tai Stalinilla ole mitään heitä vastaan julmuuteen tai huonoon kohteluun." -Presidentti Harry Truman</w:t>
      </w:r>
    </w:p>
    <w:p>
      <w:r>
        <w:rPr>
          <w:b/>
          <w:u w:val="single"/>
        </w:rPr>
        <w:t xml:space="preserve">121177</w:t>
      </w:r>
    </w:p>
    <w:p>
      <w:r>
        <w:t xml:space="preserve">2.</w:t>
        <w:tab/>
        <w:t xml:space="preserve">rac-ist /ˈrāsəsəst/ substantiivi 1. henkilö, joka osoittaa tai tuntee syrjintää tai ennakkoluuloja muita rotuja edustavia ihmisiä kohtaan tai joka uskoo, että tietty rotu on toista rotua parempi.  Onko muuten John Fitzgerald vai Gerald Fits John? Toivottavasti te kaksi löydätte onnen</w:t>
      </w:r>
    </w:p>
    <w:p>
      <w:r>
        <w:rPr>
          <w:b/>
          <w:u w:val="single"/>
        </w:rPr>
        <w:t xml:space="preserve">121178</w:t>
      </w:r>
    </w:p>
    <w:p>
      <w:r>
        <w:t xml:space="preserve">3.</w:t>
        <w:tab/>
        <w:tab/>
        <w:t xml:space="preserve">Lakkaa olemasta hintti ja puolusta rotuasi, valkoinen mies.</w:t>
      </w:r>
    </w:p>
    <w:p>
      <w:r>
        <w:rPr>
          <w:b/>
          <w:u w:val="single"/>
        </w:rPr>
        <w:t xml:space="preserve">121179</w:t>
      </w:r>
    </w:p>
    <w:p>
      <w:r>
        <w:t xml:space="preserve">4.</w:t>
        <w:tab/>
        <w:tab/>
        <w:tab/>
        <w:t xml:space="preserve">Minä puolustan rotuani, olen osa tätä kunnollisten, hyvien ihmisten rotua, jotka rakastavat Amerikkaa, ja tässä on hyvä asia, kun liittyy rotuuni, en välitä siitä, mikä on DNA:si! Nyt halaa meitä 😁.</w:t>
      </w:r>
    </w:p>
    <w:p>
      <w:r>
        <w:rPr>
          <w:b/>
          <w:u w:val="single"/>
        </w:rPr>
        <w:t xml:space="preserve">121180</w:t>
      </w:r>
    </w:p>
    <w:p>
      <w:r>
        <w:t xml:space="preserve">1. #Muslimi uhkasi brittiläistä miestä #mestauksella Speakers Cornerissa. Poliisi poistaa hänet puistosta, sitten #Facebook bannaa HÄNEN, koska hän kirjoitti tapahtuneesta. https://www.politicalite.com/exclusive/exclusive-activist-detained-and-banned-from-facebook-after-exposing-radical-islamist-at-speakers-corner/ #BanIslam.</w:t>
      </w:r>
    </w:p>
    <w:p>
      <w:r>
        <w:rPr>
          <w:b/>
          <w:u w:val="single"/>
        </w:rPr>
        <w:t xml:space="preserve">121181</w:t>
      </w:r>
    </w:p>
    <w:p>
      <w:r>
        <w:t xml:space="preserve">2.</w:t>
        <w:tab/>
        <w:t xml:space="preserve">koska hän on pedo kuten sinäkin</w:t>
      </w:r>
    </w:p>
    <w:p>
      <w:r>
        <w:rPr>
          <w:b/>
          <w:u w:val="single"/>
        </w:rPr>
        <w:t xml:space="preserve">121182</w:t>
      </w:r>
    </w:p>
    <w:p>
      <w:r>
        <w:t xml:space="preserve">3.</w:t>
        <w:tab/>
        <w:tab/>
        <w:t xml:space="preserve">Typerä pikku kusipää NPC</w:t>
      </w:r>
    </w:p>
    <w:p>
      <w:r>
        <w:rPr>
          <w:b/>
          <w:u w:val="single"/>
        </w:rPr>
        <w:t xml:space="preserve">121183</w:t>
      </w:r>
    </w:p>
    <w:p>
      <w:r>
        <w:t xml:space="preserve">1. Valkoiset saavat heidät alistumaan varkauden houkutuksiin.</w:t>
      </w:r>
    </w:p>
    <w:p>
      <w:r>
        <w:rPr>
          <w:b/>
          <w:u w:val="single"/>
        </w:rPr>
        <w:t xml:space="preserve">121184</w:t>
      </w:r>
    </w:p>
    <w:p>
      <w:r>
        <w:t xml:space="preserve">2.</w:t>
        <w:tab/>
        <w:t xml:space="preserve">Siinä on se kaffirien mentaliteetti, he ovat kirjaimellisesti jälkeenjääneitä...</w:t>
      </w:r>
    </w:p>
    <w:p>
      <w:r>
        <w:rPr>
          <w:b/>
          <w:u w:val="single"/>
        </w:rPr>
        <w:t xml:space="preserve">121185</w:t>
      </w:r>
    </w:p>
    <w:p>
      <w:r>
        <w:t xml:space="preserve">3.</w:t>
        <w:tab/>
        <w:tab/>
        <w:t xml:space="preserve">Wyte-mies työntää AIDSin kondyymeihin!</w:t>
      </w:r>
    </w:p>
    <w:p>
      <w:r>
        <w:rPr>
          <w:b/>
          <w:u w:val="single"/>
        </w:rPr>
        <w:t xml:space="preserve">121186</w:t>
      </w:r>
    </w:p>
    <w:p>
      <w:r>
        <w:t xml:space="preserve">4.</w:t>
        <w:tab/>
        <w:tab/>
        <w:t xml:space="preserve">Eräs SA-lääkäri keksi raiskauskondomin (jossa oli hampaat) mustien ja valkoisten epäsuhtaisten raiskausten varalta, ja sitä kutsuttiin rasistiseksi.</w:t>
      </w:r>
    </w:p>
    <w:p>
      <w:r>
        <w:rPr>
          <w:b/>
          <w:u w:val="single"/>
        </w:rPr>
        <w:t xml:space="preserve">121187</w:t>
      </w:r>
    </w:p>
    <w:p>
      <w:r>
        <w:t xml:space="preserve">5.</w:t>
        <w:tab/>
        <w:tab/>
        <w:tab/>
        <w:t xml:space="preserve">Etelä-Afrikan raiskausluvut ovat yksi maailman korkeimmista, Human Rights Watch kertoo verkkosivuillaan. Human Rights Watchin mukaan maan lääketieteellisen tutkimusneuvoston vuonna 2009 tekemässä raportissa todettiin, että 28 prosenttia haastatelluista miehistä oli raiskannut naisen tai tytön, ja joka 20:s kertoi raiskanneensa viimeisen vuoden aikana.</w:t>
      </w:r>
    </w:p>
    <w:p>
      <w:r>
        <w:rPr>
          <w:b/>
          <w:u w:val="single"/>
        </w:rPr>
        <w:t xml:space="preserve">121188</w:t>
      </w:r>
    </w:p>
    <w:p>
      <w:r>
        <w:t xml:space="preserve">6.</w:t>
        <w:tab/>
        <w:tab/>
        <w:tab/>
        <w:tab/>
        <w:t xml:space="preserve">Ja raiskauslaite on rasistinen, sanoi SJW.</w:t>
      </w:r>
    </w:p>
    <w:p>
      <w:r>
        <w:rPr>
          <w:b/>
          <w:u w:val="single"/>
        </w:rPr>
        <w:t xml:space="preserve">121189</w:t>
      </w:r>
    </w:p>
    <w:p>
      <w:r>
        <w:t xml:space="preserve">7.</w:t>
        <w:tab/>
        <w:tab/>
        <w:t xml:space="preserve">Laurie, mielesi sulaa, kun näet lisää päivittäistä jälkeenjääneisyyttä, jota nämä bonobojen down-syndrooma-mustat polkevat.</w:t>
      </w:r>
    </w:p>
    <w:p>
      <w:r>
        <w:rPr>
          <w:b/>
          <w:u w:val="single"/>
        </w:rPr>
        <w:t xml:space="preserve">121190</w:t>
      </w:r>
    </w:p>
    <w:p>
      <w:r>
        <w:t xml:space="preserve">8.</w:t>
        <w:tab/>
        <w:tab/>
        <w:t xml:space="preserve">Minulla oli buurilainen ystävä, joka oli täällä työviisumilla. Olen jenkki enkä koskaan ollut heidän kanssaan, hänellä oli tapana pelata videoita minulle, hän sanoi, kun he parveilevat kuin heinäsirkat, häivy!</w:t>
      </w:r>
    </w:p>
    <w:p>
      <w:r>
        <w:rPr>
          <w:b/>
          <w:u w:val="single"/>
        </w:rPr>
        <w:t xml:space="preserve">121191</w:t>
      </w:r>
    </w:p>
    <w:p>
      <w:r>
        <w:t xml:space="preserve">9.</w:t>
        <w:tab/>
        <w:tab/>
        <w:t xml:space="preserve">Hän näytti minulle videoita, joissa he kirjaimellisesti alkavat parveilla kuin heinäsirkat kadulla -</w:t>
      </w:r>
    </w:p>
    <w:p>
      <w:r>
        <w:rPr>
          <w:b/>
          <w:u w:val="single"/>
        </w:rPr>
        <w:t xml:space="preserve">121192</w:t>
      </w:r>
    </w:p>
    <w:p>
      <w:r>
        <w:t xml:space="preserve">10.</w:t>
        <w:tab/>
        <w:tab/>
        <w:t xml:space="preserve">Kyllä ne ovat sellaisia. Ne ovat kuin muurahaisia. Paha demonien rotu</w:t>
      </w:r>
    </w:p>
    <w:p>
      <w:r>
        <w:rPr>
          <w:b/>
          <w:u w:val="single"/>
        </w:rPr>
        <w:t xml:space="preserve">121193</w:t>
      </w:r>
    </w:p>
    <w:p>
      <w:r>
        <w:t xml:space="preserve">11.</w:t>
        <w:tab/>
        <w:tab/>
        <w:t xml:space="preserve">Aina kun kuorma-auto kaatuu, nämä down-syndrooma-bonobomuurahaiset parveilevat ja ryöstävät. Olen nähnyt niiden keräävän kaatunutta sokeria moottoriöljyyn. Sitten ne söivät sitä ja sairastuivat rajusti. Ei minkäänlaisia aivoja.</w:t>
      </w:r>
    </w:p>
    <w:p>
      <w:r>
        <w:rPr>
          <w:b/>
          <w:u w:val="single"/>
        </w:rPr>
        <w:t xml:space="preserve">121194</w:t>
      </w:r>
    </w:p>
    <w:p>
      <w:r>
        <w:t xml:space="preserve">12.</w:t>
      </w:r>
    </w:p>
    <w:p>
      <w:r>
        <w:rPr>
          <w:b/>
          <w:u w:val="single"/>
        </w:rPr>
        <w:t xml:space="preserve">121195</w:t>
      </w:r>
    </w:p>
    <w:p>
      <w:r>
        <w:t xml:space="preserve">13.</w:t>
      </w:r>
    </w:p>
    <w:p>
      <w:r>
        <w:rPr>
          <w:b/>
          <w:u w:val="single"/>
        </w:rPr>
        <w:t xml:space="preserve">121196</w:t>
      </w:r>
    </w:p>
    <w:p>
      <w:r>
        <w:t xml:space="preserve">1. Ian Cameron kertoi Twitterissä kahdesta maatilamurhasta kahdessa vain tuntien välein tehdyssä iskussa. Tämä tapahtuu pian sen jälkeen, kun Cyril Ramaphosa kiisti nämä murhat YK:ssa. http://whitemurder.org/2018/10/two-murders-in-two-attacks-within-hours/.</w:t>
      </w:r>
    </w:p>
    <w:p>
      <w:r>
        <w:rPr>
          <w:b/>
          <w:u w:val="single"/>
        </w:rPr>
        <w:t xml:space="preserve">121197</w:t>
      </w:r>
    </w:p>
    <w:p>
      <w:r>
        <w:t xml:space="preserve">2.</w:t>
        <w:tab/>
        <w:t xml:space="preserve">Ramaphosa on valehteleva neekerijuutalainen... mitä odotit?</w:t>
      </w:r>
    </w:p>
    <w:p>
      <w:r>
        <w:rPr>
          <w:b/>
          <w:u w:val="single"/>
        </w:rPr>
        <w:t xml:space="preserve">121198</w:t>
      </w:r>
    </w:p>
    <w:p>
      <w:r>
        <w:t xml:space="preserve">1. Suuri Halloween Custom</w:t>
      </w:r>
    </w:p>
    <w:p>
      <w:r>
        <w:rPr>
          <w:b/>
          <w:u w:val="single"/>
        </w:rPr>
        <w:t xml:space="preserve">121199</w:t>
      </w:r>
    </w:p>
    <w:p>
      <w:r>
        <w:t xml:space="preserve">2.</w:t>
        <w:tab/>
        <w:t xml:space="preserve">Minkälaisena olet pukeutumassa tänä vuonna? Matala-älyinen progressiivinen kusipää.</w:t>
      </w:r>
    </w:p>
    <w:p>
      <w:r>
        <w:rPr>
          <w:b/>
          <w:u w:val="single"/>
        </w:rPr>
        <w:t xml:space="preserve">121200</w:t>
      </w:r>
    </w:p>
    <w:p>
      <w:r>
        <w:t xml:space="preserve">3.</w:t>
        <w:tab/>
        <w:tab/>
        <w:t xml:space="preserve">Taidan mennä "CovfefeLukeTheDeplorable" -nimellä, joka on mielisairas liberaali hiekkaneekeri-retardi, joka piereskelee kylpyammeeseensa vain haistellakseen kuplia.</w:t>
      </w:r>
    </w:p>
    <w:p>
      <w:r>
        <w:rPr>
          <w:b/>
          <w:u w:val="single"/>
        </w:rPr>
        <w:t xml:space="preserve">121201</w:t>
      </w:r>
    </w:p>
    <w:p>
      <w:r>
        <w:t xml:space="preserve">1.</w:t>
      </w:r>
    </w:p>
    <w:p>
      <w:r>
        <w:rPr>
          <w:b/>
          <w:u w:val="single"/>
        </w:rPr>
        <w:t xml:space="preserve">121202</w:t>
      </w:r>
    </w:p>
    <w:p>
      <w:r>
        <w:t xml:space="preserve">2.</w:t>
        <w:tab/>
        <w:t xml:space="preserve">Olen käynyt Bradfordissa, joten olen asiantuntija tässä asiassa, senkin typerä kusipää. Mene viettämään muutama yö itä-lontoolaisen moskeijan ulkopuolella, et tule silloin kirjoittamaan asiantuntijuudestasi, itse asiassa sinusta kirjoitetaan vitun valkoisen roskaväen kusipäästä, joka on sairaalahoidossa monimuotoisuuden takia.</w:t>
      </w:r>
    </w:p>
    <w:p>
      <w:r>
        <w:rPr>
          <w:b/>
          <w:u w:val="single"/>
        </w:rPr>
        <w:t xml:space="preserve">121203</w:t>
      </w:r>
    </w:p>
    <w:p>
      <w:r>
        <w:t xml:space="preserve">1. Kun konservatiivien varjo-kielto Twitterissä alkoi, päätin kokeilla tätä sivustoa.  Olen kyllästynyt uutisiin ja haluan selvittää, mitä tässä hienossa maassamme todella tapahtuu.  Olen Trump-fani ja hän on paras presidentti, joka meillä on ollut sitten Reaganin, ja hänestä saattaa tulla paras koskaan.  Toivon tapaavani tällä sivustolla myös hienoja patriootteja.</w:t>
      </w:r>
    </w:p>
    <w:p>
      <w:r>
        <w:rPr>
          <w:b/>
          <w:u w:val="single"/>
        </w:rPr>
        <w:t xml:space="preserve">121204</w:t>
      </w:r>
    </w:p>
    <w:p>
      <w:r>
        <w:t xml:space="preserve">2.</w:t>
        <w:tab/>
        <w:t xml:space="preserve">Entisenä konservatiivina, joka inhoaa rasistisia, aivopestyjä, jälkeenjääneen näköisiä demokraatteja, kerron teille, että paras presidenttimme viimeisten 75 vuoden aikana on ollut JFK.  Hänellä oli munaa ryhtyä taistelemaan salaliittoa vastaan toimeenpanomääräyksellä #11110 ja laskea liikkeeseen hopean tukemaa rahaa suoraan liittovaltion hallitukselta, mikä on juuri sitä, mitä todella tarvitaan.  Fed ON ongelma, ja rasistiset juutalaiset, jotka johtavat mediaa ja pankkeja, OVAT ongelma.  Ette löydä sitä mistään msm:stä.  Jos ette ole pohtineet juutalaiskysymystä, pitäkää mielenne avoimena ja kuunnelkaa. Puhukaa kuitenkin vapaasti, juutalainen ei sensuroi teitä täällä!</w:t>
      </w:r>
    </w:p>
    <w:p>
      <w:r>
        <w:rPr>
          <w:b/>
          <w:u w:val="single"/>
        </w:rPr>
        <w:t xml:space="preserve">121205</w:t>
      </w:r>
    </w:p>
    <w:p>
      <w:r>
        <w:t xml:space="preserve">1. "Heinäsirkat": Tämä on järkyttävä hetki, kun jopa 100 riehuvaa nuorta tunkeutui supermarkettiin "kuin heinäsirkat", kun kauhuissaan oleva henkilökunta yritti torjua heidät pesäpallomailalla.   Joukoittain nuoria miehiä valui ulos kotibileistä ja aiheutti kaaosta Crouch Hillin kaduilla.   Silminnäkijöiden mukaan he sytyttivät ilotulitteita huoltoaseman luona, heittivät ohjuksia autoja kohti, työnsivät mopoilijan pois pyörältään ja heittelivät munia ja maalia ohikulkijoita kohti ennen kuin ryntäsivät kauppaan.   Budget Supermarketin valvontakameran tallentama kuvamateriaali osoittaa, kuinka jengi ryntää sisään ja tyhjentää hyllyt makeisista ennen kuin henkilökunta ajaa heidät ulos, ja yksi heistä nappaa tiskin alta mailan.   Poliisit kutsuivat paikalle Metin helikopterin, joka piti vahtia, kun väkijoukko hajaantui nopeasti.   Myymälän omistaja Hawar Bakhtear, 34, jonka nähdään juoksevan nuorisojoukkoa kohti pesäpallomaila kädessään, sai syvän haavan käteensä yhden hyökkääjän heitettyä pullon.   Hän sanoi: "He olivat kuin heinäsirkat, heitä oli niin paljon. Ainoa asia, jonka pystyin tekemään, oli suojella henkilökuntaani. En välittänyt siitä, mitä he veivät.   "Se oli hyvin pelottavaa, ja heitä on rangaistava; jos poliisi ei reagoi, he tekevät sen uudestaan." http://redpillfactory.uk/2018/10/pc-brigade-say-its-ok-for-man-to-hit-a-woman-trans-mma-fighter-cracks-girls-skull/.</w:t>
      </w:r>
    </w:p>
    <w:p>
      <w:r>
        <w:rPr>
          <w:b/>
          <w:u w:val="single"/>
        </w:rPr>
        <w:t xml:space="preserve">121206</w:t>
      </w:r>
    </w:p>
    <w:p>
      <w:r>
        <w:t xml:space="preserve">2.</w:t>
        <w:tab/>
        <w:t xml:space="preserve">Neekeri syöpäläiset. Turvallisuutta lukumäärällä, pelottelulla, uhkailulla ja väkivallalla. Islamilaiset suojeluvoimat (poliisi) katsovat vierestä eivätkä tee mitään. Aika aseistautua ja taistella tulta vastaan tulella. Parhaat maahanmuuttajapaskat ovat kuolleita.</w:t>
      </w:r>
    </w:p>
    <w:p>
      <w:r>
        <w:rPr>
          <w:b/>
          <w:u w:val="single"/>
        </w:rPr>
        <w:t xml:space="preserve">121207</w:t>
      </w:r>
    </w:p>
    <w:p>
      <w:r>
        <w:t xml:space="preserve">1. Kuka on Cesar Sayoc? Sosiaalisessa mediassa näkyy kiintymys veriseen väkivaltaan ja politiikkaan https://kek.gg/u/VTgX.</w:t>
      </w:r>
    </w:p>
    <w:p>
      <w:r>
        <w:rPr>
          <w:b/>
          <w:u w:val="single"/>
        </w:rPr>
        <w:t xml:space="preserve">121208</w:t>
      </w:r>
    </w:p>
    <w:p>
      <w:r>
        <w:t xml:space="preserve">2.</w:t>
        <w:tab/>
        <w:t xml:space="preserve">HOMO, JOKA KÄYTTI STEROIDEJA !!!</w:t>
      </w:r>
    </w:p>
    <w:p>
      <w:r>
        <w:rPr>
          <w:b/>
          <w:u w:val="single"/>
        </w:rPr>
        <w:t xml:space="preserve">121209</w:t>
      </w:r>
    </w:p>
    <w:p>
      <w:r>
        <w:t xml:space="preserve">1. On varmaan masentavaa olla musta ja tietää, ettei ole omaa historiaa, joten on varastettava muiden historiaa. https://www.youtube.com/watch?v=fSBx0pqTSL0&amp;list=LLcG_10bRJlnBnTJCV6oCr7Q&amp;index=9 .</w:t>
      </w:r>
    </w:p>
    <w:p>
      <w:r>
        <w:rPr>
          <w:b/>
          <w:u w:val="single"/>
        </w:rPr>
        <w:t xml:space="preserve">121210</w:t>
      </w:r>
    </w:p>
    <w:p>
      <w:r>
        <w:t xml:space="preserve">2.</w:t>
        <w:tab/>
        <w:t xml:space="preserve">Olen täysin kyllästynyt tähän.. Mitä on "mustien historiakuukausi"? Se olisi... "historian" PC-höpötystä, kun musta mies yrittää näytellä James Bondia...  BBC tyrkyttää jatkuvasti BAME:ta jokaiseen näyttelijärooliin. Se on vain naurettavaa.  "Seuraavaksi Whoopi Goldberg Queen Victoria -elokuvassa lähtee kevätlomalle..."</w:t>
      </w:r>
    </w:p>
    <w:p>
      <w:r>
        <w:rPr>
          <w:b/>
          <w:u w:val="single"/>
        </w:rPr>
        <w:t xml:space="preserve">121211</w:t>
      </w:r>
    </w:p>
    <w:p>
      <w:r>
        <w:t xml:space="preserve">3.</w:t>
        <w:tab/>
        <w:tab/>
        <w:t xml:space="preserve">Näen, että sinullakin on tila, jota kutsun nimellä neekeriylikuormitus!  Minulla on ollut sitä vuosikymmeniä.</w:t>
      </w:r>
    </w:p>
    <w:p>
      <w:r>
        <w:rPr>
          <w:b/>
          <w:u w:val="single"/>
        </w:rPr>
        <w:t xml:space="preserve">121212</w:t>
      </w:r>
    </w:p>
    <w:p>
      <w:r>
        <w:t xml:space="preserve">1. Meidän täytyy merkitä juutalaiset viivakoodilla Sanz kaikki juutalaiset ja muslimit meidän täytyy tuhota eilisen queerin pahat demonit!</w:t>
      </w:r>
    </w:p>
    <w:p>
      <w:r>
        <w:rPr>
          <w:b/>
          <w:u w:val="single"/>
        </w:rPr>
        <w:t xml:space="preserve">121213</w:t>
      </w:r>
    </w:p>
    <w:p>
      <w:r>
        <w:t xml:space="preserve">2.</w:t>
        <w:tab/>
        <w:t xml:space="preserve">Tämä hintti on EU:ssa ... btw.</w:t>
      </w:r>
    </w:p>
    <w:p>
      <w:r>
        <w:rPr>
          <w:b/>
          <w:u w:val="single"/>
        </w:rPr>
        <w:t xml:space="preserve">121214</w:t>
      </w:r>
    </w:p>
    <w:p>
      <w:r>
        <w:t xml:space="preserve">1. En sano, etteivätkö mustan kulttuurin ja valkoisen kulttuurin väliset ongelmat olisi ongelma. Vihaan neekeriroskaa KAIKISTA sävyistä. Minulle on muuttanut lähistölle uusia ratchet-bro-mustia naapureita. He ovat niin neekereitä kuin vain voi olla. Kovaäänisiä. Tekevät myöhäisiltoina nuotioita ja ryyppäävät. Huutavat. Tiedätte kyllä.  Olen iloinen, että on kylmä sää. Ehkä voin ajaa heidät ulos, kun 6 kuukautta on kulunut.</w:t>
      </w:r>
    </w:p>
    <w:p>
      <w:r>
        <w:rPr>
          <w:b/>
          <w:u w:val="single"/>
        </w:rPr>
        <w:t xml:space="preserve">121215</w:t>
      </w:r>
    </w:p>
    <w:p>
      <w:r>
        <w:t xml:space="preserve">1. Ymmärrätkö, että natsit ovat äärivasemmistolaisia? He haluavat vahvan keskitetyn hallituksen, jolla on täydellinen valvonta, sosialisoidun lääketieteen ja yhden puolueen järjestelmän. Jep, äärivasemmistolaisia.</w:t>
      </w:r>
    </w:p>
    <w:p>
      <w:r>
        <w:rPr>
          <w:b/>
          <w:u w:val="single"/>
        </w:rPr>
        <w:t xml:space="preserve">121216</w:t>
      </w:r>
    </w:p>
    <w:p>
      <w:r>
        <w:t xml:space="preserve">2.</w:t>
        <w:tab/>
        <w:t xml:space="preserve">Sekoitat vasemmistolaisuuden ja autoritaarisuuden. Autoritaariset voivat olla oikeisto- tai vasemmistolaisia.   Jokaisen autoritaarisen ideologian kutsuminen "vasemmistolaiseksi" on vain laiskaa ja jälkeenjäänyttä.</w:t>
      </w:r>
    </w:p>
    <w:p>
      <w:r>
        <w:rPr>
          <w:b/>
          <w:u w:val="single"/>
        </w:rPr>
        <w:t xml:space="preserve">121217</w:t>
      </w:r>
    </w:p>
    <w:p>
      <w:r>
        <w:t xml:space="preserve">3.</w:t>
        <w:tab/>
        <w:tab/>
        <w:t xml:space="preserve">Mutta totta tässä tapauksessa.</w:t>
      </w:r>
    </w:p>
    <w:p>
      <w:r>
        <w:rPr>
          <w:b/>
          <w:u w:val="single"/>
        </w:rPr>
        <w:t xml:space="preserve">121218</w:t>
      </w:r>
    </w:p>
    <w:p>
      <w:r>
        <w:t xml:space="preserve">4.</w:t>
        <w:tab/>
        <w:tab/>
        <w:t xml:space="preserve">Natsit eivät todellakaan ole vasemmistolaisia. Tuo on vain typerää.</w:t>
      </w:r>
    </w:p>
    <w:p>
      <w:r>
        <w:rPr>
          <w:b/>
          <w:u w:val="single"/>
        </w:rPr>
        <w:t xml:space="preserve">121219</w:t>
      </w:r>
    </w:p>
    <w:p>
      <w:r>
        <w:t xml:space="preserve">1. "Kanye West on se, mitä tapahtuu, kun neekerit eivät lue" on todellinen lainaus CNN:ltä tänään. https://youtu.be/Fh7-D1daJEg.</w:t>
      </w:r>
    </w:p>
    <w:p>
      <w:r>
        <w:rPr>
          <w:b/>
          <w:u w:val="single"/>
        </w:rPr>
        <w:t xml:space="preserve">121220</w:t>
      </w:r>
    </w:p>
    <w:p>
      <w:r>
        <w:t xml:space="preserve">2.</w:t>
        <w:tab/>
        <w:t xml:space="preserve">Boy-cott,CNN</w:t>
      </w:r>
    </w:p>
    <w:p>
      <w:r>
        <w:rPr>
          <w:b/>
          <w:u w:val="single"/>
        </w:rPr>
        <w:t xml:space="preserve">121221</w:t>
      </w:r>
    </w:p>
    <w:p>
      <w:r>
        <w:t xml:space="preserve">3.</w:t>
        <w:tab/>
        <w:tab/>
        <w:t xml:space="preserve">Näin käy, kun plantaasineekeri päättää vihdoin ryhtyä amerikkalaiseksi. CNN aloittaa häpeäkampanjan saadakseen hänet palaamaan vasemmisto-orjuuteen.</w:t>
      </w:r>
    </w:p>
    <w:p>
      <w:r>
        <w:rPr>
          <w:b/>
          <w:u w:val="single"/>
        </w:rPr>
        <w:t xml:space="preserve">121222</w:t>
      </w:r>
    </w:p>
    <w:p>
      <w:r>
        <w:t xml:space="preserve">1. NPC on immunisoitunut kaikkia vaaroja vastaan. Voit kutsua heitä aivopestyiksi, sokeiksi totuudelle tai suorastaan tyhmiksi. Kaikki valuu heistä pois kuin vesi sadetakista. Mutta jos kutsut heitä NPC:ksi, näet, kuinka he kutistuvat, perääntyvät ja sanovat: "Minut on paljastettu."</w:t>
      </w:r>
    </w:p>
    <w:p>
      <w:r>
        <w:rPr>
          <w:b/>
          <w:u w:val="single"/>
        </w:rPr>
        <w:t xml:space="preserve">121223</w:t>
      </w:r>
    </w:p>
    <w:p>
      <w:r>
        <w:t xml:space="preserve">2.</w:t>
        <w:tab/>
        <w:t xml:space="preserve">MINUA EI HAITTAA LAINKAAN, KUN KUTSUTTE MINUA NPC:KSI, KOSKA TE NATSIT OLETTE OIKEITA NPC:ITÄ!@$!!&amp;@</w:t>
      </w:r>
    </w:p>
    <w:p>
      <w:r>
        <w:rPr>
          <w:b/>
          <w:u w:val="single"/>
        </w:rPr>
        <w:t xml:space="preserve">121224</w:t>
      </w:r>
    </w:p>
    <w:p>
      <w:r>
        <w:t xml:space="preserve">3.</w:t>
        <w:tab/>
        <w:tab/>
        <w:t xml:space="preserve">Mikä on NPC?</w:t>
      </w:r>
    </w:p>
    <w:p>
      <w:r>
        <w:rPr>
          <w:b/>
          <w:u w:val="single"/>
        </w:rPr>
        <w:t xml:space="preserve">121225</w:t>
      </w:r>
    </w:p>
    <w:p>
      <w:r>
        <w:t xml:space="preserve">4.</w:t>
        <w:tab/>
        <w:tab/>
        <w:tab/>
        <w:t xml:space="preserve">Joku on boomer. lol.</w:t>
      </w:r>
    </w:p>
    <w:p>
      <w:r>
        <w:rPr>
          <w:b/>
          <w:u w:val="single"/>
        </w:rPr>
        <w:t xml:space="preserve">121226</w:t>
      </w:r>
    </w:p>
    <w:p>
      <w:r>
        <w:t xml:space="preserve">5.</w:t>
        <w:tab/>
        <w:tab/>
        <w:tab/>
        <w:tab/>
        <w:t xml:space="preserve">@mynameismudd2 Ja minä kutsuin sinua vanhaksi ukiksi, joka kasvattaa onnellisena tyttärensä neekerivauvaa tuolla typerällä tyhjällä, "valot ovat päällä, mutta ketään ei ole kotona" -ilmeellä, joka teillä vanhoilla paskiaisilla on aina.</w:t>
      </w:r>
    </w:p>
    <w:p>
      <w:r>
        <w:rPr>
          <w:b/>
          <w:u w:val="single"/>
        </w:rPr>
        <w:t xml:space="preserve">121227</w:t>
      </w:r>
    </w:p>
    <w:p>
      <w:r>
        <w:t xml:space="preserve">1. RT OfficeOfMike Katselin #AndrewGillumia muutaman minuutin ajan tänä iltana, en rehellisesti sanottuna ymmärrä, miten tämä kaveri on edes lähellä @RonDeSantisFL:ää.  Ovatko Floridan äänestäjät niin tyhmiä?  #JobsNotMobs https://twitter.com/OfficeOfMike/status/1054237590189150209</w:t>
      </w:r>
    </w:p>
    <w:p>
      <w:r>
        <w:rPr>
          <w:b/>
          <w:u w:val="single"/>
        </w:rPr>
        <w:t xml:space="preserve">121228</w:t>
      </w:r>
    </w:p>
    <w:p>
      <w:r>
        <w:t xml:space="preserve">2.</w:t>
        <w:tab/>
        <w:t xml:space="preserve">Ilmaiset gibit imevät retard-kontingentin joka kerta.</w:t>
      </w:r>
    </w:p>
    <w:p>
      <w:r>
        <w:rPr>
          <w:b/>
          <w:u w:val="single"/>
        </w:rPr>
        <w:t xml:space="preserve">121229</w:t>
      </w:r>
    </w:p>
    <w:p>
      <w:r>
        <w:t xml:space="preserve">1. Typerä kusipää #ElizabethWarren (Pocahontas, Fauxcahontas) on noin 1/1000 intiaani. Ehkä. Sori, muru, sillä ei saa edes 20 dollaria peliautomaatteihin lähimmällä intiaanikasinolla. Yritä uudestaan. Mikä surkea nainen...</w:t>
      </w:r>
    </w:p>
    <w:p>
      <w:r>
        <w:rPr>
          <w:b/>
          <w:u w:val="single"/>
        </w:rPr>
        <w:t xml:space="preserve">121230</w:t>
      </w:r>
    </w:p>
    <w:p>
      <w:r>
        <w:t xml:space="preserve">1. Islamisaatiota vastustavan poliitikon murhanneen fasistivasemmistolaisen ääliön ehtoja on lievennetty, joten hän voi muuttaa ulkomaille https://www.breitbart.com/london/2018/10/03/assassin-dutch-populist-politician-sentence-cut-move-germany/</w:t>
      </w:r>
    </w:p>
    <w:p>
      <w:r>
        <w:rPr>
          <w:b/>
          <w:u w:val="single"/>
        </w:rPr>
        <w:t xml:space="preserve">121231</w:t>
      </w:r>
    </w:p>
    <w:p>
      <w:r>
        <w:t xml:space="preserve">1. Tämä meemi on rasistinen!! Kuinka kehtaat tehdä neekeristä hovinarrin näköisen!!!!  Häpeäksi!!!!</w:t>
      </w:r>
    </w:p>
    <w:p>
      <w:r>
        <w:rPr>
          <w:b/>
          <w:u w:val="single"/>
        </w:rPr>
        <w:t xml:space="preserve">121232</w:t>
      </w:r>
    </w:p>
    <w:p>
      <w:r>
        <w:t xml:space="preserve">2.</w:t>
        <w:tab/>
        <w:t xml:space="preserve">Tällaisen narrien paskomisen pitäisi olla laitonta!</w:t>
      </w:r>
    </w:p>
    <w:p>
      <w:r>
        <w:rPr>
          <w:b/>
          <w:u w:val="single"/>
        </w:rPr>
        <w:t xml:space="preserve">121233</w:t>
      </w:r>
    </w:p>
    <w:p>
      <w:r>
        <w:t xml:space="preserve">1. En ole koskaan ymmärtänyt, miksi he tekevät niin, jälkeenjääneet neekerit luulevat, että taikapulveri tekee asioista puhtaita. Kirjoittaessani tätä, toivon, että voisin sanoa pelleileväni kanssasi, mutta ei, se on totta. Olen aika monta kertaa halunnut heittää Molotovin tai käyttää jotain muuta tulta, puhdistaa heidän asuntonsa neekerin hajusta.</w:t>
      </w:r>
    </w:p>
    <w:p>
      <w:r>
        <w:rPr>
          <w:b/>
          <w:u w:val="single"/>
        </w:rPr>
        <w:t xml:space="preserve">121234</w:t>
      </w:r>
    </w:p>
    <w:p>
      <w:r>
        <w:t xml:space="preserve">1. Olen kyllästynyt tähän valkoisen ylivallan ja juutalaisvastaisuuteen, jota nämä kusipäät käyttävät Gabilla. Teidän ääliöiden on herättävä ja tehtävä jotain vitun elämässänne, lakatkaa valittamasta kaikista muista ja heidän tekemisistään ja olkaa vitun yksilöitä. Olette joukko arvottomia ääliöitä.</w:t>
      </w:r>
    </w:p>
    <w:p>
      <w:r>
        <w:rPr>
          <w:b/>
          <w:u w:val="single"/>
        </w:rPr>
        <w:t xml:space="preserve">121235</w:t>
      </w:r>
    </w:p>
    <w:p>
      <w:r>
        <w:t xml:space="preserve">2.</w:t>
        <w:tab/>
        <w:t xml:space="preserve">Olen kyllästynyt siihen, että kaltaisesi mutaa rakastava juutalaisroskaväki luulee, että sinun mielipiteelläsi on enemmän väliä kuin minun mielipiteelläni. Teidän juutalaisten ääliöiden on noustava ylös vitun polviltanne ja tehtävä jotain elämällänne ja avattava vaihteeksi silmänne. Olette joukko arvottomia paskiaisia. Painukaa vittuun, juutalaiset.</w:t>
      </w:r>
    </w:p>
    <w:p>
      <w:r>
        <w:rPr>
          <w:b/>
          <w:u w:val="single"/>
        </w:rPr>
        <w:t xml:space="preserve">121236</w:t>
      </w:r>
    </w:p>
    <w:p>
      <w:r>
        <w:t xml:space="preserve">3.</w:t>
        <w:tab/>
        <w:tab/>
        <w:t xml:space="preserve">Mikset ryömi takaisin koloosi ja nussi äitiäsi taas, senkin tietämätön paskakasa. Olet vain yksi idiootti, joka yrittää syyttää kaikkia muita maailman ihmisiä omista puutteistaan.</w:t>
      </w:r>
    </w:p>
    <w:p>
      <w:r>
        <w:rPr>
          <w:b/>
          <w:u w:val="single"/>
        </w:rPr>
        <w:t xml:space="preserve">121237</w:t>
      </w:r>
    </w:p>
    <w:p>
      <w:r>
        <w:t xml:space="preserve">1. Betty White kuoli ja testamenttasi puolet omaisuudestaan Trumpin kampanjalle?! Vau</w:t>
      </w:r>
    </w:p>
    <w:p>
      <w:r>
        <w:rPr>
          <w:b/>
          <w:u w:val="single"/>
        </w:rPr>
        <w:t xml:space="preserve">121238</w:t>
      </w:r>
    </w:p>
    <w:p>
      <w:r>
        <w:t xml:space="preserve">2.</w:t>
        <w:tab/>
        <w:t xml:space="preserve">PUHUTAAN VOITTAJISTA...RIP BETTY WHITE..KIITOS KAIKESTA.   SHE KNOWS ALL ABOUT #MAGA #KAG #VoteRed #VoteRed</w:t>
      </w:r>
    </w:p>
    <w:p>
      <w:r>
        <w:rPr>
          <w:b/>
          <w:u w:val="single"/>
        </w:rPr>
        <w:t xml:space="preserve">121239</w:t>
      </w:r>
    </w:p>
    <w:p>
      <w:r>
        <w:t xml:space="preserve">3.</w:t>
        <w:tab/>
        <w:tab/>
        <w:t xml:space="preserve">Luulen, että tämä kiertää.  Dick Van Dyke muka kuoli pari päivää sitten ja jätti miljoonia Trumpin kampanjalle.  Hän on yhä elossa.  Betty on luultavasti myös</w:t>
      </w:r>
    </w:p>
    <w:p>
      <w:r>
        <w:rPr>
          <w:b/>
          <w:u w:val="single"/>
        </w:rPr>
        <w:t xml:space="preserve">121240</w:t>
      </w:r>
    </w:p>
    <w:p>
      <w:r>
        <w:t xml:space="preserve">4.</w:t>
        <w:tab/>
        <w:tab/>
        <w:tab/>
        <w:t xml:space="preserve">En ole kuullut tästä, ei sillä, että kummankaan kuoleminen olisi shokki, koska he ovat vanhempia kuin lika LOL Kyseessä voi olla Hellyweirdin valehtelijoiden yhteinen ponnistus saada nämä (vielä elossa olevat?) legendaariset esiintyjät tuomitsemaan Trump julkisesti.   Aivan kuin he eivät olisi jo tarpeeksi sekopäisiä...</w:t>
      </w:r>
    </w:p>
    <w:p>
      <w:r>
        <w:rPr>
          <w:b/>
          <w:u w:val="single"/>
        </w:rPr>
        <w:t xml:space="preserve">121241</w:t>
      </w:r>
    </w:p>
    <w:p>
      <w:r>
        <w:t xml:space="preserve">1. Steve Wilson loukkaa #NYPD 9/11 leski, pakenee nähdessään hänen poikansa https://youtu.be/edOV8XDMGJs facebook.com/salvadorwell.wilson</w:t>
      </w:r>
    </w:p>
    <w:p>
      <w:r>
        <w:rPr>
          <w:b/>
          <w:u w:val="single"/>
        </w:rPr>
        <w:t xml:space="preserve">121242</w:t>
      </w:r>
    </w:p>
    <w:p>
      <w:r>
        <w:t xml:space="preserve">2.</w:t>
        <w:tab/>
        <w:t xml:space="preserve">Jälkijättöinen "Steve Wilson" sai potkut työpaikaltaan......</w:t>
      </w:r>
    </w:p>
    <w:p>
      <w:r>
        <w:rPr>
          <w:b/>
          <w:u w:val="single"/>
        </w:rPr>
        <w:t xml:space="preserve">121243</w:t>
      </w:r>
    </w:p>
    <w:p>
      <w:r>
        <w:t xml:space="preserve">3.</w:t>
        <w:tab/>
        <w:tab/>
        <w:t xml:space="preserve">Veikkaan, että kaikki on myös Drumpfin syytä. Tai fasistien.</w:t>
      </w:r>
    </w:p>
    <w:p>
      <w:r>
        <w:rPr>
          <w:b/>
          <w:u w:val="single"/>
        </w:rPr>
        <w:t xml:space="preserve">121244</w:t>
      </w:r>
    </w:p>
    <w:p>
      <w:r>
        <w:t xml:space="preserve">1. Kaikki rakastavat Tommya. Kaikkialla, missä hän menee, ihmiset pysähtyvät ja pyytävät selfieitä ja sanovat, että hän on uskomaton. Tämän vuoksi instituutio haluaa sulkea hänet. On helpompi kutsua häntä äärioikeistolaiseksi kuin käsitellä ongelmia, joista hän on puhunut viimeiset kymmenen vuotta. Islam on ongelma, ei Tommy! ❤️🇬🇧❤️</w:t>
      </w:r>
    </w:p>
    <w:p>
      <w:r>
        <w:rPr>
          <w:b/>
          <w:u w:val="single"/>
        </w:rPr>
        <w:t xml:space="preserve">121245</w:t>
      </w:r>
    </w:p>
    <w:p>
      <w:r>
        <w:t xml:space="preserve">2.</w:t>
        <w:tab/>
        <w:t xml:space="preserve">He ovat hiljentäneet ihmisiä .... 1400 vuoden ajan...  Näin oli täydellisimmän esikuvan LOM 676 pdf 232 tappamisen aikana Asmaa bint Marwanin surmaamisen aikana.</w:t>
      </w:r>
    </w:p>
    <w:p>
      <w:r>
        <w:rPr>
          <w:b/>
          <w:u w:val="single"/>
        </w:rPr>
        <w:t xml:space="preserve">121246</w:t>
      </w:r>
    </w:p>
    <w:p>
      <w:r>
        <w:t xml:space="preserve">3.</w:t>
        <w:tab/>
        <w:tab/>
        <w:t xml:space="preserve">Gladstone oli kerrankin oikeassa...</w:t>
      </w:r>
    </w:p>
    <w:p>
      <w:r>
        <w:rPr>
          <w:b/>
          <w:u w:val="single"/>
        </w:rPr>
        <w:t xml:space="preserve">121247</w:t>
      </w:r>
    </w:p>
    <w:p>
      <w:r>
        <w:t xml:space="preserve">1. Hänen nimensä on Eldon "Twirp" Williams: 87-vuotias valkoinen mies, jonka musta urarikollinen murhasi Illinoisin Altonissa.    Artikkelista: "Tässä vaiheessa murha vaikuttaa sattumanvaraiselta." Se ei ollut "satunnaista" vaan siksi, että hän on vitun valkoinen mies. https://stuffblackpeopledontlike.blogspot.com/2018/10/his-name-is-eldon-twirp-williams-87.html?m=1.</w:t>
      </w:r>
    </w:p>
    <w:p>
      <w:r>
        <w:rPr>
          <w:b/>
          <w:u w:val="single"/>
        </w:rPr>
        <w:t xml:space="preserve">121248</w:t>
      </w:r>
    </w:p>
    <w:p>
      <w:r>
        <w:t xml:space="preserve">2.</w:t>
        <w:tab/>
        <w:t xml:space="preserve">Hän yritti olla nykyajan Robin Hood!!! Olen varma, että hän käytti ryöstetyn palkkion tuoton nälkää näkevien naapuruston lasten ruokkimiseen! Luoja, kaikki ovat niin nopeita tekemään johtopäätöksiä. Tuo vanha mies ei olisi ollut enää kauan elossa!</w:t>
      </w:r>
    </w:p>
    <w:p>
      <w:r>
        <w:rPr>
          <w:b/>
          <w:u w:val="single"/>
        </w:rPr>
        <w:t xml:space="preserve">121249</w:t>
      </w:r>
    </w:p>
    <w:p>
      <w:r>
        <w:t xml:space="preserve">3.</w:t>
        <w:tab/>
        <w:tab/>
        <w:t xml:space="preserve">Juuri niin! Toivottavasti tiedät, että olin sarkastinen. Tuon neekerin olisi pitänyt tehdä maailmalle palvelus ja hypätä sillalta, ja uhrin olisi pitänyt olla nyt kotona nauttimassa sunnuntaiaamiaista perheensä kanssa.</w:t>
      </w:r>
    </w:p>
    <w:p>
      <w:r>
        <w:rPr>
          <w:b/>
          <w:u w:val="single"/>
        </w:rPr>
        <w:t xml:space="preserve">121250</w:t>
      </w:r>
    </w:p>
    <w:p>
      <w:r>
        <w:t xml:space="preserve">1. hänen pitäisi erota, koska hän on ruma mulkku, kuten muutkin katsojista.</w:t>
      </w:r>
    </w:p>
    <w:p>
      <w:r>
        <w:rPr>
          <w:b/>
          <w:u w:val="single"/>
        </w:rPr>
        <w:t xml:space="preserve">121251</w:t>
      </w:r>
    </w:p>
    <w:p>
      <w:r>
        <w:t xml:space="preserve">1. Merkkejä siitä, että paskanjauhantaa on tulossa... &lt;Te vitun tyypit olette vitsi&gt; &lt;Homoperseystäväsi&gt; En tiedä oletko FED vai et, mutta puhut kuin joku johon en luota.  Ehkä hillitsisit katuväkivaltaan kehottamista, niin ihmiset eivät ehkä pitäisi sinua provokaattorina.</w:t>
      </w:r>
    </w:p>
    <w:p>
      <w:r>
        <w:rPr>
          <w:b/>
          <w:u w:val="single"/>
        </w:rPr>
        <w:t xml:space="preserve">121252</w:t>
      </w:r>
    </w:p>
    <w:p>
      <w:r>
        <w:t xml:space="preserve">1. Tästä tulee todella mielenkiintoista, ystävät.  Kun tajuatte, että gepardit ovat ainutlaatuisia kissan ja koiran risteymiä, mikä tekee niistä eläinkunnan nopeimman eläimen. https://www.youtube.com/watch?v=eJc_dhWap_c</w:t>
      </w:r>
    </w:p>
    <w:p>
      <w:r>
        <w:rPr>
          <w:b/>
          <w:u w:val="single"/>
        </w:rPr>
        <w:t xml:space="preserve">121253</w:t>
      </w:r>
    </w:p>
    <w:p>
      <w:r>
        <w:t xml:space="preserve">2.</w:t>
        <w:tab/>
        <w:t xml:space="preserve">Roskaa, ne ovat kissoja. Ne eivät ole kissan ja koiran risteymä. Mistä sinä saat tietosi?</w:t>
      </w:r>
    </w:p>
    <w:p>
      <w:r>
        <w:rPr>
          <w:b/>
          <w:u w:val="single"/>
        </w:rPr>
        <w:t xml:space="preserve">121254</w:t>
      </w:r>
    </w:p>
    <w:p>
      <w:r>
        <w:t xml:space="preserve">3.</w:t>
        <w:tab/>
        <w:tab/>
        <w:t xml:space="preserve">En ole koskaan maininnut genetiikkaa. Kirjaimellinen hybridi olisi vitun älytön ja mahdoton. Vain ominaisuudet. Ne eivät karju kuten muut kissat. Niillä on koiramaiset kasvot. Ne ovat koiran näköisiä. Se tieto on myös videolla.</w:t>
      </w:r>
    </w:p>
    <w:p>
      <w:r>
        <w:rPr>
          <w:b/>
          <w:u w:val="single"/>
        </w:rPr>
        <w:t xml:space="preserve">121255</w:t>
      </w:r>
    </w:p>
    <w:p>
      <w:r>
        <w:t xml:space="preserve">1. http://www.independentsentinel.com/for-those-who-wonder-about-ms-blaseys-little-girl-voice-read-this/</w:t>
      </w:r>
    </w:p>
    <w:p>
      <w:r>
        <w:rPr>
          <w:b/>
          <w:u w:val="single"/>
        </w:rPr>
        <w:t xml:space="preserve">121256</w:t>
      </w:r>
    </w:p>
    <w:p>
      <w:r>
        <w:t xml:space="preserve">2.</w:t>
        <w:tab/>
        <w:t xml:space="preserve">Valehtelija valehtelija kusipää ei raiskattu tuleen</w:t>
      </w:r>
    </w:p>
    <w:p>
      <w:r>
        <w:rPr>
          <w:b/>
          <w:u w:val="single"/>
        </w:rPr>
        <w:t xml:space="preserve">121257</w:t>
      </w:r>
    </w:p>
    <w:p>
      <w:r>
        <w:t xml:space="preserve">1. Väärennetty kysely, aivan kuten MSM:n väärennetyt kyselyt.   Kuule natsi/häviäjä, suurin osa ihmisistä täällä Gabilla EI ole natseja ja he ovat Trumpin kannalla eivätkä Trumpin vastustajia kuten te surkeat natsihäviäjät. Herätkää!   #Trump #MAGA #KAG #GabFam #SpeakFreely #WalkAway #InfoWars #JobsNotMobs #RedWave #KanyeEffect</w:t>
      </w:r>
    </w:p>
    <w:p>
      <w:r>
        <w:rPr>
          <w:b/>
          <w:u w:val="single"/>
        </w:rPr>
        <w:t xml:space="preserve">121258</w:t>
      </w:r>
    </w:p>
    <w:p>
      <w:r>
        <w:t xml:space="preserve">2.</w:t>
        <w:tab/>
        <w:t xml:space="preserve">Hei retardoitunut paskiainen, on ok olla eri mieltä. Kannatan Trumpia, mutta olen eri mieltä joistakin politiikoista. Olet luultavasti tyyppi, joka paskantaa identiteettipolitiikasta, mutta silmäsi syttyvät, kun Turning Point USA haukkuu [x] vähemmistöryhmää osoittaakseen, kuinka ei rasistisia he ovat. Elleivät he ole nimenomaan juutalaisia, he voivat identifioitua sekä valkoisiksi että juutalaisiksi.</w:t>
      </w:r>
    </w:p>
    <w:p>
      <w:r>
        <w:rPr>
          <w:b/>
          <w:u w:val="single"/>
        </w:rPr>
        <w:t xml:space="preserve">121259</w:t>
      </w:r>
    </w:p>
    <w:p>
      <w:r>
        <w:t xml:space="preserve">3.</w:t>
        <w:tab/>
        <w:tab/>
        <w:t xml:space="preserve">Joten retardoitunut paskakasa, mitä eri mieltä sinä olet?   Oletko yksi niistä heikoista natsihomoista (luusereista), jotka postaavat tänne Gabiin?   +1 (Neo) #Trump #MAGA #KAG #GabFam #SpeakFreely #WalkAway #InfoWars #JobsNotMobs #RedWave #KanyeEffect</w:t>
      </w:r>
    </w:p>
    <w:p>
      <w:r>
        <w:rPr>
          <w:b/>
          <w:u w:val="single"/>
        </w:rPr>
        <w:t xml:space="preserve">121260</w:t>
      </w:r>
    </w:p>
    <w:p>
      <w:r>
        <w:t xml:space="preserve">4.</w:t>
        <w:tab/>
        <w:tab/>
        <w:tab/>
        <w:t xml:space="preserve">Oletko lukutaidoton? on ilmeistä, että luetun ymmärtämisen taitosi ovat puutteelliset, koska tavallaan kerroin sinulle jo.</w:t>
      </w:r>
    </w:p>
    <w:p>
      <w:r>
        <w:rPr>
          <w:b/>
          <w:u w:val="single"/>
        </w:rPr>
        <w:t xml:space="preserve">121261</w:t>
      </w:r>
    </w:p>
    <w:p>
      <w:r>
        <w:t xml:space="preserve">5.</w:t>
        <w:tab/>
        <w:tab/>
        <w:tab/>
        <w:tab/>
        <w:t xml:space="preserve">Siis jälkeenjäänyt paskakasa, tarkoittaako se sitten, että olet lukutaidoton ja sinulla on ymmärtämisongelmia? Herää!</w:t>
      </w:r>
    </w:p>
    <w:p>
      <w:r>
        <w:rPr>
          <w:b/>
          <w:u w:val="single"/>
        </w:rPr>
        <w:t xml:space="preserve">121262</w:t>
      </w:r>
    </w:p>
    <w:p>
      <w:r>
        <w:t xml:space="preserve">6.</w:t>
        <w:tab/>
        <w:tab/>
        <w:tab/>
        <w:tab/>
        <w:tab/>
        <w:t xml:space="preserve">On vähän liian aikaista juoda, mies, laita pullo pois. Tiedätkö, jos haluat pienen Echokammion kaltaisillesi hyveellisyyttä osoittaville homoille, voit mennä Twitteriin ja olla homo...</w:t>
      </w:r>
    </w:p>
    <w:p>
      <w:r>
        <w:rPr>
          <w:b/>
          <w:u w:val="single"/>
        </w:rPr>
        <w:t xml:space="preserve">121263</w:t>
      </w:r>
    </w:p>
    <w:p>
      <w:r>
        <w:t xml:space="preserve">7.</w:t>
        <w:tab/>
        <w:tab/>
        <w:tab/>
        <w:tab/>
        <w:tab/>
        <w:tab/>
        <w:t xml:space="preserve">Joten jälkeenjäänyt paskapussi (homo), tarkoittaako tämä sitä, että olet juoppo!??   Twatter on sinunlaisillesi hintteille ja paskapusseille...   #Trump #MAGA #KAG #GabFam #SpeakFreely #WalkAway #InfoWars #JobsNotMobs #RedWave #KanyeEffect</w:t>
      </w:r>
    </w:p>
    <w:p>
      <w:r>
        <w:rPr>
          <w:b/>
          <w:u w:val="single"/>
        </w:rPr>
        <w:t xml:space="preserve">121264</w:t>
      </w:r>
    </w:p>
    <w:p>
      <w:r>
        <w:t xml:space="preserve">8.</w:t>
        <w:tab/>
        <w:tab/>
        <w:tab/>
        <w:tab/>
        <w:tab/>
        <w:tab/>
        <w:tab/>
        <w:t xml:space="preserve">Vastauksiesi perusteella on aika selvää, että olet vitun epäonnistunut veli kuin tämä on kylmintä vitsailua ikinä.</w:t>
      </w:r>
    </w:p>
    <w:p>
      <w:r>
        <w:rPr>
          <w:b/>
          <w:u w:val="single"/>
        </w:rPr>
        <w:t xml:space="preserve">121265</w:t>
      </w:r>
    </w:p>
    <w:p>
      <w:r>
        <w:t xml:space="preserve">9.</w:t>
        <w:tab/>
        <w:tab/>
        <w:tab/>
        <w:tab/>
        <w:tab/>
        <w:tab/>
        <w:tab/>
        <w:tab/>
        <w:t xml:space="preserve">Paskapussi/hintti, me tiedämme jo, että te natsit olette HÄVIJÖITÄ (epäonnistujia). Duh! :roll:   HERÄTKÄÄ VITTU!   #Trump #MAGA #KAG #GabFam #SpeakFreely #WalkAway #InfoWars #JobsNotMobs #RedWave #KanyeEffect</w:t>
      </w:r>
    </w:p>
    <w:p>
      <w:r>
        <w:rPr>
          <w:b/>
          <w:u w:val="single"/>
        </w:rPr>
        <w:t xml:space="preserve">121266</w:t>
      </w:r>
    </w:p>
    <w:p>
      <w:r>
        <w:t xml:space="preserve">10.</w:t>
        <w:tab/>
        <w:tab/>
        <w:tab/>
        <w:tab/>
        <w:tab/>
        <w:tab/>
        <w:tab/>
        <w:tab/>
        <w:tab/>
        <w:t xml:space="preserve">Miksi luulet, että kuulun 1930-luvulla lakkautettuun saksalaiseen poliittiseen puolueeseen?</w:t>
      </w:r>
    </w:p>
    <w:p>
      <w:r>
        <w:rPr>
          <w:b/>
          <w:u w:val="single"/>
        </w:rPr>
        <w:t xml:space="preserve">121267</w:t>
      </w:r>
    </w:p>
    <w:p>
      <w:r>
        <w:t xml:space="preserve">11.</w:t>
        <w:tab/>
        <w:tab/>
        <w:tab/>
        <w:tab/>
        <w:tab/>
        <w:tab/>
        <w:tab/>
        <w:tab/>
        <w:tab/>
        <w:tab/>
        <w:t xml:space="preserve">Paskaläjä/hintti, viestit täällä (energia-DNA) Gabissa paljastavat sinut! HERÄÄ!!!   Te natsihintit (LOSERIT) olette Trumpin vastaisia sosialisteja aivan kuten demonratitkin. WAKE UP!   #Trump #MAGA #KAG #GabFam #SpeakFreely #WalkAway #InfoWars #JobsNotMobs #RedWave #KanyeEffect</w:t>
      </w:r>
    </w:p>
    <w:p>
      <w:r>
        <w:rPr>
          <w:b/>
          <w:u w:val="single"/>
        </w:rPr>
        <w:t xml:space="preserve">121268</w:t>
      </w:r>
    </w:p>
    <w:p>
      <w:r>
        <w:t xml:space="preserve">12.</w:t>
        <w:tab/>
        <w:tab/>
        <w:tab/>
        <w:tab/>
        <w:tab/>
        <w:tab/>
        <w:tab/>
        <w:tab/>
        <w:tab/>
        <w:tab/>
        <w:tab/>
        <w:t xml:space="preserve">Minun on vaikea kuvitella, että tyhmyyden tasoja on olemassa. Mutta tässä sitä kuitenkin ollaan. Maksetaanko sinulle siitä, että olet näin jälkeenjäänyt? Vai onko tämä vapaaehtoista?</w:t>
      </w:r>
    </w:p>
    <w:p>
      <w:r>
        <w:rPr>
          <w:b/>
          <w:u w:val="single"/>
        </w:rPr>
        <w:t xml:space="preserve">121269</w:t>
      </w:r>
    </w:p>
    <w:p>
      <w:r>
        <w:t xml:space="preserve">13.</w:t>
        <w:tab/>
        <w:tab/>
        <w:tab/>
        <w:tab/>
        <w:tab/>
        <w:tab/>
        <w:tab/>
        <w:tab/>
        <w:tab/>
        <w:tab/>
        <w:tab/>
        <w:tab/>
        <w:t xml:space="preserve">Paskapussi/homo, joka saa palkkaa keneltä/kuka maksaa?   Synnyit jälkeenjääneenä...</w:t>
      </w:r>
    </w:p>
    <w:p>
      <w:r>
        <w:rPr>
          <w:b/>
          <w:u w:val="single"/>
        </w:rPr>
        <w:t xml:space="preserve">121270</w:t>
      </w:r>
    </w:p>
    <w:p>
      <w:r>
        <w:t xml:space="preserve">14.</w:t>
        <w:tab/>
        <w:tab/>
        <w:tab/>
        <w:tab/>
        <w:tab/>
        <w:tab/>
        <w:tab/>
        <w:tab/>
        <w:tab/>
        <w:tab/>
        <w:tab/>
        <w:tab/>
        <w:tab/>
        <w:t xml:space="preserve">Huonoin peikko ikinä, he eivät lähetä parhaita pelaajiaan.</w:t>
      </w:r>
    </w:p>
    <w:p>
      <w:r>
        <w:rPr>
          <w:b/>
          <w:u w:val="single"/>
        </w:rPr>
        <w:t xml:space="preserve">121271</w:t>
      </w:r>
    </w:p>
    <w:p>
      <w:r>
        <w:t xml:space="preserve">15.</w:t>
        <w:tab/>
        <w:tab/>
        <w:tab/>
        <w:tab/>
        <w:tab/>
        <w:tab/>
        <w:tab/>
        <w:tab/>
        <w:tab/>
        <w:tab/>
        <w:tab/>
        <w:tab/>
        <w:tab/>
        <w:tab/>
        <w:t xml:space="preserve">Paskapussi/homo, keitä he nyt ovat?</w:t>
      </w:r>
    </w:p>
    <w:p>
      <w:r>
        <w:rPr>
          <w:b/>
          <w:u w:val="single"/>
        </w:rPr>
        <w:t xml:space="preserve">121272</w:t>
      </w:r>
    </w:p>
    <w:p>
      <w:r>
        <w:t xml:space="preserve">16.</w:t>
        <w:tab/>
        <w:tab/>
        <w:tab/>
        <w:tab/>
        <w:tab/>
        <w:tab/>
        <w:tab/>
        <w:tab/>
        <w:tab/>
        <w:tab/>
        <w:tab/>
        <w:tab/>
        <w:tab/>
        <w:tab/>
        <w:tab/>
        <w:t xml:space="preserve">Sinä tietäisit paremmin kuin minä</w:t>
      </w:r>
    </w:p>
    <w:p>
      <w:r>
        <w:rPr>
          <w:b/>
          <w:u w:val="single"/>
        </w:rPr>
        <w:t xml:space="preserve">121273</w:t>
      </w:r>
    </w:p>
    <w:p>
      <w:r>
        <w:t xml:space="preserve">17.</w:t>
        <w:tab/>
        <w:tab/>
        <w:tab/>
        <w:tab/>
        <w:tab/>
        <w:tab/>
        <w:tab/>
        <w:tab/>
        <w:tab/>
        <w:tab/>
        <w:tab/>
        <w:tab/>
        <w:tab/>
        <w:tab/>
        <w:tab/>
        <w:tab/>
        <w:t xml:space="preserve">Tiedän, että olet paskapussihomo. :roll:</w:t>
      </w:r>
    </w:p>
    <w:p>
      <w:r>
        <w:rPr>
          <w:b/>
          <w:u w:val="single"/>
        </w:rPr>
        <w:t xml:space="preserve">121274</w:t>
      </w:r>
    </w:p>
    <w:p>
      <w:r>
        <w:t xml:space="preserve">18.</w:t>
        <w:tab/>
        <w:tab/>
        <w:tab/>
        <w:tab/>
        <w:tab/>
        <w:tab/>
        <w:tab/>
        <w:tab/>
        <w:tab/>
        <w:tab/>
        <w:tab/>
        <w:tab/>
        <w:tab/>
        <w:tab/>
        <w:tab/>
        <w:tab/>
        <w:tab/>
        <w:t xml:space="preserve">Miksi olet niin vihainen?</w:t>
      </w:r>
    </w:p>
    <w:p>
      <w:r>
        <w:rPr>
          <w:b/>
          <w:u w:val="single"/>
        </w:rPr>
        <w:t xml:space="preserve">121275</w:t>
      </w:r>
    </w:p>
    <w:p>
      <w:r>
        <w:t xml:space="preserve">19.</w:t>
        <w:tab/>
        <w:tab/>
        <w:tab/>
        <w:tab/>
        <w:tab/>
        <w:tab/>
        <w:tab/>
        <w:tab/>
        <w:tab/>
        <w:tab/>
        <w:tab/>
        <w:tab/>
        <w:tab/>
        <w:tab/>
        <w:tab/>
        <w:tab/>
        <w:tab/>
        <w:tab/>
        <w:t xml:space="preserve">Hintti, kuka on nyt vihainen? Oletko sinä?!</w:t>
      </w:r>
    </w:p>
    <w:p>
      <w:r>
        <w:rPr>
          <w:b/>
          <w:u w:val="single"/>
        </w:rPr>
        <w:t xml:space="preserve">121276</w:t>
      </w:r>
    </w:p>
    <w:p>
      <w:r>
        <w:t xml:space="preserve">1.</w:t>
      </w:r>
    </w:p>
    <w:p>
      <w:r>
        <w:rPr>
          <w:b/>
          <w:u w:val="single"/>
        </w:rPr>
        <w:t xml:space="preserve">121277</w:t>
      </w:r>
    </w:p>
    <w:p>
      <w:r>
        <w:t xml:space="preserve">2.</w:t>
        <w:tab/>
        <w:t xml:space="preserve">DEMOKRAATIT NIIN MONIKULTTUURISIA</w:t>
      </w:r>
    </w:p>
    <w:p>
      <w:r>
        <w:rPr>
          <w:b/>
          <w:u w:val="single"/>
        </w:rPr>
        <w:t xml:space="preserve">121278</w:t>
      </w:r>
    </w:p>
    <w:p>
      <w:r>
        <w:t xml:space="preserve">3.</w:t>
        <w:tab/>
        <w:tab/>
        <w:t xml:space="preserve">Valitettavasti se toimii apinan aivojen demokraattien kohdalla!  Kaikki JUUTALAISET ja demokraatit ovat RETARDOITUNEITA ihmisjätevesiä!</w:t>
      </w:r>
    </w:p>
    <w:p>
      <w:r>
        <w:rPr>
          <w:b/>
          <w:u w:val="single"/>
        </w:rPr>
        <w:t xml:space="preserve">121279</w:t>
      </w:r>
    </w:p>
    <w:p>
      <w:r>
        <w:t xml:space="preserve">1. Puskurivarastot saavat sormesi vapauttamaan ja koskettamaan liipaisinta toistuvasti. Täysautomaattinen laite, joka käyttää sormiluuta osana laukaisumekanismia, ei estä asetta olemasta konekivääri. Vain sinun ja Eric Holderin mielestä sen pitäisi olla. Yksikään tuomari ei olisi koskaan ollut Holderin kanssa samaa mieltä, eikä yksikään tuomari tule koskaan olemaan eri mieltä Sessionsin kanssa tästä asiasta.</w:t>
      </w:r>
    </w:p>
    <w:p>
      <w:r>
        <w:rPr>
          <w:b/>
          <w:u w:val="single"/>
        </w:rPr>
        <w:t xml:space="preserve">121280</w:t>
      </w:r>
    </w:p>
    <w:p>
      <w:r>
        <w:t xml:space="preserve">2.</w:t>
        <w:tab/>
        <w:t xml:space="preserve">Olet tyhmä neekerirakas, joka ei myöskään ymmärrä mekaniikkaa.  Oletko FTM-transu ja vitun jälkeenjäänyt?</w:t>
      </w:r>
    </w:p>
    <w:p>
      <w:r>
        <w:rPr>
          <w:b/>
          <w:u w:val="single"/>
        </w:rPr>
        <w:t xml:space="preserve">121281</w:t>
      </w:r>
    </w:p>
    <w:p>
      <w:r>
        <w:t xml:space="preserve">3.</w:t>
        <w:tab/>
        <w:tab/>
        <w:t xml:space="preserve">Olet ilmeisesti idiootti, joka ei osu perseeseensä laillisella puoliautomaattiaseella. Et tarvitsisi laitonta konekivääriä, jos opettelisit ampumaan, dillweed.   Muuten, sinun pitäisi opetella laatimaan loukkauksia. Sinun pitäisi sanoa jotain, jonka luulet toisen loukkaantuvan kuullessaan, eikä jotain, joka vain osoittaa omaa tyhmyyttäsi.</w:t>
      </w:r>
    </w:p>
    <w:p>
      <w:r>
        <w:rPr>
          <w:b/>
          <w:u w:val="single"/>
        </w:rPr>
        <w:t xml:space="preserve">121282</w:t>
      </w:r>
    </w:p>
    <w:p>
      <w:r>
        <w:t xml:space="preserve">4.</w:t>
        <w:tab/>
        <w:tab/>
        <w:tab/>
        <w:t xml:space="preserve">Pidätkö sinäkin narua konekiväärinä samassa mielessä kuin bumpstockia, senkin neekerihomo?</w:t>
      </w:r>
    </w:p>
    <w:p>
      <w:r>
        <w:rPr>
          <w:b/>
          <w:u w:val="single"/>
        </w:rPr>
        <w:t xml:space="preserve">121283</w:t>
      </w:r>
    </w:p>
    <w:p>
      <w:r>
        <w:t xml:space="preserve">5.</w:t>
        <w:tab/>
        <w:tab/>
        <w:tab/>
        <w:tab/>
        <w:t xml:space="preserve">Riippuu siitä, mitä teet sillä, shitferbrains.   Jos et ole huomannut, mikään typeristä kommenteistasi ei pelasta sinua liittovaltion tuomarilta, kun jäät kiinni laittomasta bumpstockistasi.</w:t>
      </w:r>
    </w:p>
    <w:p>
      <w:r>
        <w:rPr>
          <w:b/>
          <w:u w:val="single"/>
        </w:rPr>
        <w:t xml:space="preserve">121284</w:t>
      </w:r>
    </w:p>
    <w:p>
      <w:r>
        <w:t xml:space="preserve">6.</w:t>
        <w:tab/>
        <w:tab/>
        <w:tab/>
        <w:tab/>
        <w:tab/>
        <w:t xml:space="preserve">Olet siis samaa mieltä siitä, että oikealla tavalla konfiguroitu jousi on konekivääri, kuten ATF on aiemmin todennut, senkin neekeriä rakastava ali-ihmishintti?</w:t>
      </w:r>
    </w:p>
    <w:p>
      <w:r>
        <w:rPr>
          <w:b/>
          <w:u w:val="single"/>
        </w:rPr>
        <w:t xml:space="preserve">121285</w:t>
      </w:r>
    </w:p>
    <w:p>
      <w:r>
        <w:t xml:space="preserve">7.</w:t>
        <w:tab/>
        <w:tab/>
        <w:tab/>
        <w:tab/>
        <w:tab/>
        <w:tab/>
        <w:t xml:space="preserve">Olet siis liian tyhmä laskemaan ykköstä pidemmälle.</w:t>
      </w:r>
    </w:p>
    <w:p>
      <w:r>
        <w:rPr>
          <w:b/>
          <w:u w:val="single"/>
        </w:rPr>
        <w:t xml:space="preserve">121286</w:t>
      </w:r>
    </w:p>
    <w:p>
      <w:r>
        <w:t xml:space="preserve">8.</w:t>
        <w:tab/>
        <w:tab/>
        <w:tab/>
        <w:tab/>
        <w:tab/>
        <w:tab/>
        <w:tab/>
        <w:t xml:space="preserve">Väitätkö, että jousi on konekivääri, ääliö?  Sinä neekeriä rakastava hintti teeskentelevä konservatiivi tulet saamaan pahaa jälkeä, kun valtaamme tämän maan takaisin, jos selviät siitä. https://www.everydaynodaysoff.com/2010/01/25/shoestring-machine-gun/.</w:t>
      </w:r>
    </w:p>
    <w:p>
      <w:r>
        <w:rPr>
          <w:b/>
          <w:u w:val="single"/>
        </w:rPr>
        <w:t xml:space="preserve">121287</w:t>
      </w:r>
    </w:p>
    <w:p>
      <w:r>
        <w:t xml:space="preserve">9.</w:t>
        <w:tab/>
        <w:tab/>
        <w:tab/>
        <w:tab/>
        <w:tab/>
        <w:tab/>
        <w:tab/>
        <w:tab/>
        <w:t xml:space="preserve">Mikä osa kirjeestä on sinulle liian monimutkainen? Olet luultavasti kateellinen sille kaverille, joka keksi sen, etkä koskaan keksi, miten saisit omasi laukeamaan useammin kuin kerran. Yritä kokeilla paperiliittimellä, ehkä ymmärrät idean jonkin ajan kuluttua.</w:t>
      </w:r>
    </w:p>
    <w:p>
      <w:r>
        <w:rPr>
          <w:b/>
          <w:u w:val="single"/>
        </w:rPr>
        <w:t xml:space="preserve">121288</w:t>
      </w:r>
    </w:p>
    <w:p>
      <w:r>
        <w:t xml:space="preserve">1. Äänestäkää DemonRatit ulos!</w:t>
      </w:r>
    </w:p>
    <w:p>
      <w:r>
        <w:rPr>
          <w:b/>
          <w:u w:val="single"/>
        </w:rPr>
        <w:t xml:space="preserve">121289</w:t>
      </w:r>
    </w:p>
    <w:p>
      <w:r>
        <w:t xml:space="preserve">2.</w:t>
        <w:tab/>
        <w:t xml:space="preserve">Joo no, se oli KLAN joka lopulta sanoi että riittää kun juutalaiset mattopussittajat sallivat neekereiden raiskata ja murhata valkoisia naisia ja lapsia.    150 vuotta sitten nuo "pukumiehet" olisivat saattaneet hyvinkin pelastaa teidän tietämättömät perseenne......</w:t>
      </w:r>
    </w:p>
    <w:p>
      <w:r>
        <w:rPr>
          <w:b/>
          <w:u w:val="single"/>
        </w:rPr>
        <w:t xml:space="preserve">121290</w:t>
      </w:r>
    </w:p>
    <w:p>
      <w:r>
        <w:t xml:space="preserve">3.</w:t>
        <w:tab/>
        <w:tab/>
        <w:t xml:space="preserve">"Dems R Teh Real Racist" -puolueen kannattajalle ei voi puhua järkeä. He ajattelevat keksimäisesti, että kaikki demokraatit ovat pahoja/"rasisteja", kun taas "republikaanit" ovat aina hyveellisiä eivätkä koskaan tappaneet neekereitä tai potkineet kiinalaista päähän, koska tämä oli keittänyt naapuruston koiran. Jälleen yksi juutalaisten temppu historian muuttamiseksi.</w:t>
      </w:r>
    </w:p>
    <w:p>
      <w:r>
        <w:rPr>
          <w:b/>
          <w:u w:val="single"/>
        </w:rPr>
        <w:t xml:space="preserve">121291</w:t>
      </w:r>
    </w:p>
    <w:p>
      <w:r>
        <w:t xml:space="preserve">1. Meidän on vakavasti vahdittava pohjoisrajaamme 😕😈🔥 sillä Soijapoika-kommari-pääministerihomolla on varmaan tuhansia aseistettuja terroristisoluja juuri nyt 💩🔫 https://youtu.be/veK64OvL1_0.</w:t>
      </w:r>
    </w:p>
    <w:p>
      <w:r>
        <w:rPr>
          <w:b/>
          <w:u w:val="single"/>
        </w:rPr>
        <w:t xml:space="preserve">121292</w:t>
      </w:r>
    </w:p>
    <w:p>
      <w:r>
        <w:t xml:space="preserve">1. "Ylivertainen monitehtäväisyys?" Joo, siksi varmaan naiset ovat surkeita kokkeja?  Heidän "ylivoimaisen monitehtäväisyytensä" takia?</w:t>
      </w:r>
    </w:p>
    <w:p>
      <w:r>
        <w:rPr>
          <w:b/>
          <w:u w:val="single"/>
        </w:rPr>
        <w:t xml:space="preserve">121293</w:t>
      </w:r>
    </w:p>
    <w:p>
      <w:r>
        <w:t xml:space="preserve">2.</w:t>
      </w:r>
    </w:p>
    <w:p>
      <w:r>
        <w:rPr>
          <w:b/>
          <w:u w:val="single"/>
        </w:rPr>
        <w:t xml:space="preserve">121294</w:t>
      </w:r>
    </w:p>
    <w:p>
      <w:r>
        <w:t xml:space="preserve">3.</w:t>
        <w:tab/>
        <w:tab/>
        <w:t xml:space="preserve">Ainoa nainen, jonka kanssa olen koskaan työskennellyt ja joka oli keittiössä minkään arvoinen, oli härkä lesbonainen.  Eli periaatteessa mies, jolla oli naispuoliset tissit.</w:t>
      </w:r>
    </w:p>
    <w:p>
      <w:r>
        <w:rPr>
          <w:b/>
          <w:u w:val="single"/>
        </w:rPr>
        <w:t xml:space="preserve">121295</w:t>
      </w:r>
    </w:p>
    <w:p>
      <w:r>
        <w:t xml:space="preserve">1. Katsoin eilen illalla televisiota, BBC:llä Casualty, käytännössä kaikki näyttelijät olivat mustia kolmea hahmoa lukuun ottamatta.   Siirryin katsomaan X Factoria ITV:llä, lähes kaikki kilpailijat olivat mustia, se näytti enemmän Malcolm X Factorilta...   Sammutin TV:n ja menin pubiin.</w:t>
      </w:r>
    </w:p>
    <w:p>
      <w:r>
        <w:rPr>
          <w:b/>
          <w:u w:val="single"/>
        </w:rPr>
        <w:t xml:space="preserve">121296</w:t>
      </w:r>
    </w:p>
    <w:p>
      <w:r>
        <w:t xml:space="preserve">2.</w:t>
        <w:tab/>
        <w:t xml:space="preserve">Voisimme yhtä hyvin palata takaisin mustavalkoisiin televisioihin.</w:t>
      </w:r>
    </w:p>
    <w:p>
      <w:r>
        <w:rPr>
          <w:b/>
          <w:u w:val="single"/>
        </w:rPr>
        <w:t xml:space="preserve">121297</w:t>
      </w:r>
    </w:p>
    <w:p>
      <w:r>
        <w:t xml:space="preserve">3.</w:t>
        <w:tab/>
        <w:tab/>
        <w:t xml:space="preserve">Katkaise johto. Heitä televisio ulos ikkunasta. Sinulla on parempi olo.</w:t>
      </w:r>
    </w:p>
    <w:p>
      <w:r>
        <w:rPr>
          <w:b/>
          <w:u w:val="single"/>
        </w:rPr>
        <w:t xml:space="preserve">121298</w:t>
      </w:r>
    </w:p>
    <w:p>
      <w:r>
        <w:t xml:space="preserve">4.</w:t>
        <w:tab/>
        <w:tab/>
        <w:tab/>
        <w:t xml:space="preserve">Jätän ikkunan auki... joku neekeri ryöstää sen...</w:t>
      </w:r>
    </w:p>
    <w:p>
      <w:r>
        <w:rPr>
          <w:b/>
          <w:u w:val="single"/>
        </w:rPr>
        <w:t xml:space="preserve">121299</w:t>
      </w:r>
    </w:p>
    <w:p>
      <w:r>
        <w:t xml:space="preserve">5.</w:t>
        <w:tab/>
        <w:tab/>
        <w:tab/>
        <w:tab/>
        <w:t xml:space="preserve">Ammu sitten</w:t>
      </w:r>
    </w:p>
    <w:p>
      <w:r>
        <w:rPr>
          <w:b/>
          <w:u w:val="single"/>
        </w:rPr>
        <w:t xml:space="preserve">121300</w:t>
      </w:r>
    </w:p>
    <w:p>
      <w:r>
        <w:t xml:space="preserve">1. Valkoisen ylivallan kannattajat ovat oudosti täsmälleen samanlaisia kuin liberaalit.  Mitä pidempään annat heidän puhua, sitä innokkaammin he keksivät älyttömiä asioita sanottavaksi.  Melkein kuin he olisivat yksi ja sama.</w:t>
      </w:r>
    </w:p>
    <w:p>
      <w:r>
        <w:rPr>
          <w:b/>
          <w:u w:val="single"/>
        </w:rPr>
        <w:t xml:space="preserve">121301</w:t>
      </w:r>
    </w:p>
    <w:p>
      <w:r>
        <w:t xml:space="preserve">1. Jokainen vasemmiston argumentti kumoaa heidän muut argumenttinsa... he eivät näe sitä. He ovat todella jälkeenjääneitä #Libtards #Pocahontas #MuhWhitePrivilege #ElizabethWarren #IdentityPolitics #CulturalAppropriation</w:t>
      </w:r>
    </w:p>
    <w:p>
      <w:r>
        <w:rPr>
          <w:b/>
          <w:u w:val="single"/>
        </w:rPr>
        <w:t xml:space="preserve">121302</w:t>
      </w:r>
    </w:p>
    <w:p>
      <w:r>
        <w:t xml:space="preserve">2.</w:t>
        <w:tab/>
        <w:t xml:space="preserve">Oli aika, jolloin intiaaneja (amerikkalaisia) pidettiin villeinä. Nyt se on kunniamerkki?</w:t>
      </w:r>
    </w:p>
    <w:p>
      <w:r>
        <w:rPr>
          <w:b/>
          <w:u w:val="single"/>
        </w:rPr>
        <w:t xml:space="preserve">121303</w:t>
      </w:r>
    </w:p>
    <w:p>
      <w:r>
        <w:t xml:space="preserve">3.</w:t>
        <w:tab/>
        <w:tab/>
        <w:t xml:space="preserve">kivikautisilla amerinjuneilla oli jotain, joka teki vaikutuksen. He olivat kovia ihmisiä. Niin olivat pioneeritkin, mutta inkkarit olivat vielä kovempia, koska heillä oli paljon vähemmän teknologiaa.</w:t>
      </w:r>
    </w:p>
    <w:p>
      <w:r>
        <w:rPr>
          <w:b/>
          <w:u w:val="single"/>
        </w:rPr>
        <w:t xml:space="preserve">121304</w:t>
      </w:r>
    </w:p>
    <w:p>
      <w:r>
        <w:t xml:space="preserve">4.</w:t>
        <w:tab/>
        <w:tab/>
        <w:t xml:space="preserve">Huomautin vain, miten ajat ovat muuttuneet.</w:t>
      </w:r>
    </w:p>
    <w:p>
      <w:r>
        <w:rPr>
          <w:b/>
          <w:u w:val="single"/>
        </w:rPr>
        <w:t xml:space="preserve">121305</w:t>
      </w:r>
    </w:p>
    <w:p>
      <w:r>
        <w:t xml:space="preserve">1. Itken, koska väärä tuomion ennustuksesi on aiheuttanut hallitsematonta vatsan naurua. | #RedNationRising</w:t>
      </w:r>
    </w:p>
    <w:p>
      <w:r>
        <w:rPr>
          <w:b/>
          <w:u w:val="single"/>
        </w:rPr>
        <w:t xml:space="preserve">121306</w:t>
      </w:r>
    </w:p>
    <w:p>
      <w:r>
        <w:t xml:space="preserve">2.</w:t>
        <w:tab/>
        <w:t xml:space="preserve">Itken, koska olet vitun jälkeenjäänyt...</w:t>
      </w:r>
    </w:p>
    <w:p>
      <w:r>
        <w:rPr>
          <w:b/>
          <w:u w:val="single"/>
        </w:rPr>
        <w:t xml:space="preserve">121307</w:t>
      </w:r>
    </w:p>
    <w:p>
      <w:r>
        <w:t xml:space="preserve">1. Ei, perun sanani, kyllä, kristinusko tekee ihmisestä heikon, koska se on hiekkaneekeriuskonto.</w:t>
      </w:r>
    </w:p>
    <w:p>
      <w:r>
        <w:rPr>
          <w:b/>
          <w:u w:val="single"/>
        </w:rPr>
        <w:t xml:space="preserve">121308</w:t>
      </w:r>
    </w:p>
    <w:p>
      <w:r>
        <w:t xml:space="preserve">1. Floridan osavaltion syyttäjänvirasto luopui syytteistä rottaa vastaan, joka pahoinpiteli minut Boca Ratonissa, Floridassa!  Minulla on video, jossa näkyy koko pahoinpitely, raakana ja leikkaamattomana! ???</w:t>
      </w:r>
    </w:p>
    <w:p>
      <w:r>
        <w:rPr>
          <w:b/>
          <w:u w:val="single"/>
        </w:rPr>
        <w:t xml:space="preserve">121309</w:t>
      </w:r>
    </w:p>
    <w:p>
      <w:r>
        <w:t xml:space="preserve">2.</w:t>
        <w:tab/>
        <w:t xml:space="preserve">Olen Patrickin fani, mutta... pikku kaveri repi provosoivan kylttisi.  Se kaveri, joka löi kameramiestäsi Washingtonissa?  Se oli pahoinpitely.</w:t>
      </w:r>
    </w:p>
    <w:p>
      <w:r>
        <w:rPr>
          <w:b/>
          <w:u w:val="single"/>
        </w:rPr>
        <w:t xml:space="preserve">121310</w:t>
      </w:r>
    </w:p>
    <w:p>
      <w:r>
        <w:t xml:space="preserve">3.</w:t>
        <w:tab/>
        <w:tab/>
        <w:t xml:space="preserve">He löivät @illegal_aryania ja talloivat hänen päätään.   He halkaisivat käden auki sivulliselta, joka yritti pysäyttää maahan ja lyömistä.   He löivät minua useita kertoja oikealle puolelle päätäni, kun vedin heidät kaikki pois kameramies Markilta.  Pystyin vetämään heidät irti hänestä, mutta pääni oikea puoli sai turpiinsa, kun tarjosin Markille suojaa, jota hän tarvitsi saadakseen suoratoistolaitteen turvaan. Otin koko ajan iskuja vastaan, ja niitä oli kokonainen lauma.  Isku päähän tuli toisensa jälkeen koko ajan, kamppailin pysyäkseni pystyssä, enkä lyönyt takaisin, koska joukko heistä kuvasi tapahtumaa yrittäen saada kuvamateriaalia siitä, miten minä lyön takaisin, jotta he voisivat eristää materiaalin ja käyttää sitä heittääkseen minut eristysselliin, kuten he tekivät @Cantwellille. He olisivat luultavasti tappaneet meidät, jos he olisivat pystyneet vangitsemaan suoratoistolaitteen.  Katso video, Mark pystyi vetäytymään turvaan, kun minä jatkoin iskujen ottamista koko jengiä vastaan.  Liivini oli riekaleina ja pukuni napit roikkuivat langan varassa. Katso minuutit 44:30-45:30 . Niitä oli valtava lauma, ja kolme heistä oli valtavia. https://www.bitchute.com/video/yOWioSQiokN1/ ...</w:t>
      </w:r>
    </w:p>
    <w:p>
      <w:r>
        <w:rPr>
          <w:b/>
          <w:u w:val="single"/>
        </w:rPr>
        <w:t xml:space="preserve">121311</w:t>
      </w:r>
    </w:p>
    <w:p>
      <w:r>
        <w:t xml:space="preserve">4.</w:t>
        <w:tab/>
        <w:tab/>
        <w:tab/>
        <w:t xml:space="preserve">Voisinpa sanoa, että on ihmeellistä, ettet koskaan saanut oikeutta, mutta se on aivan normaalia tässä juutalaisessa järjestelmässä. En voinut uskoa sitä paskaa sinä yönä kun se tapahtui. En tiennyt, että Pacific Northwestissä on niin huonosti. Tiesin, että se oli paha, mutta en niin paha. Se oli nopeaa.</w:t>
      </w:r>
    </w:p>
    <w:p>
      <w:r>
        <w:rPr>
          <w:b/>
          <w:u w:val="single"/>
        </w:rPr>
        <w:t xml:space="preserve">121312</w:t>
      </w:r>
    </w:p>
    <w:p>
      <w:r>
        <w:t xml:space="preserve">5.</w:t>
        <w:tab/>
        <w:tab/>
        <w:tab/>
        <w:tab/>
        <w:t xml:space="preserve">Se on niin paha.   Tässä vaiheessa minut todennäköisesti tapetaan, koska yritän levittää totuutta, ja ihmiset, jotka tekevät sen, saavat armahduksen juutalaiselta oikeusjärjestelmältä.   Tässä maassa ei ole oikeusvaltiota.   Vain joukko lakeja, joita pannaan täytäntöön vain valikoivasti.   Mitä tulee niihin ihmisiin, jotka istuvat mukavasti internetissä fantasioimassa päivästä, jolloin "piiritys" tapahtuu, olette yhtä pahoja kuin tekopyhät normit, jotka hyveilevät koko ajan ja tekevät valkoisten pakoa valkoisten pakoa toisensa jälkeen.   Ellet ole lahjakas sisällöntuottaja kuten Murdoch Murdoch, tai tienaa hyvää rahaa ja lahjoita siitä paljon ihmisille, jotka oikeasti herättävät ihmisiä, tai ellet vietä 95 % ajastasi internetissä yrittäen herättää normaaleja (etkä riitele muiden herännäisten kanssa), palvelimella ympyrärunkkailussa istuminen ja chattailu tekee sinusta huonomman kuin normi, koska olet herännyt etkä tee mitään tehokasta herättääkseen muut ihmiset juutalaisiin.  Eristäytynyt prepper siege -fani on pahempi kuin normie.</w:t>
      </w:r>
    </w:p>
    <w:p>
      <w:r>
        <w:rPr>
          <w:b/>
          <w:u w:val="single"/>
        </w:rPr>
        <w:t xml:space="preserve">121313</w:t>
      </w:r>
    </w:p>
    <w:p>
      <w:r>
        <w:t xml:space="preserve">6.</w:t>
        <w:tab/>
        <w:tab/>
        <w:tab/>
        <w:tab/>
        <w:tab/>
        <w:t xml:space="preserve">Eikö aivan hiljattain ollut uutinen, jossa neekeri pääsi vapaaksi valkoisen miehen murhasta, koska sanottiin, että ennen murhaa käytettiin rasistista kieltä?   Se, mitä sanot, voisi tapahtua. Joku liberaali syyttäjä/tuomari/valamiehistö katsoisi, että vihapuhe on peruste tappamiselle, vaikka korkein oikeus on neljä kertaa todennut, että se on selvästi vapaata puhetta.</w:t>
      </w:r>
    </w:p>
    <w:p>
      <w:r>
        <w:rPr>
          <w:b/>
          <w:u w:val="single"/>
        </w:rPr>
        <w:t xml:space="preserve">121314</w:t>
      </w:r>
    </w:p>
    <w:p>
      <w:r>
        <w:t xml:space="preserve">7.</w:t>
        <w:tab/>
        <w:tab/>
        <w:tab/>
        <w:tab/>
        <w:tab/>
        <w:tab/>
        <w:t xml:space="preserve">Jep, valkoinen mies käytti rasistista herjaa.   Loukkauksen saanut mies tappoi valkoisen miehen.   Juutalainen piirisyyttäjä antoi julkisen lausunnon, jossa hän vapautti rotusyrjinnän saaneen miehen murhasta. Kirjaimellisesti antoi hänelle hallituksen armahduksen. Muistaakseni se tapahtui Floridassa.</w:t>
      </w:r>
    </w:p>
    <w:p>
      <w:r>
        <w:rPr>
          <w:b/>
          <w:u w:val="single"/>
        </w:rPr>
        <w:t xml:space="preserve">121315</w:t>
      </w:r>
    </w:p>
    <w:p>
      <w:r>
        <w:t xml:space="preserve">8.</w:t>
        <w:tab/>
        <w:tab/>
        <w:tab/>
        <w:tab/>
        <w:tab/>
        <w:tab/>
        <w:tab/>
        <w:t xml:space="preserve">Häpeän sanoa tämän, mutta katsoin Netflixistä sen sarjan, jossa Brady Bunchin tyttö muuttui epäkuolleeksi ja joutui syömään ihmisiä. Siinä oli yksi jakso, jossa he tapasivat natseja ja heidän oli ihan ok tappaa ja syödä heitä. Heidän kalloissaan on, että natsien tappaminen on ok. Hollywood teki sen niin.</w:t>
      </w:r>
    </w:p>
    <w:p>
      <w:r>
        <w:rPr>
          <w:b/>
          <w:u w:val="single"/>
        </w:rPr>
        <w:t xml:space="preserve">121316</w:t>
      </w:r>
    </w:p>
    <w:p>
      <w:r>
        <w:t xml:space="preserve">9.</w:t>
        <w:tab/>
        <w:tab/>
        <w:tab/>
        <w:tab/>
        <w:tab/>
        <w:tab/>
        <w:tab/>
        <w:tab/>
        <w:t xml:space="preserve">Niin vitun jälkeenjäänyt ja yksinkertainen suurin osa ihmisistä on. Juutalainen Hollywood on aivopessyt heidät täysin.</w:t>
      </w:r>
    </w:p>
    <w:p>
      <w:r>
        <w:rPr>
          <w:b/>
          <w:u w:val="single"/>
        </w:rPr>
        <w:t xml:space="preserve">121317</w:t>
      </w:r>
    </w:p>
    <w:p>
      <w:r>
        <w:t xml:space="preserve">1. Haluan nähdä ainakin tusinan demokraattien teloitettavan maanpetoksesta, joka on tärkeämpää, ja että presidentti O' NIGGER istuu vankilatuomiota BenGhazin murhaavan ämmän kanssa ja istuu aikaa Guantanamon lahdella.</w:t>
      </w:r>
    </w:p>
    <w:p>
      <w:r>
        <w:rPr>
          <w:b/>
          <w:u w:val="single"/>
        </w:rPr>
        <w:t xml:space="preserve">121318</w:t>
      </w:r>
    </w:p>
    <w:p>
      <w:r>
        <w:t xml:space="preserve">2.</w:t>
      </w:r>
    </w:p>
    <w:p>
      <w:r>
        <w:rPr>
          <w:b/>
          <w:u w:val="single"/>
        </w:rPr>
        <w:t xml:space="preserve">121319</w:t>
      </w:r>
    </w:p>
    <w:p>
      <w:r>
        <w:t xml:space="preserve">3.</w:t>
        <w:tab/>
        <w:t xml:space="preserve">Siksi kannatan teloitusta, Amerikka ei välitä teloittaa muiden maiden korruptoituneita johtajia, mutta ei kurita ja korjaa omia johtajiaan tuhoamasta maailman suurinta kansakuntaa, mikä saa meidät miettimään, kuka on mukana tässä globalistisessa antiamerikkalaisessa sosialistisessa agendassa, kuten vanhan tasavallan moto "liity tai kuole", joko ur on vapauden puolella tai ur sitä vastaan.</w:t>
      </w:r>
    </w:p>
    <w:p>
      <w:r>
        <w:rPr>
          <w:b/>
          <w:u w:val="single"/>
        </w:rPr>
        <w:t xml:space="preserve">121320</w:t>
      </w:r>
    </w:p>
    <w:p>
      <w:r>
        <w:t xml:space="preserve">1. Kuunvihaaja Harpy Maxine Waters ei vain pysty pitämään tyhmyyttä sisällään...</w:t>
      </w:r>
    </w:p>
    <w:p>
      <w:r>
        <w:rPr>
          <w:b/>
          <w:u w:val="single"/>
        </w:rPr>
        <w:t xml:space="preserve">121321</w:t>
      </w:r>
    </w:p>
    <w:p>
      <w:r>
        <w:t xml:space="preserve">2.</w:t>
        <w:tab/>
        <w:t xml:space="preserve">Mad Max, peltoneekeri puhuu taas paskaa!!!</w:t>
      </w:r>
    </w:p>
    <w:p>
      <w:r>
        <w:rPr>
          <w:b/>
          <w:u w:val="single"/>
        </w:rPr>
        <w:t xml:space="preserve">121322</w:t>
      </w:r>
    </w:p>
    <w:p>
      <w:r>
        <w:t xml:space="preserve">1. LA pilaa kaiken.   He tulevat tänne minun ainutlaatuiseen aavikkokaupunkiini keskellä ei mitään, järjestävät paskoja musiikkifestivaalejaan, tekevät siitä trendikkään, ja kaikki vitun homohipsterit tulvivat tänne ja pilaavat sen. Tuli paikalliseen baariin ensimmäistä kertaa aikoihin: kaikki äijiä ja 2 vitun rumaa lehmää. Muistan, kun tämä paikka oli vielä oikea saluunakahvila. Nyt se on vain vitun uutuus #Hipsterfornia.</w:t>
      </w:r>
    </w:p>
    <w:p>
      <w:r>
        <w:rPr>
          <w:b/>
          <w:u w:val="single"/>
        </w:rPr>
        <w:t xml:space="preserve">121323</w:t>
      </w:r>
    </w:p>
    <w:p>
      <w:r>
        <w:t xml:space="preserve">1. Näemme, kuinka neekerit raiskaavat Yhdysvalloissa keskimäärin 45 000 valkoista naista, kun taas valkoiset raiskaavat Yhdysvalloissa keskimäärin NOLLA neekerinaista. Jos neekerimiehet olisivat niin kysyttyjä valkoisten narttujemme keskuudessa, miksi raiskata heitä?</w:t>
      </w:r>
    </w:p>
    <w:p>
      <w:r>
        <w:rPr>
          <w:b/>
          <w:u w:val="single"/>
        </w:rPr>
        <w:t xml:space="preserve">121324</w:t>
      </w:r>
    </w:p>
    <w:p>
      <w:r>
        <w:t xml:space="preserve">1. @lf6 Lightfighter Six Lähde: https://goo.gl/ABRFg7</w:t>
      </w:r>
    </w:p>
    <w:p>
      <w:r>
        <w:rPr>
          <w:b/>
          <w:u w:val="single"/>
        </w:rPr>
        <w:t xml:space="preserve">121325</w:t>
      </w:r>
    </w:p>
    <w:p>
      <w:r>
        <w:t xml:space="preserve">2.</w:t>
        <w:tab/>
        <w:t xml:space="preserve">Tuo homo teki itsemurhan vahvistetulla Gab-tilillään. Miksi? Lisäksi miten tämä typerä paska päätyy Populariin?</w:t>
      </w:r>
    </w:p>
    <w:p>
      <w:r>
        <w:rPr>
          <w:b/>
          <w:u w:val="single"/>
        </w:rPr>
        <w:t xml:space="preserve">121326</w:t>
      </w:r>
    </w:p>
    <w:p>
      <w:r>
        <w:t xml:space="preserve">1. Kanye Westin täytyy olla tyhmin vitun neekeri, joka ei ole ryöstänyt viinakauppaa.</w:t>
      </w:r>
    </w:p>
    <w:p>
      <w:r>
        <w:rPr>
          <w:b/>
          <w:u w:val="single"/>
        </w:rPr>
        <w:t xml:space="preserve">121327</w:t>
      </w:r>
    </w:p>
    <w:p>
      <w:r>
        <w:t xml:space="preserve">1. @gab ok menossa live gab paljastaa Andrew torba osittain, korjata minun live-syötteen tai kärsivät kusipää naama narttu GAB !!!! Tämä ei ole minä pyydän se on minä vaadin !!!!</w:t>
      </w:r>
    </w:p>
    <w:p>
      <w:r>
        <w:rPr>
          <w:b/>
          <w:u w:val="single"/>
        </w:rPr>
        <w:t xml:space="preserve">121328</w:t>
      </w:r>
    </w:p>
    <w:p>
      <w:r>
        <w:t xml:space="preserve">1. Presidentti Donald Trump istui alas Lesley Stahlin kanssa CBS:n "60 minuuttia" -ohjelman haastatteluun, joka esitettiin sunnuntaina. Haastattelu kiihtyi, kun Stahl painosti presidenttiä maahanmuutosta ja lasten erottamisesta vanhemmistaan rajalla. Trump kritisoi median epärehellisyyttä ja huomautti https://www.breitbart.com/video/2018/10/14/trump-during-back-and-forth-with-cbss-lesley-stahl-over-immigration-im-president-and-youre-not/ via @gabnewstoday</w:t>
      </w:r>
    </w:p>
    <w:p>
      <w:r>
        <w:rPr>
          <w:b/>
          <w:u w:val="single"/>
        </w:rPr>
        <w:t xml:space="preserve">121329</w:t>
      </w:r>
    </w:p>
    <w:p>
      <w:r>
        <w:t xml:space="preserve">2.</w:t>
        <w:tab/>
        <w:t xml:space="preserve">Ja olen iloinen, että mies muistutti häntä... hän näyttää unohtaneen käytöstapansa tämän haastattelun aikana.</w:t>
      </w:r>
    </w:p>
    <w:p>
      <w:r>
        <w:rPr>
          <w:b/>
          <w:u w:val="single"/>
        </w:rPr>
        <w:t xml:space="preserve">121330</w:t>
      </w:r>
    </w:p>
    <w:p>
      <w:r>
        <w:t xml:space="preserve">3.</w:t>
        <w:tab/>
        <w:tab/>
        <w:t xml:space="preserve">Lesley oli kusipää, ja presidentti Trump pani hänet paikoilleen. Olen kyllästynyt siihen, että FAKE NEWS moukaroi Trumpia eikä koskaan anna hänelle mitään kunniaa!</w:t>
      </w:r>
    </w:p>
    <w:p>
      <w:r>
        <w:rPr>
          <w:b/>
          <w:u w:val="single"/>
        </w:rPr>
        <w:t xml:space="preserve">121331</w:t>
      </w:r>
    </w:p>
    <w:p>
      <w:r>
        <w:t xml:space="preserve">1. Chris Rock on laiha ruma rasistinen musta neekeri.</w:t>
      </w:r>
    </w:p>
    <w:p>
      <w:r>
        <w:rPr>
          <w:b/>
          <w:u w:val="single"/>
        </w:rPr>
        <w:t xml:space="preserve">121332</w:t>
      </w:r>
    </w:p>
    <w:p>
      <w:r>
        <w:t xml:space="preserve">1. Se oli jo suuren mielikuvituksen alueella, kun huomautit siitä, mutta saavutimme retardin huipun ajatuksella, että voisimme koskaan tehdä sopimuksen neekereiden kanssa, joka olisi heille houkuttelevampi kuin lupaus kostaa valkoisille...</w:t>
      </w:r>
    </w:p>
    <w:p>
      <w:r>
        <w:rPr>
          <w:b/>
          <w:u w:val="single"/>
        </w:rPr>
        <w:t xml:space="preserve">121333</w:t>
      </w:r>
    </w:p>
    <w:p>
      <w:r>
        <w:t xml:space="preserve">1. Hannityn katsominen Hän yrittää vakuuttaa minut äänestämään GOP:tä maahanmuuton takia.</w:t>
      </w:r>
    </w:p>
    <w:p>
      <w:r>
        <w:rPr>
          <w:b/>
          <w:u w:val="single"/>
        </w:rPr>
        <w:t xml:space="preserve">121334</w:t>
      </w:r>
    </w:p>
    <w:p>
      <w:r>
        <w:t xml:space="preserve">2.</w:t>
        <w:tab/>
        <w:t xml:space="preserve">Jos karavaani lähestyy rajaa, antautuu, pyytää turvapaikkaa ja sanoo, että päästäkää minut sisään, ja vastaus on, että heidät päästetään sisään ja annetaan heille oikeustapaaminen, eikö meillä ole jo avoimet rajat?</w:t>
      </w:r>
    </w:p>
    <w:p>
      <w:r>
        <w:rPr>
          <w:b/>
          <w:u w:val="single"/>
        </w:rPr>
        <w:t xml:space="preserve">121335</w:t>
      </w:r>
    </w:p>
    <w:p>
      <w:r>
        <w:t xml:space="preserve">3.</w:t>
        <w:tab/>
        <w:tab/>
        <w:t xml:space="preserve">Mutta, mutta, mutta...  Tarvitsemme uusia lakeja JUMALAN EMPERORIN mukaan.</w:t>
      </w:r>
    </w:p>
    <w:p>
      <w:r>
        <w:rPr>
          <w:b/>
          <w:u w:val="single"/>
        </w:rPr>
        <w:t xml:space="preserve">121336</w:t>
      </w:r>
    </w:p>
    <w:p>
      <w:r>
        <w:t xml:space="preserve">4.</w:t>
        <w:tab/>
        <w:tab/>
        <w:tab/>
        <w:t xml:space="preserve">Perustuslain mukaan hänen tehtävänsä on suojella valtioita hyökkäyksiltä.</w:t>
      </w:r>
    </w:p>
    <w:p>
      <w:r>
        <w:rPr>
          <w:b/>
          <w:u w:val="single"/>
        </w:rPr>
        <w:t xml:space="preserve">121337</w:t>
      </w:r>
    </w:p>
    <w:p>
      <w:r>
        <w:t xml:space="preserve">5.</w:t>
        <w:tab/>
        <w:tab/>
        <w:tab/>
        <w:tab/>
        <w:t xml:space="preserve">Jostain syystä Trump ei käytä valtuuksiaan kansallisen turvallisuuden alalla rajan turvaamiseksi. Hänen mukaansa meidän on ensin annettava heidän tulla ja sitten käytävä taistelut oikeustasolla uusilla maahanmuuttolailla.</w:t>
      </w:r>
    </w:p>
    <w:p>
      <w:r>
        <w:rPr>
          <w:b/>
          <w:u w:val="single"/>
        </w:rPr>
        <w:t xml:space="preserve">121338</w:t>
      </w:r>
    </w:p>
    <w:p>
      <w:r>
        <w:t xml:space="preserve">6.</w:t>
        <w:tab/>
        <w:tab/>
        <w:tab/>
        <w:tab/>
        <w:tab/>
        <w:t xml:space="preserve">Twitterissä hänen avustajansa ovat jo työntämässä tätä tarinaa eteenpäin.   Candance Owens yrittää kääntää karavaanifiaskoa juoneksi, jolla laittomia maahanmuuttajia saataisiin vasikoimaan demokraatteja. Hän jopa rohkaisee Trumpia tarjoamaan heille kansalaisuutta vastineeksi siitä, että he pettävät Sorosin.   Olemme saavuttaneet retardien huipun.</w:t>
      </w:r>
    </w:p>
    <w:p>
      <w:r>
        <w:rPr>
          <w:b/>
          <w:u w:val="single"/>
        </w:rPr>
        <w:t xml:space="preserve">121339</w:t>
      </w:r>
    </w:p>
    <w:p>
      <w:r>
        <w:t xml:space="preserve">7.</w:t>
        <w:tab/>
        <w:tab/>
        <w:tab/>
        <w:tab/>
        <w:tab/>
        <w:tab/>
        <w:t xml:space="preserve">Peak Retard on saamassa negaattoreita poliittisiksi kommentaattoreiksi...</w:t>
      </w:r>
    </w:p>
    <w:p>
      <w:r>
        <w:rPr>
          <w:b/>
          <w:u w:val="single"/>
        </w:rPr>
        <w:t xml:space="preserve">121340</w:t>
      </w:r>
    </w:p>
    <w:p>
      <w:r>
        <w:t xml:space="preserve">1. Tämän vuoksi tarvitsemme suuren kauniin muurin emmekä mitään vitun typerää aitaa.</w:t>
      </w:r>
    </w:p>
    <w:p>
      <w:r>
        <w:rPr>
          <w:b/>
          <w:u w:val="single"/>
        </w:rPr>
        <w:t xml:space="preserve">121341</w:t>
      </w:r>
    </w:p>
    <w:p>
      <w:r>
        <w:t xml:space="preserve">2.</w:t>
        <w:tab/>
        <w:t xml:space="preserve">.@Cantwell - nämä eivät näytä 4K-ihmisiltä, eikä yksikään heistä näytä varustautuneen ruoalla/vedellä/vaatteilla "kävelemään" Hondurasista Teksasin rajalle, senkin typerä rasistinen ääliö.  Onko sinulla todisteita siitä, että tämä ei ollut poliittinen mielenosoitus ja/tai rekvisiitta, jossa käytettiin monia ihmisiä tietyssä kylässä?</w:t>
      </w:r>
    </w:p>
    <w:p>
      <w:r>
        <w:rPr>
          <w:b/>
          <w:u w:val="single"/>
        </w:rPr>
        <w:t xml:space="preserve">121342</w:t>
      </w:r>
    </w:p>
    <w:p>
      <w:r>
        <w:t xml:space="preserve">3.</w:t>
        <w:tab/>
        <w:tab/>
        <w:t xml:space="preserve">Turpa kiinni, senkin hylkiö. Kuulostat jälkeenjääneeltä mulkulta.</w:t>
      </w:r>
    </w:p>
    <w:p>
      <w:r>
        <w:rPr>
          <w:b/>
          <w:u w:val="single"/>
        </w:rPr>
        <w:t xml:space="preserve">121343</w:t>
      </w:r>
    </w:p>
    <w:p>
      <w:r>
        <w:t xml:space="preserve">1. Kun Maxine Waters kannusti väkivaltaan Trumpin kabinetin jäseniä vastaan, se ei ollut ensimmäinen kerta, kun hän osoitti liittovaltion lainsäätäjälle sopimatonta käytöstä. Hän on ollut osallisena monissa muissakin kiistoissa - muun muassa vallan väärinkäytössä perheenjäsenten rikastuttamiseksi. https://kek.gg/u/ZGNm.</w:t>
      </w:r>
    </w:p>
    <w:p>
      <w:r>
        <w:rPr>
          <w:b/>
          <w:u w:val="single"/>
        </w:rPr>
        <w:t xml:space="preserve">121344</w:t>
      </w:r>
    </w:p>
    <w:p>
      <w:r>
        <w:t xml:space="preserve">2.</w:t>
        <w:tab/>
        <w:t xml:space="preserve">Joo, aion astua ulos eteläisestä herrasmiespersoonastani tässä, ja graffitilla ylös organisaation, jota kunnioitan suuresti, viestiä. VITTU tuolle arvottomalle neekerihuoralle ja kaikille muille, jotka ovat mukana hänen valheissaan, varkauksissaan ja petoksissaan!!!</w:t>
      </w:r>
    </w:p>
    <w:p>
      <w:r>
        <w:rPr>
          <w:b/>
          <w:u w:val="single"/>
        </w:rPr>
        <w:t xml:space="preserve">121345</w:t>
      </w:r>
    </w:p>
    <w:p>
      <w:r>
        <w:t xml:space="preserve">1. Joo, täysin samaa mieltä. Olen halveksinut näitä kahta jo yli vuosikymmenen ajan, ja on järkyttävää katsoa, kun he tekevät yhdennentoista tunnin käännöksiä kantapään suuntaan.   Epäilisin tavallista kusipäistä teatteria, mutta koska demarit ovat virallisesti menneet täysin retardiksi, epäilen vahvasti, että heidän reaktionsa ovat aitoja; he ovat saaneet tarpeekseen tästä junttipaskasta, ja on aika laittaa parittajakäsi käyttöön.</w:t>
      </w:r>
    </w:p>
    <w:p>
      <w:r>
        <w:rPr>
          <w:b/>
          <w:u w:val="single"/>
        </w:rPr>
        <w:t xml:space="preserve">121346</w:t>
      </w:r>
    </w:p>
    <w:p>
      <w:r>
        <w:t xml:space="preserve">2.</w:t>
        <w:tab/>
        <w:t xml:space="preserve">Ne todistavat, että sielu voidaan pelastaa myös myöhäisessä vaiheessa elämää.</w:t>
      </w:r>
    </w:p>
    <w:p>
      <w:r>
        <w:rPr>
          <w:b/>
          <w:u w:val="single"/>
        </w:rPr>
        <w:t xml:space="preserve">121347</w:t>
      </w:r>
    </w:p>
    <w:p>
      <w:r>
        <w:t xml:space="preserve">3.</w:t>
        <w:tab/>
        <w:t xml:space="preserve">Olen aiemmin avoimesti vastustanut Grahamia ja vastaavia heikkoja.  Tästä huolimatta hänellä on huomioni ja ihailuni, hänen on kestettävä noin vuoden ajan ennen kuin voin todella luottaa häneen.  Graham on ollut paras ystävämme viime aikoina, otan sen tavallisen peukalon silmään 🎯.</w:t>
      </w:r>
    </w:p>
    <w:p>
      <w:r>
        <w:rPr>
          <w:b/>
          <w:u w:val="single"/>
        </w:rPr>
        <w:t xml:space="preserve">121348</w:t>
      </w:r>
    </w:p>
    <w:p>
      <w:r>
        <w:t xml:space="preserve">1. WTH, Obama.  LOL!    Muzzie POS valehteli, taas!</w:t>
      </w:r>
    </w:p>
    <w:p>
      <w:r>
        <w:rPr>
          <w:b/>
          <w:u w:val="single"/>
        </w:rPr>
        <w:t xml:space="preserve">121349</w:t>
      </w:r>
    </w:p>
    <w:p>
      <w:r>
        <w:t xml:space="preserve">1. En ole mustille mitään velkaa enkä pyydä anteeksiantoa. Jos heidän "eheyttämisensä" kuitenkin tarkoittaa sitä, että heitä autetaan palaamaan esi-isiensä kotimaahan, olen aivan korviani myöten mukana!   @SirBoring https://m.huffpost.com/us/entry/us_5bccda8ce4b055bc9481ea68?ncid=engmodushpmg00000004</w:t>
      </w:r>
    </w:p>
    <w:p>
      <w:r>
        <w:rPr>
          <w:b/>
          <w:u w:val="single"/>
        </w:rPr>
        <w:t xml:space="preserve">121350</w:t>
      </w:r>
    </w:p>
    <w:p>
      <w:r>
        <w:t xml:space="preserve">2.</w:t>
        <w:tab/>
        <w:t xml:space="preserve">Pikkunekrun olisi pitänyt olla varovaisempi, ettei se tunkeudu muiden ihmisten tilaan.  He käyttäytyvät aina kuin joku olisi heille jotain velkaa. Kuin he omistaisivat maailman.</w:t>
      </w:r>
    </w:p>
    <w:p>
      <w:r>
        <w:rPr>
          <w:b/>
          <w:u w:val="single"/>
        </w:rPr>
        <w:t xml:space="preserve">121351</w:t>
      </w:r>
    </w:p>
    <w:p>
      <w:r>
        <w:t xml:space="preserve">1. "Merkel haluaa yhteisen unionin suunnitelman Afrikasta tulevaa maahanmuuttoa varten " Vannon, että tämä vitun kusipää haluaa tuhota Saksan ikuisesti, pian Euroopan tuhoaminen on peruuttamatonta.</w:t>
      </w:r>
    </w:p>
    <w:p>
      <w:r>
        <w:rPr>
          <w:b/>
          <w:u w:val="single"/>
        </w:rPr>
        <w:t xml:space="preserve">121352</w:t>
      </w:r>
    </w:p>
    <w:p>
      <w:r>
        <w:t xml:space="preserve">1. Rihanna kieltäytyy Super Bowl -esityksestä Colin Kaepernickin vuoksi: Vitsi vai vitsi?   An0maly - Uutisanalyysi &amp; Hip-hop Julkaistu 19 lokakuu 2018 Rihanna kieltäytyy Superbowl-kutsusta Colin Kaepernickin tukemiseksi. Mitä kaikilta osapuolilta jää huomaamatta? https://www.youtube.com/watch?v=16rKBVbjV-k</w:t>
      </w:r>
    </w:p>
    <w:p>
      <w:r>
        <w:rPr>
          <w:b/>
          <w:u w:val="single"/>
        </w:rPr>
        <w:t xml:space="preserve">121353</w:t>
      </w:r>
    </w:p>
    <w:p>
      <w:r>
        <w:t xml:space="preserve">2.</w:t>
        <w:tab/>
        <w:t xml:space="preserve">Miksi he eivät voi palata Afrikkaan, jos he vihaavat täällä oloa niin paljon, varsinkin kun me orjuutimme heidät. Wtf.?</w:t>
      </w:r>
    </w:p>
    <w:p>
      <w:r>
        <w:rPr>
          <w:b/>
          <w:u w:val="single"/>
        </w:rPr>
        <w:t xml:space="preserve">121354</w:t>
      </w:r>
    </w:p>
    <w:p>
      <w:r>
        <w:t xml:space="preserve">3.</w:t>
        <w:tab/>
        <w:tab/>
        <w:t xml:space="preserve">hassua, neekeri hakkasi ämmän, joten hmmm... ai niin, toinen afrikkalainen heimo uhkasi kusipäätä jos hän tekisi sen uudestaan... ja sitten Whitney H. huumattiin ja pahoinpideltiin, ai niin, oliko se sama neekeri... en nähnyt kenenkään heistä riehuvan.</w:t>
      </w:r>
    </w:p>
    <w:p>
      <w:r>
        <w:rPr>
          <w:b/>
          <w:u w:val="single"/>
        </w:rPr>
        <w:t xml:space="preserve">121355</w:t>
      </w:r>
    </w:p>
    <w:p>
      <w:r>
        <w:t xml:space="preserve">1. Vasemmistolainen SJW kirjaimellisesti kuka YouTuber shillasi uuden Wreck it ralph -elokuvan jostain tuntemattomasta syystä ja ilmeisesti tiheä retardi haluaa kehuskella sillä?</w:t>
      </w:r>
    </w:p>
    <w:p>
      <w:r>
        <w:rPr>
          <w:b/>
          <w:u w:val="single"/>
        </w:rPr>
        <w:t xml:space="preserve">121356</w:t>
      </w:r>
    </w:p>
    <w:p>
      <w:r>
        <w:t xml:space="preserve">2.</w:t>
        <w:tab/>
        <w:t xml:space="preserve">Yikes! Unohdin tuon friikin.</w:t>
      </w:r>
    </w:p>
    <w:p>
      <w:r>
        <w:rPr>
          <w:b/>
          <w:u w:val="single"/>
        </w:rPr>
        <w:t xml:space="preserve">121357</w:t>
      </w:r>
    </w:p>
    <w:p>
      <w:r>
        <w:t xml:space="preserve">3.</w:t>
        <w:tab/>
        <w:t xml:space="preserve">Erittäin narsistiset internet-persoonallisuudet viime aikoina. Heidät on osoitettava ja pilkattava lol.</w:t>
      </w:r>
    </w:p>
    <w:p>
      <w:r>
        <w:rPr>
          <w:b/>
          <w:u w:val="single"/>
        </w:rPr>
        <w:t xml:space="preserve">121358</w:t>
      </w:r>
    </w:p>
    <w:p>
      <w:r>
        <w:t xml:space="preserve">1. https://www.youtube.com/watch?v=RKXpF70Y3ak Poliisit tekivät juuri ison pidätyksen, kun edustaja Sheila Jackson Lee antoi kirjekuoren Fordin asianajajalle (VIDEO)!!!!</w:t>
      </w:r>
    </w:p>
    <w:p>
      <w:r>
        <w:rPr>
          <w:b/>
          <w:u w:val="single"/>
        </w:rPr>
        <w:t xml:space="preserve">121359</w:t>
      </w:r>
    </w:p>
    <w:p>
      <w:r>
        <w:t xml:space="preserve">2.</w:t>
        <w:tab/>
        <w:t xml:space="preserve">NIGGER !!!!!!!!!!!!!!!!!!!!!!!!!!!!</w:t>
      </w:r>
    </w:p>
    <w:p>
      <w:r>
        <w:rPr>
          <w:b/>
          <w:u w:val="single"/>
        </w:rPr>
        <w:t xml:space="preserve">121360</w:t>
      </w:r>
    </w:p>
    <w:p>
      <w:r>
        <w:t xml:space="preserve">1. 0bamba murhasi SEAL TEAM SIXin - hän lupasi muzzie-kavereilleen, että hän toimittaisi heidät - ja niin hän tekikin.  Kiristyksestä 17 Toukokuun 9. päivänä Obaman PR-koneisto alkoi vuotaa huippusalaista tietoa Bin Ladenin ryöstöretkestä Hollywood-ohjaaja Kathryn Bigelowille (sukua illuminatin jäsen Robert Bigelowille??), mukaan lukien SEAL Team 6:n jäsenten nimet! Suunnitelmana oli saada Zero Dark Thirty -elokuva valmiiksi ennen vuoden 2012 vaaleja, jotta sitä voitaisiin käyttää kaksituntisena kampanjamainoksena.  Se oli kuvottavaa katsottavaa ja osoitti, kuinka syvälle Obama alentuisi päästäkseen uudelleenvalintaan.  Al-Qaida julkaisi muutamassa päivässä virallisen lausunnon, jossa se julisti, että se jahtaisi niitä, jotka tappoivat heidän pyhän soturinsa Osama Bin Ladenin. SEAL Team 6 -ryhmän jäsenet ja heidän perheensä elivät pelossa henkensä puolesta siitä päivästä lähtien, kun ylipäällikkömme alkoi vuotaa salaisuuksia.</w:t>
      </w:r>
    </w:p>
    <w:p>
      <w:r>
        <w:rPr>
          <w:b/>
          <w:u w:val="single"/>
        </w:rPr>
        <w:t xml:space="preserve">121361</w:t>
      </w:r>
    </w:p>
    <w:p>
      <w:r>
        <w:t xml:space="preserve">1. Ennakoidaksesi tulevan estopainikkeen (maanantaina uskoakseni), suosittelen kaikkia tekemään toisen tilin, jolla voit katsella profiileja, jotka estävät sinut. Sitten voitte ottaa kuvakaappauksen heidän viesteistään ja kommentoida niitä. @judgedread</w:t>
      </w:r>
    </w:p>
    <w:p>
      <w:r>
        <w:rPr>
          <w:b/>
          <w:u w:val="single"/>
        </w:rPr>
        <w:t xml:space="preserve">121362</w:t>
      </w:r>
    </w:p>
    <w:p>
      <w:r>
        <w:t xml:space="preserve">2.</w:t>
        <w:tab/>
        <w:t xml:space="preserve">Onko estopainike tulossa? Luulin, että Torba oli vastamerkinnyt sen.</w:t>
      </w:r>
    </w:p>
    <w:p>
      <w:r>
        <w:rPr>
          <w:b/>
          <w:u w:val="single"/>
        </w:rPr>
        <w:t xml:space="preserve">121363</w:t>
      </w:r>
    </w:p>
    <w:p>
      <w:r>
        <w:t xml:space="preserve">3.</w:t>
        <w:tab/>
        <w:tab/>
        <w:t xml:space="preserve">@Bangoob on sekoittanut laajennetun mykistystoiminnon estotoimintoon.</w:t>
      </w:r>
    </w:p>
    <w:p>
      <w:r>
        <w:rPr>
          <w:b/>
          <w:u w:val="single"/>
        </w:rPr>
        <w:t xml:space="preserve">121364</w:t>
      </w:r>
    </w:p>
    <w:p>
      <w:r>
        <w:t xml:space="preserve">4.</w:t>
        <w:tab/>
        <w:tab/>
        <w:tab/>
        <w:t xml:space="preserve">Olet idiootti</w:t>
      </w:r>
    </w:p>
    <w:p>
      <w:r>
        <w:rPr>
          <w:b/>
          <w:u w:val="single"/>
        </w:rPr>
        <w:t xml:space="preserve">121365</w:t>
      </w:r>
    </w:p>
    <w:p>
      <w:r>
        <w:t xml:space="preserve">5.</w:t>
        <w:tab/>
        <w:tab/>
        <w:tab/>
        <w:tab/>
        <w:t xml:space="preserve">Mutta menit sekaisin, eikö niin? Mitään esto-ominaisuutta ei ole, ei nyt eikä tulevaisuudessa, eikö niin? Kuka siis on idiootti? (Koska olet nainen, olet olet oletusarvoisesti sinä.)</w:t>
      </w:r>
    </w:p>
    <w:p>
      <w:r>
        <w:rPr>
          <w:b/>
          <w:u w:val="single"/>
        </w:rPr>
        <w:t xml:space="preserve">121366</w:t>
      </w:r>
    </w:p>
    <w:p>
      <w:r>
        <w:t xml:space="preserve">6.</w:t>
        <w:tab/>
        <w:tab/>
        <w:tab/>
        <w:tab/>
        <w:tab/>
        <w:t xml:space="preserve">Jos olet jätkä, puhut kuin homo. Mene nostamaan, paksuuntua, niin et hermostu niin helposti. homoilu</w:t>
      </w:r>
    </w:p>
    <w:p>
      <w:r>
        <w:rPr>
          <w:b/>
          <w:u w:val="single"/>
        </w:rPr>
        <w:t xml:space="preserve">121367</w:t>
      </w:r>
    </w:p>
    <w:p>
      <w:r>
        <w:t xml:space="preserve">1. Vakava kysymys. Miksi juutalaisryhmät käyttävät kuorma-autojaan kuljettamaan maahanpyrkijöitä rajalle? "Koska olet antisemitisti" ei ole vastaus. Ollaan aikuisia tässä asiassa. Kuka tätä rahoittaa? #Caravan</w:t>
      </w:r>
    </w:p>
    <w:p>
      <w:r>
        <w:rPr>
          <w:b/>
          <w:u w:val="single"/>
        </w:rPr>
        <w:t xml:space="preserve">121368</w:t>
      </w:r>
    </w:p>
    <w:p>
      <w:r>
        <w:t xml:space="preserve">2.</w:t>
        <w:tab/>
        <w:t xml:space="preserve">Vakava kysymys: sinulla on 1a ja 2a. Mitä teette tälle hyökkäykselle?</w:t>
      </w:r>
    </w:p>
    <w:p>
      <w:r>
        <w:rPr>
          <w:b/>
          <w:u w:val="single"/>
        </w:rPr>
        <w:t xml:space="preserve">121369</w:t>
      </w:r>
    </w:p>
    <w:p>
      <w:r>
        <w:t xml:space="preserve">3.</w:t>
        <w:tab/>
        <w:tab/>
        <w:t xml:space="preserve">Olen taipuvainen ajattelemaan, että kaikkien niiden yhdysvaltalaisten patrioottien, jotka kehottivat meitä brittejä ja eurooppalaisia "nousemaan" ja kehuivat samalla, miten he tekisivät niin, jos heidän kansakuntaansa joskus uhattaisiin tällä tavoin, minkä he voisivat tehdä, koska heillä on aseita, olisi rehellisesti sanottuna, ja ilman liian hienoja sanoja, mentävä sinne ja alettava ampua tai pidettävä vitun turpaansa kiinni ikuisesti.</w:t>
      </w:r>
    </w:p>
    <w:p>
      <w:r>
        <w:rPr>
          <w:b/>
          <w:u w:val="single"/>
        </w:rPr>
        <w:t xml:space="preserve">121370</w:t>
      </w:r>
    </w:p>
    <w:p>
      <w:r>
        <w:t xml:space="preserve">4.</w:t>
        <w:tab/>
        <w:tab/>
        <w:tab/>
        <w:t xml:space="preserve">Useimmat heistä ovat spermapieruja, jotka eivät saa suihinottoa. He haluavat, että joku muu tekee kaiken tuon paskan, he haluavat vain liittää itsensä ryhmään, joka tekee sen, jotta he voivat julkaista kuvia itsestään aseidensa kanssa ja sanoa "3%, älä koskaan unohda" ja muuta vastaavaa retardoitunutta jingoistista roskaa.</w:t>
      </w:r>
    </w:p>
    <w:p>
      <w:r>
        <w:rPr>
          <w:b/>
          <w:u w:val="single"/>
        </w:rPr>
        <w:t xml:space="preserve">121371</w:t>
      </w:r>
    </w:p>
    <w:p>
      <w:r>
        <w:t xml:space="preserve">1. JUST IN: Houston Chronicle tukee Beto O'Rourkea Texasin senaattikilpailussa https://i.imgur.com/AfAbHLy.jpg https://kek.gg/u/HYPC</w:t>
      </w:r>
    </w:p>
    <w:p>
      <w:r>
        <w:rPr>
          <w:b/>
          <w:u w:val="single"/>
        </w:rPr>
        <w:t xml:space="preserve">121372</w:t>
      </w:r>
    </w:p>
    <w:p>
      <w:r>
        <w:t xml:space="preserve">2.</w:t>
        <w:tab/>
        <w:t xml:space="preserve">The Chronicle on vasemmistolainen lehti, jota lähes kukaan ei tilaa. Sen lukemiseen ei kannata tuhlata aikaa. Meillä on pormestariksi neekerivasemmistolainen, jota ei olisi koskaan pitänyt valita, mutta he tukevat paskiaista, joka on syyllistynyt murtautumiseen ja rattijuopumukseen. Se on Robert O'Rorke.</w:t>
      </w:r>
    </w:p>
    <w:p>
      <w:r>
        <w:rPr>
          <w:b/>
          <w:u w:val="single"/>
        </w:rPr>
        <w:t xml:space="preserve">121373</w:t>
      </w:r>
    </w:p>
    <w:p>
      <w:r>
        <w:t xml:space="preserve">1. Oikeinkirjoituksella on väliä.  YIKES...</w:t>
      </w:r>
    </w:p>
    <w:p>
      <w:r>
        <w:rPr>
          <w:b/>
          <w:u w:val="single"/>
        </w:rPr>
        <w:t xml:space="preserve">121374</w:t>
      </w:r>
    </w:p>
    <w:p>
      <w:r>
        <w:t xml:space="preserve">2.</w:t>
        <w:tab/>
        <w:t xml:space="preserve">Se toimii myös suunniteltuna vanhemmuutena moraalisen rappeutumisen täydentämiseksi!  Huomaatteko ripustimen?  Onneksi he päästävät sisään vain ÄLYTTÖMÄT demokraatit!</w:t>
      </w:r>
    </w:p>
    <w:p>
      <w:r>
        <w:rPr>
          <w:b/>
          <w:u w:val="single"/>
        </w:rPr>
        <w:t xml:space="preserve">121375</w:t>
      </w:r>
    </w:p>
    <w:p>
      <w:r>
        <w:t xml:space="preserve">1. Saksalainen isä syytteessä tyttärensä suojelemisesta maahanmuuttajan seksuaaliselta hyökkäykseltä https://voiceofeurope.com/2018/10/german-father-charged-for-protecting-his-daughter-against-sexual-assault-by-migrant/#.W7i9eOsI4_A.twitter</w:t>
      </w:r>
    </w:p>
    <w:p>
      <w:r>
        <w:rPr>
          <w:b/>
          <w:u w:val="single"/>
        </w:rPr>
        <w:t xml:space="preserve">121376</w:t>
      </w:r>
    </w:p>
    <w:p>
      <w:r>
        <w:t xml:space="preserve">2.</w:t>
        <w:tab/>
        <w:t xml:space="preserve">Tapa muzzie-raiskaaja, tapa poliisi, joka tulee pidättämään. Valkoisten on tultava täysin riippuvaisiksi tappamisesta.</w:t>
      </w:r>
    </w:p>
    <w:p>
      <w:r>
        <w:rPr>
          <w:b/>
          <w:u w:val="single"/>
        </w:rPr>
        <w:t xml:space="preserve">121377</w:t>
      </w:r>
    </w:p>
    <w:p>
      <w:r>
        <w:t xml:space="preserve">1. GAB Management on toiminut täysin vastuuttomasti tarjotessaan foorumin häpeilemättömille natseille ja antisemitisteille. Sananvapaudella on rajansa, eikä mykistyspainike ole ratkaisu. Ei ole mitään sosiaalisesti tervettä, jos räikeää vihapuhetta vaihdetaan vapaasti julkisesti.</w:t>
      </w:r>
    </w:p>
    <w:p>
      <w:r>
        <w:rPr>
          <w:b/>
          <w:u w:val="single"/>
        </w:rPr>
        <w:t xml:space="preserve">121378</w:t>
      </w:r>
    </w:p>
    <w:p>
      <w:r>
        <w:t xml:space="preserve">2.</w:t>
        <w:tab/>
        <w:t xml:space="preserve">Neekeri neekeri neekeri neekeri neekeri neekeri neekeri neekeri neekeri neekeri neekeri neekeri.  Et saa rajoittaa puheitani sen mukaan, mitä sinä päätät yhteiskunnallisesti terveeksi, neekeri.  Oletko juutalainen, neekeri?</w:t>
      </w:r>
    </w:p>
    <w:p>
      <w:r>
        <w:rPr>
          <w:b/>
          <w:u w:val="single"/>
        </w:rPr>
        <w:t xml:space="preserve">121379</w:t>
      </w:r>
    </w:p>
    <w:p>
      <w:r>
        <w:t xml:space="preserve">3.</w:t>
        <w:tab/>
        <w:tab/>
        <w:t xml:space="preserve">Mistä nämä ihmiset tulevat?</w:t>
      </w:r>
    </w:p>
    <w:p>
      <w:r>
        <w:rPr>
          <w:b/>
          <w:u w:val="single"/>
        </w:rPr>
        <w:t xml:space="preserve">121380</w:t>
      </w:r>
    </w:p>
    <w:p>
      <w:r>
        <w:t xml:space="preserve">4.</w:t>
        <w:tab/>
        <w:tab/>
        <w:t xml:space="preserve">Sisimmässäni oleva niukkuudenhalu heijastelee totuutta, jonka eräs natsariinalainen seurakunta antoi minulle: "Isä Aabrahamilla oli monta poikaa, ja minä olen yksi heistä, ja niin olet sinäkin, joten...". Yeeehaaaw!</w:t>
      </w:r>
    </w:p>
    <w:p>
      <w:r>
        <w:rPr>
          <w:b/>
          <w:u w:val="single"/>
        </w:rPr>
        <w:t xml:space="preserve">121381</w:t>
      </w:r>
    </w:p>
    <w:p>
      <w:r>
        <w:t xml:space="preserve">5.</w:t>
        <w:tab/>
        <w:tab/>
        <w:t xml:space="preserve">Ne syntyvät perseestäsi, joka oksentaa tyhmää paskaa naamastasi. BOY....</w:t>
      </w:r>
    </w:p>
    <w:p>
      <w:r>
        <w:rPr>
          <w:b/>
          <w:u w:val="single"/>
        </w:rPr>
        <w:t xml:space="preserve">121382</w:t>
      </w:r>
    </w:p>
    <w:p>
      <w:r>
        <w:t xml:space="preserve">6.</w:t>
        <w:tab/>
        <w:tab/>
        <w:t xml:space="preserve">"Minä tapan teidät lapset ja vanhimmat", sanoo eräs voima. Ratsastakaa nyt pyhää kaupunkia vastaan, jos uskallatte.</w:t>
      </w:r>
    </w:p>
    <w:p>
      <w:r>
        <w:rPr>
          <w:b/>
          <w:u w:val="single"/>
        </w:rPr>
        <w:t xml:space="preserve">121383</w:t>
      </w:r>
    </w:p>
    <w:p>
      <w:r>
        <w:t xml:space="preserve">7.</w:t>
        <w:tab/>
        <w:tab/>
        <w:t xml:space="preserve">Nyt, katso, mykistän nämä vihaajat. Sitten en enää koskaan näe heidän rumia kommenttejaan. Tai sitten voin olla Twitterissä ja saada porttikiellon, koska sanon "laittomat ulkomaalaiset", kun taas Farrakhanin kaltaiset ihmiset saavat sinisen shekkinsä sen jälkeen, kun hän on verrannut juutalaisia termiitteihin. Päätän mieluummin itse kuin annan SJW:n päättää puolestani.</w:t>
      </w:r>
    </w:p>
    <w:p>
      <w:r>
        <w:rPr>
          <w:b/>
          <w:u w:val="single"/>
        </w:rPr>
        <w:t xml:space="preserve">121384</w:t>
      </w:r>
    </w:p>
    <w:p>
      <w:r>
        <w:t xml:space="preserve">8.</w:t>
        <w:tab/>
        <w:tab/>
        <w:t xml:space="preserve">Monet näistä ovat myös trolleja, jotka yrittävät saada Gabin näyttämään siltä, että täällä on vain valkoisen ylivallan kannattajia. Vakuutan, ettei se ole totta. Mutta he tulevat esiin ja hyökkäävät, kun he näkevät sinunlaisesi viestin. Nyt he hyökkäävät minun kimppuuni, mutta aion ensin mykistää heidän rappeutuneet perseensä.</w:t>
      </w:r>
    </w:p>
    <w:p>
      <w:r>
        <w:rPr>
          <w:b/>
          <w:u w:val="single"/>
        </w:rPr>
        <w:t xml:space="preserve">121385</w:t>
      </w:r>
    </w:p>
    <w:p>
      <w:r>
        <w:t xml:space="preserve">1. *Wee Paddy on koulun englannin tunnilla* Opettaja : "Paddy, haluan, että annat minulle lauseen, joka sisältää sanan 'tarttuva' Paddy : "Äitini sanoo, ettei anna isäni enää leikata nurmikkoa, koska se vie kuulemma iät ja ajat.""</w:t>
      </w:r>
    </w:p>
    <w:p>
      <w:r>
        <w:rPr>
          <w:b/>
          <w:u w:val="single"/>
        </w:rPr>
        <w:t xml:space="preserve">121386</w:t>
      </w:r>
    </w:p>
    <w:p>
      <w:r>
        <w:t xml:space="preserve">1. Presidentti Trump tekee yksi kerrallaan tyhjäksi kaiken sen vahingon, jonka Obama aiheutti Amerikalle. Tuntuu hyvältä!   EPA kumoaa Obaman aikakauden viime hetken uraanikaivostoimintaa koskevat määräykset https://www.breitbart.com/politics/2018/10/20/epa-reverses-obama-era-last-minute-uranium-mining-regulations/.</w:t>
      </w:r>
    </w:p>
    <w:p>
      <w:r>
        <w:rPr>
          <w:b/>
          <w:u w:val="single"/>
        </w:rPr>
        <w:t xml:space="preserve">121387</w:t>
      </w:r>
    </w:p>
    <w:p>
      <w:r>
        <w:t xml:space="preserve">2.</w:t>
        <w:tab/>
        <w:t xml:space="preserve">HIENOA, TUO MUSLIMIPETOS NEEKERI TEKI KAIKKENSA TUHOTAKSEEN KANSAKUNTAMME. HÄNET PITÄÄ HIRTTÄÄ, TIETENKIN OIKEUDENKÄYNNIN JÄLKEEN.</w:t>
      </w:r>
    </w:p>
    <w:p>
      <w:r>
        <w:rPr>
          <w:b/>
          <w:u w:val="single"/>
        </w:rPr>
        <w:t xml:space="preserve">121388</w:t>
      </w:r>
    </w:p>
    <w:p>
      <w:r>
        <w:t xml:space="preserve">3.</w:t>
        <w:tab/>
        <w:tab/>
        <w:t xml:space="preserve">Jep, antakaa pettureille oikeudenmukainen oikeudenkäynti ja hirttäkää heidät sitten kaikki.</w:t>
      </w:r>
    </w:p>
    <w:p>
      <w:r>
        <w:rPr>
          <w:b/>
          <w:u w:val="single"/>
        </w:rPr>
        <w:t xml:space="preserve">121389</w:t>
      </w:r>
    </w:p>
    <w:p>
      <w:r>
        <w:t xml:space="preserve">1. Massamykistetään kaikki, jotka kirjoittavat mieltymyksestään agorismiin.   Et tarvitse minun hyväksyntääni pannaksesi pääsi jalkojesi väliin. Menkää homoilemaan lolbertaristeja jonnekin muualle.</w:t>
      </w:r>
    </w:p>
    <w:p>
      <w:r>
        <w:rPr>
          <w:b/>
          <w:u w:val="single"/>
        </w:rPr>
        <w:t xml:space="preserve">121390</w:t>
      </w:r>
    </w:p>
    <w:p>
      <w:r>
        <w:t xml:space="preserve">1. Sara A. Carter Twitterissä: CNN:n ja Don Lemon's Show'n pilkkaamisesta ja leimaamisesta Kanye Westin sairaalahoitoa kohtaan "https://t.co/dwSYISfyNp" https://twitter.com/SaraCarterDC/status/1050512180737691649 https://twitter.com/SaraCarterDC/status/1050512180737691649.</w:t>
      </w:r>
    </w:p>
    <w:p>
      <w:r>
        <w:rPr>
          <w:b/>
          <w:u w:val="single"/>
        </w:rPr>
        <w:t xml:space="preserve">121391</w:t>
      </w:r>
    </w:p>
    <w:p>
      <w:r>
        <w:t xml:space="preserve">2.</w:t>
        <w:tab/>
        <w:t xml:space="preserve">DON LEMON - KÄNNISSÄ OLEVA TYHMÄ NEEKERI !!!</w:t>
      </w:r>
    </w:p>
    <w:p>
      <w:r>
        <w:rPr>
          <w:b/>
          <w:u w:val="single"/>
        </w:rPr>
        <w:t xml:space="preserve">121392</w:t>
      </w:r>
    </w:p>
    <w:p>
      <w:r>
        <w:t xml:space="preserve">1. Loukkaus susia kohtaan. Kutsuisin noita neekereitä raivotautisiksi simpansseiksi. Rumat jälkeenjääneet väkivaltaiset apinat.</w:t>
      </w:r>
    </w:p>
    <w:p>
      <w:r>
        <w:rPr>
          <w:b/>
          <w:u w:val="single"/>
        </w:rPr>
        <w:t xml:space="preserve">121393</w:t>
      </w:r>
    </w:p>
    <w:p>
      <w:r>
        <w:t xml:space="preserve">1. Eva sinä huora, tämä ju$tin cunt on cs mennä huijaus tavoite selain bot vittu sinä jos saamme kiinni lan minä murtaa sinut kahtia ja ottaa lauttaasi narttu</w:t>
      </w:r>
    </w:p>
    <w:p>
      <w:r>
        <w:rPr>
          <w:b/>
          <w:u w:val="single"/>
        </w:rPr>
        <w:t xml:space="preserve">121394</w:t>
      </w:r>
    </w:p>
    <w:p>
      <w:r>
        <w:t xml:space="preserve">1. 15-vuotias tyttö sytytettiin tuleen McDonaldsissa Kölnissä Saksassa islamilaisen valtion kannattajan toimesta Hyvä, että voitimme nuo natsit, vai mitä?   Köln: https://www.youtube.com/watch?v=e-uTT5QrFts (((Kuka))) päästi heidät sisään: https://www.youtube.com/watch?v=4c8FYcKWJzY.</w:t>
      </w:r>
    </w:p>
    <w:p>
      <w:r>
        <w:rPr>
          <w:b/>
          <w:u w:val="single"/>
        </w:rPr>
        <w:t xml:space="preserve">121395</w:t>
      </w:r>
    </w:p>
    <w:p>
      <w:r>
        <w:t xml:space="preserve">2.</w:t>
        <w:tab/>
        <w:t xml:space="preserve">Mun vitun homo ukki halusi tätä meille, hän on vitun sankari ja hän tiesi sen.</w:t>
      </w:r>
    </w:p>
    <w:p>
      <w:r>
        <w:rPr>
          <w:b/>
          <w:u w:val="single"/>
        </w:rPr>
        <w:t xml:space="preserve">121396</w:t>
      </w:r>
    </w:p>
    <w:p>
      <w:r>
        <w:t xml:space="preserve">1. Yleensä juuri tällä hetkellä joku idiootti sanoo, että ihminen tarvitsee lihaa tai että pieni määrä "proteiinia" on hyväksi. Katso. https://kek.gg/u/hTLk</w:t>
      </w:r>
    </w:p>
    <w:p>
      <w:r>
        <w:rPr>
          <w:b/>
          <w:u w:val="single"/>
        </w:rPr>
        <w:t xml:space="preserve">121397</w:t>
      </w:r>
    </w:p>
    <w:p>
      <w:r>
        <w:t xml:space="preserve">2.</w:t>
        <w:tab/>
        <w:t xml:space="preserve">Miksi kasvissyöjien täytyy aina tyrkyttää elämäntapaansa muille?</w:t>
      </w:r>
    </w:p>
    <w:p>
      <w:r>
        <w:rPr>
          <w:b/>
          <w:u w:val="single"/>
        </w:rPr>
        <w:t xml:space="preserve">121398</w:t>
      </w:r>
    </w:p>
    <w:p>
      <w:r>
        <w:t xml:space="preserve">3.</w:t>
        <w:tab/>
        <w:tab/>
        <w:t xml:space="preserve">Arvelen heidän tietävän, että heidän elämäntapansa on täyttä paskaa, joten he haluavat tyrkyttää sitä muille, kurjuushan rakastaa seuraa. Ei auta sekään, että he ovat liian jälkeenjääneitä ymmärtääkseen, että ihmiset ovat kaikkiruokaisia, eivät kasvissyöjiä. Jos olisimme puhtaasti kasvissyöjiä, ruoansulatusjärjestelmämme olisi hieman erilainen.</w:t>
      </w:r>
    </w:p>
    <w:p>
      <w:r>
        <w:rPr>
          <w:b/>
          <w:u w:val="single"/>
        </w:rPr>
        <w:t xml:space="preserve">121399</w:t>
      </w:r>
    </w:p>
    <w:p>
      <w:r>
        <w:t xml:space="preserve">1. Megyn Kelly = CUNT</w:t>
      </w:r>
    </w:p>
    <w:p>
      <w:r>
        <w:rPr>
          <w:b/>
          <w:u w:val="single"/>
        </w:rPr>
        <w:t xml:space="preserve">121400</w:t>
      </w:r>
    </w:p>
    <w:p>
      <w:r>
        <w:t xml:space="preserve">1. LOL!  De Niro on oikea luuseri.  Eastwoodilla oli järkeä paritella naisen kanssa, joka voisi antaa hänelle hänen näköisensä pojan.   #isät #pojat #julkkikset #hollywood #antirasistit #rotu #raserealismi #racemixing #robertdeniro #clinteastwood #mulatti</w:t>
      </w:r>
    </w:p>
    <w:p>
      <w:r>
        <w:rPr>
          <w:b/>
          <w:u w:val="single"/>
        </w:rPr>
        <w:t xml:space="preserve">121401</w:t>
      </w:r>
    </w:p>
    <w:p>
      <w:r>
        <w:t xml:space="preserve">2.</w:t>
        <w:tab/>
        <w:t xml:space="preserve">Niin törkeää. Hän kasvatti neekeriemakon ja sai lopulta tuon jälkeenjääneen neekeripojan...</w:t>
      </w:r>
    </w:p>
    <w:p>
      <w:r>
        <w:rPr>
          <w:b/>
          <w:u w:val="single"/>
        </w:rPr>
        <w:t xml:space="preserve">121402</w:t>
      </w:r>
    </w:p>
    <w:p>
      <w:r>
        <w:t xml:space="preserve">1. Lisää apinoita FL:ssä: neekeriehdokas on wayciss mudduhfugguh! https://rightwingfolks.com/florida-gubernatorial-candidate-brutally-shut-down-by-deputies-after-signing-anti-cop-pledge/</w:t>
      </w:r>
    </w:p>
    <w:p>
      <w:r>
        <w:rPr>
          <w:b/>
          <w:u w:val="single"/>
        </w:rPr>
        <w:t xml:space="preserve">121403</w:t>
      </w:r>
    </w:p>
    <w:p>
      <w:r>
        <w:t xml:space="preserve">1. Ruotsi peruu perinteisen joulukonsertin ja lisää mainoksia islamilaisille tapahtumille #Ruotsi #Joulu #Islam https://voiceofeurope.com/2018/10/sweden-cancels-traditional-christmas-concert-and-increases-promotions-for-islamic-events/</w:t>
      </w:r>
    </w:p>
    <w:p>
      <w:r>
        <w:rPr>
          <w:b/>
          <w:u w:val="single"/>
        </w:rPr>
        <w:t xml:space="preserve">121404</w:t>
      </w:r>
    </w:p>
    <w:p>
      <w:r>
        <w:t xml:space="preserve">2.</w:t>
        <w:tab/>
        <w:t xml:space="preserve">Ruotsi on muzzien paskapaikka</w:t>
      </w:r>
    </w:p>
    <w:p>
      <w:r>
        <w:rPr>
          <w:b/>
          <w:u w:val="single"/>
        </w:rPr>
        <w:t xml:space="preserve">121405</w:t>
      </w:r>
    </w:p>
    <w:p>
      <w:r>
        <w:t xml:space="preserve">1. Kusipää.</w:t>
      </w:r>
    </w:p>
    <w:p>
      <w:r>
        <w:rPr>
          <w:b/>
          <w:u w:val="single"/>
        </w:rPr>
        <w:t xml:space="preserve">121406</w:t>
      </w:r>
    </w:p>
    <w:p>
      <w:r>
        <w:t xml:space="preserve">2.</w:t>
        <w:tab/>
        <w:t xml:space="preserve">tämä FOX-uutisten kusipää hymyilee ja sanoo: "Tiedän, että vasemmisto tekee pahoja asioita, mutta en välitä siitä, että puolustan heitä silti, ja olen osallisena kaikessa, mitä he tekevät, joten haistakaa paska"... isäni sanoi, että hän oli joku MTV-sukupolvea edustava vanha huora, joka oli myös silloin vasemmistolainen</w:t>
      </w:r>
    </w:p>
    <w:p>
      <w:r>
        <w:rPr>
          <w:b/>
          <w:u w:val="single"/>
        </w:rPr>
        <w:t xml:space="preserve">121407</w:t>
      </w:r>
    </w:p>
    <w:p>
      <w:r>
        <w:t xml:space="preserve">3.</w:t>
        <w:tab/>
        <w:tab/>
        <w:t xml:space="preserve">Tiedättekö, ketä en voi sietää kuunnella, on tuo Juan Williams. Perseellisyys ylittää maksimitason.</w:t>
      </w:r>
    </w:p>
    <w:p>
      <w:r>
        <w:rPr>
          <w:b/>
          <w:u w:val="single"/>
        </w:rPr>
        <w:t xml:space="preserve">121408</w:t>
      </w:r>
    </w:p>
    <w:p>
      <w:r>
        <w:t xml:space="preserve">4.</w:t>
        <w:tab/>
        <w:tab/>
        <w:t xml:space="preserve">Voi helvetti minua myös kun Watters kutsuu häntä esiin ja se on yhtä selvää kuin nenä hänen kasvoillaan Juan virnistää ja pudistaa päätään ei tai vaihtaa aihetta republikaaniin jota hän vihaa ja yrittää demonisoida Helvetti jopa Gregg katsoo häntä kuin hän olisi vitun kommari Bastard</w:t>
      </w:r>
    </w:p>
    <w:p>
      <w:r>
        <w:rPr>
          <w:b/>
          <w:u w:val="single"/>
        </w:rPr>
        <w:t xml:space="preserve">121409</w:t>
      </w:r>
    </w:p>
    <w:p>
      <w:r>
        <w:t xml:space="preserve">5.</w:t>
        <w:tab/>
        <w:tab/>
        <w:t xml:space="preserve">Jos en olisi jo saanut pysyvää porttikieltoa Twitterissä, olisin saanut sen jo puolet siitä, mitä olen kirjoittanut täällä Gabissa tuosta hyödyttömästä paskapäästä. En voi sietää hänen omahyväistä naamaansa, hänen julistavan äänensä ääntä tai hänen pie-reiältään kuuluvaa libtard-roskaa.</w:t>
      </w:r>
    </w:p>
    <w:p>
      <w:r>
        <w:rPr>
          <w:b/>
          <w:u w:val="single"/>
        </w:rPr>
        <w:t xml:space="preserve">121410</w:t>
      </w:r>
    </w:p>
    <w:p>
      <w:r>
        <w:t xml:space="preserve">6.</w:t>
        <w:tab/>
        <w:tab/>
        <w:t xml:space="preserve">Heti kun hän lähtee studiosta, hänellä on oltava aseistetut vartijat, ja hän luikertelee aina ulos, koska jos olisin hän, olisin...</w:t>
      </w:r>
    </w:p>
    <w:p>
      <w:r>
        <w:rPr>
          <w:b/>
          <w:u w:val="single"/>
        </w:rPr>
        <w:t xml:space="preserve">121411</w:t>
      </w:r>
    </w:p>
    <w:p>
      <w:r>
        <w:t xml:space="preserve">1. Olette kaikki jälkeenjääneet faygetit</w:t>
      </w:r>
    </w:p>
    <w:p>
      <w:r>
        <w:rPr>
          <w:b/>
          <w:u w:val="single"/>
        </w:rPr>
        <w:t xml:space="preserve">121412</w:t>
      </w:r>
    </w:p>
    <w:p>
      <w:r>
        <w:t xml:space="preserve">1. Hei #GabFam.. Washington DC:n kaupunginvaltuustokilpailussa juutalaisen naisen (Elissa SilverMan) ja neekerinaisen (Dionne Reader) välillä, kumman valitsisit? Miksi?</w:t>
      </w:r>
    </w:p>
    <w:p>
      <w:r>
        <w:rPr>
          <w:b/>
          <w:u w:val="single"/>
        </w:rPr>
        <w:t xml:space="preserve">121413</w:t>
      </w:r>
    </w:p>
    <w:p>
      <w:r>
        <w:t xml:space="preserve">1. "Kun väestö koostuu ihmisistä, joita täällä Yhdysvalloissa pidettäisiin henkisesti jälkeenjääneinä, kyllä hallituksen on valvottava heitä. " https://twitter.com/DPinklage/status/1052906228660260864 #Honduras #USA #Illegaalit #Muuttoliike #Immigration</w:t>
      </w:r>
    </w:p>
    <w:p>
      <w:r>
        <w:rPr>
          <w:b/>
          <w:u w:val="single"/>
        </w:rPr>
        <w:t xml:space="preserve">121414</w:t>
      </w:r>
    </w:p>
    <w:p>
      <w:r>
        <w:t xml:space="preserve">1.</w:t>
      </w:r>
    </w:p>
    <w:p>
      <w:r>
        <w:rPr>
          <w:b/>
          <w:u w:val="single"/>
        </w:rPr>
        <w:t xml:space="preserve">121415</w:t>
      </w:r>
    </w:p>
    <w:p>
      <w:r>
        <w:t xml:space="preserve">2.</w:t>
        <w:tab/>
        <w:t xml:space="preserve">Hitto... niiden pitäisi kuitenkin olla vahvoja. Hän ei valehtele.</w:t>
      </w:r>
    </w:p>
    <w:p>
      <w:r>
        <w:rPr>
          <w:b/>
          <w:u w:val="single"/>
        </w:rPr>
        <w:t xml:space="preserve">121416</w:t>
      </w:r>
    </w:p>
    <w:p>
      <w:r>
        <w:t xml:space="preserve">3.</w:t>
        <w:tab/>
        <w:tab/>
        <w:t xml:space="preserve">Lihavan neekerin määritelmä</w:t>
      </w:r>
    </w:p>
    <w:p>
      <w:r>
        <w:rPr>
          <w:b/>
          <w:u w:val="single"/>
        </w:rPr>
        <w:t xml:space="preserve">121417</w:t>
      </w:r>
    </w:p>
    <w:p>
      <w:r>
        <w:t xml:space="preserve">1. RT @APCentralRegion:    Laquan McDonaldin murhasta tuomittu Chicagon poliisi Jason Van Dyke saattaa joutua alle 10 vuodeksi vankilaan. https://kek.gg/u/sZNr</w:t>
      </w:r>
    </w:p>
    <w:p>
      <w:r>
        <w:rPr>
          <w:b/>
          <w:u w:val="single"/>
        </w:rPr>
        <w:t xml:space="preserve">121418</w:t>
      </w:r>
    </w:p>
    <w:p>
      <w:r>
        <w:t xml:space="preserve">1. Älä kuuntele tuota helvetin valkoihoisten vastaista kusipäätä. He vain pilkkaavat, loukkaavat, hyökkäävät, valehtelevat, huijaavat ja varastavat. Paskiainen downvotti sinut, koska muuta argumenttia hänellä ei ole.  Hänellä ei selvästikään ole mitään vastausta asialliseen väitteeseesi, koska hän on jälkeenjäänyt pelkuri. Se on johdonmukainen, ennustettavissa oleva kaava näillä valkoisten vastaisilla kusipäillä.</w:t>
      </w:r>
    </w:p>
    <w:p>
      <w:r>
        <w:rPr>
          <w:b/>
          <w:u w:val="single"/>
        </w:rPr>
        <w:t xml:space="preserve">121419</w:t>
      </w:r>
    </w:p>
    <w:p>
      <w:r>
        <w:t xml:space="preserve">1. PAINU VITTUUN, KIKESUCKER HOMO.</w:t>
      </w:r>
    </w:p>
    <w:p>
      <w:r>
        <w:rPr>
          <w:b/>
          <w:u w:val="single"/>
        </w:rPr>
        <w:t xml:space="preserve">121420</w:t>
      </w:r>
    </w:p>
    <w:p>
      <w:r>
        <w:t xml:space="preserve">1. Millainen homo ei tee avioehtoa? Jos et saa naistasi allekirjoittamaan avioehtoa, miten luulet voivasi hallita häntä avioliitossa?</w:t>
      </w:r>
    </w:p>
    <w:p>
      <w:r>
        <w:rPr>
          <w:b/>
          <w:u w:val="single"/>
        </w:rPr>
        <w:t xml:space="preserve">121421</w:t>
      </w:r>
    </w:p>
    <w:p>
      <w:r>
        <w:t xml:space="preserve">2.</w:t>
        <w:tab/>
        <w:t xml:space="preserve">Tuo oli aika kovaa kieltä, tarkoitin vain, että millainen homo ei tee avioehtoa?</w:t>
      </w:r>
    </w:p>
    <w:p>
      <w:r>
        <w:rPr>
          <w:b/>
          <w:u w:val="single"/>
        </w:rPr>
        <w:t xml:space="preserve">121422</w:t>
      </w:r>
    </w:p>
    <w:p>
      <w:r>
        <w:t xml:space="preserve">1. Juuri kun luulimme, että malliteollisuus ei voisi enää pahentua, vasemmisto keksii keinon.</w:t>
      </w:r>
    </w:p>
    <w:p>
      <w:r>
        <w:rPr>
          <w:b/>
          <w:u w:val="single"/>
        </w:rPr>
        <w:t xml:space="preserve">121423</w:t>
      </w:r>
    </w:p>
    <w:p>
      <w:r>
        <w:t xml:space="preserve">2.</w:t>
        <w:tab/>
        <w:t xml:space="preserve">Vice, joka löytää uuden matalimman tason jälkeenjääneisyydelleen.</w:t>
      </w:r>
    </w:p>
    <w:p>
      <w:r>
        <w:rPr>
          <w:b/>
          <w:u w:val="single"/>
        </w:rPr>
        <w:t xml:space="preserve">121424</w:t>
      </w:r>
    </w:p>
    <w:p>
      <w:r>
        <w:t xml:space="preserve">1. DAVE CHAPPELLE, JOKA PUOLUSTAA KANYE:a, KANNYE WESTIÄ, KUTSUTTIIN "hulluksi" JÄRJESTELMÄN MUKAISESTI Koomikko Dave Chappelle puolustaa voimakkaasti Kanye Westiä artistina, vaikka Chappelle ei kannata presidentti Donald Trumpia. Mutta ehkä Dave Chappelle voi samaistua Kanyeen, kun ottaa huomioon, miten Chappellea mustamaalattiin siitä, että hän nousi Hollywoodia vastaan yli kymmenen vuotta sitten. "En ole vihainen Kanyelle. That https://bigleaguepolitics.com/dave-chappelle-who-defends-kanye-also-got-called-crazy-for-bucking-the-system/ via @gabnewstoday</w:t>
      </w:r>
    </w:p>
    <w:p>
      <w:r>
        <w:rPr>
          <w:b/>
          <w:u w:val="single"/>
        </w:rPr>
        <w:t xml:space="preserve">121425</w:t>
      </w:r>
    </w:p>
    <w:p>
      <w:r>
        <w:t xml:space="preserve">2.</w:t>
        <w:tab/>
        <w:t xml:space="preserve">https://youtu.be/OniNubupbQ4</w:t>
      </w:r>
    </w:p>
    <w:p>
      <w:r>
        <w:rPr>
          <w:b/>
          <w:u w:val="single"/>
        </w:rPr>
        <w:t xml:space="preserve">121426</w:t>
      </w:r>
    </w:p>
    <w:p>
      <w:r>
        <w:t xml:space="preserve">3.</w:t>
        <w:tab/>
        <w:tab/>
        <w:t xml:space="preserve">Dave Chappelle, tyyppi, joka tienasi 75 miljoonaa dollaria jaksosta omalla ohjelmallaan, jossa ihannoi anaaliseksiä ja crack-riippuvuutta.  Hän joutui laitoshoitoon, koska hänen mielestään kenenkään ei pitäisi tienata 75 miljoonaa dollaria jaksosta.</w:t>
      </w:r>
    </w:p>
    <w:p>
      <w:r>
        <w:rPr>
          <w:b/>
          <w:u w:val="single"/>
        </w:rPr>
        <w:t xml:space="preserve">121427</w:t>
      </w:r>
    </w:p>
    <w:p>
      <w:r>
        <w:t xml:space="preserve">4.</w:t>
        <w:tab/>
        <w:tab/>
        <w:tab/>
        <w:t xml:space="preserve">Haista vittu juutalainen kusipää</w:t>
      </w:r>
    </w:p>
    <w:p>
      <w:r>
        <w:rPr>
          <w:b/>
          <w:u w:val="single"/>
        </w:rPr>
        <w:t xml:space="preserve">121428</w:t>
      </w:r>
    </w:p>
    <w:p>
      <w:r>
        <w:t xml:space="preserve">1. Painu vittuun, neekerirakas, perheesi on varmasti todella ylpeä sinusta, mulkku.</w:t>
      </w:r>
    </w:p>
    <w:p>
      <w:r>
        <w:rPr>
          <w:b/>
          <w:u w:val="single"/>
        </w:rPr>
        <w:t xml:space="preserve">121429</w:t>
      </w:r>
    </w:p>
    <w:p>
      <w:r>
        <w:t xml:space="preserve">1. Näen kaksi vaihtoehtoa: 1. Kohteet halusivat liputtaa väärin ja tekivät pommit tahallaan jälkeenjääneiksi yrittäessään maalata alt rightin tyhmäksi, mutta menivät niin pitkälle yli laidan, että heidän koko huijauksensa on ilmeinen.   2. Jälkeenjäänyt toimitti nämä pommien abortit, ja oli itse asiassa niin super jälkeenjäänyt, että kaikki kääntyi takaisin neroksi ja näyttää vaihtoehdolta 1.</w:t>
      </w:r>
    </w:p>
    <w:p>
      <w:r>
        <w:rPr>
          <w:b/>
          <w:u w:val="single"/>
        </w:rPr>
        <w:t xml:space="preserve">121430</w:t>
      </w:r>
    </w:p>
    <w:p>
      <w:r>
        <w:t xml:space="preserve">1. Pauli löysi taas yhden napakymppisen uusnatsin, joka on oikeasti vain identiteettikriisistä kärsivä vasemmistolainen ääliö.....</w:t>
      </w:r>
    </w:p>
    <w:p>
      <w:r>
        <w:rPr>
          <w:b/>
          <w:u w:val="single"/>
        </w:rPr>
        <w:t xml:space="preserve">121431</w:t>
      </w:r>
    </w:p>
    <w:p>
      <w:r>
        <w:t xml:space="preserve">1. Ja tämä jälkeenjäänyt globalisti sanoi samaa sen jälkeen, kun yli 11 miljoonaa laitonta kolmannen maailman meksikolaista ja keski-amerikkalaista tunkeutui maahamme viimeisten viidenkymmenen vuoden aikana.   Vader vihaa globalistista Fox Newsia melkein yhtä paljon kuin kaikkia muita pahoja MSM-kanavia.</w:t>
      </w:r>
    </w:p>
    <w:p>
      <w:r>
        <w:rPr>
          <w:b/>
          <w:u w:val="single"/>
        </w:rPr>
        <w:t xml:space="preserve">121432</w:t>
      </w:r>
    </w:p>
    <w:p>
      <w:r>
        <w:t xml:space="preserve">2.</w:t>
        <w:tab/>
        <w:t xml:space="preserve">Hän on täyttä paskaa!!!!! Katso tätä.. SANOISIN UHKA-!!! https://youtu.be/JdiLFWbCHHY ...</w:t>
      </w:r>
    </w:p>
    <w:p>
      <w:r>
        <w:rPr>
          <w:b/>
          <w:u w:val="single"/>
        </w:rPr>
        <w:t xml:space="preserve">121433</w:t>
      </w:r>
    </w:p>
    <w:p>
      <w:r>
        <w:t xml:space="preserve">3.</w:t>
        <w:tab/>
        <w:t xml:space="preserve">Horrendo Revolver... yhtä ajankohtainen ja raittiusmielinen kuin aina ennenkin.</w:t>
      </w:r>
    </w:p>
    <w:p>
      <w:r>
        <w:rPr>
          <w:b/>
          <w:u w:val="single"/>
        </w:rPr>
        <w:t xml:space="preserve">121434</w:t>
      </w:r>
    </w:p>
    <w:p>
      <w:r>
        <w:t xml:space="preserve">4.</w:t>
        <w:tab/>
        <w:t xml:space="preserve">Hän taitaa olla liian vanha The Young Turks -ohjelmaan.....</w:t>
      </w:r>
    </w:p>
    <w:p>
      <w:r>
        <w:rPr>
          <w:b/>
          <w:u w:val="single"/>
        </w:rPr>
        <w:t xml:space="preserve">121435</w:t>
      </w:r>
    </w:p>
    <w:p>
      <w:r>
        <w:t xml:space="preserve">5.</w:t>
        <w:tab/>
        <w:t xml:space="preserve">Geraldo kuka?</w:t>
      </w:r>
    </w:p>
    <w:p>
      <w:r>
        <w:rPr>
          <w:b/>
          <w:u w:val="single"/>
        </w:rPr>
        <w:t xml:space="preserve">121436</w:t>
      </w:r>
    </w:p>
    <w:p>
      <w:r>
        <w:t xml:space="preserve">6.</w:t>
        <w:tab/>
        <w:t xml:space="preserve">Fox on elossa pitääkseen yllä väärää vasemmisto-oikeisto-paradigmaa, jotta emme pääse yhteen ja huomaa, että olemme vain pelinappuloita.</w:t>
      </w:r>
    </w:p>
    <w:p>
      <w:r>
        <w:rPr>
          <w:b/>
          <w:u w:val="single"/>
        </w:rPr>
        <w:t xml:space="preserve">121437</w:t>
      </w:r>
    </w:p>
    <w:p>
      <w:r>
        <w:t xml:space="preserve">1. James Woods WashingtonPostin toimittaja on Rosie O'Donnellin kanssa samaa mieltä siitä, että sotilaallinen kapina Yhdysvaltain presidenttiä vastaan "vaikuttaa aika hyvältä idealta".   Ihmiset, jos annatte näiden syöpäläisten saada vallan takaisin #midtermsissa, ansaitsette kaiken, mitä saatte. https://twitter.com/i/status/1053067049793142786</w:t>
      </w:r>
    </w:p>
    <w:p>
      <w:r>
        <w:rPr>
          <w:b/>
          <w:u w:val="single"/>
        </w:rPr>
        <w:t xml:space="preserve">121438</w:t>
      </w:r>
    </w:p>
    <w:p>
      <w:r>
        <w:t xml:space="preserve">2.</w:t>
        <w:tab/>
        <w:t xml:space="preserve">ROSIE O'DONNELL ON VITUN SATANISTI! CUNT</w:t>
      </w:r>
    </w:p>
    <w:p>
      <w:r>
        <w:rPr>
          <w:b/>
          <w:u w:val="single"/>
        </w:rPr>
        <w:t xml:space="preserve">121439</w:t>
      </w:r>
    </w:p>
    <w:p>
      <w:r>
        <w:t xml:space="preserve">1. Jacob Rothschild valittaa, että presidentti Trump yrittää tuhota uuden maailmanjärjestyksen, jota globalistit ovat vuosikymmeniä yrittäneet rakentaa. Ei helvetti Sherlock. Siksi me valitsimme hänet.</w:t>
      </w:r>
    </w:p>
    <w:p>
      <w:r>
        <w:rPr>
          <w:b/>
          <w:u w:val="single"/>
        </w:rPr>
        <w:t xml:space="preserve">121440</w:t>
      </w:r>
    </w:p>
    <w:p>
      <w:r>
        <w:t xml:space="preserve">2.</w:t>
        <w:tab/>
        <w:t xml:space="preserve">Eikö olekin totta! Näyttää siltä, että Sorosilla ja hänen pelokkailla pikku kanoillaan on täysi syy pelätä vallankumousta!</w:t>
      </w:r>
    </w:p>
    <w:p>
      <w:r>
        <w:rPr>
          <w:b/>
          <w:u w:val="single"/>
        </w:rPr>
        <w:t xml:space="preserve">121441</w:t>
      </w:r>
    </w:p>
    <w:p>
      <w:r>
        <w:t xml:space="preserve">3.</w:t>
        <w:tab/>
        <w:tab/>
        <w:t xml:space="preserve">Soros on 80-luvun loppupuolella, joten toivottavasti pääsemme pian eroon hänestä, hänen poikansa on suurempi ongelma, mutta jos hän on, Trump voi panna hänet vankilaan.</w:t>
      </w:r>
    </w:p>
    <w:p>
      <w:r>
        <w:rPr>
          <w:b/>
          <w:u w:val="single"/>
        </w:rPr>
        <w:t xml:space="preserve">121442</w:t>
      </w:r>
    </w:p>
    <w:p>
      <w:r>
        <w:t xml:space="preserve">1. Suosittelen teille lämpimästi katsomaan tämän hämmästyttävän väittelyn Destinyn ja @LaurenSouthern välillä https://youtu.be/AhYXZtCaSng https://youtu.be/AhYXZtCaSng</w:t>
      </w:r>
    </w:p>
    <w:p>
      <w:r>
        <w:rPr>
          <w:b/>
          <w:u w:val="single"/>
        </w:rPr>
        <w:t xml:space="preserve">121443</w:t>
      </w:r>
    </w:p>
    <w:p>
      <w:r>
        <w:t xml:space="preserve">2.</w:t>
        <w:tab/>
        <w:t xml:space="preserve">@billsmith katsokaa tätä keskustelua ja katsokaa, kuinka pahasti Lauren Southern saa Destinyn raiskattavakseen.</w:t>
      </w:r>
    </w:p>
    <w:p>
      <w:r>
        <w:rPr>
          <w:b/>
          <w:u w:val="single"/>
        </w:rPr>
        <w:t xml:space="preserve">121444</w:t>
      </w:r>
    </w:p>
    <w:p>
      <w:r>
        <w:t xml:space="preserve">3.</w:t>
        <w:tab/>
        <w:tab/>
        <w:t xml:space="preserve">Haista vittu, kusipää!</w:t>
      </w:r>
    </w:p>
    <w:p>
      <w:r>
        <w:rPr>
          <w:b/>
          <w:u w:val="single"/>
        </w:rPr>
        <w:t xml:space="preserve">121445</w:t>
      </w:r>
    </w:p>
    <w:p>
      <w:r>
        <w:t xml:space="preserve">1. Herätys Amerikka! Tämä on se, joka johtaa maata, jos emme saa punaista aaltoa marraskuussa!!! https://davidharrisjr.com/politics/the-following-is-what-you-will-get-if-you-dont-vote-red-on-november-6/ via @davidjharrisjr</w:t>
      </w:r>
    </w:p>
    <w:p>
      <w:r>
        <w:rPr>
          <w:b/>
          <w:u w:val="single"/>
        </w:rPr>
        <w:t xml:space="preserve">121446</w:t>
      </w:r>
    </w:p>
    <w:p>
      <w:r>
        <w:t xml:space="preserve">2.</w:t>
        <w:tab/>
        <w:t xml:space="preserve">Olisi ihanaa nähdä, kun joku katuroisto murskaisi nuo homolasit syvälle hänen nenäsiltaan!</w:t>
      </w:r>
    </w:p>
    <w:p>
      <w:r>
        <w:rPr>
          <w:b/>
          <w:u w:val="single"/>
        </w:rPr>
        <w:t xml:space="preserve">121447</w:t>
      </w:r>
    </w:p>
    <w:p>
      <w:r>
        <w:t xml:space="preserve">1. Olen vakuuttunut siitä, että viesti on vilpitön. Siinä ei ole yhtään mitään jälkeenjäänyttä. Se on ylevää viisautta.</w:t>
      </w:r>
    </w:p>
    <w:p>
      <w:r>
        <w:rPr>
          <w:b/>
          <w:u w:val="single"/>
        </w:rPr>
        <w:t xml:space="preserve">121448</w:t>
      </w:r>
    </w:p>
    <w:p>
      <w:r>
        <w:t xml:space="preserve">1. @Heartiste Puolassa syntyi vuonna 2017 yli 402 000 lasta, mikä on suurin määrä moneen vuoteen http://archive.is/eaf8q.</w:t>
      </w:r>
    </w:p>
    <w:p>
      <w:r>
        <w:rPr>
          <w:b/>
          <w:u w:val="single"/>
        </w:rPr>
        <w:t xml:space="preserve">121449</w:t>
      </w:r>
    </w:p>
    <w:p>
      <w:r>
        <w:t xml:space="preserve">2.</w:t>
        <w:tab/>
        <w:t xml:space="preserve">PUOLAN on parempi huolehtia enemmän juutalaispedofiilien kuin muslimien takia Puolassa syntyi vuonna 2017 yli 402 000 lasta, mikä on suurin määrä moneen vuoteen http://archive.is/eaf8q</w:t>
      </w:r>
    </w:p>
    <w:p>
      <w:r>
        <w:rPr>
          <w:b/>
          <w:u w:val="single"/>
        </w:rPr>
        <w:t xml:space="preserve">121450</w:t>
      </w:r>
    </w:p>
    <w:p>
      <w:r>
        <w:t xml:space="preserve">3.</w:t>
        <w:tab/>
        <w:tab/>
        <w:t xml:space="preserve">Jos sinulla olisi alle 14-vuotias poika, antaisitko hänen mennä yksin San Franin julkiseen vessaan? Pyydän ystävää @Chasing_Rabbits</w:t>
      </w:r>
    </w:p>
    <w:p>
      <w:r>
        <w:rPr>
          <w:b/>
          <w:u w:val="single"/>
        </w:rPr>
        <w:t xml:space="preserve">121451</w:t>
      </w:r>
    </w:p>
    <w:p>
      <w:r>
        <w:t xml:space="preserve">4.</w:t>
        <w:tab/>
        <w:tab/>
        <w:tab/>
        <w:t xml:space="preserve">Ah. BigGaySteve @BGKB on palannut. Itse asiassa, jos saisin sinun peniksen imeskelevän, anaalin mässäilevän, sukupuolitautien saastuttaman prolapsiperseesi kiinni jonkun lapseni/lapsenlapseni lähistöllä, tönäisin hampaasi jalkakäytävään.</w:t>
      </w:r>
    </w:p>
    <w:p>
      <w:r>
        <w:rPr>
          <w:b/>
          <w:u w:val="single"/>
        </w:rPr>
        <w:t xml:space="preserve">121452</w:t>
      </w:r>
    </w:p>
    <w:p>
      <w:r>
        <w:t xml:space="preserve">5.</w:t>
        <w:tab/>
        <w:tab/>
        <w:tab/>
        <w:tab/>
        <w:t xml:space="preserve">Itse asiassa voin laskea yhden käden sormilla niiden miesten määrän, joiden kanssa olen ollut pohjalla, joten minulla ei ole samoja ongelmia kuin sinun kuluneella itselläsi. Olen välttänyt huumeita, koska jokaisessa työpaikassani olisi voinut tehdä testejä &amp; en ole tyhmä kännissä, joten kun paskiaiset näkevät paitani tai kylttini, he sanovat, että olen liian nuori tietääkseni paremmin.   Käytän kuitenkin "vain miehille" &amp; kasvojen kuorintahoitoa.</w:t>
      </w:r>
    </w:p>
    <w:p>
      <w:r>
        <w:rPr>
          <w:b/>
          <w:u w:val="single"/>
        </w:rPr>
        <w:t xml:space="preserve">121453</w:t>
      </w:r>
    </w:p>
    <w:p>
      <w:r>
        <w:t xml:space="preserve">6.</w:t>
        <w:tab/>
        <w:tab/>
        <w:tab/>
        <w:tab/>
        <w:tab/>
        <w:t xml:space="preserve">FFS. Olet siis ratsastanut tuhansia sukupuolitautien saastuttamia homoja sukupuolitautien saastuttama prolapsiperseesi päällä teeskennellen lehmätyttöä. Ilmeisesti olet ylpeä mielisairaudestasi.  Ja BigGayFaggotSteve @BGKB ... Ymmärrän, mitä olet yrittänyt tehdä. Meh. Olet vain joku hintti, joka saa hinttihässäkän, koska "Miksei hän hyväksy minun hinttiyttäni!".</w:t>
      </w:r>
    </w:p>
    <w:p>
      <w:r>
        <w:rPr>
          <w:b/>
          <w:u w:val="single"/>
        </w:rPr>
        <w:t xml:space="preserve">121454</w:t>
      </w:r>
    </w:p>
    <w:p>
      <w:r>
        <w:t xml:space="preserve">1. Kid Rock - Redneck Paradise https://www.youtube.com/watch?v=__HPfmvaWRw</w:t>
      </w:r>
    </w:p>
    <w:p>
      <w:r>
        <w:rPr>
          <w:b/>
          <w:u w:val="single"/>
        </w:rPr>
        <w:t xml:space="preserve">121455</w:t>
      </w:r>
    </w:p>
    <w:p>
      <w:r>
        <w:t xml:space="preserve">2.</w:t>
        <w:tab/>
        <w:t xml:space="preserve">https://www.youtube.com/watch?v=Xs0HvT-DL7w</w:t>
      </w:r>
    </w:p>
    <w:p>
      <w:r>
        <w:rPr>
          <w:b/>
          <w:u w:val="single"/>
        </w:rPr>
        <w:t xml:space="preserve">121456</w:t>
      </w:r>
    </w:p>
    <w:p>
      <w:r>
        <w:t xml:space="preserve">1. 4/ Tai nimenomaan valkoisten ylivaltaa kannattavien ihmisten kohdalla, jotka pitävät NPC-meemiä mahtavana, miten "monimuotoisuus on vahvuutemme" eroaa yhtään "rakasta rotuasi" -meemistä?  Se on kuin kaksi puolta samasta retard-kolikosta.  (Tai oikeastaan sama puoli, koska valkoinen ylivalta ja valkoinen nationalismi ovat peräisin demokraattipuolueesta, jota he vihaavat tunnustaa.)</w:t>
      </w:r>
    </w:p>
    <w:p>
      <w:r>
        <w:rPr>
          <w:b/>
          <w:u w:val="single"/>
        </w:rPr>
        <w:t xml:space="preserve">121457</w:t>
      </w:r>
    </w:p>
    <w:p>
      <w:r>
        <w:t xml:space="preserve">2.</w:t>
        <w:tab/>
        <w:t xml:space="preserve">Tajuatteko, että perustajaisät olivat valkoisia nationalisteja? Kansalaisuus oli vain valkoisille. He pitivät myös neekereitä kahlittuina takapihalla.   Boomer-logiikallasi ei ole mitään todellisuuspohjaa, sammuta Rush ja yritä lukea kirjaa, joka on julkaistu ennen vuotta 1965...</w:t>
      </w:r>
    </w:p>
    <w:p>
      <w:r>
        <w:rPr>
          <w:b/>
          <w:u w:val="single"/>
        </w:rPr>
        <w:t xml:space="preserve">121458</w:t>
      </w:r>
    </w:p>
    <w:p>
      <w:r>
        <w:t xml:space="preserve">3.</w:t>
        <w:tab/>
        <w:tab/>
        <w:t xml:space="preserve">No, he olivat itse asiassa enemmän pakanoita vastaan kuin ihonväristä innostuneita.</w:t>
      </w:r>
    </w:p>
    <w:p>
      <w:r>
        <w:rPr>
          <w:b/>
          <w:u w:val="single"/>
        </w:rPr>
        <w:t xml:space="preserve">121459</w:t>
      </w:r>
    </w:p>
    <w:p>
      <w:r>
        <w:t xml:space="preserve">4.</w:t>
        <w:tab/>
        <w:tab/>
        <w:tab/>
        <w:t xml:space="preserve">Vuoden 1790 kansalaistamislaki rajoitti kansalaisuuden "vapaisiin valkoisiin".</w:t>
      </w:r>
    </w:p>
    <w:p>
      <w:r>
        <w:rPr>
          <w:b/>
          <w:u w:val="single"/>
        </w:rPr>
        <w:t xml:space="preserve">121460</w:t>
      </w:r>
    </w:p>
    <w:p>
      <w:r>
        <w:t xml:space="preserve">5.</w:t>
        <w:tab/>
        <w:tab/>
        <w:tab/>
        <w:tab/>
        <w:t xml:space="preserve">Ja sen olisi pitänyt pysyä sellaisena. Yksikään neekeri ei ole valkoisen ihmisen veroinen...</w:t>
      </w:r>
    </w:p>
    <w:p>
      <w:r>
        <w:rPr>
          <w:b/>
          <w:u w:val="single"/>
        </w:rPr>
        <w:t xml:space="preserve">121461</w:t>
      </w:r>
    </w:p>
    <w:p>
      <w:r>
        <w:t xml:space="preserve">1. Minua ei koskaan kielletty Twitterissä tai Facebookissa.    Olin vapaaehtoisesti poistanut tilini protestina sananvapauden puolesta.    Mutta tämänpäiväisten tapahtumien ja Gab-yhteisön syyllistämisen jälkeen loin uuden Twitter-tilin vanhalla Twitter-tunnuksellani ajatellen, että haluan mennä puolustamaan yhteisöämme.    Seurasin siis muutamia suosikkejani ja luin aikajanaani.  Se sai minut voimaan pahoin, mitä ihmiset sanovat meistä.  En edes tiedä mistä aloittaa. https://twitter.com/wocassity.</w:t>
      </w:r>
    </w:p>
    <w:p>
      <w:r>
        <w:rPr>
          <w:b/>
          <w:u w:val="single"/>
        </w:rPr>
        <w:t xml:space="preserve">121462</w:t>
      </w:r>
    </w:p>
    <w:p>
      <w:r>
        <w:t xml:space="preserve">2.</w:t>
        <w:tab/>
        <w:t xml:space="preserve">Heillä on Twitterissä vain aivopestyjä vammaisia vasemmistolaisia.  He eivät pysty älylliseen keskusteluun, vaan ainoastaan murhaavat hahmoja.  He ovat täydellisiä NPC:itä, eikä heillä ole mitään älyä.  Tämä on FAKTA, eikä kukaan heistä oikeastaan ymmärrä, mikä on FAKTA!</w:t>
      </w:r>
    </w:p>
    <w:p>
      <w:r>
        <w:rPr>
          <w:b/>
          <w:u w:val="single"/>
        </w:rPr>
        <w:t xml:space="preserve">121463</w:t>
      </w:r>
    </w:p>
    <w:p>
      <w:r>
        <w:t xml:space="preserve">1. Olen hänen kanssaan 😁</w:t>
      </w:r>
    </w:p>
    <w:p>
      <w:r>
        <w:rPr>
          <w:b/>
          <w:u w:val="single"/>
        </w:rPr>
        <w:t xml:space="preserve">121464</w:t>
      </w:r>
    </w:p>
    <w:p>
      <w:r>
        <w:t xml:space="preserve">2.</w:t>
        <w:tab/>
        <w:t xml:space="preserve">tai voitte alkaa tunnistaa JEWSIT, jotka ovat muslimi/neekeri-tulvan takana maassanne, ja tuhota heidät, senkin vitun tyhmät ontuvat</w:t>
      </w:r>
    </w:p>
    <w:p>
      <w:r>
        <w:rPr>
          <w:b/>
          <w:u w:val="single"/>
        </w:rPr>
        <w:t xml:space="preserve">121465</w:t>
      </w:r>
    </w:p>
    <w:p>
      <w:r>
        <w:t xml:space="preserve">1. Vastustatko rotujen välisiä suhteita? Jos olet, kerro vastauksissa miksi.</w:t>
      </w:r>
    </w:p>
    <w:p>
      <w:r>
        <w:rPr>
          <w:b/>
          <w:u w:val="single"/>
        </w:rPr>
        <w:t xml:space="preserve">121466</w:t>
      </w:r>
    </w:p>
    <w:p>
      <w:r>
        <w:t xml:space="preserve">2.</w:t>
        <w:tab/>
        <w:t xml:space="preserve">Olen nähnyt tarpeeksi rotujenvälisiä pareja tietääkseni, että se päättyy aina katastrofiin.</w:t>
      </w:r>
    </w:p>
    <w:p>
      <w:r>
        <w:rPr>
          <w:b/>
          <w:u w:val="single"/>
        </w:rPr>
        <w:t xml:space="preserve">121467</w:t>
      </w:r>
    </w:p>
    <w:p>
      <w:r>
        <w:t xml:space="preserve">3.</w:t>
        <w:tab/>
        <w:tab/>
        <w:t xml:space="preserve">Tlo ehkä ennen kuin avaat tuon mudshark rakastavan kyrvänimijäsi, sinun pitäisi katsoa tietoja siitä, kuinka monta valkoista naista murhaa heidän neekeri exänsä/rakastajansa. mutta et halua ja näytät edelleen tyhmältä.</w:t>
      </w:r>
    </w:p>
    <w:p>
      <w:r>
        <w:rPr>
          <w:b/>
          <w:u w:val="single"/>
        </w:rPr>
        <w:t xml:space="preserve">121468</w:t>
      </w:r>
    </w:p>
    <w:p>
      <w:r>
        <w:t xml:space="preserve">1. Onko @Microchipillä huono päivä?  Whoa, homo paska.  Pilaat seksikkään äijäkommenttini!</w:t>
      </w:r>
    </w:p>
    <w:p>
      <w:r>
        <w:rPr>
          <w:b/>
          <w:u w:val="single"/>
        </w:rPr>
        <w:t xml:space="preserve">121469</w:t>
      </w:r>
    </w:p>
    <w:p>
      <w:r>
        <w:t xml:space="preserve">1. RT mitchellvii En voi uskoa, että demokraatit kaksinkertaistavat kehotuksensa julkisiin hyökkäyksiin Trumpin kannattajia vastaan.  Eric Holder on täysi idiootti.  He tuhoavat itsensä tällä, https://twitter.com/mitchellvii/status/1050146746272239619.</w:t>
      </w:r>
    </w:p>
    <w:p>
      <w:r>
        <w:rPr>
          <w:b/>
          <w:u w:val="single"/>
        </w:rPr>
        <w:t xml:space="preserve">121470</w:t>
      </w:r>
    </w:p>
    <w:p>
      <w:r>
        <w:t xml:space="preserve">2.</w:t>
        <w:tab/>
        <w:t xml:space="preserve">He tietävät, että he tulevat häviämään valtavasti välivaaleissa.   He haluavat väkivaltaisuuksia kaduille heti kun se ilmoitetaan.   OKEI... TUOKAA SE!   Oletko koskaan yrittänyt pelotella punaniskoja?</w:t>
      </w:r>
    </w:p>
    <w:p>
      <w:r>
        <w:rPr>
          <w:b/>
          <w:u w:val="single"/>
        </w:rPr>
        <w:t xml:space="preserve">121471</w:t>
      </w:r>
    </w:p>
    <w:p>
      <w:r>
        <w:t xml:space="preserve">3.</w:t>
        <w:tab/>
        <w:tab/>
        <w:t xml:space="preserve">Aikeiden ilmoittaminen ihmisille, joilla on aseita, vaikuttaa huonolta suunnitelmalta -</w:t>
      </w:r>
    </w:p>
    <w:p>
      <w:r>
        <w:rPr>
          <w:b/>
          <w:u w:val="single"/>
        </w:rPr>
        <w:t xml:space="preserve">121472</w:t>
      </w:r>
    </w:p>
    <w:p>
      <w:r>
        <w:t xml:space="preserve">4.</w:t>
        <w:tab/>
        <w:tab/>
        <w:tab/>
        <w:t xml:space="preserve">Oletko koskaan tiennyt, että he miettivät asiaa, ennen kuin puhuvat?</w:t>
      </w:r>
    </w:p>
    <w:p>
      <w:r>
        <w:rPr>
          <w:b/>
          <w:u w:val="single"/>
        </w:rPr>
        <w:t xml:space="preserve">121473</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121474</w:t>
      </w:r>
    </w:p>
    <w:p>
      <w:r>
        <w:t xml:space="preserve">1. Tämä neekeri voi avoimesti vaatia valkoisten tappamista, mutta jos valkoiset tekevät edes humoristisen laulun neekereistä, heidät kielletään pysyvästi, kuten Johnny Rebel.</w:t>
      </w:r>
    </w:p>
    <w:p>
      <w:r>
        <w:rPr>
          <w:b/>
          <w:u w:val="single"/>
        </w:rPr>
        <w:t xml:space="preserve">121475</w:t>
      </w:r>
    </w:p>
    <w:p>
      <w:r>
        <w:t xml:space="preserve">1. Sosialismi ei ole koskaan toiminut, ei toimi tälläkään hetkellä eikä tule koskaan toimimaan... periaatteessa koko ideologianne on jälkeenjäänyt.</w:t>
      </w:r>
    </w:p>
    <w:p>
      <w:r>
        <w:rPr>
          <w:b/>
          <w:u w:val="single"/>
        </w:rPr>
        <w:t xml:space="preserve">121476</w:t>
      </w:r>
    </w:p>
    <w:p>
      <w:r>
        <w:t xml:space="preserve">1.</w:t>
      </w:r>
    </w:p>
    <w:p>
      <w:r>
        <w:rPr>
          <w:b/>
          <w:u w:val="single"/>
        </w:rPr>
        <w:t xml:space="preserve">121477</w:t>
      </w:r>
    </w:p>
    <w:p>
      <w:r>
        <w:t xml:space="preserve">2.</w:t>
        <w:tab/>
        <w:t xml:space="preserve">Tämä mulkku pää homo Hitler toi takaisin queer liike jälkeen yli 100 vuotta oltuaan kaapissa.Hitler on syy siihen, että miehet ovat sallittuja naisten vessoissa.Queers naimisiin toistensa kanssa, adoptiolapsi raiskattavaksi.Sen Tiedä ihme Hitler teki itsemurhan.</w:t>
      </w:r>
    </w:p>
    <w:p>
      <w:r>
        <w:rPr>
          <w:b/>
          <w:u w:val="single"/>
        </w:rPr>
        <w:t xml:space="preserve">121478</w:t>
      </w:r>
    </w:p>
    <w:p>
      <w:r>
        <w:t xml:space="preserve">3.</w:t>
        <w:tab/>
        <w:tab/>
        <w:t xml:space="preserve">Kun juutalaiset yrittävät tällaista paskaa, on todella näin helppoa osoittaa, miksi vihaamme näitä homoja lastenraiskaajia.</w:t>
      </w:r>
    </w:p>
    <w:p>
      <w:r>
        <w:rPr>
          <w:b/>
          <w:u w:val="single"/>
        </w:rPr>
        <w:t xml:space="preserve">121479</w:t>
      </w:r>
    </w:p>
    <w:p>
      <w:r>
        <w:t xml:space="preserve">1. muistutus siitä, että kaikki väärät epäjumalat murenivat yhden todellisen jumalan edessä.</w:t>
      </w:r>
    </w:p>
    <w:p>
      <w:r>
        <w:rPr>
          <w:b/>
          <w:u w:val="single"/>
        </w:rPr>
        <w:t xml:space="preserve">121480</w:t>
      </w:r>
    </w:p>
    <w:p>
      <w:r>
        <w:t xml:space="preserve">2.</w:t>
        <w:tab/>
        <w:t xml:space="preserve">Vain muistutus siitä, että "jumalasi" on joku kauan sitten kuollut juutalainen, jos häntä on koskaan ollutkaan.   Ja kristityt tuhosivat eurooppalaisen sivilisaation vieraan, aavikkojumalanne nimissä.   Kiitos, kun todistit, että kristinusko on Euroopan vihollinen.   Kristinusko ja islam ovat todellakin identtisiä sivilisaation ja kauneuden vihanne suhteen...</w:t>
      </w:r>
    </w:p>
    <w:p>
      <w:r>
        <w:rPr>
          <w:b/>
          <w:u w:val="single"/>
        </w:rPr>
        <w:t xml:space="preserve">121481</w:t>
      </w:r>
    </w:p>
    <w:p>
      <w:r>
        <w:t xml:space="preserve">3.</w:t>
        <w:tab/>
        <w:tab/>
        <w:t xml:space="preserve">Pakanoiden ja kristittyjen on unohdettava menneet rikkomukset ja työskenneltävä yhdessä päästäkseen eroon (((heistä))) ja muzzeista Euroopasta vasta kun pöly laskeutuu, SITTEN voitte käydä toistenne kurkkuun tapaus suljettu.</w:t>
      </w:r>
    </w:p>
    <w:p>
      <w:r>
        <w:rPr>
          <w:b/>
          <w:u w:val="single"/>
        </w:rPr>
        <w:t xml:space="preserve">121482</w:t>
      </w:r>
    </w:p>
    <w:p>
      <w:r>
        <w:t xml:space="preserve">4.</w:t>
      </w:r>
    </w:p>
    <w:p>
      <w:r>
        <w:rPr>
          <w:b/>
          <w:u w:val="single"/>
        </w:rPr>
        <w:t xml:space="preserve">121483</w:t>
      </w:r>
    </w:p>
    <w:p>
      <w:r>
        <w:t xml:space="preserve">5.</w:t>
        <w:tab/>
        <w:tab/>
        <w:tab/>
        <w:tab/>
        <w:t xml:space="preserve">Kaikki kolme semiittistä ovat ei-toivottuja tunkeutujia, he sekoittavat rotuja ja tartuttavat meidät poliittisesti, fyysisesti ja henkisesti luontaisilla jälkeenjääneisyyksillään Emme ole heille mitään velkaa, emmekä saa mitään auttamalla heitä uudelleen.</w:t>
      </w:r>
    </w:p>
    <w:p>
      <w:r>
        <w:rPr>
          <w:b/>
          <w:u w:val="single"/>
        </w:rPr>
        <w:t xml:space="preserve">121484</w:t>
      </w:r>
    </w:p>
    <w:p>
      <w:r>
        <w:t xml:space="preserve">6.</w:t>
        <w:tab/>
        <w:tab/>
        <w:tab/>
        <w:tab/>
        <w:tab/>
        <w:t xml:space="preserve">On todella tärkeää, että ymmärrät, että kuulin vain sinun vääntävän huuliasi kuin jälkeenjäänyt ja ääntelevän jälkeenjääneesti, kuin jälkeenjäänyt.</w:t>
      </w:r>
    </w:p>
    <w:p>
      <w:r>
        <w:rPr>
          <w:b/>
          <w:u w:val="single"/>
        </w:rPr>
        <w:t xml:space="preserve">121485</w:t>
      </w:r>
    </w:p>
    <w:p>
      <w:r>
        <w:t xml:space="preserve">1. Tervetuloa. Hanki Kek "modafoka" android-sovellus täältä: https://gab.ai/about/android Eikä koskaan ei häpeä nimi kutsua ulos meemi kovaa ja sotkea liberaalit ja jälkeenjäänyt hemmoteltu kakarat, jotka eivät voi painaa mykistysnappia, kun laukaisee tosiasiat.  Koska se on hauskaa.</w:t>
      </w:r>
    </w:p>
    <w:p>
      <w:r>
        <w:rPr>
          <w:b/>
          <w:u w:val="single"/>
        </w:rPr>
        <w:t xml:space="preserve">121486</w:t>
      </w:r>
    </w:p>
    <w:p>
      <w:r>
        <w:t xml:space="preserve">1. Valtavaa kiveä käytettiin murskata joukkoraiskatun eteläafrikkalaisen opiskelijan kuoliaaksi https://dailym.ai/2PHPtrY via @MailOnline Islam on Clit Cutting, Goat Fucking, Man over Woman, Infidel Beheading, Child Marrying, Raiskaus Anything, haiseva, ilkeä, perverssi IDEOLOGIA.   Islam on hävitettävä.</w:t>
      </w:r>
    </w:p>
    <w:p>
      <w:r>
        <w:rPr>
          <w:b/>
          <w:u w:val="single"/>
        </w:rPr>
        <w:t xml:space="preserve">121487</w:t>
      </w:r>
    </w:p>
    <w:p>
      <w:r>
        <w:t xml:space="preserve">2.</w:t>
        <w:tab/>
        <w:t xml:space="preserve">Eivätkä he tehneet sitä vain siksi, että he ovat muslimeja, vaan myös siksi, että he ovat neekereitä. Kaksinkertainen paha. Jos et ole huomannut, neekerit käyttäytyvät kuin neekerit uskonnosta riippumatta. En puolusta muslimeja, korostan vain neekeripuolta, joka on yhtä tärkeä. Minusta tuntuu, että ehkä jätit sen osan tarkoituksella pois. Missä sanottiin, että he olivat muslimeja?</w:t>
      </w:r>
    </w:p>
    <w:p>
      <w:r>
        <w:rPr>
          <w:b/>
          <w:u w:val="single"/>
        </w:rPr>
        <w:t xml:space="preserve">121488</w:t>
      </w:r>
    </w:p>
    <w:p>
      <w:r>
        <w:t xml:space="preserve">3.</w:t>
        <w:tab/>
        <w:tab/>
        <w:t xml:space="preserve">Asia selvä.  Kun näen joukkoraiskauksen, ajattelen muslimeja.</w:t>
      </w:r>
    </w:p>
    <w:p>
      <w:r>
        <w:rPr>
          <w:b/>
          <w:u w:val="single"/>
        </w:rPr>
        <w:t xml:space="preserve">121489</w:t>
      </w:r>
    </w:p>
    <w:p>
      <w:r>
        <w:t xml:space="preserve">4.</w:t>
        <w:tab/>
        <w:tab/>
        <w:t xml:space="preserve">Näen sen. Kun kuulen joukkoraiskauksen, ajattelen aina, että se ei todellakaan ole valkoinen.</w:t>
      </w:r>
    </w:p>
    <w:p>
      <w:r>
        <w:rPr>
          <w:b/>
          <w:u w:val="single"/>
        </w:rPr>
        <w:t xml:space="preserve">121490</w:t>
      </w:r>
    </w:p>
    <w:p>
      <w:r>
        <w:t xml:space="preserve">1. Iron Patriot &amp; Mr. E. Edits : Silenced Voices https://plus.google.com/118142628602187092695</w:t>
      </w:r>
    </w:p>
    <w:p>
      <w:r>
        <w:rPr>
          <w:b/>
          <w:u w:val="single"/>
        </w:rPr>
        <w:t xml:space="preserve">121491</w:t>
      </w:r>
    </w:p>
    <w:p>
      <w:r>
        <w:t xml:space="preserve">2.</w:t>
        <w:tab/>
        <w:t xml:space="preserve">Mike Mac olet arvoton neekeri, neekeri, neekeri , neekeri , neekeri , neekeri , neekeri . Mene vittuun itseäsi pistoolilla senkin homohomo hintti. ha ha ha ha.</w:t>
      </w:r>
    </w:p>
    <w:p>
      <w:r>
        <w:rPr>
          <w:b/>
          <w:u w:val="single"/>
        </w:rPr>
        <w:t xml:space="preserve">121492</w:t>
      </w:r>
    </w:p>
    <w:p>
      <w:r>
        <w:t xml:space="preserve">3.</w:t>
        <w:tab/>
        <w:tab/>
        <w:t xml:space="preserve">toivottavasti hän tappaa itsensä, kun g+ sulkeutuu. hän ei voi enää tehdä 3-4 profiilia päivässä ja ahdistella ihmisiä, kun he sulkevat. hänen elämänsä on ohi. matkustan minne ikinä minun on mentävä kusemaan ja paskomaan hänen haudalleen. hahahahahahahaha!</w:t>
      </w:r>
    </w:p>
    <w:p>
      <w:r>
        <w:rPr>
          <w:b/>
          <w:u w:val="single"/>
        </w:rPr>
        <w:t xml:space="preserve">121493</w:t>
      </w:r>
    </w:p>
    <w:p>
      <w:r>
        <w:t xml:space="preserve">4.</w:t>
        <w:tab/>
        <w:tab/>
        <w:t xml:space="preserve">Jep lol hän tulee hulluksi ha ha ha ha ha</w:t>
      </w:r>
    </w:p>
    <w:p>
      <w:r>
        <w:rPr>
          <w:b/>
          <w:u w:val="single"/>
        </w:rPr>
        <w:t xml:space="preserve">121494</w:t>
      </w:r>
    </w:p>
    <w:p>
      <w:r>
        <w:t xml:space="preserve">1. #Chiraq Poliisi Van Dyke tuomittiin 2. asteen murhasta ja 16 törkeästä pahoinpitelystä Laquan McDonaldin ampumisesta. https://bit.ly/2OGdvq6 https://trib.in/2zTJgUo</w:t>
      </w:r>
    </w:p>
    <w:p>
      <w:r>
        <w:rPr>
          <w:b/>
          <w:u w:val="single"/>
        </w:rPr>
        <w:t xml:space="preserve">121495</w:t>
      </w:r>
    </w:p>
    <w:p>
      <w:r>
        <w:t xml:space="preserve">1. Maahanmuuttajat ryöstivät väkivaltaisesti iäkkään vammaisen naisen Saksassa - nainen kuolee vammoihinsa https://voiceofeurope.com/2018/10/migrants-violently-rob-elderly-disabled-woman-in-germany-she-dies-of-her-injuries/#.W84qnZnucYQ.twitter</w:t>
      </w:r>
    </w:p>
    <w:p>
      <w:r>
        <w:rPr>
          <w:b/>
          <w:u w:val="single"/>
        </w:rPr>
        <w:t xml:space="preserve">121496</w:t>
      </w:r>
    </w:p>
    <w:p>
      <w:r>
        <w:t xml:space="preserve">2.</w:t>
        <w:tab/>
        <w:t xml:space="preserve">Mutta Merkel sanoo, että afrikkalaisen neekerin muuttuminen saksalaiseksi neekeriksi on parasta Uudelle Afrikalle, errrrrrrr tarkoitan Saksalle.</w:t>
      </w:r>
    </w:p>
    <w:p>
      <w:r>
        <w:rPr>
          <w:b/>
          <w:u w:val="single"/>
        </w:rPr>
        <w:t xml:space="preserve">121497</w:t>
      </w:r>
    </w:p>
    <w:p>
      <w:r>
        <w:t xml:space="preserve">1. Maksavatko ihmiset todella älyttömistä lausunnoistasi?</w:t>
      </w:r>
    </w:p>
    <w:p>
      <w:r>
        <w:rPr>
          <w:b/>
          <w:u w:val="single"/>
        </w:rPr>
        <w:t xml:space="preserve">121498</w:t>
      </w:r>
    </w:p>
    <w:p>
      <w:r>
        <w:t xml:space="preserve">1. I ❤️ #Homeschool 🎓</w:t>
      </w:r>
    </w:p>
    <w:p>
      <w:r>
        <w:rPr>
          <w:b/>
          <w:u w:val="single"/>
        </w:rPr>
        <w:t xml:space="preserve">121499</w:t>
      </w:r>
    </w:p>
    <w:p>
      <w:r>
        <w:t xml:space="preserve">2.</w:t>
        <w:tab/>
        <w:t xml:space="preserve">Truman oli kuitenkin myös neekeri</w:t>
      </w:r>
    </w:p>
    <w:p>
      <w:r>
        <w:rPr>
          <w:b/>
          <w:u w:val="single"/>
        </w:rPr>
        <w:t xml:space="preserve">121500</w:t>
      </w:r>
    </w:p>
    <w:p>
      <w:r>
        <w:t xml:space="preserve">1. Menen hetkeksi tienaamaan rahaa, ja kun palaan takaisin, näen, että olet räjäyttänyt selainpuhelimeni. Näyttää siltä, että Pillsbury Pussy-Boy Houstonin Nigger Hillsistä on pakkomielle. Funny.....</w:t>
      </w:r>
    </w:p>
    <w:p>
      <w:r>
        <w:rPr>
          <w:b/>
          <w:u w:val="single"/>
        </w:rPr>
        <w:t xml:space="preserve">121501</w:t>
      </w:r>
    </w:p>
    <w:p>
      <w:r>
        <w:t xml:space="preserve">1. Kaveri nussii neekeriämmiä. Otan 5-vuotiaan tyttäreni (joka on vaaleatukkainen ja sinisilmäinen kuten kaksi muuta tytärtäni... jotain mitä homo Johann ei koskaan saa aikaan) höpinät makuuhuoneen kaapissa olevasta hirviöstä vakavammin kuin tämän Cuckensteinin näkemyksen rodusta.</w:t>
      </w:r>
    </w:p>
    <w:p>
      <w:r>
        <w:rPr>
          <w:b/>
          <w:u w:val="single"/>
        </w:rPr>
        <w:t xml:space="preserve">121502</w:t>
      </w:r>
    </w:p>
    <w:p>
      <w:r>
        <w:t xml:space="preserve">1. Bostonin poliisipartiomiesten yhdistys kieltäytyy tukemasta demokraattien Elizabeth "Fauxcohontas" Warrenia tämän uudelleenvalintaehdokkuudessa hänen vasemmistolaisen poliisivastaisen aktivisminsa ja "halventavien" huomautustensa vuoksi. https://thenationalsentinel.com/2018/10/09/boston-police-union-tells-fauxcohontas-warren-to-take-a-hike-will-not-endorse-her/.</w:t>
      </w:r>
    </w:p>
    <w:p>
      <w:r>
        <w:rPr>
          <w:b/>
          <w:u w:val="single"/>
        </w:rPr>
        <w:t xml:space="preserve">121503</w:t>
      </w:r>
    </w:p>
    <w:p>
      <w:r>
        <w:t xml:space="preserve">2.</w:t>
        <w:tab/>
        <w:t xml:space="preserve">Voi, Bostonin turvapaikkakaupungin poliisien hauras hintti-veljeskuntamentaliteetti on aiheuttanut heille butthurtin, vittu heitä, turvapaikkakaupungin poliisi on asettanut itsensä Amerikkaa vastaan.</w:t>
      </w:r>
    </w:p>
    <w:p>
      <w:r>
        <w:rPr>
          <w:b/>
          <w:u w:val="single"/>
        </w:rPr>
        <w:t xml:space="preserve">121504</w:t>
      </w:r>
    </w:p>
    <w:p>
      <w:r>
        <w:t xml:space="preserve">1. Kavanaugh joi olutta? Hän ei pärjää Obaman ruohon ja kokaiinin käytölle https://www.cnsnews.com/blog/michael-w-chapman/kavanaugh-drank-beer-he-cant-hold-candle-obamas-pot-and-cocaine-use#utm_source=facebook&amp;utm_medium=cns&amp;utm_campaign=b-KavanaughDrankBeerObamaDidCocainePot</w:t>
      </w:r>
    </w:p>
    <w:p>
      <w:r>
        <w:rPr>
          <w:b/>
          <w:u w:val="single"/>
        </w:rPr>
        <w:t xml:space="preserve">121505</w:t>
      </w:r>
    </w:p>
    <w:p>
      <w:r>
        <w:t xml:space="preserve">2.</w:t>
        <w:tab/>
        <w:t xml:space="preserve">ovomit muzzie-hintti on paska ja entä ne ääliöt, jotka äänestivät tätä kusipäätä KAKSI kertaa!</w:t>
      </w:r>
    </w:p>
    <w:p>
      <w:r>
        <w:rPr>
          <w:b/>
          <w:u w:val="single"/>
        </w:rPr>
        <w:t xml:space="preserve">121506</w:t>
      </w:r>
    </w:p>
    <w:p>
      <w:r>
        <w:t xml:space="preserve">1.</w:t>
      </w:r>
    </w:p>
    <w:p>
      <w:r>
        <w:rPr>
          <w:b/>
          <w:u w:val="single"/>
        </w:rPr>
        <w:t xml:space="preserve">121507</w:t>
      </w:r>
    </w:p>
    <w:p>
      <w:r>
        <w:t xml:space="preserve">2.</w:t>
        <w:tab/>
        <w:t xml:space="preserve">Täysin jälkeenjäänyt demokraatti</w:t>
      </w:r>
    </w:p>
    <w:p>
      <w:r>
        <w:rPr>
          <w:b/>
          <w:u w:val="single"/>
        </w:rPr>
        <w:t xml:space="preserve">121508</w:t>
      </w:r>
    </w:p>
    <w:p>
      <w:r>
        <w:t xml:space="preserve">1. Ei. Edelleen herkullista. https://bbs.thegoyimknow.to/uploads/default/original/4X/4/9/7/497b4b9c7d2b8b6a5cb7e4ec3646cb2a13e23ce4.png</w:t>
      </w:r>
    </w:p>
    <w:p>
      <w:r>
        <w:rPr>
          <w:b/>
          <w:u w:val="single"/>
        </w:rPr>
        <w:t xml:space="preserve">121509</w:t>
      </w:r>
    </w:p>
    <w:p>
      <w:r>
        <w:t xml:space="preserve">2.</w:t>
        <w:tab/>
        <w:t xml:space="preserve">Juo valkaisuainetta, tyhmä kusipää.</w:t>
      </w:r>
    </w:p>
    <w:p>
      <w:r>
        <w:rPr>
          <w:b/>
          <w:u w:val="single"/>
        </w:rPr>
        <w:t xml:space="preserve">121510</w:t>
      </w:r>
    </w:p>
    <w:p>
      <w:r>
        <w:t xml:space="preserve">1. https://www.naturalnews.com/2018-10-08-why-you-should-reject-the-flu-shot.html</w:t>
      </w:r>
    </w:p>
    <w:p>
      <w:r>
        <w:rPr>
          <w:b/>
          <w:u w:val="single"/>
        </w:rPr>
        <w:t xml:space="preserve">121511</w:t>
      </w:r>
    </w:p>
    <w:p>
      <w:r>
        <w:t xml:space="preserve">2.</w:t>
        <w:tab/>
        <w:t xml:space="preserve">70-luvulla sanottiin, että sikainfluenssasta tulisi epidemia. Otin rokotuksen ja olin sairaana kolme viikkoa. En enää koskaan. Joka vuosi kerrotaan sama vanha juttu. Epidemia!  Hups! Väärä virus.  Anteeksi! LOL söpö, mutta en usko sitä.</w:t>
      </w:r>
    </w:p>
    <w:p>
      <w:r>
        <w:rPr>
          <w:b/>
          <w:u w:val="single"/>
        </w:rPr>
        <w:t xml:space="preserve">121512</w:t>
      </w:r>
    </w:p>
    <w:p>
      <w:r>
        <w:t xml:space="preserve">3.</w:t>
        <w:tab/>
        <w:tab/>
        <w:t xml:space="preserve">Täytyy olla älyllisesti jälkeenjäänyt, jos lankeaa joka vuosi flunssarokotushuijaukseen.</w:t>
      </w:r>
    </w:p>
    <w:p>
      <w:r>
        <w:rPr>
          <w:b/>
          <w:u w:val="single"/>
        </w:rPr>
        <w:t xml:space="preserve">121513</w:t>
      </w:r>
    </w:p>
    <w:p>
      <w:r>
        <w:t xml:space="preserve">1. #GabFam #Australia Toinen Oz Rock -klassikko kaverilleni NPC:lle, joka on @Clarence_Spangle, koska hän nauttii lisäyksestä niin paljon :) Jos hän todella ärsyttää minua tarpeeksi, alan lisätä hänen suosikki ruotsalaisia bändejään, kuten Abba :)   GANGgajang - Sounds Of Then (This Is Australia) https://youtu.be/ML9h3I5Uktw https://youtu.be/ML9h3I5Uktw</w:t>
      </w:r>
    </w:p>
    <w:p>
      <w:r>
        <w:rPr>
          <w:b/>
          <w:u w:val="single"/>
        </w:rPr>
        <w:t xml:space="preserve">121514</w:t>
      </w:r>
    </w:p>
    <w:p>
      <w:r>
        <w:t xml:space="preserve">2.</w:t>
        <w:tab/>
        <w:t xml:space="preserve">kengurumulkkua imevä hippimulkku</w:t>
      </w:r>
    </w:p>
    <w:p>
      <w:r>
        <w:rPr>
          <w:b/>
          <w:u w:val="single"/>
        </w:rPr>
        <w:t xml:space="preserve">121515</w:t>
      </w:r>
    </w:p>
    <w:p>
      <w:r>
        <w:t xml:space="preserve">1. Tunsin kerran lievästi jälkeenjääneen kaverin, joka sanoi, että...</w:t>
      </w:r>
    </w:p>
    <w:p>
      <w:r>
        <w:rPr>
          <w:b/>
          <w:u w:val="single"/>
        </w:rPr>
        <w:t xml:space="preserve">121516</w:t>
      </w:r>
    </w:p>
    <w:p>
      <w:r>
        <w:t xml:space="preserve">1. Vasemmistolaiset pitävät itseään söpöinä. Mikään toimiva yhteiskunta ei tarvitse näitä ihmisiä. Tämä kaveri pitäisi karkottaa.</w:t>
      </w:r>
    </w:p>
    <w:p>
      <w:r>
        <w:rPr>
          <w:b/>
          <w:u w:val="single"/>
        </w:rPr>
        <w:t xml:space="preserve">121517</w:t>
      </w:r>
    </w:p>
    <w:p>
      <w:r>
        <w:t xml:space="preserve">2.</w:t>
        <w:tab/>
        <w:t xml:space="preserve">Minulla ei ole taipumusta väkivaltaan. Mutta en usko, että olisin kyennyt hillitsemään itseäni antamasta tuolle homolle kunnon selkäsaunaa paikan päällä.</w:t>
      </w:r>
    </w:p>
    <w:p>
      <w:r>
        <w:rPr>
          <w:b/>
          <w:u w:val="single"/>
        </w:rPr>
        <w:t xml:space="preserve">121518</w:t>
      </w:r>
    </w:p>
    <w:p>
      <w:r>
        <w:t xml:space="preserve">3.</w:t>
        <w:tab/>
        <w:tab/>
        <w:t xml:space="preserve">Tai ainakin pidättelemällä häntä, kunnes poliisi saapui paikalle. On aika saada nämä ihmiset järjestelmään, jotta voimme rakentaa tapauksen heidän karkottamisekseen.</w:t>
      </w:r>
    </w:p>
    <w:p>
      <w:r>
        <w:rPr>
          <w:b/>
          <w:u w:val="single"/>
        </w:rPr>
        <w:t xml:space="preserve">121519</w:t>
      </w:r>
    </w:p>
    <w:p>
      <w:r>
        <w:t xml:space="preserve">1.</w:t>
      </w:r>
    </w:p>
    <w:p>
      <w:r>
        <w:rPr>
          <w:b/>
          <w:u w:val="single"/>
        </w:rPr>
        <w:t xml:space="preserve">121520</w:t>
      </w:r>
    </w:p>
    <w:p>
      <w:r>
        <w:t xml:space="preserve">2.</w:t>
        <w:tab/>
        <w:t xml:space="preserve">Painu vittuun, kusipää, tiedät, että se oli jälkeenjäänyt demokraatti, joka lähetti teeskentelevät pommit.</w:t>
      </w:r>
    </w:p>
    <w:p>
      <w:r>
        <w:rPr>
          <w:b/>
          <w:u w:val="single"/>
        </w:rPr>
        <w:t xml:space="preserve">121521</w:t>
      </w:r>
    </w:p>
    <w:p>
      <w:r>
        <w:t xml:space="preserve">1. Haluatko Gabin lapsipornoa?   Haluatko ANIMOITUA LAPSIPORNOA Gabiin?    Oletko sensuroitu? Voiko sinulla olla konservatiivinen mielipide? Liberaali mielipide? Muuta? KYLLÄ! 🙌 Onko laillinen porno sallittua Gabissa? Kyllä.   Eikö raja pitäisi vetää jonnekin?   Minä vedän sen lapsipornoon tai sen jäljennöksiin.  Jos et pidä siitä, mene laittamaan lapsipornoa Twitteriin. Ei heitä haittaa.   @a ei tehnyt mitään väärää</w:t>
      </w:r>
    </w:p>
    <w:p>
      <w:r>
        <w:rPr>
          <w:b/>
          <w:u w:val="single"/>
        </w:rPr>
        <w:t xml:space="preserve">121522</w:t>
      </w:r>
    </w:p>
    <w:p>
      <w:r>
        <w:t xml:space="preserve">2.</w:t>
        <w:tab/>
        <w:t xml:space="preserve">Vedän rajan tekopyhälle, omahyväiselle hyveellisyyden signaloinnille, koska se korreloi erittäin hyvin rikosten kanssa ihmiskuntaa vastaan.</w:t>
      </w:r>
    </w:p>
    <w:p>
      <w:r>
        <w:rPr>
          <w:b/>
          <w:u w:val="single"/>
        </w:rPr>
        <w:t xml:space="preserve">121523</w:t>
      </w:r>
    </w:p>
    <w:p>
      <w:r>
        <w:t xml:space="preserve">3.</w:t>
        <w:tab/>
        <w:tab/>
        <w:t xml:space="preserve">Tekopyhä itseriittoinen hyveellisyys ei ole MITÄÄN laitonta eikä Gabin sääntöjen vastaista, CUNT 🙌.</w:t>
      </w:r>
    </w:p>
    <w:p>
      <w:r>
        <w:rPr>
          <w:b/>
          <w:u w:val="single"/>
        </w:rPr>
        <w:t xml:space="preserve">121524</w:t>
      </w:r>
    </w:p>
    <w:p>
      <w:r>
        <w:t xml:space="preserve">4.</w:t>
        <w:tab/>
        <w:tab/>
        <w:tab/>
        <w:t xml:space="preserve">Tämä on laitonta JA oikeustoimikelpoista: pahansuopa kunnianloukkaus.  Minua on parjattu kahdesti vain siksi, että olen ollut suhteellinen sivustakatsoja, koska olen valtavirran animefani, joka ei ole kiinnostunut lolista.</w:t>
      </w:r>
    </w:p>
    <w:p>
      <w:r>
        <w:rPr>
          <w:b/>
          <w:u w:val="single"/>
        </w:rPr>
        <w:t xml:space="preserve">121525</w:t>
      </w:r>
    </w:p>
    <w:p>
      <w:r>
        <w:t xml:space="preserve">5.</w:t>
        <w:tab/>
        <w:tab/>
        <w:tab/>
        <w:tab/>
        <w:t xml:space="preserve">Olet yhä täällä, eikö niin? Mitä tulee kunnianloukkaukseen, herjaukseen ja niin edelleen....well se on osa vapaata sananvapautta, josta sinä ilmeisesti et pidä! Olen täällä täysin vapaa sanomaan, että olet moukka kusipää ja käsken sinua painumaan vittuun JOS HALUAN 😝 TERVETULOA GAB:iin 🐸!</w:t>
      </w:r>
    </w:p>
    <w:p>
      <w:r>
        <w:rPr>
          <w:b/>
          <w:u w:val="single"/>
        </w:rPr>
        <w:t xml:space="preserve">121526</w:t>
      </w:r>
    </w:p>
    <w:p>
      <w:r>
        <w:t xml:space="preserve">6.</w:t>
        <w:tab/>
        <w:tab/>
        <w:tab/>
        <w:tab/>
        <w:tab/>
        <w:t xml:space="preserve">Ei, kunnianloukkaus ja panettelu eivät kuulu sananvapauteen.  Henkilökohtaisesti ne oikeuttavat fyysisiin vastatoimiin ("taistelusanojen oppi").  Painetussa muodossa ne oikeuttavat sekä oikeudenkäynteihin että rikosoikeudellisiin syytteisiin.</w:t>
      </w:r>
    </w:p>
    <w:p>
      <w:r>
        <w:rPr>
          <w:b/>
          <w:u w:val="single"/>
        </w:rPr>
        <w:t xml:space="preserve">121527</w:t>
      </w:r>
    </w:p>
    <w:p>
      <w:r>
        <w:t xml:space="preserve">7.</w:t>
        <w:tab/>
        <w:tab/>
        <w:tab/>
        <w:tab/>
        <w:tab/>
        <w:tab/>
        <w:t xml:space="preserve">Anna mennä sitten, herra Happy!</w:t>
      </w:r>
    </w:p>
    <w:p>
      <w:r>
        <w:rPr>
          <w:b/>
          <w:u w:val="single"/>
        </w:rPr>
        <w:t xml:space="preserve">121528</w:t>
      </w:r>
    </w:p>
    <w:p>
      <w:r>
        <w:t xml:space="preserve">8.</w:t>
        <w:tab/>
        <w:tab/>
        <w:tab/>
        <w:tab/>
        <w:tab/>
        <w:tab/>
        <w:t xml:space="preserve">Näen CRYBABIES 😭😭😭😭😭</w:t>
      </w:r>
    </w:p>
    <w:p>
      <w:r>
        <w:rPr>
          <w:b/>
          <w:u w:val="single"/>
        </w:rPr>
        <w:t xml:space="preserve">121529</w:t>
      </w:r>
    </w:p>
    <w:p>
      <w:r>
        <w:t xml:space="preserve">9.</w:t>
        <w:tab/>
        <w:tab/>
        <w:tab/>
        <w:tab/>
        <w:tab/>
        <w:tab/>
        <w:t xml:space="preserve">Mikset menisi naimaan sarjakuvaa 😂😂😂😂</w:t>
      </w:r>
    </w:p>
    <w:p>
      <w:r>
        <w:rPr>
          <w:b/>
          <w:u w:val="single"/>
        </w:rPr>
        <w:t xml:space="preserve">121530</w:t>
      </w:r>
    </w:p>
    <w:p>
      <w:r>
        <w:t xml:space="preserve">10.</w:t>
        <w:tab/>
        <w:tab/>
        <w:tab/>
        <w:tab/>
        <w:tab/>
        <w:tab/>
        <w:t xml:space="preserve">Mikset mene naimaan piirrettyä 😂😂😂😂😂</w:t>
      </w:r>
    </w:p>
    <w:p>
      <w:r>
        <w:rPr>
          <w:b/>
          <w:u w:val="single"/>
        </w:rPr>
        <w:t xml:space="preserve">121531</w:t>
      </w:r>
    </w:p>
    <w:p>
      <w:r>
        <w:t xml:space="preserve">11.</w:t>
        <w:tab/>
        <w:tab/>
        <w:tab/>
        <w:tab/>
        <w:tab/>
        <w:tab/>
        <w:t xml:space="preserve">Nussisin Cheetaraa vaikka heti. Myös prinsessa Allura Voltronista! Osoita minulle oikea suunta, luvattuun maahan! No niin, Sad Minstrel, vedä taikajousiasi ja tee 2D:stä totta!</w:t>
      </w:r>
    </w:p>
    <w:p>
      <w:r>
        <w:rPr>
          <w:b/>
          <w:u w:val="single"/>
        </w:rPr>
        <w:t xml:space="preserve">121532</w:t>
      </w:r>
    </w:p>
    <w:p>
      <w:r>
        <w:t xml:space="preserve">12.</w:t>
        <w:tab/>
        <w:tab/>
        <w:tab/>
        <w:tab/>
        <w:tab/>
        <w:tab/>
        <w:tab/>
        <w:t xml:space="preserve">Sitten näyttäisi siltä, että SINÄ OLET se, jota minun olisi pitänyt käskeä painumaan vittuun KARTOONISTA 😂😂😂😂.</w:t>
      </w:r>
    </w:p>
    <w:p>
      <w:r>
        <w:rPr>
          <w:b/>
          <w:u w:val="single"/>
        </w:rPr>
        <w:t xml:space="preserve">121533</w:t>
      </w:r>
    </w:p>
    <w:p>
      <w:r>
        <w:t xml:space="preserve">13.</w:t>
        <w:tab/>
        <w:tab/>
        <w:tab/>
        <w:tab/>
        <w:tab/>
        <w:tab/>
        <w:tab/>
        <w:tab/>
        <w:t xml:space="preserve">(Laittaa pikkusormen huulilleni) Luultavasti!</w:t>
      </w:r>
    </w:p>
    <w:p>
      <w:r>
        <w:rPr>
          <w:b/>
          <w:u w:val="single"/>
        </w:rPr>
        <w:t xml:space="preserve">121534</w:t>
      </w:r>
    </w:p>
    <w:p>
      <w:r>
        <w:t xml:space="preserve">14.</w:t>
        <w:tab/>
        <w:tab/>
        <w:tab/>
        <w:tab/>
        <w:tab/>
        <w:tab/>
        <w:t xml:space="preserve">Minulla ei ole aavistustakaan, mitä tuo paska on, ja olen iloinen 😂.</w:t>
      </w:r>
    </w:p>
    <w:p>
      <w:r>
        <w:rPr>
          <w:b/>
          <w:u w:val="single"/>
        </w:rPr>
        <w:t xml:space="preserve">121535</w:t>
      </w:r>
    </w:p>
    <w:p>
      <w:r>
        <w:t xml:space="preserve">15.</w:t>
        <w:tab/>
        <w:tab/>
        <w:tab/>
        <w:tab/>
        <w:tab/>
        <w:tab/>
        <w:t xml:space="preserve">No..minä tunnen Voltronin</w:t>
      </w:r>
    </w:p>
    <w:p>
      <w:r>
        <w:rPr>
          <w:b/>
          <w:u w:val="single"/>
        </w:rPr>
        <w:t xml:space="preserve">121536</w:t>
      </w:r>
    </w:p>
    <w:p>
      <w:r>
        <w:t xml:space="preserve">16.</w:t>
        <w:tab/>
        <w:tab/>
        <w:tab/>
        <w:tab/>
        <w:tab/>
        <w:tab/>
        <w:t xml:space="preserve">Vaihtoehto olisi lopettaa väittely trollien kanssa ja mykistää heidät näkymästäsi, muut voivat nähdä heidän rantansa ja päättää itse, tätä he tarkoittavat "vapaalla puheella", se tarkoittaa, että sinulla on mahdollisuus kävellä pois tilanteesta, mutta päätit väittää ja uhata tuoda lainvalvontaviranomaiset johonkin, josta sinulla on jo välineet astua pois.</w:t>
      </w:r>
    </w:p>
    <w:p>
      <w:r>
        <w:rPr>
          <w:b/>
          <w:u w:val="single"/>
        </w:rPr>
        <w:t xml:space="preserve">121537</w:t>
      </w:r>
    </w:p>
    <w:p>
      <w:r>
        <w:t xml:space="preserve">17.</w:t>
        <w:tab/>
        <w:tab/>
        <w:tab/>
        <w:tab/>
        <w:tab/>
        <w:tab/>
        <w:t xml:space="preserve">Oikealle. Jos sinua "panetellaan" täällä keskustelussa, johon päätit osallistua, se on sinun oma vikasi 😂.</w:t>
      </w:r>
    </w:p>
    <w:p>
      <w:r>
        <w:rPr>
          <w:b/>
          <w:u w:val="single"/>
        </w:rPr>
        <w:t xml:space="preserve">121538</w:t>
      </w:r>
    </w:p>
    <w:p>
      <w:r>
        <w:t xml:space="preserve">1. Pääministeri Gladys Berejiklian haluaa NSW:n leikkaavan ulkomaisia maahanmuuttajia jopa 50 prosenttia https://www.news.com.au/finance/economy/world-economy/premier-gladys-berejiklian-wants-nsw-to-slash-its-overseas-migrant-intake-by-up-to-50-per-cent/news-story/ec8e4cc48a4de3b7e124fe3ac70ba34a #AusFam #AusPol #ausfam #auspol #Ausfam #Auspol #Australia</w:t>
      </w:r>
    </w:p>
    <w:p>
      <w:r>
        <w:rPr>
          <w:b/>
          <w:u w:val="single"/>
        </w:rPr>
        <w:t xml:space="preserve">121539</w:t>
      </w:r>
    </w:p>
    <w:p>
      <w:r>
        <w:t xml:space="preserve">2.</w:t>
        <w:tab/>
        <w:t xml:space="preserve">Ei vain NSW:n, vaan koko maan on lopetettava maahanmuutto neekeripaskakuopista !!!!</w:t>
      </w:r>
    </w:p>
    <w:p>
      <w:r>
        <w:rPr>
          <w:b/>
          <w:u w:val="single"/>
        </w:rPr>
        <w:t xml:space="preserve">121540</w:t>
      </w:r>
    </w:p>
    <w:p>
      <w:r>
        <w:t xml:space="preserve">1. Dylan Roof: - Meni kirkkoon, joka oli täynnä vanhoja naisia - He olivat rauhallisia ja sydämellisiä - He rukoilivat hänen puolestaan Ja sitten hän ampui heidät kaikki.   En välitä, vaikka he olisivat olleet neekereitä. Yksikään täysjärkinen valkoinen ihminen ei katsonut sitä ja sanonut: "Vau, olen nyt rotutietoinen!". Jos hän olisi ampunut neekeririkollisia, se olisi eri asia, mutta hän oli yksinhuoltajaäidin kasvattama narttu (kuten monet teistä WN:stä).</w:t>
      </w:r>
    </w:p>
    <w:p>
      <w:r>
        <w:rPr>
          <w:b/>
          <w:u w:val="single"/>
        </w:rPr>
        <w:t xml:space="preserve">121541</w:t>
      </w:r>
    </w:p>
    <w:p>
      <w:r>
        <w:t xml:space="preserve">2.</w:t>
        <w:tab/>
        <w:t xml:space="preserve">Tutustu kirkon historiaan ennen kuin teet hätiköityjä tuomioita.</w:t>
      </w:r>
    </w:p>
    <w:p>
      <w:r>
        <w:rPr>
          <w:b/>
          <w:u w:val="single"/>
        </w:rPr>
        <w:t xml:space="preserve">121542</w:t>
      </w:r>
    </w:p>
    <w:p>
      <w:r>
        <w:t xml:space="preserve">3.</w:t>
        <w:tab/>
        <w:t xml:space="preserve">https://slate.com/news-and-politics/2015/06/emanuel-ame-church-has-long-history-of-resistance-to-racism-the-charleston-church-is-the-oldest-black-congregation-in-the-south.html "Charlestonin Emanuel AME -kirkko ei ole pelkkä kirkko</w:t>
        <w:t xml:space="preserve"> Se on historiallinen symboli mustien vastarinnasta orjuutta ja rasismia vastaan."  Älkää antako hämätä.</w:t>
      </w:r>
    </w:p>
    <w:p>
      <w:r>
        <w:rPr>
          <w:b/>
          <w:u w:val="single"/>
        </w:rPr>
        <w:t xml:space="preserve">121543</w:t>
      </w:r>
    </w:p>
    <w:p>
      <w:r>
        <w:t xml:space="preserve">1.</w:t>
      </w:r>
    </w:p>
    <w:p>
      <w:r>
        <w:rPr>
          <w:b/>
          <w:u w:val="single"/>
        </w:rPr>
        <w:t xml:space="preserve">121544</w:t>
      </w:r>
    </w:p>
    <w:p>
      <w:r>
        <w:t xml:space="preserve">2.</w:t>
        <w:tab/>
        <w:t xml:space="preserve">Bluntit ovat niin....nigger......lets teeskentelee, että he ovat pilvessä ja "lyövät bluntteja"...kokeile guildin otteita.99.7 thc..dab puoli g....NOW your high ...kokeile 85% thc keksiä..syö 2...NOW your high..shit yritä saada neekeri lyömään bongia...there like ..nawws main i caints fucks with da bongs main.it finna bes tu strongs n sheit main....</w:t>
      </w:r>
    </w:p>
    <w:p>
      <w:r>
        <w:rPr>
          <w:b/>
          <w:u w:val="single"/>
        </w:rPr>
        <w:t xml:space="preserve">121545</w:t>
      </w:r>
    </w:p>
    <w:p>
      <w:r>
        <w:t xml:space="preserve">3.</w:t>
        <w:tab/>
        <w:tab/>
        <w:t xml:space="preserve">Kerron teille ilmaiseksi, etten ymmärrä siitä sanaakaan.</w:t>
      </w:r>
    </w:p>
    <w:p>
      <w:r>
        <w:rPr>
          <w:b/>
          <w:u w:val="single"/>
        </w:rPr>
        <w:t xml:space="preserve">121546</w:t>
      </w:r>
    </w:p>
    <w:p>
      <w:r>
        <w:t xml:space="preserve">1. Kaikki valkoiset liberaalit katsovat minua LaGuardian lentoasemalla rumia katseita maga-hattuni takia, mutta he eivät uskalla sanoa mitään, koska olen musta.   Alex Sage</w:t>
      </w:r>
    </w:p>
    <w:p>
      <w:r>
        <w:rPr>
          <w:b/>
          <w:u w:val="single"/>
        </w:rPr>
        <w:t xml:space="preserve">121547</w:t>
      </w:r>
    </w:p>
    <w:p>
      <w:r>
        <w:t xml:space="preserve">2.</w:t>
        <w:tab/>
        <w:t xml:space="preserve">Neekereitä rakastava, kumouksellinen, propagandistinen.</w:t>
      </w:r>
    </w:p>
    <w:p>
      <w:r>
        <w:rPr>
          <w:b/>
          <w:u w:val="single"/>
        </w:rPr>
        <w:t xml:space="preserve">121548</w:t>
      </w:r>
    </w:p>
    <w:p>
      <w:r>
        <w:t xml:space="preserve">1. Miksi nämä naiset eivät ole töissä!  En kestä katsoa yli 15 sekuntia Sarsourin kiljuntaa, mutta tässä on linkki.  #Kavanaugh-mielenosoittajat EIVÄT ole vahvoja naisia, he ovat wannabeja, jotka epäonnistuvat surkeasti kaikessa mitä tekevät.    Btw - jos Sarsour on siellä taas, niin kulman takana on oltava hämäräperäinen kaveri ruskean manillakirjekuoren kanssa. https://www.pscp.tv/w/1lPKqkBQZbdJb.</w:t>
      </w:r>
    </w:p>
    <w:p>
      <w:r>
        <w:rPr>
          <w:b/>
          <w:u w:val="single"/>
        </w:rPr>
        <w:t xml:space="preserve">121549</w:t>
      </w:r>
    </w:p>
    <w:p>
      <w:r>
        <w:t xml:space="preserve">2.</w:t>
        <w:tab/>
        <w:t xml:space="preserve">Sarsour ON muslimi, ja opin mukaan hän ei voi olla amerikkalainen, vaan hänet pitäisi karkottaa johonkin muslimi-paskapaikkaan. Kenenkään ei pitäisi suvaita heitä ja islam on kiellettävä.</w:t>
      </w:r>
    </w:p>
    <w:p>
      <w:r>
        <w:rPr>
          <w:b/>
          <w:u w:val="single"/>
        </w:rPr>
        <w:t xml:space="preserve">121550</w:t>
      </w:r>
    </w:p>
    <w:p>
      <w:r>
        <w:t xml:space="preserve">3.</w:t>
        <w:tab/>
        <w:tab/>
        <w:t xml:space="preserve">Lähetetään kaikki sharia Libyaan. #EndTheTyranny</w:t>
      </w:r>
    </w:p>
    <w:p>
      <w:r>
        <w:rPr>
          <w:b/>
          <w:u w:val="single"/>
        </w:rPr>
        <w:t xml:space="preserve">121551</w:t>
      </w:r>
    </w:p>
    <w:p>
      <w:r>
        <w:t xml:space="preserve">4.</w:t>
        <w:tab/>
        <w:tab/>
        <w:t xml:space="preserve">Valitse yksi .... Niitä on 57......</w:t>
      </w:r>
    </w:p>
    <w:p>
      <w:r>
        <w:rPr>
          <w:b/>
          <w:u w:val="single"/>
        </w:rPr>
        <w:t xml:space="preserve">121552</w:t>
      </w:r>
    </w:p>
    <w:p>
      <w:r>
        <w:t xml:space="preserve">1. Ei, älä pidä siitä, senkin typerys. olet säälittävä. pesen käteni teistä vihaajista. viha ei korjaa valkoista rotua. eikä jako. rakkaus ja hyvyys voittavat. eikä minulla ole mitään ongelmaa keskisormi vihaajien kanssa, jotka heikentävät rotua äärimmäisellä typeryydellä.. epäonnistuit mahdollisuudessasi johtaa rehellisesti.   Painu vittuun.</w:t>
      </w:r>
    </w:p>
    <w:p>
      <w:r>
        <w:rPr>
          <w:b/>
          <w:u w:val="single"/>
        </w:rPr>
        <w:t xml:space="preserve">121553</w:t>
      </w:r>
    </w:p>
    <w:p>
      <w:r>
        <w:t xml:space="preserve">2.</w:t>
        <w:tab/>
        <w:t xml:space="preserve"> Lopettakaa sisäinen taistelu. Näytätte jälkeenjääneiltä. Keskittykää siihen, mitä voidaan muuttaa, ei siihen, mitä harhaanjohdetut ihmiset tekivät vuosikymmeniä sitten... se on hukkaan heitettyä energiaa, jolla ei saavuteta mitään.</w:t>
      </w:r>
    </w:p>
    <w:p>
      <w:r>
        <w:rPr>
          <w:b/>
          <w:u w:val="single"/>
        </w:rPr>
        <w:t xml:space="preserve">121554</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121555</w:t>
      </w:r>
    </w:p>
    <w:p>
      <w:r>
        <w:t xml:space="preserve">2.</w:t>
        <w:tab/>
        <w:t xml:space="preserve">Natsit olivat/ovat ateisteja, kuten myös demokraattipuolue, äidit tappavat vauvojaan tuntematta syyllisyyttä. Kristityt eivät tapa lapsiaan, eivätkä juutalaiset. Margaret Sanger, ateisti, perusteli eugeniikkaansa - Suunniteltu vanhempi abortoimalla neekereitä. Natsit murhasivat 6 miljoonaa juutalaista uuneissa, ateisteina, ei omatuntoa, ei syyllisyyttä kun he tappavat, se on varmasti antikristillistä!</w:t>
      </w:r>
    </w:p>
    <w:p>
      <w:r>
        <w:rPr>
          <w:b/>
          <w:u w:val="single"/>
        </w:rPr>
        <w:t xml:space="preserve">121556</w:t>
      </w:r>
    </w:p>
    <w:p>
      <w:r>
        <w:t xml:space="preserve">3.</w:t>
        <w:tab/>
        <w:tab/>
        <w:t xml:space="preserve">Lol uskotko yhä retardoituneeseen uuni-meemiin?  Entä lampunvarjostimet ja saippua?  Entä sähkölattiat?  😂</w:t>
      </w:r>
    </w:p>
    <w:p>
      <w:r>
        <w:rPr>
          <w:b/>
          <w:u w:val="single"/>
        </w:rPr>
        <w:t xml:space="preserve">121557</w:t>
      </w:r>
    </w:p>
    <w:p>
      <w:r>
        <w:t xml:space="preserve">4.</w:t>
        <w:tab/>
        <w:tab/>
        <w:tab/>
        <w:t xml:space="preserve">Yhdistettynä väärennettyihin holokaustista selvinneiden muistelmiin, joista he saivat rahaa.</w:t>
      </w:r>
    </w:p>
    <w:p>
      <w:r>
        <w:rPr>
          <w:b/>
          <w:u w:val="single"/>
        </w:rPr>
        <w:t xml:space="preserve">121558</w:t>
      </w:r>
    </w:p>
    <w:p>
      <w:r>
        <w:t xml:space="preserve">5.</w:t>
        <w:tab/>
        <w:tab/>
        <w:tab/>
        <w:tab/>
        <w:t xml:space="preserve">ällöttävät vanhat akat</w:t>
      </w:r>
    </w:p>
    <w:p>
      <w:r>
        <w:rPr>
          <w:b/>
          <w:u w:val="single"/>
        </w:rPr>
        <w:t xml:space="preserve">121559</w:t>
      </w:r>
    </w:p>
    <w:p>
      <w:r>
        <w:t xml:space="preserve">6.</w:t>
      </w:r>
    </w:p>
    <w:p>
      <w:r>
        <w:rPr>
          <w:b/>
          <w:u w:val="single"/>
        </w:rPr>
        <w:t xml:space="preserve">121560</w:t>
      </w:r>
    </w:p>
    <w:p>
      <w:r>
        <w:t xml:space="preserve">1. Väärennetyt uutiset Operaatio Mockingbird</w:t>
      </w:r>
    </w:p>
    <w:p>
      <w:r>
        <w:rPr>
          <w:b/>
          <w:u w:val="single"/>
        </w:rPr>
        <w:t xml:space="preserve">121561</w:t>
      </w:r>
    </w:p>
    <w:p>
      <w:r>
        <w:t xml:space="preserve">2.</w:t>
      </w:r>
    </w:p>
    <w:p>
      <w:r>
        <w:rPr>
          <w:b/>
          <w:u w:val="single"/>
        </w:rPr>
        <w:t xml:space="preserve">121562</w:t>
      </w:r>
    </w:p>
    <w:p>
      <w:r>
        <w:t xml:space="preserve">3.</w:t>
        <w:tab/>
        <w:tab/>
        <w:t xml:space="preserve">Lähetin tämän meemin ja joku vitun feministi kävi kimppuuni...lol Lähetin hänelle tämän ja sanoin, että sana vittu on feministien pienin huolenaihe!</w:t>
      </w:r>
    </w:p>
    <w:p>
      <w:r>
        <w:rPr>
          <w:b/>
          <w:u w:val="single"/>
        </w:rPr>
        <w:t xml:space="preserve">121563</w:t>
      </w:r>
    </w:p>
    <w:p>
      <w:r>
        <w:t xml:space="preserve">1. Baby Boomers Lapset eivät välitä tippaakaan, kun sosiaaliturvashekkisi katkeavat.    HARKITSE nyt tai HARKITSE sitten.    Olemme menettäneet paljon kunnioitusta teitä kohtaan.</w:t>
      </w:r>
    </w:p>
    <w:p>
      <w:r>
        <w:rPr>
          <w:b/>
          <w:u w:val="single"/>
        </w:rPr>
        <w:t xml:space="preserve">121564</w:t>
      </w:r>
    </w:p>
    <w:p>
      <w:r>
        <w:t xml:space="preserve">2.</w:t>
        <w:tab/>
        <w:t xml:space="preserve"> OK olen baby boomer maksoin sosiaaliturvajärjestelmään, kun työskentelin Joten en ole varma, mihin olet menossa tuon kanssa? Ole kiltti. Yritän vain selvittää, mitä kaikkea on meneillään...</w:t>
      </w:r>
    </w:p>
    <w:p>
      <w:r>
        <w:rPr>
          <w:b/>
          <w:u w:val="single"/>
        </w:rPr>
        <w:t xml:space="preserve">121565</w:t>
      </w:r>
    </w:p>
    <w:p>
      <w:r>
        <w:t xml:space="preserve">3.</w:t>
        <w:tab/>
        <w:tab/>
        <w:t xml:space="preserve">Suurten ikäluokkien edustajat maksoivat SS-järjestelmään.   Inflaatio on kuitenkin tuhonnut heidän koko sijoituksensa.  (Minun sukupolveni joutuu maksamaan boomareiden ja kaikkien heidän tuomiensa "maahanmuuttajien" kustannukset. Kukaan heistä ei maksanut SS-ohjelmaan.  (Myös kieltävästi).</w:t>
      </w:r>
    </w:p>
    <w:p>
      <w:r>
        <w:rPr>
          <w:b/>
          <w:u w:val="single"/>
        </w:rPr>
        <w:t xml:space="preserve">121566</w:t>
      </w:r>
    </w:p>
    <w:p>
      <w:r>
        <w:t xml:space="preserve">4.</w:t>
        <w:tab/>
        <w:tab/>
        <w:tab/>
        <w:t xml:space="preserve">Teidän ei tarvitse maksaa minusta, mieheni huolehtii minusta, kiitos paljon.</w:t>
      </w:r>
    </w:p>
    <w:p>
      <w:r>
        <w:rPr>
          <w:b/>
          <w:u w:val="single"/>
        </w:rPr>
        <w:t xml:space="preserve">121567</w:t>
      </w:r>
    </w:p>
    <w:p>
      <w:r>
        <w:t xml:space="preserve">5.</w:t>
        <w:tab/>
        <w:tab/>
        <w:tab/>
        <w:tab/>
        <w:t xml:space="preserve">Toinen esimerkki boomareista, jotka eivät välitä lainkaan yhteiskunnasta.    He elävät yksinkertaisen filosofian mukaan.  GIMMIE se on minun!</w:t>
      </w:r>
    </w:p>
    <w:p>
      <w:r>
        <w:rPr>
          <w:b/>
          <w:u w:val="single"/>
        </w:rPr>
        <w:t xml:space="preserve">121568</w:t>
      </w:r>
    </w:p>
    <w:p>
      <w:r>
        <w:t xml:space="preserve">6.</w:t>
        <w:tab/>
        <w:tab/>
        <w:tab/>
        <w:tab/>
        <w:tab/>
        <w:t xml:space="preserve">Ja taas..äidin kellarissa istuvan sisaruspojan puhumana....talk about gimme gimme gimme......hey mum gimme another hot pocket</w:t>
      </w:r>
    </w:p>
    <w:p>
      <w:r>
        <w:rPr>
          <w:b/>
          <w:u w:val="single"/>
        </w:rPr>
        <w:t xml:space="preserve">121569</w:t>
      </w:r>
    </w:p>
    <w:p>
      <w:r>
        <w:t xml:space="preserve">7.</w:t>
        <w:tab/>
        <w:tab/>
        <w:tab/>
        <w:tab/>
        <w:tab/>
        <w:tab/>
        <w:t xml:space="preserve">Asun kerrostaloasunnossa.  Lol.  Siinä ei ole edes kellaria.    Mutta eikö olekin hämmästyttävää, että boomarit pitävät libtardien yhteiskuntaa, joka ei kykene elättämään itseään, maailman parhaana taloutena.   Ne SS-shekit tulevat katkeamaan paljon nopeammin kuin he luulevatkaan.</w:t>
      </w:r>
    </w:p>
    <w:p>
      <w:r>
        <w:rPr>
          <w:b/>
          <w:u w:val="single"/>
        </w:rPr>
        <w:t xml:space="preserve">121570</w:t>
      </w:r>
    </w:p>
    <w:p>
      <w:r>
        <w:t xml:space="preserve">8.</w:t>
        <w:tab/>
        <w:tab/>
        <w:tab/>
        <w:tab/>
        <w:tab/>
        <w:tab/>
        <w:tab/>
        <w:t xml:space="preserve">😂😂😂😂😂....mutta tietysti tiedät, kurpitsa, mums....luv miten räikeästi ASSUME....Olen vakaumuksellinen konservatiivi läpi ja poikki, kultaseni...en tunne YHTÄÄN boomeria, joka olisi ollut tarpeeksi tyhmä luottaakseen SS:ään...rakastan harhakuvitelmiasi...hanki J O B...aloita eläkesuunnitelma...senkin tietämätön mulkku!</w:t>
      </w:r>
    </w:p>
    <w:p>
      <w:r>
        <w:rPr>
          <w:b/>
          <w:u w:val="single"/>
        </w:rPr>
        <w:t xml:space="preserve">121571</w:t>
      </w:r>
    </w:p>
    <w:p>
      <w:r>
        <w:t xml:space="preserve">9.</w:t>
        <w:tab/>
        <w:tab/>
        <w:tab/>
        <w:tab/>
        <w:tab/>
        <w:tab/>
        <w:tab/>
        <w:tab/>
        <w:t xml:space="preserve">Katsokaa tätä dementoitunutta boomeria, joka väittää, että yksikään boomeri ei elä sosiaaliturvan varassa.    Tämän takia meidän on otettava heiltä TV:t pois.   Dementia on saavuttamassa pakkopaidan tason.</w:t>
      </w:r>
    </w:p>
    <w:p>
      <w:r>
        <w:rPr>
          <w:b/>
          <w:u w:val="single"/>
        </w:rPr>
        <w:t xml:space="preserve">121572</w:t>
      </w:r>
    </w:p>
    <w:p>
      <w:r>
        <w:t xml:space="preserve">10.</w:t>
        <w:tab/>
        <w:tab/>
        <w:tab/>
        <w:tab/>
        <w:tab/>
        <w:tab/>
        <w:tab/>
        <w:tab/>
        <w:tab/>
        <w:t xml:space="preserve">Boomerit tietävät parhaiten,</w:t>
      </w:r>
    </w:p>
    <w:p>
      <w:r>
        <w:rPr>
          <w:b/>
          <w:u w:val="single"/>
        </w:rPr>
        <w:t xml:space="preserve">121573</w:t>
      </w:r>
    </w:p>
    <w:p>
      <w:r>
        <w:t xml:space="preserve">11.</w:t>
        <w:tab/>
        <w:tab/>
        <w:tab/>
        <w:tab/>
        <w:tab/>
        <w:tab/>
        <w:tab/>
        <w:tab/>
        <w:tab/>
        <w:tab/>
        <w:t xml:space="preserve">Itse asiassa minulla on..sitä kutsutaan sijoitukseksi....mutta sitten sinun pitäisi olla ensin töissä siellä, voisitko...olen 58..omistamme kotimme..olemme molemmat eläkkeellä...hyvin mukavasti..käteistä ajoneuvoihin..matkoihin..mökkiin..maahan...ja sinä??????....plz jatka...nautin syvästi persereikien paasaamisesta.</w:t>
      </w:r>
    </w:p>
    <w:p>
      <w:r>
        <w:rPr>
          <w:b/>
          <w:u w:val="single"/>
        </w:rPr>
        <w:t xml:space="preserve">121574</w:t>
      </w:r>
    </w:p>
    <w:p>
      <w:r>
        <w:t xml:space="preserve">12.</w:t>
        <w:tab/>
        <w:tab/>
        <w:tab/>
        <w:tab/>
        <w:tab/>
        <w:tab/>
        <w:tab/>
        <w:tab/>
        <w:tab/>
        <w:tab/>
        <w:tab/>
        <w:t xml:space="preserve">palaan tähän viestiin, koska se on niin vitun hauska, mutta samalla niin huolestuttava. boomerit ovat niin kusessa, että heillä ei ole hajuakaan, miksi heidät leimataan tietyillä asioilla. ellei sinulla ole miljoonia pankissa, olet vain orja kuten me muutkin. vain hölmö laskee kullansa, kun hän on niiden ympäröimänä, jotka eivät laske kultaa. Kun elät maassa, joka on velkaa yhteensä 21 biljoonaa dollaria julkista velkaa, ja Kristus tietää, kuinka paljon yksityistä velkaa on, on merkityksetöntä, mitä luulet omistavasi henkilökohtaisesti. pakkomielle pitäisi olla se, miten aiot jättää sen paremmaksi paikaksi seuraaville, ei se, kuinka paljon luulet, että olet kerännyt aineellista omaisuuttasi. boomarit ovat helposti erossa rahoistaan. he ovat hyvin ahneita ja hyvin herkkäuskoisia. soita heille ja aloita puhumaan voitoista, sijoitusten tuotosta, tuotosta ja kuuntele, kuinka heidän korvansa kohoavat.</w:t>
      </w:r>
    </w:p>
    <w:p>
      <w:r>
        <w:rPr>
          <w:b/>
          <w:u w:val="single"/>
        </w:rPr>
        <w:t xml:space="preserve">121575</w:t>
      </w:r>
    </w:p>
    <w:p>
      <w:r>
        <w:t xml:space="preserve">13.</w:t>
        <w:tab/>
        <w:tab/>
        <w:tab/>
        <w:tab/>
        <w:tab/>
        <w:tab/>
        <w:tab/>
        <w:tab/>
        <w:tab/>
        <w:tab/>
        <w:tab/>
        <w:tab/>
        <w:t xml:space="preserve">Ahhhh...puhuu todellinen tietämätön minimipalkansaaja...toinen kiukutteleva kusipää...Olen velaton kultaseni...veikkaan, että äiti maksaa laskusi...😂😂😂😂😂</w:t>
      </w:r>
    </w:p>
    <w:p>
      <w:r>
        <w:rPr>
          <w:b/>
          <w:u w:val="single"/>
        </w:rPr>
        <w:t xml:space="preserve">121576</w:t>
      </w:r>
    </w:p>
    <w:p>
      <w:r>
        <w:t xml:space="preserve">14.</w:t>
        <w:tab/>
        <w:tab/>
        <w:tab/>
        <w:tab/>
        <w:tab/>
        <w:tab/>
        <w:tab/>
        <w:tab/>
        <w:tab/>
        <w:tab/>
        <w:tab/>
        <w:tab/>
        <w:tab/>
        <w:t xml:space="preserve">Ohhhh..pääsin niin pitkälle kuin Lontoo....nuff sanoi..mykkä...toinen muzzien ystävä....</w:t>
      </w:r>
    </w:p>
    <w:p>
      <w:r>
        <w:rPr>
          <w:b/>
          <w:u w:val="single"/>
        </w:rPr>
        <w:t xml:space="preserve">121577</w:t>
      </w:r>
    </w:p>
    <w:p>
      <w:r>
        <w:t xml:space="preserve">1. Jep, sivuja ja sivuja tätä. Tarkoitan, että jos olisin todellinen pedo, tämä kaveri olisi voinut jo kerätä todisteita, mennä viranomaisten puheille tai paljastaa minut todisteiden kera, mutta sen sijaan se on samaa sanatarkkaa, loputtomiin toistettua hokemaa. Kun taistelet NPC:tä vastaan, älä tule itse sellaiseksi. Päivän oppitunti!</w:t>
      </w:r>
    </w:p>
    <w:p>
      <w:r>
        <w:rPr>
          <w:b/>
          <w:u w:val="single"/>
        </w:rPr>
        <w:t xml:space="preserve">121578</w:t>
      </w:r>
    </w:p>
    <w:p>
      <w:r>
        <w:t xml:space="preserve">2.</w:t>
        <w:tab/>
        <w:t xml:space="preserve">Vihjaat myös, että me välitämme paskaakaan siitä, mitä sinulle tapahtuu. Helvetti, jos menisit Vankilamiehen luo, nauttisit luultavasti peppuvittuilusta, emmekä me halua luvata sinulle loppujen lopuksi hyvää aikaa.   Vakavasti puhuen, nauttikaa ilmoituksista - tästä se vain pahenee. Katsokaa yhteisömme täällä itseään valvoo. Emme tarvitse ylläpitäjiä, banneja tai muuta sellaista. Sen sijaan me yksinkertaisesti hukutamme ne, jotka haluavat suistaa yhteisön raiteiltaan. Sinun tapauksessasi loli on harmaa alue, jota liberaalit ja vasemmisto käyttäisivät ehdottomasti 100-prosenttisesti hyväkseen.    Meidän on uhrattava kaltaisiasi homoja, jotta yhteisö pysyy hengissä. Onneksi olkoon, olet heikoin lenkki. Hyvästi.</w:t>
      </w:r>
    </w:p>
    <w:p>
      <w:r>
        <w:rPr>
          <w:b/>
          <w:u w:val="single"/>
        </w:rPr>
        <w:t xml:space="preserve">121579</w:t>
      </w:r>
    </w:p>
    <w:p>
      <w:r>
        <w:t xml:space="preserve">3.</w:t>
        <w:tab/>
        <w:tab/>
        <w:t xml:space="preserve">Brandon, minulla on ystäviä täällä, mutta ei, sinun ei tarvitse välittää paskaakaan minusta henkilökohtaisesti. lol.</w:t>
      </w:r>
    </w:p>
    <w:p>
      <w:r>
        <w:rPr>
          <w:b/>
          <w:u w:val="single"/>
        </w:rPr>
        <w:t xml:space="preserve">121580</w:t>
      </w:r>
    </w:p>
    <w:p>
      <w:r>
        <w:t xml:space="preserve">4.</w:t>
        <w:tab/>
        <w:tab/>
        <w:tab/>
        <w:t xml:space="preserve">Esittele minut ystävillesi, ole kiltti. Sinä toit heidät esiin, pyydä heitä astumaan esiin ja puolustamaan sinua ja syöpääsi.   Epäilen, että he eivät tee sitä.</w:t>
      </w:r>
    </w:p>
    <w:p>
      <w:r>
        <w:rPr>
          <w:b/>
          <w:u w:val="single"/>
        </w:rPr>
        <w:t xml:space="preserve">121581</w:t>
      </w:r>
    </w:p>
    <w:p>
      <w:r>
        <w:t xml:space="preserve">5.</w:t>
        <w:tab/>
        <w:tab/>
        <w:tab/>
        <w:tab/>
        <w:t xml:space="preserve">On helppo nähdä, kuka seuraa minua ja kuka tykkää postauksistani, m8. Sen lisäksi, että koska et välitä minusta paskan vertaa, miksi haluat ottaa minut mukaan tähän "suureen aiheeseesi"? Onko tämä kosto vain siksi, että paskapostailin jonkin aikaa yhden "veljesi" kanssa ja haukuin heitä typerästä NPC-käyttäytymisestä? En ottanut sitä henkilökohtaisesti. Otatko sinä?</w:t>
      </w:r>
    </w:p>
    <w:p>
      <w:r>
        <w:rPr>
          <w:b/>
          <w:u w:val="single"/>
        </w:rPr>
        <w:t xml:space="preserve">121582</w:t>
      </w:r>
    </w:p>
    <w:p>
      <w:r>
        <w:t xml:space="preserve">6.</w:t>
        <w:tab/>
        <w:tab/>
        <w:tab/>
        <w:tab/>
        <w:tab/>
        <w:t xml:space="preserve">Olet varmaan uusi, joten kerron sinulle lisää 1. Minulla ei ole "veljiä"...no @shadesofsilver on veljeni, koska teemme tyhmää paskaa TF2:ssa ja potkimme perseitä ja otamme nimiä, mutta Gab-viisaasti minulla ei ole "veljiä". En liity mihinkään muuhun ryhmään kuin siihen, jonka olen luonut - God Emperor Trump's Dank Meme Stash, jonka @cove on enemmän kuin todistanut olevansa loistava huoltaja tuolle kaikkein pyhimmälle ryhmälle.    2. Minulla ei ole "suurta aihetta". En tee Topiceja - Topicit ovat Gabin #1 syy puhtaaseen jälkeenjääneeseen syöpään. Ei autistinen syöpä, VAMMAINEN syöpä - suuri ero. Minut tunnetaan täällä siitä, että spämmään...öö... "tulvaan" paskoja topikkeja epäolennaisella sisällöllä. Jos joku teistä jälkeenjääneistä olisi ammattilainen, voisitte perustaa ryhmän, ja ryhmillä on mahdollisuus moderoida sisältöään, jolloin minunlaiseni olisi voimaton 3. Minulla ei ole kostoa ketään vastaan verkossa. Ainoa todellinen kosto, joka minulla on, on kosto julkista koulutusta vastaan. Julkisen koulutuksen, julkisten koulujen, opettajien ammattiyhdistysten tuhoaminen ja tieto siitä, että niin monet liberaalit opettajat ovat työttömiä, kodittomia ja toivottomia, on unelma, joka tuo elämääni vain iloa. Mutta se on täysin epäolennaista sinulle ja rappeutuneelle sisällöllesi, eikö niin?   4. Otan sinut mukaan, koska se on hauskaa. Teen paskaa vain siksi, että se on minusta hauskaa. Samasta syystä kuin OG Anonymous-hakkerit tekivät paskansa - "Fer Teh Lulz".   Olen OG-trolli - olen tehnyt tätä paskaa vuodesta 2009, jolloin olin jälkeenjäänyt yläasteikäinen ääliö. Olen kypsynyt paljon sen jälkeen, ja olen täydellistänyt taidemuotoni.</w:t>
      </w:r>
    </w:p>
    <w:p>
      <w:r>
        <w:rPr>
          <w:b/>
          <w:u w:val="single"/>
        </w:rPr>
        <w:t xml:space="preserve">121583</w:t>
      </w:r>
    </w:p>
    <w:p>
      <w:r>
        <w:t xml:space="preserve">7.</w:t>
        <w:tab/>
        <w:tab/>
        <w:tab/>
        <w:tab/>
        <w:tab/>
        <w:tab/>
        <w:t xml:space="preserve">Hyvä, että löysit harrastuksen, josta pidät!</w:t>
      </w:r>
    </w:p>
    <w:p>
      <w:r>
        <w:rPr>
          <w:b/>
          <w:u w:val="single"/>
        </w:rPr>
        <w:t xml:space="preserve">121584</w:t>
      </w:r>
    </w:p>
    <w:p>
      <w:r>
        <w:t xml:space="preserve">8.</w:t>
        <w:tab/>
        <w:tab/>
        <w:tab/>
        <w:tab/>
        <w:tab/>
        <w:tab/>
        <w:tab/>
        <w:t xml:space="preserve">Kalastaminen, trollaaminen, videopelit, paskapostaaminen, railfanning, autistinen huutaminen, gf, tiedäthän - Gaylor-elämäntapa ei ole kaikille &lt;3</w:t>
      </w:r>
    </w:p>
    <w:p>
      <w:r>
        <w:rPr>
          <w:b/>
          <w:u w:val="single"/>
        </w:rPr>
        <w:t xml:space="preserve">121585</w:t>
      </w:r>
    </w:p>
    <w:p>
      <w:r>
        <w:t xml:space="preserve">9.</w:t>
        <w:tab/>
        <w:tab/>
        <w:tab/>
        <w:tab/>
        <w:tab/>
        <w:tab/>
        <w:tab/>
        <w:t xml:space="preserve">En vastusta mitään näistä asioista. Olen itsekin osallistunut aika moniin niistä! Oletan, että Gaylor on samanlainen kuin Gropherin elämäntapa? Valaise!</w:t>
      </w:r>
    </w:p>
    <w:p>
      <w:r>
        <w:rPr>
          <w:b/>
          <w:u w:val="single"/>
        </w:rPr>
        <w:t xml:space="preserve">121586</w:t>
      </w:r>
    </w:p>
    <w:p>
      <w:r>
        <w:t xml:space="preserve">10.</w:t>
        <w:tab/>
        <w:tab/>
        <w:tab/>
        <w:tab/>
        <w:tab/>
        <w:tab/>
        <w:tab/>
        <w:t xml:space="preserve">....................FUCK I HATE IT WHEN THIS HAPPENS gg no re hyvä herra alright your point has been made and rendered mildly valid.</w:t>
      </w:r>
    </w:p>
    <w:p>
      <w:r>
        <w:rPr>
          <w:b/>
          <w:u w:val="single"/>
        </w:rPr>
        <w:t xml:space="preserve">121587</w:t>
      </w:r>
    </w:p>
    <w:p>
      <w:r>
        <w:t xml:space="preserve">11.</w:t>
        <w:tab/>
        <w:tab/>
        <w:tab/>
        <w:tab/>
        <w:tab/>
        <w:tab/>
        <w:tab/>
        <w:t xml:space="preserve">#AlittleSalty</w:t>
      </w:r>
    </w:p>
    <w:p>
      <w:r>
        <w:rPr>
          <w:b/>
          <w:u w:val="single"/>
        </w:rPr>
        <w:t xml:space="preserve">121588</w:t>
      </w:r>
    </w:p>
    <w:p>
      <w:r>
        <w:t xml:space="preserve">12.</w:t>
        <w:tab/>
        <w:tab/>
        <w:tab/>
        <w:tab/>
        <w:tab/>
        <w:tab/>
        <w:tab/>
        <w:t xml:space="preserve">Ei lainkaan. Olen syyllistynyt samoihin asioihin. Trollaamiseen, paskapostaamiseen, meemien levittämiseen jne. Jos tuomitsisin sinut, tuomitsisin itseni!</w:t>
      </w:r>
    </w:p>
    <w:p>
      <w:r>
        <w:rPr>
          <w:b/>
          <w:u w:val="single"/>
        </w:rPr>
        <w:t xml:space="preserve">121589</w:t>
      </w:r>
    </w:p>
    <w:p>
      <w:r>
        <w:t xml:space="preserve">1. Laita lentopahoinvointilaukku valmiiksi. https://www.youtube.com/watch?v=31tLJPxdmD8.</w:t>
      </w:r>
    </w:p>
    <w:p>
      <w:r>
        <w:rPr>
          <w:b/>
          <w:u w:val="single"/>
        </w:rPr>
        <w:t xml:space="preserve">121590</w:t>
      </w:r>
    </w:p>
    <w:p>
      <w:r>
        <w:t xml:space="preserve">2.</w:t>
        <w:t xml:space="preserve"> </w:t>
      </w:r>
      <w:r>
        <w:tab/>
      </w:r>
    </w:p>
    <w:p>
      <w:r>
        <w:rPr>
          <w:b/>
          <w:u w:val="single"/>
        </w:rPr>
        <w:t xml:space="preserve">121591</w:t>
      </w:r>
    </w:p>
    <w:p>
      <w:r>
        <w:t xml:space="preserve">1. Breivik ilmeisesti tappoi joukon valkoisia lapsia. Valkoiset lapset ovat tautien lähde? lol Okei, Schlomo.</w:t>
      </w:r>
    </w:p>
    <w:p>
      <w:r>
        <w:rPr>
          <w:b/>
          <w:u w:val="single"/>
        </w:rPr>
        <w:t xml:space="preserve">121592</w:t>
      </w:r>
    </w:p>
    <w:p>
      <w:r>
        <w:t xml:space="preserve">2.</w:t>
        <w:tab/>
        <w:t xml:space="preserve">Nuorimmat ovat myöhäisiä teini-ikäisiä, ja se oli indoktrinaatioleiri. Jotkut noista "lapsista" olisivat nykyään mps:ejä, tiedättehän ne, jotka ruokkivat neekerien tulta valkoisella lihalla.</w:t>
      </w:r>
    </w:p>
    <w:p>
      <w:r>
        <w:rPr>
          <w:b/>
          <w:u w:val="single"/>
        </w:rPr>
        <w:t xml:space="preserve">121593</w:t>
      </w:r>
    </w:p>
    <w:p>
      <w:r>
        <w:t xml:space="preserve">1.</w:t>
      </w:r>
    </w:p>
    <w:p>
      <w:r>
        <w:rPr>
          <w:b/>
          <w:u w:val="single"/>
        </w:rPr>
        <w:t xml:space="preserve">121594</w:t>
      </w:r>
    </w:p>
    <w:p>
      <w:r>
        <w:t xml:space="preserve">2.</w:t>
        <w:tab/>
        <w:t xml:space="preserve">retard -moron-pateettinen- sisäsiittoinen</w:t>
      </w:r>
    </w:p>
    <w:p>
      <w:r>
        <w:rPr>
          <w:b/>
          <w:u w:val="single"/>
        </w:rPr>
        <w:t xml:space="preserve">121595</w:t>
      </w:r>
    </w:p>
    <w:p>
      <w:r>
        <w:t xml:space="preserve">1. Amerikkalaisjuutalainen toimittaja kuoli juuri rasistisen pahoinpitelyn seurauksena, eikä Washington Post edes raportoinut siitä https://i.imgtc.com/XsB3eI7.jpg https://kek.gg/u/PXR2</w:t>
      </w:r>
    </w:p>
    <w:p>
      <w:r>
        <w:rPr>
          <w:b/>
          <w:u w:val="single"/>
        </w:rPr>
        <w:t xml:space="preserve">121596</w:t>
      </w:r>
    </w:p>
    <w:p>
      <w:r>
        <w:t xml:space="preserve">2.</w:t>
        <w:tab/>
        <w:t xml:space="preserve">Neekeri tappoi juutalaisen???? Mahtavaa! Nyt neekerit tappavat isäntiään!!!! Minun märkä unelmani on toteutunut!</w:t>
      </w:r>
    </w:p>
    <w:p>
      <w:r>
        <w:rPr>
          <w:b/>
          <w:u w:val="single"/>
        </w:rPr>
        <w:t xml:space="preserve">121597</w:t>
      </w:r>
    </w:p>
    <w:p>
      <w:r>
        <w:t xml:space="preserve">1. New Jersey: Jerseyn vankila: muslimivanki haastaa vankilan oikeuteen muslimien syrjinnästä https://www.jihadwatch.org/2018/10/new-jersey-muslim-inmate-sues-jail-charging-discrimination-against-muslims</w:t>
      </w:r>
    </w:p>
    <w:p>
      <w:r>
        <w:rPr>
          <w:b/>
          <w:u w:val="single"/>
        </w:rPr>
        <w:t xml:space="preserve">121598</w:t>
      </w:r>
    </w:p>
    <w:p>
      <w:r>
        <w:t xml:space="preserve">2.</w:t>
        <w:tab/>
        <w:t xml:space="preserve">"Muslimivanki" näyttää minusta neekeriltä -</w:t>
      </w:r>
    </w:p>
    <w:p>
      <w:r>
        <w:rPr>
          <w:b/>
          <w:u w:val="single"/>
        </w:rPr>
        <w:t xml:space="preserve">121599</w:t>
      </w:r>
    </w:p>
    <w:p>
      <w:r>
        <w:t xml:space="preserve">1. 🖕🐒</w:t>
      </w:r>
    </w:p>
    <w:p>
      <w:r>
        <w:rPr>
          <w:b/>
          <w:u w:val="single"/>
        </w:rPr>
        <w:t xml:space="preserve">121600</w:t>
      </w:r>
    </w:p>
    <w:p>
      <w:r>
        <w:t xml:space="preserve">2.</w:t>
        <w:tab/>
        <w:t xml:space="preserve">en näe ongelmaa. tuo terva- ja paskakasa näyttää aivan samalta kuin narsistinen neekeri, joka luuli olevansa sen arvoinen, että joku piirtää hänet (anteeksi, en osaa sanoa, onko tuo mies- vai naispuolinen neekeri, niiden ulkonäössä ei ole paljon eroa)</w:t>
      </w:r>
    </w:p>
    <w:p>
      <w:r>
        <w:rPr>
          <w:b/>
          <w:u w:val="single"/>
        </w:rPr>
        <w:t xml:space="preserve">121601</w:t>
      </w:r>
    </w:p>
    <w:p>
      <w:r>
        <w:t xml:space="preserve">1. #RapeThem Tiedämme. Kansanne on kuuluisa tästä, sillä neekerimiehet raiskaavat Yhdysvalloissa vuosittain 45 000 valkoista naista. Silti väitätte, että rotunne on niin haluttu meidän naisten keskuudessa. Jos näin on, miksi raiskaatte heitä? Miksi valkoiset miehet raiskaavat vuosittain NOLLA naista Yhdysvalloissa? Se kertoo kaiken.</w:t>
      </w:r>
    </w:p>
    <w:p>
      <w:r>
        <w:rPr>
          <w:b/>
          <w:u w:val="single"/>
        </w:rPr>
        <w:t xml:space="preserve">121602</w:t>
      </w:r>
    </w:p>
    <w:p>
      <w:r>
        <w:t xml:space="preserve">1. Hei maailma im ei vitsaile, embiitch on imee jotain suurta munaa, kun tuomarit imevät häntä näin, embiitch emme pelaa tuollaista homopaskaa täällä D:ssä.</w:t>
      </w:r>
    </w:p>
    <w:p>
      <w:r>
        <w:rPr>
          <w:b/>
          <w:u w:val="single"/>
        </w:rPr>
        <w:t xml:space="preserve">121603</w:t>
      </w:r>
    </w:p>
    <w:p>
      <w:r>
        <w:t xml:space="preserve">1. Minua häiritsee suuresti tämä vahvistamattomien raiskausilmoitusten julkinen luettelo.  Vitun feministit.   Skannasin tämän listan, YKSI poliisille ilmoitettu raiskaus.  Loput ovat merta myöten EI ilmoitusta, joka on tehty vastauksena kysymykseen.     Tässä ovat ne jälkeenjääneet ämmät, jotka ovat listan ylläpitäjien sähköpostiosoitteita'.  Olkaa luovia!      Sähköposti: makethemscared@gmail.com Twitter: @makethemscared Tässä on sivusto http://www.makethemscared.com/.</w:t>
      </w:r>
    </w:p>
    <w:p>
      <w:r>
        <w:rPr>
          <w:b/>
          <w:u w:val="single"/>
        </w:rPr>
        <w:t xml:space="preserve">121604</w:t>
      </w:r>
    </w:p>
    <w:p>
      <w:r>
        <w:t xml:space="preserve">2.</w:t>
        <w:tab/>
        <w:t xml:space="preserve">Mitä sosiaalisen median url-linkki tarkoittaa? Tarvitsenko osoitteen? Kuten mikä minun osoitteeni olisi täällä</w:t>
      </w:r>
    </w:p>
    <w:p>
      <w:r>
        <w:rPr>
          <w:b/>
          <w:u w:val="single"/>
        </w:rPr>
        <w:t xml:space="preserve">121605</w:t>
      </w:r>
    </w:p>
    <w:p>
      <w:r>
        <w:t xml:space="preserve">3.</w:t>
        <w:tab/>
        <w:tab/>
        <w:t xml:space="preserve">Kokeile tätä, http://www.makethemscared.com/</w:t>
      </w:r>
    </w:p>
    <w:p>
      <w:r>
        <w:rPr>
          <w:b/>
          <w:u w:val="single"/>
        </w:rPr>
        <w:t xml:space="preserve">121606</w:t>
      </w:r>
    </w:p>
    <w:p>
      <w:r>
        <w:t xml:space="preserve">4.</w:t>
        <w:tab/>
        <w:tab/>
        <w:t xml:space="preserve">Mikä on minun gab url? Lähetän sinulle todisteen. Käytän oikeaa nimeäni. Pidä se omana tietonasi, hintti!</w:t>
      </w:r>
    </w:p>
    <w:p>
      <w:r>
        <w:rPr>
          <w:b/>
          <w:u w:val="single"/>
        </w:rPr>
        <w:t xml:space="preserve">121607</w:t>
      </w:r>
    </w:p>
    <w:p>
      <w:r>
        <w:t xml:space="preserve">1. George Sorosin poika: https://www.washingtontimes.com/news/2018/oct/24/george-soros-son-attacks-trump-amid-bomb-threats-s/ Se todellakin muuttui! Isäsi ei saanut maksamaansa vaalitulosta! Ja se vanha nynny alkoi rahoittaa terrorismia! Se vittu muuttui!</w:t>
      </w:r>
    </w:p>
    <w:p>
      <w:r>
        <w:rPr>
          <w:b/>
          <w:u w:val="single"/>
        </w:rPr>
        <w:t xml:space="preserve">121608</w:t>
      </w:r>
    </w:p>
    <w:p>
      <w:r>
        <w:t xml:space="preserve">1. Gabin uutisosiossa eniten huomiota saaneen viestin luojana olin järkyttynyt havaitessani, kuinka monet Gabin käyttäjät korostivat, kuinka paljon he "eivät välittäneet" viestistäni, kun he päättivät välittää siitä niin paljon, että lähettivät aktiivisesti kommentin sen sijaan, että olisivat yksinkertaisesti jättäneet sen huomiotta.    Miksi siis välitit niin paljon viestistäni, Gab?</w:t>
      </w:r>
    </w:p>
    <w:p>
      <w:r>
        <w:rPr>
          <w:b/>
          <w:u w:val="single"/>
        </w:rPr>
        <w:t xml:space="preserve">121609</w:t>
      </w:r>
    </w:p>
    <w:p>
      <w:r>
        <w:t xml:space="preserve">2.</w:t>
        <w:tab/>
        <w:t xml:space="preserve">Kuinka paljon NIGGER-mulkkua voit ottaa kaikkiin reikiinne yhdessä homoseksisessiossa?</w:t>
      </w:r>
    </w:p>
    <w:p>
      <w:r>
        <w:rPr>
          <w:b/>
          <w:u w:val="single"/>
        </w:rPr>
        <w:t xml:space="preserve">121610</w:t>
      </w:r>
    </w:p>
    <w:p>
      <w:r>
        <w:t xml:space="preserve">1. Tuo on pelkkää roskaa ja hölynpölyä, koska te natsit (sosialistit) ette selvästikään OLE Trumpin kannattajia ja olette siksi tietämättömiä. Hänen kokoontumiset ovat nykyään vielä suurempia ja miljoonat kävelevät pois ja nyt juoksevat pakoon demareita tämän #Kavanaugh friikkishow'n jälkeen.   Siitä tulee punainen aalto marraskuussa #Trump #MAGA #KAG #GabFam #SpeakFreely #WalkAway #InfoWars</w:t>
      </w:r>
    </w:p>
    <w:p>
      <w:r>
        <w:rPr>
          <w:b/>
          <w:u w:val="single"/>
        </w:rPr>
        <w:t xml:space="preserve">121611</w:t>
      </w:r>
    </w:p>
    <w:p>
      <w:r>
        <w:t xml:space="preserve">2.</w:t>
        <w:tab/>
        <w:t xml:space="preserve">irl, natsit ja fasistit vihasivat (((kommareita))) ja edistivät länsimaista kulttuuria, perinteitä, henkisyyttä ja uskontoa.   Tapoimme japsit, fasistit ja natsit, jotka tappoivat (((kommareita))) - Sitten toimme kommunisteja Amerikkaan "pakolaisina".   Sitten annoimme yli puolet valkoisesta, kristillisestä Euroopasta (((kommareille))) vanhassa Neuvostoliitossa. vihje: Marx oli etninen juutalainen.</w:t>
      </w:r>
    </w:p>
    <w:p>
      <w:r>
        <w:rPr>
          <w:b/>
          <w:u w:val="single"/>
        </w:rPr>
        <w:t xml:space="preserve">121612</w:t>
      </w:r>
    </w:p>
    <w:p>
      <w:r>
        <w:t xml:space="preserve">3.</w:t>
        <w:tab/>
        <w:tab/>
        <w:t xml:space="preserve">Natsit, mikä länsimainen kulttuuri. Natsit ovat luusereita, jotka kukistettiin toisessa maailmansodassa! HERÄÄ!!! :roll:</w:t>
      </w:r>
    </w:p>
    <w:p>
      <w:r>
        <w:rPr>
          <w:b/>
          <w:u w:val="single"/>
        </w:rPr>
        <w:t xml:space="preserve">121613</w:t>
      </w:r>
    </w:p>
    <w:p>
      <w:r>
        <w:t xml:space="preserve">4.</w:t>
        <w:tab/>
        <w:tab/>
        <w:tab/>
        <w:t xml:space="preserve">vihje #1: Jos kaikki liberaalit ovat valehtelijoita...   Jos liberaalit ovat hallinneet koulutusta, kustantamista, viihdettä ja mediaa yli 100 vuoden ajan...   *Mikäli* se, mitä luulet tietäväsi, ei ole totta tai tarkkaa.   Ainoa osa tietopohjaasi, johon voit luottaa, ovat A-, B-, C- ja 1, 2, 3-väitteet.   Epistemologia. Ontologia. Teleologia.   Kyseenalaistakaa kaikki.</w:t>
      </w:r>
    </w:p>
    <w:p>
      <w:r>
        <w:rPr>
          <w:b/>
          <w:u w:val="single"/>
        </w:rPr>
        <w:t xml:space="preserve">121614</w:t>
      </w:r>
    </w:p>
    <w:p>
      <w:r>
        <w:t xml:space="preserve">5.</w:t>
        <w:tab/>
        <w:tab/>
        <w:tab/>
        <w:tab/>
        <w:t xml:space="preserve">Nazi, olet selvästi tietämätön siitä, kenen kanssa olet tekemisissä! :) LOL!!!   +1 (Neo) #Trump #MAGA #KAG #GabFam #SpeakFreely #WalkAway #InfoWars #Kavanaugh</w:t>
      </w:r>
    </w:p>
    <w:p>
      <w:r>
        <w:rPr>
          <w:b/>
          <w:u w:val="single"/>
        </w:rPr>
        <w:t xml:space="preserve">121615</w:t>
      </w:r>
    </w:p>
    <w:p>
      <w:r>
        <w:t xml:space="preserve">6.</w:t>
        <w:tab/>
        <w:tab/>
        <w:tab/>
        <w:tab/>
        <w:tab/>
        <w:t xml:space="preserve">vihje nro 2: Jos Roosevelt oli sosialisti ja jos hänen kongressinsa oli sosialisti ja jos hänen korkein oikeutensa oli sosialisti?? (Hän oli, ja he olivat...) Toisessa maailmansodassa ei ollut kyse vapaudesta.  Kyse oli siitä, mikä kansallissosialismin merkki hallitsi 1900-lukua.</w:t>
      </w:r>
    </w:p>
    <w:p>
      <w:r>
        <w:rPr>
          <w:b/>
          <w:u w:val="single"/>
        </w:rPr>
        <w:t xml:space="preserve">121616</w:t>
      </w:r>
    </w:p>
    <w:p>
      <w:r>
        <w:t xml:space="preserve">7.</w:t>
        <w:tab/>
        <w:tab/>
        <w:tab/>
        <w:tab/>
        <w:tab/>
        <w:tab/>
        <w:t xml:space="preserve">Toisessa maailmansodassa ei tietenkään ollut kyse vapaudesta. Heikot hävisivät.</w:t>
      </w:r>
    </w:p>
    <w:p>
      <w:r>
        <w:rPr>
          <w:b/>
          <w:u w:val="single"/>
        </w:rPr>
        <w:t xml:space="preserve">121617</w:t>
      </w:r>
    </w:p>
    <w:p>
      <w:r>
        <w:t xml:space="preserve">8.</w:t>
        <w:tab/>
        <w:tab/>
        <w:tab/>
        <w:tab/>
        <w:tab/>
        <w:tab/>
        <w:tab/>
        <w:t xml:space="preserve">Sadat ihmiset, joita kristityt ja konservatiivit tietämättään rakastavat vihata, ovat etnisiä juutalaisia.   Kymmeniä, ellei satoja instituutioita, joita rakastatte vihata, ovat etnisten juutalaisten perustamia ja johtamia (...mutta konservatiivit eivät ymmärrä, miksi liberaalit kutsuvat konservatiiveja antisemitistisiksi natseiksi).  ...oman (liberaalin, marxilaisen) päättelykykysi mukaan olet NAZI ;)</w:t>
      </w:r>
    </w:p>
    <w:p>
      <w:r>
        <w:rPr>
          <w:b/>
          <w:u w:val="single"/>
        </w:rPr>
        <w:t xml:space="preserve">121618</w:t>
      </w:r>
    </w:p>
    <w:p>
      <w:r>
        <w:t xml:space="preserve">9.</w:t>
        <w:tab/>
        <w:tab/>
        <w:tab/>
        <w:tab/>
        <w:tab/>
        <w:tab/>
        <w:tab/>
        <w:tab/>
        <w:t xml:space="preserve">Ei, en ole natsi! Mitä sinä oikein mutiset?! :roll:   Olen myös riippumaton, en konservatiivi.   +1 (Neo)</w:t>
      </w:r>
    </w:p>
    <w:p>
      <w:r>
        <w:rPr>
          <w:b/>
          <w:u w:val="single"/>
        </w:rPr>
        <w:t xml:space="preserve">121619</w:t>
      </w:r>
    </w:p>
    <w:p>
      <w:r>
        <w:t xml:space="preserve">10.</w:t>
        <w:tab/>
        <w:tab/>
        <w:tab/>
        <w:tab/>
        <w:tab/>
        <w:tab/>
        <w:tab/>
        <w:tab/>
        <w:tab/>
        <w:t xml:space="preserve">Olet yksinkertaisesti tietämätön lapsi. (Se, oletko lapsi aikuisen ruumiissa, on asia erikseen.) Jaan tässä vaiheessa uusia ajatuksia ja tietoa seuraajillesi.   "Juudea julistaa sodan Saksaa vastaan" Anti-Nazi-boikotti vuodelta 1933 ((Kauan ennen kuin Hitler tai NAZI:t koskaan päättivät hyökätä ketään vastaan)) https://en.wikipedia.org/wiki/Anti-Nazi_boycott_of_1933 https://en.wikipedia.org/wiki/Anti-Nazi_boycott_of_1933</w:t>
      </w:r>
    </w:p>
    <w:p>
      <w:r>
        <w:rPr>
          <w:b/>
          <w:u w:val="single"/>
        </w:rPr>
        <w:t xml:space="preserve">121620</w:t>
      </w:r>
    </w:p>
    <w:p>
      <w:r>
        <w:t xml:space="preserve">11.</w:t>
        <w:tab/>
        <w:tab/>
        <w:tab/>
        <w:tab/>
        <w:tab/>
        <w:tab/>
        <w:tab/>
        <w:tab/>
        <w:tab/>
        <w:tab/>
        <w:t xml:space="preserve">Freak/Natsi/Lapsi, mikä on Juudea? Mikä maa se nyt on? :roll:   OLETKO SINÄ TYHMÄ?!</w:t>
      </w:r>
    </w:p>
    <w:p>
      <w:r>
        <w:rPr>
          <w:b/>
          <w:u w:val="single"/>
        </w:rPr>
        <w:t xml:space="preserve">121621</w:t>
      </w:r>
    </w:p>
    <w:p>
      <w:r>
        <w:t xml:space="preserve">12.</w:t>
        <w:tab/>
        <w:tab/>
        <w:tab/>
        <w:tab/>
        <w:tab/>
        <w:tab/>
        <w:tab/>
        <w:tab/>
        <w:tab/>
        <w:tab/>
        <w:tab/>
        <w:t xml:space="preserve">"Tämä päivä juutalaisten historiassa 1895: A Jew Who Would Thanklessly Head Germany's Communist Party Is Born' (haaretz . com web cache:) https://tinyurl.com/yam4e8p4 Jos vihaat (((kommareita))), saatat olla antisemitistinen natsi. ;)</w:t>
      </w:r>
    </w:p>
    <w:p>
      <w:r>
        <w:rPr>
          <w:b/>
          <w:u w:val="single"/>
        </w:rPr>
        <w:t xml:space="preserve">121622</w:t>
      </w:r>
    </w:p>
    <w:p>
      <w:r>
        <w:t xml:space="preserve">13.</w:t>
        <w:tab/>
        <w:tab/>
        <w:tab/>
        <w:tab/>
        <w:tab/>
        <w:tab/>
        <w:tab/>
        <w:tab/>
        <w:tab/>
        <w:tab/>
        <w:tab/>
        <w:tab/>
        <w:t xml:space="preserve">Natsi, en vihaa ketään! Olet ehdottomasti tyhmä.</w:t>
      </w:r>
    </w:p>
    <w:p>
      <w:r>
        <w:rPr>
          <w:b/>
          <w:u w:val="single"/>
        </w:rPr>
        <w:t xml:space="preserve">121623</w:t>
      </w:r>
    </w:p>
    <w:p>
      <w:r>
        <w:t xml:space="preserve">14.</w:t>
        <w:tab/>
        <w:tab/>
        <w:tab/>
        <w:tab/>
        <w:tab/>
        <w:tab/>
        <w:tab/>
        <w:tab/>
        <w:tab/>
        <w:tab/>
        <w:tab/>
        <w:tab/>
        <w:tab/>
        <w:t xml:space="preserve">Saksan kommunistinen puolue:  "Puolue perustettiin ensimmäisen maailmansodan jälkimainingeissa sotaa vastustaneiden sosialistien toimesta, ja sitä johti (((Rosa Luxemburg))), mutta hänen kuolemansa jälkeen puolue sitoutui vähitellen yhä enemmän leninismiin ja myöhemmin stalinismiin." https://en.wikipedia.org/wiki/Communist_Party_of_Germany.</w:t>
      </w:r>
    </w:p>
    <w:p>
      <w:r>
        <w:rPr>
          <w:b/>
          <w:u w:val="single"/>
        </w:rPr>
        <w:t xml:space="preserve">121624</w:t>
      </w:r>
    </w:p>
    <w:p>
      <w:r>
        <w:t xml:space="preserve">15.</w:t>
        <w:tab/>
        <w:tab/>
        <w:tab/>
        <w:tab/>
        <w:tab/>
        <w:tab/>
        <w:tab/>
        <w:tab/>
        <w:tab/>
        <w:tab/>
        <w:tab/>
        <w:tab/>
        <w:tab/>
        <w:tab/>
        <w:t xml:space="preserve">Kommunismi ja sosialismi ovat täsmälleen samat. Stalin vihasi Hitleriä, koska tämä teki sotilaallisen päätöksen iskeä ensin. Molemmat olivat totalitaarisia kuten Mussolini, Mao Zse Tung ja keisari Hirohito. Kuka tahansa kansalainen, joka menee liian pitkälle? Keskitysleiriin.</w:t>
      </w:r>
    </w:p>
    <w:p>
      <w:r>
        <w:rPr>
          <w:b/>
          <w:u w:val="single"/>
        </w:rPr>
        <w:t xml:space="preserve">121625</w:t>
      </w:r>
    </w:p>
    <w:p>
      <w:r>
        <w:t xml:space="preserve">16.</w:t>
        <w:tab/>
        <w:tab/>
        <w:tab/>
        <w:tab/>
        <w:tab/>
        <w:tab/>
        <w:tab/>
        <w:tab/>
        <w:tab/>
        <w:tab/>
        <w:tab/>
        <w:tab/>
        <w:tab/>
        <w:tab/>
        <w:tab/>
        <w:t xml:space="preserve">Luonnossa on eroa, enemmän kuin pelkkää pedanttisuutta.   Adolf Hitlerin ja Anton Drexlerin "Natsien 25-kohtainen ohjelma" http://www.historyplace.com/worldwar2/riseofhitler/25points.htm Karl Marxin ja Friedrich Engelsin "Kommunistinen manifesti" http://www.gutenberg.org/ebooks/61</w:t>
      </w:r>
    </w:p>
    <w:p>
      <w:r>
        <w:rPr>
          <w:b/>
          <w:u w:val="single"/>
        </w:rPr>
        <w:t xml:space="preserve">121626</w:t>
      </w:r>
    </w:p>
    <w:p>
      <w:r>
        <w:t xml:space="preserve">17.</w:t>
        <w:tab/>
        <w:tab/>
        <w:tab/>
        <w:tab/>
        <w:tab/>
        <w:tab/>
        <w:tab/>
        <w:tab/>
        <w:tab/>
        <w:tab/>
        <w:tab/>
        <w:tab/>
        <w:tab/>
        <w:tab/>
        <w:tab/>
        <w:tab/>
        <w:t xml:space="preserve">Lopeta huumeet, hintti.</w:t>
      </w:r>
    </w:p>
    <w:p>
      <w:r>
        <w:rPr>
          <w:b/>
          <w:u w:val="single"/>
        </w:rPr>
        <w:t xml:space="preserve">121627</w:t>
      </w:r>
    </w:p>
    <w:p>
      <w:r>
        <w:t xml:space="preserve">1. Hanki työpaikka Tuck Tuck lol</w:t>
      </w:r>
    </w:p>
    <w:p>
      <w:r>
        <w:rPr>
          <w:b/>
          <w:u w:val="single"/>
        </w:rPr>
        <w:t xml:space="preserve">121628</w:t>
      </w:r>
    </w:p>
    <w:p>
      <w:r>
        <w:t xml:space="preserve">2.</w:t>
        <w:tab/>
        <w:t xml:space="preserve">saada hiusraja</w:t>
      </w:r>
    </w:p>
    <w:p>
      <w:r>
        <w:rPr>
          <w:b/>
          <w:u w:val="single"/>
        </w:rPr>
        <w:t xml:space="preserve">121629</w:t>
      </w:r>
    </w:p>
    <w:p>
      <w:r>
        <w:t xml:space="preserve">3.</w:t>
        <w:tab/>
        <w:tab/>
        <w:t xml:space="preserve">lol, totta, varsinkin narsistien, joilla ei ole sellaista. hyvä mies :)</w:t>
      </w:r>
    </w:p>
    <w:p>
      <w:r>
        <w:rPr>
          <w:b/>
          <w:u w:val="single"/>
        </w:rPr>
        <w:t xml:space="preserve">121630</w:t>
      </w:r>
    </w:p>
    <w:p>
      <w:r>
        <w:t xml:space="preserve">4.</w:t>
        <w:tab/>
        <w:tab/>
        <w:tab/>
        <w:t xml:space="preserve">Ja hankkiudu eroon tuosta rähjäisestä sosialistiparrasta. Ei voi sanoa, missä hiusrajasi loppuu ja missä se alkaa :)</w:t>
      </w:r>
    </w:p>
    <w:p>
      <w:r>
        <w:rPr>
          <w:b/>
          <w:u w:val="single"/>
        </w:rPr>
        <w:t xml:space="preserve">121631</w:t>
      </w:r>
    </w:p>
    <w:p>
      <w:r>
        <w:t xml:space="preserve">5.</w:t>
        <w:tab/>
        <w:tab/>
        <w:tab/>
        <w:tab/>
        <w:t xml:space="preserve">En voi tietää, mistä pää alkaa ja mistä israelilainen perse alkaa, mutta ainakin voin silloin tällöin valita parranajon</w:t>
      </w:r>
    </w:p>
    <w:p>
      <w:r>
        <w:rPr>
          <w:b/>
          <w:u w:val="single"/>
        </w:rPr>
        <w:t xml:space="preserve">121632</w:t>
      </w:r>
    </w:p>
    <w:p>
      <w:r>
        <w:t xml:space="preserve">6.</w:t>
        <w:tab/>
        <w:tab/>
        <w:tab/>
        <w:tab/>
        <w:tab/>
        <w:t xml:space="preserve">Minun pääni on hartioillani, ei natsin perseessä kuten sinun :)</w:t>
      </w:r>
    </w:p>
    <w:p>
      <w:r>
        <w:rPr>
          <w:b/>
          <w:u w:val="single"/>
        </w:rPr>
        <w:t xml:space="preserve">121633</w:t>
      </w:r>
    </w:p>
    <w:p>
      <w:r>
        <w:t xml:space="preserve">7.</w:t>
        <w:tab/>
        <w:tab/>
        <w:tab/>
        <w:tab/>
        <w:tab/>
        <w:tab/>
        <w:t xml:space="preserve">Lol Katsotaanpa neitisi clobber, nvm anna kun arvaan, paska sininen ja violetti retarded hiusraidat, Pohjois 14 kivi, paljon halpoja lävistyksiä ympäri hänen lihava kasvonsa ja luulee olevansa kaveri minä tahansa päivänä</w:t>
      </w:r>
    </w:p>
    <w:p>
      <w:r>
        <w:rPr>
          <w:b/>
          <w:u w:val="single"/>
        </w:rPr>
        <w:t xml:space="preserve">121634</w:t>
      </w:r>
    </w:p>
    <w:p>
      <w:r>
        <w:t xml:space="preserve">1. Ainakin he vihdoin myöntävät olevansa paskoja peleissä.</w:t>
      </w:r>
    </w:p>
    <w:p>
      <w:r>
        <w:rPr>
          <w:b/>
          <w:u w:val="single"/>
        </w:rPr>
        <w:t xml:space="preserve">121635</w:t>
      </w:r>
    </w:p>
    <w:p>
      <w:r>
        <w:t xml:space="preserve">2.</w:t>
        <w:tab/>
        <w:t xml:space="preserve">Jos hän haluaa paeta sitä, ehkä hänen pitäisi pysyä mobiilipeleissä ja selainpeleissä. Sellaisiin, joissa ei ole kilpailullisia elementtejä eikä niiden pelaaminen ja nauttiminen vaadi taitoa eikä ajatteluprosessia. Lakkaa pilaamasta meidän pelejä, koska olet arvoton paska, jolla ei ole mitään taitoa, mene pelaamaan kokkausta mama ja tee minulle voileipä.</w:t>
      </w:r>
    </w:p>
    <w:p>
      <w:r>
        <w:rPr>
          <w:b/>
          <w:u w:val="single"/>
        </w:rPr>
        <w:t xml:space="preserve">121636</w:t>
      </w:r>
    </w:p>
    <w:p>
      <w:r>
        <w:t xml:space="preserve">1. Viikon kiukkuinen kusipää menee Angelille! Tuon nimen ironiaa...</w:t>
      </w:r>
    </w:p>
    <w:p>
      <w:r>
        <w:rPr>
          <w:b/>
          <w:u w:val="single"/>
        </w:rPr>
        <w:t xml:space="preserve">121637</w:t>
      </w:r>
    </w:p>
    <w:p>
      <w:r>
        <w:t xml:space="preserve">2.</w:t>
        <w:tab/>
        <w:t xml:space="preserve">Olisit voinut esittää asiasi paljon kauniimmin ilman kirosanoja. Vähättelit itseäsi haukkumalla häntä törkeillä nimillä. Olet parempi kuin tuo!</w:t>
      </w:r>
    </w:p>
    <w:p>
      <w:r>
        <w:rPr>
          <w:b/>
          <w:u w:val="single"/>
        </w:rPr>
        <w:t xml:space="preserve">121638</w:t>
      </w:r>
    </w:p>
    <w:p>
      <w:r>
        <w:t xml:space="preserve">3.</w:t>
        <w:tab/>
        <w:tab/>
        <w:t xml:space="preserve">En ole Angel. Hän on se, joka haukkuu minua. Minä kutsun hänen kaltaisiaan beta-uroksia aina mulkkuiksi. Mikä hän onkin.</w:t>
      </w:r>
    </w:p>
    <w:p>
      <w:r>
        <w:rPr>
          <w:b/>
          <w:u w:val="single"/>
        </w:rPr>
        <w:t xml:space="preserve">121639</w:t>
      </w:r>
    </w:p>
    <w:p>
      <w:r>
        <w:t xml:space="preserve">4.</w:t>
        <w:tab/>
        <w:tab/>
        <w:t xml:space="preserve">Ah, ajattelin, että "Angel" on tyttö, ja lisäksi kutsuit häntä "pilluksi". Sinun ei tarvitse käyttää tuollaista kieltä, pysy niiden yläpuolella. Luuseri, roskasakki, sika, alhainen elämä saa asiasi perille yhtä hyvin kuin "pillu" loukkaamatta naisia!</w:t>
      </w:r>
    </w:p>
    <w:p>
      <w:r>
        <w:rPr>
          <w:b/>
          <w:u w:val="single"/>
        </w:rPr>
        <w:t xml:space="preserve">121640</w:t>
      </w:r>
    </w:p>
    <w:p>
      <w:r>
        <w:t xml:space="preserve">1. https://www.publicschoolreview.com/blog/white-students-are-now-the-minority-in-u-s-public-schools</w:t>
      </w:r>
    </w:p>
    <w:p>
      <w:r>
        <w:rPr>
          <w:b/>
          <w:u w:val="single"/>
        </w:rPr>
        <w:t xml:space="preserve">121641</w:t>
      </w:r>
    </w:p>
    <w:p>
      <w:r>
        <w:t xml:space="preserve">2.</w:t>
        <w:tab/>
        <w:t xml:space="preserve">Valkoiset, joiden osuus Etelä-Afrikassa on alle 5 %, hallitsivat maata yli 150 vuotta...Valkoiset ovat paljon älykkäämpiä ja jos heillä on tahtoa, he voivat saada neekerit tottelemaan</w:t>
      </w:r>
    </w:p>
    <w:p>
      <w:r>
        <w:rPr>
          <w:b/>
          <w:u w:val="single"/>
        </w:rPr>
        <w:t xml:space="preserve">121642</w:t>
      </w:r>
    </w:p>
    <w:p>
      <w:r>
        <w:t xml:space="preserve">1. Olet niin tyhmä, miltä Jack maistuu? Ei, älä kerro minulle, hintti, olen varma, että olet spermakurkkumies!</w:t>
      </w:r>
    </w:p>
    <w:p>
      <w:r>
        <w:rPr>
          <w:b/>
          <w:u w:val="single"/>
        </w:rPr>
        <w:t xml:space="preserve">121643</w:t>
      </w:r>
    </w:p>
    <w:p>
      <w:r>
        <w:t xml:space="preserve">1. #TNSen</w:t>
      </w:r>
    </w:p>
    <w:p>
      <w:r>
        <w:rPr>
          <w:b/>
          <w:u w:val="single"/>
        </w:rPr>
        <w:t xml:space="preserve">121644</w:t>
      </w:r>
    </w:p>
    <w:p>
      <w:r>
        <w:t xml:space="preserve">2.</w:t>
        <w:tab/>
        <w:t xml:space="preserve">Hyvä🤣🤣🤣‼️</w:t>
      </w:r>
    </w:p>
    <w:p>
      <w:r>
        <w:rPr>
          <w:b/>
          <w:u w:val="single"/>
        </w:rPr>
        <w:t xml:space="preserve">121645</w:t>
      </w:r>
    </w:p>
    <w:p>
      <w:r>
        <w:t xml:space="preserve">3.</w:t>
        <w:tab/>
        <w:tab/>
        <w:t xml:space="preserve">Sellainen ääliö laulajasta.</w:t>
      </w:r>
    </w:p>
    <w:p>
      <w:r>
        <w:rPr>
          <w:b/>
          <w:u w:val="single"/>
        </w:rPr>
        <w:t xml:space="preserve">121646</w:t>
      </w:r>
    </w:p>
    <w:p>
      <w:r>
        <w:t xml:space="preserve">1. Asuuko tämä kusipää nyt täällä?  Pakeniko Meksikon entinenkin presidentti Meksikosta? Teksasiin? Miksi kukaan välittäisi siitä, mitä hän ajattelee Texasin vaaleista?</w:t>
      </w:r>
    </w:p>
    <w:p>
      <w:r>
        <w:rPr>
          <w:b/>
          <w:u w:val="single"/>
        </w:rPr>
        <w:t xml:space="preserve">121647</w:t>
      </w:r>
    </w:p>
    <w:p>
      <w:r>
        <w:t xml:space="preserve">2.</w:t>
        <w:tab/>
        <w:t xml:space="preserve">Onko mahdollista doxata tämä homo ja tehdä hänen elämästään helvettiä?</w:t>
      </w:r>
    </w:p>
    <w:p>
      <w:r>
        <w:rPr>
          <w:b/>
          <w:u w:val="single"/>
        </w:rPr>
        <w:t xml:space="preserve">121648</w:t>
      </w:r>
    </w:p>
    <w:p>
      <w:r>
        <w:t xml:space="preserve">1. Brett Kavanaugh vahvistetaan Yhdysvaltain korkeimpaan oikeuteen.   Vasemmisto saa ansionsa mukaan, sillä heidän temppunsa ja murha-yrityksensä ovat epäonnistuneet.</w:t>
      </w:r>
    </w:p>
    <w:p>
      <w:r>
        <w:rPr>
          <w:b/>
          <w:u w:val="single"/>
        </w:rPr>
        <w:t xml:space="preserve">121649</w:t>
      </w:r>
    </w:p>
    <w:p>
      <w:r>
        <w:t xml:space="preserve">2.</w:t>
        <w:tab/>
        <w:t xml:space="preserve">He eivät ole vielä lopettaneet ... henkisesti jälkeenjäänyt vasemmisto jatkaa ponnistelujaan ja laajentaa väkivaltaansa. OLKAA VALMIINA, ISÄNMAALLISET JA PAHEKSUTTAVAT ... SHTF NYT</w:t>
      </w:r>
    </w:p>
    <w:p>
      <w:r>
        <w:rPr>
          <w:b/>
          <w:u w:val="single"/>
        </w:rPr>
        <w:t xml:space="preserve">121650</w:t>
      </w:r>
    </w:p>
    <w:p>
      <w:r>
        <w:t xml:space="preserve">3.</w:t>
        <w:tab/>
        <w:tab/>
        <w:t xml:space="preserve">Äänestä punaista 6. marraskuuta</w:t>
      </w:r>
    </w:p>
    <w:p>
      <w:r>
        <w:rPr>
          <w:b/>
          <w:u w:val="single"/>
        </w:rPr>
        <w:t xml:space="preserve">121651</w:t>
      </w:r>
    </w:p>
    <w:p>
      <w:r>
        <w:t xml:space="preserve">1. Köyhyys on geneettistä, ja me kiellämme sen omaksi vahingoksemme https://www.apnews.com/20c455e8126b41b99a721d2c20cd5373</w:t>
      </w:r>
    </w:p>
    <w:p>
      <w:r>
        <w:rPr>
          <w:b/>
          <w:u w:val="single"/>
        </w:rPr>
        <w:t xml:space="preserve">121652</w:t>
      </w:r>
    </w:p>
    <w:p>
      <w:r>
        <w:t xml:space="preserve">2.</w:t>
        <w:tab/>
        <w:t xml:space="preserve">Köyhyys on geneettistä vain neekereiden keskuudessa, koska he ovat kouluttamattomia, ylikasvattavia, lapsia raiskaavia, ali-ihmismäisiä roskasakkia. Ainoa asia, jonka neekeri on koskaan keksinyt, on vitun tikku!!!</w:t>
      </w:r>
    </w:p>
    <w:p>
      <w:r>
        <w:rPr>
          <w:b/>
          <w:u w:val="single"/>
        </w:rPr>
        <w:t xml:space="preserve">121653</w:t>
      </w:r>
    </w:p>
    <w:p>
      <w:r>
        <w:t xml:space="preserve">1. @protricity Miksi olet niin triggerrrrrrred? Kuulostat jälkeenjääneeltä kolmevuotiaalta, joka ei saanut tahtoaan läpi. "Kananpaska maksettu paskiainen pikku ämmä paskiainen". ROFLMFAO!</w:t>
      </w:r>
    </w:p>
    <w:p>
      <w:r>
        <w:rPr>
          <w:b/>
          <w:u w:val="single"/>
        </w:rPr>
        <w:t xml:space="preserve">121654</w:t>
      </w:r>
    </w:p>
    <w:p>
      <w:r>
        <w:t xml:space="preserve">1. Haluan nuolla tuota pillua ja persereikää!!!</w:t>
      </w:r>
    </w:p>
    <w:p>
      <w:r>
        <w:rPr>
          <w:b/>
          <w:u w:val="single"/>
        </w:rPr>
        <w:t xml:space="preserve">121655</w:t>
      </w:r>
    </w:p>
    <w:p>
      <w:r>
        <w:t xml:space="preserve">1. Kyllä, tämä on viharikos. He yrittävät kirjaimellisesti räjäyttää identiteettisi! Olen niin pahoillani, että tämä tapahtui. 🙉Hugs🙉🙉</w:t>
      </w:r>
    </w:p>
    <w:p>
      <w:r>
        <w:rPr>
          <w:b/>
          <w:u w:val="single"/>
        </w:rPr>
        <w:t xml:space="preserve">121656</w:t>
      </w:r>
    </w:p>
    <w:p>
      <w:r>
        <w:t xml:space="preserve">2.</w:t>
        <w:tab/>
        <w:t xml:space="preserve">Katso, se on perunaparisto. Peruna on elektrolyytti, energia tulee kahden eri metallin läsnäolosta, eikä se varastoi sähköenergiaa. Energiaa on myös perunan tärkkelyksessä, mutta sen irrottamiseksi perunoita pitäisi syödä. Mitä en suosittele tekemään, jos olet jo käyttänyt niitä akkuna.</w:t>
      </w:r>
    </w:p>
    <w:p>
      <w:r>
        <w:rPr>
          <w:b/>
          <w:u w:val="single"/>
        </w:rPr>
        <w:t xml:space="preserve">121657</w:t>
      </w:r>
    </w:p>
    <w:p>
      <w:r>
        <w:t xml:space="preserve">3.</w:t>
        <w:tab/>
        <w:tab/>
        <w:t xml:space="preserve">Kokeile etikkaa, sitruunamehua tai muraattihappoa.  Paristojen valmistaminen on melko helppoa, kun ymmärtää fysiikan.  Tutustu muinaiseen Bagdadin paristoon.</w:t>
      </w:r>
    </w:p>
    <w:p>
      <w:r>
        <w:rPr>
          <w:b/>
          <w:u w:val="single"/>
        </w:rPr>
        <w:t xml:space="preserve">121658</w:t>
      </w:r>
    </w:p>
    <w:p>
      <w:r>
        <w:t xml:space="preserve">4.</w:t>
        <w:tab/>
        <w:tab/>
        <w:tab/>
        <w:t xml:space="preserve">Punaniska versio.  Learn build adapt. https://www.youtube.com/watch?v=ScfxHHWOAhI</w:t>
      </w:r>
    </w:p>
    <w:p>
      <w:r>
        <w:rPr>
          <w:b/>
          <w:u w:val="single"/>
        </w:rPr>
        <w:t xml:space="preserve">121659</w:t>
      </w:r>
    </w:p>
    <w:p>
      <w:r>
        <w:t xml:space="preserve">1. Donald Trump Jr. ja Kid Rock kampanjoivat Mich. senaattiehdokkaan John Jamesin puolesta https://www.oann.com/donald-trump-jr-kid-rock-to-campaign-for-mich-senate-candidate-john-james/ https://www.oann.com/donald-trump-jr-kid-rock-to-campaign-for-mich-senate-candidate-john-james/</w:t>
      </w:r>
    </w:p>
    <w:p>
      <w:r>
        <w:rPr>
          <w:b/>
          <w:u w:val="single"/>
        </w:rPr>
        <w:t xml:space="preserve">121660</w:t>
      </w:r>
    </w:p>
    <w:p>
      <w:r>
        <w:t xml:space="preserve">2.</w:t>
        <w:tab/>
        <w:t xml:space="preserve">miljoona valkoista ihmistä, joiden elämä meni pilalle, kun neekerit valtasivat Detoiletin, ovat nyt nirvannassa, koska neekeri hymyilee heille hip fucking hip hurraa. ja hän aikoo itse rakentaa kaikki kauniit talot uudelleen</w:t>
      </w:r>
    </w:p>
    <w:p>
      <w:r>
        <w:rPr>
          <w:b/>
          <w:u w:val="single"/>
        </w:rPr>
        <w:t xml:space="preserve">121661</w:t>
      </w:r>
    </w:p>
    <w:p>
      <w:r>
        <w:t xml:space="preserve">1. Niin paljon kyyneleitä. LOL!</w:t>
      </w:r>
    </w:p>
    <w:p>
      <w:r>
        <w:rPr>
          <w:b/>
          <w:u w:val="single"/>
        </w:rPr>
        <w:t xml:space="preserve">121662</w:t>
      </w:r>
    </w:p>
    <w:p>
      <w:r>
        <w:t xml:space="preserve">2.</w:t>
        <w:tab/>
        <w:t xml:space="preserve">se perustettiin vuonna 2008 ja se aloitti toimintansa vuonna 2012... arvaa, kuka oli silloin presidentti, senkin perseennuolija-hintti</w:t>
      </w:r>
    </w:p>
    <w:p>
      <w:r>
        <w:rPr>
          <w:b/>
          <w:u w:val="single"/>
        </w:rPr>
        <w:t xml:space="preserve">121663</w:t>
      </w:r>
    </w:p>
    <w:p>
      <w:r>
        <w:t xml:space="preserve">1. "Kuningatar Elisabet väittää olevansa 'profeetta Muhammedin suora jälkeläinen' https://yournewswire.com/queen-elizabeth-descendant-muhammad/ Islamisaatio Yhdistyneessä kuningaskunnassa näyttää olevan loppusuoralla.     Nyt on aika nousta ylös miljoonien, muuten ...</w:t>
      </w:r>
    </w:p>
    <w:p>
      <w:r>
        <w:rPr>
          <w:b/>
          <w:u w:val="single"/>
        </w:rPr>
        <w:t xml:space="preserve">121664</w:t>
      </w:r>
    </w:p>
    <w:p>
      <w:r>
        <w:t xml:space="preserve">2.</w:t>
        <w:tab/>
        <w:t xml:space="preserve">Kuningatar suojautuu riskeiltä ja myy kansansa. Hän uhraa Britannian kansan barbaariselle Lähi-idän aivopestylle kulttuurille ja toivoo samalla säilyttävänsä valtansa. Eikö hän olekin kallisarvoinen?</w:t>
      </w:r>
    </w:p>
    <w:p>
      <w:r>
        <w:rPr>
          <w:b/>
          <w:u w:val="single"/>
        </w:rPr>
        <w:t xml:space="preserve">121665</w:t>
      </w:r>
    </w:p>
    <w:p>
      <w:r>
        <w:t xml:space="preserve">3.</w:t>
        <w:tab/>
        <w:tab/>
        <w:t xml:space="preserve">Miksi Britanniassa roikkuu kuola katsomassa, kun mohametiin sukua oleva sisäsiittoinen retardi kertoo sinulle mitään?</w:t>
      </w:r>
    </w:p>
    <w:p>
      <w:r>
        <w:rPr>
          <w:b/>
          <w:u w:val="single"/>
        </w:rPr>
        <w:t xml:space="preserve">121666</w:t>
      </w:r>
    </w:p>
    <w:p>
      <w:r>
        <w:t xml:space="preserve">1. GOP lainsäätäjä kertoo top Dem: "https://files.catbox.moe/6csdij.jpg https://kek.gg/u/P5gB https://kek.gg/u/P5gB...</w:t>
      </w:r>
    </w:p>
    <w:p>
      <w:r>
        <w:rPr>
          <w:b/>
          <w:u w:val="single"/>
        </w:rPr>
        <w:t xml:space="preserve">121667</w:t>
      </w:r>
    </w:p>
    <w:p>
      <w:r>
        <w:t xml:space="preserve">2.</w:t>
        <w:tab/>
        <w:t xml:space="preserve"> Säälittävä . Pyydä anteeksi mutsilta? Pyydä anteeksi valkoiselta osavaltion poliisilta, jonka kelvoton neekeri murhasi Pyydä anteeksi kaikilta valkoisilta neekeririkosten uhreilta.Pyydä anteeksi lempeältä pariskunnalta, jonka crackbabynigger murhasi kotonaan.  Rasisti. Olen realisti. Neekerit ovat haitaksi valkoiselle yhteiskunnalle.</w:t>
      </w:r>
    </w:p>
    <w:p>
      <w:r>
        <w:rPr>
          <w:b/>
          <w:u w:val="single"/>
        </w:rPr>
        <w:t xml:space="preserve">121668</w:t>
      </w:r>
    </w:p>
    <w:p>
      <w:r>
        <w:t xml:space="preserve">3.</w:t>
        <w:tab/>
        <w:tab/>
        <w:t xml:space="preserve">Neekerit, kuten metaani, edistävät ilmaston lämpenemistä.</w:t>
      </w:r>
    </w:p>
    <w:p>
      <w:r>
        <w:rPr>
          <w:b/>
          <w:u w:val="single"/>
        </w:rPr>
        <w:t xml:space="preserve">121669</w:t>
      </w:r>
    </w:p>
    <w:p>
      <w:r>
        <w:t xml:space="preserve">1. Tämä on Clarence Spangle. Hän pitää kovasti brittiläisestä musiikista ja rakastaa helvetisti englantilaisia. Toivottavasti pidät siitä CS. https://www.youtube.com/watch?v=GmSgjBgo-OM</w:t>
      </w:r>
    </w:p>
    <w:p>
      <w:r>
        <w:rPr>
          <w:b/>
          <w:u w:val="single"/>
        </w:rPr>
        <w:t xml:space="preserve">121670</w:t>
      </w:r>
    </w:p>
    <w:p>
      <w:r>
        <w:t xml:space="preserve">2.</w:t>
        <w:tab/>
        <w:t xml:space="preserve">Haistakaa paska, tyhmä perseen homo englantilaiset ja muslimiparlamenttinne, joka halusi kieltää Donald Trumpin... pitäkää hauskaa vittuillessanne ilman aseita...   Tässä on aitoa amerikkalaista verta ja sisua sisältävää rockia... ei homo Elton Johnia. https://www.youtube.com/watch?v=MwTv45OW5Yw ...</w:t>
      </w:r>
    </w:p>
    <w:p>
      <w:r>
        <w:rPr>
          <w:b/>
          <w:u w:val="single"/>
        </w:rPr>
        <w:t xml:space="preserve">121671</w:t>
      </w:r>
    </w:p>
    <w:p>
      <w:r>
        <w:t xml:space="preserve">1. olet kusipää</w:t>
      </w:r>
    </w:p>
    <w:p>
      <w:r>
        <w:rPr>
          <w:b/>
          <w:u w:val="single"/>
        </w:rPr>
        <w:t xml:space="preserve">121672</w:t>
      </w:r>
    </w:p>
    <w:p>
      <w:r>
        <w:t xml:space="preserve">1. Schumer: https://t.co/mDMGsdP6Bs https://t.co/mDMGsdP6Bs "Tohtori Ford tuli esiin ja voitti Amerikan sydämet..." https://t.co/mDMGsdP6Bs</w:t>
      </w:r>
    </w:p>
    <w:p>
      <w:r>
        <w:rPr>
          <w:b/>
          <w:u w:val="single"/>
        </w:rPr>
        <w:t xml:space="preserve">121673</w:t>
      </w:r>
    </w:p>
    <w:p>
      <w:r>
        <w:t xml:space="preserve">2.</w:t>
        <w:tab/>
        <w:t xml:space="preserve">Kuulitko tuon? Schumer ei pidä meitä amerikkalaisina.  Tuo typerä ämmä ei voittanut *minun* sydäntäni.</w:t>
      </w:r>
    </w:p>
    <w:p>
      <w:r>
        <w:rPr>
          <w:b/>
          <w:u w:val="single"/>
        </w:rPr>
        <w:t xml:space="preserve">121674</w:t>
      </w:r>
    </w:p>
    <w:p>
      <w:r>
        <w:t xml:space="preserve">1. Rehellisyyden nimissä Storm Troopersin johtaja Ernst Rohm oli homo, joten se ei ole este.</w:t>
      </w:r>
    </w:p>
    <w:p>
      <w:r>
        <w:rPr>
          <w:b/>
          <w:u w:val="single"/>
        </w:rPr>
        <w:t xml:space="preserve">121675</w:t>
      </w:r>
    </w:p>
    <w:p>
      <w:r>
        <w:t xml:space="preserve">1. Mahtavaa puhetta. Hyvin tehty, hyvät herrat! https://www.youtube.com/watch?v=ETndhrAjaYk</w:t>
      </w:r>
    </w:p>
    <w:p>
      <w:r>
        <w:rPr>
          <w:b/>
          <w:u w:val="single"/>
        </w:rPr>
        <w:t xml:space="preserve">121676</w:t>
      </w:r>
    </w:p>
    <w:p>
      <w:r>
        <w:t xml:space="preserve">2.</w:t>
        <w:tab/>
        <w:t xml:space="preserve">Näin videon, jossa tuo neekeri kutsui feministiä rasistiksi sen jälkeen, kun tämä oli pyytänyt häntä poistumaan mielenosoituksestaan, koska hän oli huutanut heille ja kutsunut heitä lutkiksi. Se oli hulvatonta.</w:t>
      </w:r>
    </w:p>
    <w:p>
      <w:r>
        <w:rPr>
          <w:b/>
          <w:u w:val="single"/>
        </w:rPr>
        <w:t xml:space="preserve">121677</w:t>
      </w:r>
    </w:p>
    <w:p>
      <w:r>
        <w:t xml:space="preserve">1. Kaksi Tennesseen miestä syytetään 9 kuukauden ikäisen tytön kuvaamisesta ja raiskaamisesta https://kek.gg/u/-RRp</w:t>
      </w:r>
    </w:p>
    <w:p>
      <w:r>
        <w:rPr>
          <w:b/>
          <w:u w:val="single"/>
        </w:rPr>
        <w:t xml:space="preserve">121678</w:t>
      </w:r>
    </w:p>
    <w:p>
      <w:r>
        <w:t xml:space="preserve">2.</w:t>
        <w:tab/>
        <w:t xml:space="preserve">Meillä oli ennen Jim Crow -lait syystä. Sitten päätimme, että se oli huono asia. Menimme täysin sekopäisiksi.</w:t>
      </w:r>
    </w:p>
    <w:p>
      <w:r>
        <w:rPr>
          <w:b/>
          <w:u w:val="single"/>
        </w:rPr>
        <w:t xml:space="preserve">121679</w:t>
      </w:r>
    </w:p>
    <w:p>
      <w:r>
        <w:t xml:space="preserve">1. Hei valkoiset pojat, olen täällä kertoakseni teille, että te rasistit ette omista Gabia, ottakaa yhteen tämän juutalaisen kanssa! 👍</w:t>
      </w:r>
    </w:p>
    <w:p>
      <w:r>
        <w:rPr>
          <w:b/>
          <w:u w:val="single"/>
        </w:rPr>
        <w:t xml:space="preserve">121680</w:t>
      </w:r>
    </w:p>
    <w:p>
      <w:r>
        <w:t xml:space="preserve">2.</w:t>
        <w:tab/>
        <w:t xml:space="preserve">Hintti</w:t>
      </w:r>
    </w:p>
    <w:p>
      <w:r>
        <w:rPr>
          <w:b/>
          <w:u w:val="single"/>
        </w:rPr>
        <w:t xml:space="preserve">121681</w:t>
      </w:r>
    </w:p>
    <w:p>
      <w:r>
        <w:t xml:space="preserve">1. Annetaan rasistisille juutalaisille hyvä orwellilainen käänteinen versio, jota nämä halveksittavat paskiaiset esittävät meille kaikille!</w:t>
      </w:r>
    </w:p>
    <w:p>
      <w:r>
        <w:rPr>
          <w:b/>
          <w:u w:val="single"/>
        </w:rPr>
        <w:t xml:space="preserve">121682</w:t>
      </w:r>
    </w:p>
    <w:p>
      <w:r>
        <w:t xml:space="preserve">2.</w:t>
        <w:tab/>
        <w:t xml:space="preserve">Mikä on sinun määritelmäsi juutalaisesta?</w:t>
      </w:r>
    </w:p>
    <w:p>
      <w:r>
        <w:rPr>
          <w:b/>
          <w:u w:val="single"/>
        </w:rPr>
        <w:t xml:space="preserve">121683</w:t>
      </w:r>
    </w:p>
    <w:p>
      <w:r>
        <w:t xml:space="preserve">3.</w:t>
        <w:tab/>
        <w:tab/>
        <w:t xml:space="preserve">CUNT</w:t>
      </w:r>
    </w:p>
    <w:p>
      <w:r>
        <w:rPr>
          <w:b/>
          <w:u w:val="single"/>
        </w:rPr>
        <w:t xml:space="preserve">121684</w:t>
      </w:r>
    </w:p>
    <w:p>
      <w:r>
        <w:t xml:space="preserve">4.</w:t>
        <w:tab/>
        <w:tab/>
        <w:tab/>
        <w:t xml:space="preserve">Kerro meille, miltä sinusta todella tuntuu...</w:t>
      </w:r>
    </w:p>
    <w:p>
      <w:r>
        <w:rPr>
          <w:b/>
          <w:u w:val="single"/>
        </w:rPr>
        <w:t xml:space="preserve">121685</w:t>
      </w:r>
    </w:p>
    <w:p>
      <w:r>
        <w:t xml:space="preserve">5.</w:t>
        <w:tab/>
        <w:tab/>
        <w:tab/>
        <w:tab/>
        <w:t xml:space="preserve">Oletko sinäkin kusipää?</w:t>
      </w:r>
    </w:p>
    <w:p>
      <w:r>
        <w:rPr>
          <w:b/>
          <w:u w:val="single"/>
        </w:rPr>
        <w:t xml:space="preserve">121686</w:t>
      </w:r>
    </w:p>
    <w:p>
      <w:r>
        <w:t xml:space="preserve">6.</w:t>
        <w:tab/>
        <w:tab/>
        <w:tab/>
        <w:tab/>
        <w:tab/>
        <w:t xml:space="preserve">No et viitannut keneenkään ja itse asiassa pidän miehestä enemmän kuin kutsun häntä kusipääksi, vaikka olenkin eri mieltä hänen kanssaan. Mistä siis johtuu vihamielisyys?</w:t>
      </w:r>
    </w:p>
    <w:p>
      <w:r>
        <w:rPr>
          <w:b/>
          <w:u w:val="single"/>
        </w:rPr>
        <w:t xml:space="preserve">121687</w:t>
      </w:r>
    </w:p>
    <w:p>
      <w:r>
        <w:t xml:space="preserve">1. Odotahan, kun se neekeri halkaisee hänen päänsä auki, koska hän juopotteli viinirypäleensä kanssa.</w:t>
      </w:r>
    </w:p>
    <w:p>
      <w:r>
        <w:rPr>
          <w:b/>
          <w:u w:val="single"/>
        </w:rPr>
        <w:t xml:space="preserve">121688</w:t>
      </w:r>
    </w:p>
    <w:p>
      <w:r>
        <w:t xml:space="preserve">1. Trump oli tänään hyvin tarkkanäköinen varoittaessaan vaarasta, että jos kaikki Pocahontasin ja DaNang Dickin kaltaiset typerät ehdokkaat tyrmätään aikaisessa vaiheessa, vastassa on joku, joka on oikeasti hyvä.    Kukaan ei mainitse häntä.  Hän on piilossa.   Hän on inhottava, mutta liberaalit räjähtävät innostuksesta.  Michelle Obama on erittäin vaarallinen kommunistinen, globalistinen petturi...</w:t>
      </w:r>
    </w:p>
    <w:p>
      <w:r>
        <w:rPr>
          <w:b/>
          <w:u w:val="single"/>
        </w:rPr>
        <w:t xml:space="preserve">121689</w:t>
      </w:r>
    </w:p>
    <w:p>
      <w:r>
        <w:t xml:space="preserve">2.</w:t>
        <w:tab/>
        <w:t xml:space="preserve">No Balls Barrysta Dancing Dick Michaeliksi?  O_o Edes #Demokraatit eivät ole noin tyhmiä...</w:t>
      </w:r>
    </w:p>
    <w:p>
      <w:r>
        <w:rPr>
          <w:b/>
          <w:u w:val="single"/>
        </w:rPr>
        <w:t xml:space="preserve">121690</w:t>
      </w:r>
    </w:p>
    <w:p>
      <w:r>
        <w:t xml:space="preserve">3.</w:t>
        <w:tab/>
        <w:tab/>
        <w:t xml:space="preserve">Heidän ei tarvitse olla älykkäitä. Heidän oppositiossaan on kaltaisiasi idiootteja, jotka jättävät uhan huomiotta ja vitsailevat idioottimaisesti. Hyödytön ääliö mykistetty.</w:t>
      </w:r>
    </w:p>
    <w:p>
      <w:r>
        <w:rPr>
          <w:b/>
          <w:u w:val="single"/>
        </w:rPr>
        <w:t xml:space="preserve">121691</w:t>
      </w:r>
    </w:p>
    <w:p>
      <w:r>
        <w:t xml:space="preserve">1. Kamala Harris esittää kirjeen, jossa väitetään, että Kavanaugh ja ystävä raiskasivat toistuvasti 'Jane Doe'ta' autossa https://www.breitbart.com/big-government/2018/10/01/kamala-harris-presents-letter-claiming-kavanaugh-friend-repeatedly-raped-jane-doe-in-car/</w:t>
      </w:r>
    </w:p>
    <w:p>
      <w:r>
        <w:rPr>
          <w:b/>
          <w:u w:val="single"/>
        </w:rPr>
        <w:t xml:space="preserve">121692</w:t>
      </w:r>
    </w:p>
    <w:p>
      <w:r>
        <w:t xml:space="preserve">2.</w:t>
        <w:tab/>
        <w:t xml:space="preserve">Jokainen vääriä syytteitä esittävä nainen on haastettava oikeuteen. Jokaiselle miehelle, josta on valehdeltu, on tehtävä näin. Kaikki ne rahat, jotka tuo valehteleva narttu sai, haastakaa hänet oikeuteen joka pennistä!</w:t>
      </w:r>
    </w:p>
    <w:p>
      <w:r>
        <w:rPr>
          <w:b/>
          <w:u w:val="single"/>
        </w:rPr>
        <w:t xml:space="preserve">121693</w:t>
      </w:r>
    </w:p>
    <w:p>
      <w:r>
        <w:t xml:space="preserve">1. Jimmy Kimmel esittää virallisen asiakirjan, joka vahvistaa, että hän on kansakunnan moraalinen auktoriteetti https://image.ibb.co/bP1tpK/Don_KTc5_UYAAd_O6_D.jpg https://kek.gg/u/mLff https://kek.gg/u/mLff</w:t>
      </w:r>
    </w:p>
    <w:p>
      <w:r>
        <w:rPr>
          <w:b/>
          <w:u w:val="single"/>
        </w:rPr>
        <w:t xml:space="preserve">121694</w:t>
      </w:r>
    </w:p>
    <w:p>
      <w:r>
        <w:t xml:space="preserve">2.</w:t>
        <w:tab/>
        <w:t xml:space="preserve">Toivoisin, että se märkämaalainen ovimies löisi häntä suorassa televisiolähetyksessä.  Katselisin sen mielelläni!</w:t>
      </w:r>
    </w:p>
    <w:p>
      <w:r>
        <w:rPr>
          <w:b/>
          <w:u w:val="single"/>
        </w:rPr>
        <w:t xml:space="preserve">121695</w:t>
      </w:r>
    </w:p>
    <w:p>
      <w:r>
        <w:t xml:space="preserve">1. Kommarihomo</w:t>
      </w:r>
    </w:p>
    <w:p>
      <w:r>
        <w:rPr>
          <w:b/>
          <w:u w:val="single"/>
        </w:rPr>
        <w:t xml:space="preserve">121696</w:t>
      </w:r>
    </w:p>
    <w:p>
      <w:r>
        <w:t xml:space="preserve">1. Ei ole. Hän on hiiltä polttava neekerin rakastaja.</w:t>
      </w:r>
    </w:p>
    <w:p>
      <w:r>
        <w:rPr>
          <w:b/>
          <w:u w:val="single"/>
        </w:rPr>
        <w:t xml:space="preserve">121697</w:t>
      </w:r>
    </w:p>
    <w:p>
      <w:r>
        <w:t xml:space="preserve">1. Niinpä Confederate Avenue Atlantassa on virallisesti nimetty United Avenueksi. Neekeripormestari allekirjoitti juuri lain. Pian kukaan ei edes tiedä nimenmuutoksesta. No, valkoiset sallivat hienon kaupungin muuttua rikosten runtelemaksi neekeriviidakoksi, ja niinpä he alkavat eliminoida perintöämme ja suunnittelevat myös meidän eliminointiamme, ellei.....</w:t>
      </w:r>
    </w:p>
    <w:p>
      <w:r>
        <w:rPr>
          <w:b/>
          <w:u w:val="single"/>
        </w:rPr>
        <w:t xml:space="preserve">121698</w:t>
      </w:r>
    </w:p>
    <w:p>
      <w:r>
        <w:t xml:space="preserve">1. Yrittiäkseen rauhoitella juutalaisia ja värillisiä ihmisiä oikeusministeriö on nostanut uusia syytteitä neljää valkoista kansallismielistä vastaan vuoden 2017 Charlottesvillen mielenosoituksesta. Oma hallituksemme on tehnyt laittomaksi puolustaa omaa rotuaan valkoinen mies. Valmistautukaa puolustamaan kansaanne vanhanaikaisella tavalla. Sota on tulossa. #RiseUp #14Words https://www.reuters.com/article/us-virginia-protests-crime/four-californian-men-charged-with-inciting-violence-at-2017-charlottesville-rally-idUSKCN1MC2I7</w:t>
      </w:r>
    </w:p>
    <w:p>
      <w:r>
        <w:rPr>
          <w:b/>
          <w:u w:val="single"/>
        </w:rPr>
        <w:t xml:space="preserve">121699</w:t>
      </w:r>
    </w:p>
    <w:p>
      <w:r>
        <w:t xml:space="preserve">2.</w:t>
        <w:tab/>
        <w:t xml:space="preserve">(((He))) päästävät ihmisiä pyörälukolla päähän lyövän homon yhdyskuntapalveluun</w:t>
        <w:t xml:space="preserve"> NEVER FORGET THAT! Tämä on sionistinen juutalainen järjestelmä täydessä voimassa.</w:t>
      </w:r>
    </w:p>
    <w:p>
      <w:r>
        <w:rPr>
          <w:b/>
          <w:u w:val="single"/>
        </w:rPr>
        <w:t xml:space="preserve">121700</w:t>
      </w:r>
    </w:p>
    <w:p>
      <w:r>
        <w:t xml:space="preserve">1. https://www.thegatewaypundit.com/2018/10/comey-confidant-james-baker-throws-rosenstein-under-the-bus-tells-congress-his-plot-to-oust-trump-was-not-a-joke/</w:t>
      </w:r>
    </w:p>
    <w:p>
      <w:r>
        <w:rPr>
          <w:b/>
          <w:u w:val="single"/>
        </w:rPr>
        <w:t xml:space="preserve">121701</w:t>
      </w:r>
    </w:p>
    <w:p>
      <w:r>
        <w:t xml:space="preserve">2.</w:t>
        <w:tab/>
        <w:t xml:space="preserve">Miksi tämä kynäkaulainen, silmälasipäinen kusipää on yhä töissä? Mitä minulta on jäänyt huomaamatta?</w:t>
      </w:r>
    </w:p>
    <w:p>
      <w:r>
        <w:rPr>
          <w:b/>
          <w:u w:val="single"/>
        </w:rPr>
        <w:t xml:space="preserve">121702</w:t>
      </w:r>
    </w:p>
    <w:p>
      <w:r>
        <w:t xml:space="preserve">1. Jos omistat pitbullin, olet neekeri.</w:t>
      </w:r>
    </w:p>
    <w:p>
      <w:r>
        <w:rPr>
          <w:b/>
          <w:u w:val="single"/>
        </w:rPr>
        <w:t xml:space="preserve">121703</w:t>
      </w:r>
    </w:p>
    <w:p>
      <w:r>
        <w:t xml:space="preserve">1. #Christian #NRA Supporter Rev. Jesse-Lee Peterson Confronts STUPID Kids Against Guns at March for Our Lives Kysyy kysymyksiä aseista mustaa miestä ympäröi joukko huutavia juutalaisia - syyttää heitä rasistiksi kohtaa heidän ristisilmäiset jälkeenjääneet jälkeläiset.  #Bolshevikkitekniikka. Fight 30min https://www.youtube.com/watch?v=3I-_Ph6mbTA</w:t>
      </w:r>
    </w:p>
    <w:p>
      <w:r>
        <w:rPr>
          <w:b/>
          <w:u w:val="single"/>
        </w:rPr>
        <w:t xml:space="preserve">121704</w:t>
      </w:r>
    </w:p>
    <w:p>
      <w:r>
        <w:t xml:space="preserve">2.</w:t>
        <w:tab/>
        <w:t xml:space="preserve">:-( Luulin, että se oli jonkinlainen holloweenin marssi..</w:t>
      </w:r>
    </w:p>
    <w:p>
      <w:r>
        <w:rPr>
          <w:b/>
          <w:u w:val="single"/>
        </w:rPr>
        <w:t xml:space="preserve">121705</w:t>
      </w:r>
    </w:p>
    <w:p>
      <w:r>
        <w:t xml:space="preserve">3.</w:t>
        <w:tab/>
        <w:t xml:space="preserve">Vanha sanonta on! Saat aseeni, kun otat sen kylmästä kuolleesta kädestäni!</w:t>
      </w:r>
    </w:p>
    <w:p>
      <w:r>
        <w:rPr>
          <w:b/>
          <w:u w:val="single"/>
        </w:rPr>
        <w:t xml:space="preserve">121706</w:t>
      </w:r>
    </w:p>
    <w:p>
      <w:r>
        <w:t xml:space="preserve">1. Lol Vox on roskaa, joka seuraa yhdessä roskat ihmiset voimme kaikki sanoa NPC: n Vox puolustaa Ammar Campa-Najjar kutsumalla 50. piirin äänestäjät rasistit https://www.breitbart.com/the-media/2018/10/18/vox-defends-ammar-campa-najjar-by-calling-50th-district-voters-racists/ https://www.breitbart.com/the-media/2018/10/18/vox-defends-ammar-campa-najjar-by-calling-50th-district-voters-racists/</w:t>
      </w:r>
    </w:p>
    <w:p>
      <w:r>
        <w:rPr>
          <w:b/>
          <w:u w:val="single"/>
        </w:rPr>
        <w:t xml:space="preserve">121707</w:t>
      </w:r>
    </w:p>
    <w:p>
      <w:r>
        <w:t xml:space="preserve">2.</w:t>
        <w:tab/>
        <w:t xml:space="preserve">wetback paskakasa</w:t>
      </w:r>
    </w:p>
    <w:p>
      <w:r>
        <w:rPr>
          <w:b/>
          <w:u w:val="single"/>
        </w:rPr>
        <w:t xml:space="preserve">121708</w:t>
      </w:r>
    </w:p>
    <w:p>
      <w:r>
        <w:t xml:space="preserve">3.</w:t>
        <w:tab/>
        <w:tab/>
        <w:t xml:space="preserve">Uhm lol melko varma, että kaveri on itä-intialainen? lol</w:t>
      </w:r>
    </w:p>
    <w:p>
      <w:r>
        <w:rPr>
          <w:b/>
          <w:u w:val="single"/>
        </w:rPr>
        <w:t xml:space="preserve">121709</w:t>
      </w:r>
    </w:p>
    <w:p>
      <w:r>
        <w:t xml:space="preserve">4.</w:t>
        <w:tab/>
        <w:tab/>
        <w:t xml:space="preserve">ei ole väliä</w:t>
      </w:r>
    </w:p>
    <w:p>
      <w:r>
        <w:rPr>
          <w:b/>
          <w:u w:val="single"/>
        </w:rPr>
        <w:t xml:space="preserve">121710</w:t>
      </w:r>
    </w:p>
    <w:p>
      <w:r>
        <w:t xml:space="preserve">5.</w:t>
        <w:tab/>
        <w:tab/>
        <w:t xml:space="preserve">verrattuna keski-intialaiseen?</w:t>
      </w:r>
    </w:p>
    <w:p>
      <w:r>
        <w:rPr>
          <w:b/>
          <w:u w:val="single"/>
        </w:rPr>
        <w:t xml:space="preserve">121711</w:t>
      </w:r>
    </w:p>
    <w:p>
      <w:r>
        <w:t xml:space="preserve">6.</w:t>
        <w:tab/>
        <w:tab/>
        <w:t xml:space="preserve">Kuten Lähi-idän intiaani, jos aiot olla rasisti, ole edes oikeassa siinä mitä sanot lol.</w:t>
      </w:r>
    </w:p>
    <w:p>
      <w:r>
        <w:rPr>
          <w:b/>
          <w:u w:val="single"/>
        </w:rPr>
        <w:t xml:space="preserve">121712</w:t>
      </w:r>
    </w:p>
    <w:p>
      <w:r>
        <w:t xml:space="preserve">1. Demokraattinen sosialisti Ocasio-Cortez vertaa ilmastonmuutosta natsi-Saksan "eksistentiaaliseen uhkaan". https://kek.gg/u/pmjG</w:t>
      </w:r>
    </w:p>
    <w:p>
      <w:r>
        <w:rPr>
          <w:b/>
          <w:u w:val="single"/>
        </w:rPr>
        <w:t xml:space="preserve">121713</w:t>
      </w:r>
    </w:p>
    <w:p>
      <w:r>
        <w:t xml:space="preserve">2.</w:t>
        <w:tab/>
        <w:t xml:space="preserve">Aavistamattoman, idioottimaisen vitun ämmän on kerrottava tuo paskanjauhanta Kiinalle ja Intialle, maailman suurimmille saastuttajille!!!! Taas yksi idioottimainen vitun huora, jonka pitää painua vittuun politiikasta!</w:t>
      </w:r>
    </w:p>
    <w:p>
      <w:r>
        <w:rPr>
          <w:b/>
          <w:u w:val="single"/>
        </w:rPr>
        <w:t xml:space="preserve">121714</w:t>
      </w:r>
    </w:p>
    <w:p>
      <w:r>
        <w:t xml:space="preserve">1. Colin Powell: Trump ei toimi moraalisen johtajan tavoin | Breitbart https://www.breitbart.com/video/2018/10/07/colin-powell-trump-is-not-acting-like-a-moral-leader/ via @BreitbartNews</w:t>
      </w:r>
    </w:p>
    <w:p>
      <w:r>
        <w:rPr>
          <w:b/>
          <w:u w:val="single"/>
        </w:rPr>
        <w:t xml:space="preserve">121715</w:t>
      </w:r>
    </w:p>
    <w:p>
      <w:r>
        <w:t xml:space="preserve">2.</w:t>
        <w:tab/>
        <w:t xml:space="preserve">Odota mitä.....this pojalta, joka myi aseita viholliselle.  Heidän olisi pitänyt laittaa tämä POS paska neekeri kuoppaan kun heillä oli siihen mahdollisuus.</w:t>
      </w:r>
    </w:p>
    <w:p>
      <w:r>
        <w:rPr>
          <w:b/>
          <w:u w:val="single"/>
        </w:rPr>
        <w:t xml:space="preserve">121716</w:t>
      </w:r>
    </w:p>
    <w:p>
      <w:r>
        <w:t xml:space="preserve">1. Hei valkoiset pojat, olen täällä kertoakseni teille, että te rasistit ette omista Gabia, ottakaa yhteen tämän juutalaisen kanssa! 👍</w:t>
      </w:r>
    </w:p>
    <w:p>
      <w:r>
        <w:rPr>
          <w:b/>
          <w:u w:val="single"/>
        </w:rPr>
        <w:t xml:space="preserve">121717</w:t>
      </w:r>
    </w:p>
    <w:p>
      <w:r>
        <w:t xml:space="preserve">2.</w:t>
        <w:tab/>
        <w:t xml:space="preserve">Millä geneettisellä mittarilla et ole valkoinen?</w:t>
      </w:r>
    </w:p>
    <w:p>
      <w:r>
        <w:rPr>
          <w:b/>
          <w:u w:val="single"/>
        </w:rPr>
        <w:t xml:space="preserve">121718</w:t>
      </w:r>
    </w:p>
    <w:p>
      <w:r>
        <w:t xml:space="preserve">3.</w:t>
        <w:tab/>
        <w:tab/>
        <w:t xml:space="preserve">Miksi sitten vältät kysymykseni, hintti? Ainoa syy miksi kysyin, on se, että tunnuksessasi on bear, joka on käsittääkseni hintti-koodi lihavalle kaverille, jolla on karvoja selässään. Ymmärrän, että se on yleinen mutaatio juutalaisten keskuudessa.</w:t>
      </w:r>
    </w:p>
    <w:p>
      <w:r>
        <w:rPr>
          <w:b/>
          <w:u w:val="single"/>
        </w:rPr>
        <w:t xml:space="preserve">121719</w:t>
      </w:r>
    </w:p>
    <w:p>
      <w:r>
        <w:t xml:space="preserve">1. Mule-atto = Puoli-assed neekeri = obama</w:t>
      </w:r>
    </w:p>
    <w:p>
      <w:r>
        <w:rPr>
          <w:b/>
          <w:u w:val="single"/>
        </w:rPr>
        <w:t xml:space="preserve">121720</w:t>
      </w:r>
    </w:p>
    <w:p>
      <w:r>
        <w:t xml:space="preserve">1. Kuka sanoi redneck souljers country rap-musiikkia https://youtu.be/O5afpd8xjYg</w:t>
      </w:r>
    </w:p>
    <w:p>
      <w:r>
        <w:rPr>
          <w:b/>
          <w:u w:val="single"/>
        </w:rPr>
        <w:t xml:space="preserve">121721</w:t>
      </w:r>
    </w:p>
    <w:p>
      <w:r>
        <w:t xml:space="preserve">1. Tämä poikaparka on huolissaan siitä, miksi hän ei saa töitä, onko teillä mitään ideoita hänen auttamisekseen?</w:t>
      </w:r>
    </w:p>
    <w:p>
      <w:r>
        <w:rPr>
          <w:b/>
          <w:u w:val="single"/>
        </w:rPr>
        <w:t xml:space="preserve">121722</w:t>
      </w:r>
    </w:p>
    <w:p>
      <w:r>
        <w:t xml:space="preserve">2.</w:t>
        <w:tab/>
        <w:t xml:space="preserve">Twat</w:t>
      </w:r>
    </w:p>
    <w:p>
      <w:r>
        <w:rPr>
          <w:b/>
          <w:u w:val="single"/>
        </w:rPr>
        <w:t xml:space="preserve">121723</w:t>
      </w:r>
    </w:p>
    <w:p>
      <w:r>
        <w:t xml:space="preserve">1. Mustat anime-tytöt voivat olla seksikkäitä.</w:t>
      </w:r>
    </w:p>
    <w:p>
      <w:r>
        <w:rPr>
          <w:b/>
          <w:u w:val="single"/>
        </w:rPr>
        <w:t xml:space="preserve">121724</w:t>
      </w:r>
    </w:p>
    <w:p>
      <w:r>
        <w:t xml:space="preserve">2.</w:t>
        <w:tab/>
        <w:t xml:space="preserve">Kyllä. 😊</w:t>
      </w:r>
    </w:p>
    <w:p>
      <w:r>
        <w:rPr>
          <w:b/>
          <w:u w:val="single"/>
        </w:rPr>
        <w:t xml:space="preserve">121725</w:t>
      </w:r>
    </w:p>
    <w:p>
      <w:r>
        <w:t xml:space="preserve">3.</w:t>
        <w:tab/>
        <w:tab/>
        <w:t xml:space="preserve">neekerin rakastaja</w:t>
      </w:r>
    </w:p>
    <w:p>
      <w:r>
        <w:rPr>
          <w:b/>
          <w:u w:val="single"/>
        </w:rPr>
        <w:t xml:space="preserve">121726</w:t>
      </w:r>
    </w:p>
    <w:p>
      <w:r>
        <w:t xml:space="preserve">1. Vaikka minulla on vain halveksuntaa niitä ilkeitä antisemitistejä/natseja kohtaan, jotka asuvat Gabin pimeämmissä tiloissa, minua inhottaa tapa, jolla valtamedia ja isot teknologiayhtiöt (hei, Paypal) käyttävät synagogaan tehtyä murhaavaa hyökkäystä hyväkseen ja pyrkivät tuhoamaan Gabin. Hyökkäys ei ollut Gabin suunnittelema ja toteuttama. Halveksittavaa opportunismia niiltä, jotka pyrkivät tukahduttamaan sananvapauden.</w:t>
      </w:r>
    </w:p>
    <w:p>
      <w:r>
        <w:rPr>
          <w:b/>
          <w:u w:val="single"/>
        </w:rPr>
        <w:t xml:space="preserve">121727</w:t>
      </w:r>
    </w:p>
    <w:p>
      <w:r>
        <w:t xml:space="preserve">2.</w:t>
        <w:tab/>
        <w:t xml:space="preserve">SENKIN TYHMÄ LÄSKI HYÖDYTÖN KUSIPÄÄ JUUTALAISET EIVÄT OLE SEMIITTEJÄ OPETTELE HISTORIAA KANSALLINEN HÄTÄTILA, KUN JÄRJESTÄYTYNYT RIKOLLISUUS VALTAA BRITANNIAN PARLAMENTIN.  FSS!  JAA TÄMÄ KAIKKIALLA! https://gab.com/thedesertboy</w:t>
      </w:r>
    </w:p>
    <w:p>
      <w:r>
        <w:rPr>
          <w:b/>
          <w:u w:val="single"/>
        </w:rPr>
        <w:t xml:space="preserve">121728</w:t>
      </w:r>
    </w:p>
    <w:p>
      <w:r>
        <w:t xml:space="preserve">3.</w:t>
        <w:tab/>
        <w:tab/>
        <w:t xml:space="preserve">Hei herra näen, että olet kiihtymystilassa en usko, että se auttaa sinua ollenkaan tarvitset rauhallisen tilan nähdäksesi suuremman kokonaisuuden et voi olla tunteiden hallitsema.-Itsenisesti joku, joka ajattelee, että sinun pitäisi rauhoittua.</w:t>
      </w:r>
    </w:p>
    <w:p>
      <w:r>
        <w:rPr>
          <w:b/>
          <w:u w:val="single"/>
        </w:rPr>
        <w:t xml:space="preserve">121729</w:t>
      </w:r>
    </w:p>
    <w:p>
      <w:r>
        <w:t xml:space="preserve">1. Muslimi myöntää, että hänen "uskonsa" ei ole minkäänlainen lohtu:</w:t>
      </w:r>
    </w:p>
    <w:p>
      <w:r>
        <w:rPr>
          <w:b/>
          <w:u w:val="single"/>
        </w:rPr>
        <w:t xml:space="preserve">121730</w:t>
      </w:r>
    </w:p>
    <w:p>
      <w:r>
        <w:t xml:space="preserve">2.</w:t>
        <w:tab/>
        <w:t xml:space="preserve">Lisää muzzien paskaa... Painukaa takaisin omiin maihinne, senkin muzzien POS.......</w:t>
      </w:r>
    </w:p>
    <w:p>
      <w:r>
        <w:rPr>
          <w:b/>
          <w:u w:val="single"/>
        </w:rPr>
        <w:t xml:space="preserve">121731</w:t>
      </w:r>
    </w:p>
    <w:p>
      <w:r>
        <w:t xml:space="preserve">1. Se on kuten sanoin neekeri saa sananvapautta slam Amerikka ja meidän kansallislaulu, mutta kun valkoinen henkilö puhuu sen puolesta he potkut Nike imee polttaa jokaisen vaatekappaleen omistat heiltä, jos todella tuntuu loukattu nämä mainokset pakkaus vasemmistolainen homot tehdä rahaa maamme ja vihaavat mitä me seisomme varten</w:t>
      </w:r>
    </w:p>
    <w:p>
      <w:r>
        <w:rPr>
          <w:b/>
          <w:u w:val="single"/>
        </w:rPr>
        <w:t xml:space="preserve">121732</w:t>
      </w:r>
    </w:p>
    <w:p>
      <w:r>
        <w:t xml:space="preserve">1. Kuten aina, kun huuhtoutuneella pornotähdellä ei ole enää argumentteja jäljellä, hän turvautuu valheiden keksimiseen presidentti Trumpin peniksestä saadakseen huomiota.   Tyypillistä huoramaista käytöstä.</w:t>
      </w:r>
    </w:p>
    <w:p>
      <w:r>
        <w:rPr>
          <w:b/>
          <w:u w:val="single"/>
        </w:rPr>
        <w:t xml:space="preserve">121733</w:t>
      </w:r>
    </w:p>
    <w:p>
      <w:r>
        <w:t xml:space="preserve">2.</w:t>
        <w:tab/>
        <w:t xml:space="preserve">Stormy Daniels jää historiaan roskaihmisenä.   3. Trump jää historiaan Yhdysvaltojen muutosvoimaisena presidenttinä.   Ja siinä tämän päivän oppitunti aiheesta "kuka ämmä tämä on?".</w:t>
      </w:r>
    </w:p>
    <w:p>
      <w:r>
        <w:rPr>
          <w:b/>
          <w:u w:val="single"/>
        </w:rPr>
        <w:t xml:space="preserve">121734</w:t>
      </w:r>
    </w:p>
    <w:p>
      <w:r>
        <w:t xml:space="preserve">3.</w:t>
        <w:tab/>
        <w:tab/>
        <w:t xml:space="preserve">En rehellisesti sanottuna usko, että kukaan muistaa häntä, jos hän jatkaa konservatiivista nykytilaa. Lincoln oli kirjaimellisesti homo, joka keskeytti habeas corpus -oikeuden ja vangitsi tuhansia ihmisiä, mutta koska hän vapautti orjat, hänet muistetaan siksi. Jos hän rajoittaa maahanmuuttoa / rakentaa muurin, tulevat sukupolvet pystyttävät tuhat patsasta hänen kunniakseen.</w:t>
      </w:r>
    </w:p>
    <w:p>
      <w:r>
        <w:rPr>
          <w:b/>
          <w:u w:val="single"/>
        </w:rPr>
        <w:t xml:space="preserve">121735</w:t>
      </w:r>
    </w:p>
    <w:p>
      <w:r>
        <w:t xml:space="preserve">4.</w:t>
        <w:tab/>
        <w:tab/>
        <w:tab/>
        <w:t xml:space="preserve">Älä viitsi, voit esittää mielipiteesi Trumpista, mutta et voi sanoa suoraan, ettei häntä muisteta. Mitä ikinä Trump saakaan aikaan, hän jää historiankirjoihin paradigmaa muuttavana elämää suurempana presidenttinä.</w:t>
      </w:r>
    </w:p>
    <w:p>
      <w:r>
        <w:rPr>
          <w:b/>
          <w:u w:val="single"/>
        </w:rPr>
        <w:t xml:space="preserve">121736</w:t>
      </w:r>
    </w:p>
    <w:p>
      <w:r>
        <w:t xml:space="preserve">5.</w:t>
        <w:tab/>
        <w:tab/>
        <w:tab/>
        <w:t xml:space="preserve">Mitä historiantutkijat todella kirjoittavat Trumpista, joka olisi merkityksellistä 50 vuoden kuluttua syntyneille ihmisille?  Sutkautukset ja Warrenin kaltaisten helposti unohdettavien nykyisten poliittisten hahmojen mollaaminen on mieleenpainuvaa vain tällä hetkellä eläville ihmisille.</w:t>
      </w:r>
    </w:p>
    <w:p>
      <w:r>
        <w:rPr>
          <w:b/>
          <w:u w:val="single"/>
        </w:rPr>
        <w:t xml:space="preserve">121737</w:t>
      </w:r>
    </w:p>
    <w:p>
      <w:r>
        <w:t xml:space="preserve">1. Ovatko natsit Amerikan vihollisia?</w:t>
      </w:r>
    </w:p>
    <w:p>
      <w:r>
        <w:rPr>
          <w:b/>
          <w:u w:val="single"/>
        </w:rPr>
        <w:t xml:space="preserve">121738</w:t>
      </w:r>
    </w:p>
    <w:p>
      <w:r>
        <w:t xml:space="preserve">2.</w:t>
        <w:tab/>
        <w:t xml:space="preserve">Mutta kuka on nykyään natsi?  Kaikki vasemmistolaiset ovat natseja.  Tietenkin uusnatsit ovat natseja.  Mutta minä laskisin kaikki sosialistit, myös kaikki demokraatit, natsimerkinnän alle. Varmasti 100 % muslimeista on natseja.</w:t>
      </w:r>
    </w:p>
    <w:p>
      <w:r>
        <w:rPr>
          <w:b/>
          <w:u w:val="single"/>
        </w:rPr>
        <w:t xml:space="preserve">121739</w:t>
      </w:r>
    </w:p>
    <w:p>
      <w:r>
        <w:t xml:space="preserve">3.</w:t>
        <w:tab/>
        <w:tab/>
        <w:t xml:space="preserve">Luulin ennen, että vasemmistolaiset käyttivät termiä "natsi" kaikkiin, joista he eivät pitäneet, mutta konservatiivit ovat päihittäneet heidät. Vitut niistä molemmista.</w:t>
      </w:r>
    </w:p>
    <w:p>
      <w:r>
        <w:rPr>
          <w:b/>
          <w:u w:val="single"/>
        </w:rPr>
        <w:t xml:space="preserve">121740</w:t>
      </w:r>
    </w:p>
    <w:p>
      <w:r>
        <w:t xml:space="preserve">1. Ihmettelen vain...</w:t>
      </w:r>
    </w:p>
    <w:p>
      <w:r>
        <w:rPr>
          <w:b/>
          <w:u w:val="single"/>
        </w:rPr>
        <w:t xml:space="preserve">121741</w:t>
      </w:r>
    </w:p>
    <w:p>
      <w:r>
        <w:t xml:space="preserve">2.</w:t>
        <w:tab/>
        <w:t xml:space="preserve">ja Maurry Provich sanoo, että DNA-tulokset osoittavat, että KYLLÄ hän on isäsi!!!ja hän antoi sinut adoptoitavaksi, koska olit jälkeenjäänyt pikku paska, paha, dollarinälkäinen vasemmistolainen paskiainen!</w:t>
      </w:r>
    </w:p>
    <w:p>
      <w:r>
        <w:rPr>
          <w:b/>
          <w:u w:val="single"/>
        </w:rPr>
        <w:t xml:space="preserve">121742</w:t>
      </w:r>
    </w:p>
    <w:p>
      <w:r>
        <w:t xml:space="preserve">1. Sianlihaa muzzi tänä kiitospäivänä...</w:t>
      </w:r>
    </w:p>
    <w:p>
      <w:r>
        <w:rPr>
          <w:b/>
          <w:u w:val="single"/>
        </w:rPr>
        <w:t xml:space="preserve">121743</w:t>
      </w:r>
    </w:p>
    <w:p>
      <w:r>
        <w:t xml:space="preserve">2.</w:t>
        <w:tab/>
        <w:t xml:space="preserve">Karkotetaan heidät takaisin, voimmeko tehdä sen sijaan niin? 😝</w:t>
      </w:r>
    </w:p>
    <w:p>
      <w:r>
        <w:rPr>
          <w:b/>
          <w:u w:val="single"/>
        </w:rPr>
        <w:t xml:space="preserve">121744</w:t>
      </w:r>
    </w:p>
    <w:p>
      <w:r>
        <w:t xml:space="preserve">3.</w:t>
        <w:tab/>
        <w:tab/>
        <w:t xml:space="preserve">Kyllä, karkottakaa ja kieltäkää islam kaikista länsimaisista kansakunnista, koska länsimaiden ja islamin ihanteet ovat täysin kykenemättömiä elämään rinnakkain toistensa kanssa.</w:t>
      </w:r>
    </w:p>
    <w:p>
      <w:r>
        <w:rPr>
          <w:b/>
          <w:u w:val="single"/>
        </w:rPr>
        <w:t xml:space="preserve">121745</w:t>
      </w:r>
    </w:p>
    <w:p>
      <w:r>
        <w:t xml:space="preserve">4.</w:t>
        <w:tab/>
        <w:t xml:space="preserve">Jos satun tänä kiitospäivänä ylittämään moskeijan, aion ripotella pekoninpaloja moskeijan ympärille.</w:t>
      </w:r>
    </w:p>
    <w:p>
      <w:r>
        <w:rPr>
          <w:b/>
          <w:u w:val="single"/>
        </w:rPr>
        <w:t xml:space="preserve">121746</w:t>
      </w:r>
    </w:p>
    <w:p>
      <w:r>
        <w:t xml:space="preserve">5.</w:t>
        <w:tab/>
        <w:tab/>
        <w:t xml:space="preserve">Video, kiitos! 🤣😂🤣</w:t>
      </w:r>
    </w:p>
    <w:p>
      <w:r>
        <w:rPr>
          <w:b/>
          <w:u w:val="single"/>
        </w:rPr>
        <w:t xml:space="preserve">121747</w:t>
      </w:r>
    </w:p>
    <w:p>
      <w:r>
        <w:t xml:space="preserve">1. "Rainbow Nation"</w:t>
      </w:r>
    </w:p>
    <w:p>
      <w:r>
        <w:rPr>
          <w:b/>
          <w:u w:val="single"/>
        </w:rPr>
        <w:t xml:space="preserve">121748</w:t>
      </w:r>
    </w:p>
    <w:p>
      <w:r>
        <w:t xml:space="preserve">2.</w:t>
        <w:tab/>
        <w:t xml:space="preserve">Kuolemanrangaistus olisi liian hyvä näille villeille neekereille.</w:t>
      </w:r>
    </w:p>
    <w:p>
      <w:r>
        <w:rPr>
          <w:b/>
          <w:u w:val="single"/>
        </w:rPr>
        <w:t xml:space="preserve">121749</w:t>
      </w:r>
    </w:p>
    <w:p>
      <w:r>
        <w:t xml:space="preserve">3.</w:t>
        <w:tab/>
        <w:tab/>
        <w:t xml:space="preserve">Nylkeminen, elävältä leikkaaminen, ristiinnaulitseminen ja muut ovat arvokkaita tapoja rangaista ilkeitä neekerituhoja.</w:t>
      </w:r>
    </w:p>
    <w:p>
      <w:r>
        <w:rPr>
          <w:b/>
          <w:u w:val="single"/>
        </w:rPr>
        <w:t xml:space="preserve">121750</w:t>
      </w:r>
    </w:p>
    <w:p>
      <w:r>
        <w:t xml:space="preserve">1. "Se on pelkkää kaaosta" - brexit- ja EU-myönteiset tornit kääntyvät kaikki pääministeri Mayn kimppuun https://www.breitbart.com/europe/2018/10/19/just-chaos-pro-brexit-pro-eu-tories-turning-theresa-may-negotiations/</w:t>
      </w:r>
    </w:p>
    <w:p>
      <w:r>
        <w:rPr>
          <w:b/>
          <w:u w:val="single"/>
        </w:rPr>
        <w:t xml:space="preserve">121751</w:t>
      </w:r>
    </w:p>
    <w:p>
      <w:r>
        <w:t xml:space="preserve">2.</w:t>
        <w:tab/>
        <w:t xml:space="preserve">EU:n komissio meni drinkille, mutta ei kutsunut Mayta Hän on raivoissaan, typerä ääliö.</w:t>
      </w:r>
    </w:p>
    <w:p>
      <w:r>
        <w:rPr>
          <w:b/>
          <w:u w:val="single"/>
        </w:rPr>
        <w:t xml:space="preserve">121752</w:t>
      </w:r>
    </w:p>
    <w:p>
      <w:r>
        <w:t xml:space="preserve">1. "Pilasin koko elämäni. Minulla oli faneja, jotka rakastivat minua, mutta päätin pettää heidät selkääni ja mennä #Trumpin perään. Luulin, että vasemmisto syleilisi minua. Nyt olen jumissa #NBC:llä (helvetissä) pyytämässä anteeksi asioita, joita kenenkään ei pitäisi joutua pyytämään anteeksi. Apua!" -Megyn Kelly https://youtu.be/OXCzo4wL_0s</w:t>
      </w:r>
    </w:p>
    <w:p>
      <w:r>
        <w:rPr>
          <w:b/>
          <w:u w:val="single"/>
        </w:rPr>
        <w:t xml:space="preserve">121753</w:t>
      </w:r>
    </w:p>
    <w:p>
      <w:r>
        <w:t xml:space="preserve">2.</w:t>
        <w:tab/>
        <w:t xml:space="preserve">ei paskan vertaa tästä jälkeenjääneestä kusipäästä, joka kasteli itsensä menemällä Valkoiseen taloon syömään apinajengin kanssa</w:t>
      </w:r>
    </w:p>
    <w:p>
      <w:r>
        <w:rPr>
          <w:b/>
          <w:u w:val="single"/>
        </w:rPr>
        <w:t xml:space="preserve">121754</w:t>
      </w:r>
    </w:p>
    <w:p>
      <w:r>
        <w:t xml:space="preserve">1. Jos suhtaudut jokaiseen päivään optimistisesti - jos kohtaat jokaisen esteen päättäväisesti - jos kieltäydyt luovuttamasta, jos et koskaan luovuta, jos kohtaat jokaisen haasteen luottavaisesti ja ylpeänä - silloin ei ole mitään tavoitetta, jota et voisi saavuttaa, eikä mitään unelmaa, joka olisi saavuttamattomissa! #YBLS2018 2:47 pm - 26. lokakuuta 2018</w:t>
      </w:r>
    </w:p>
    <w:p>
      <w:r>
        <w:rPr>
          <w:b/>
          <w:u w:val="single"/>
        </w:rPr>
        <w:t xml:space="preserve">121755</w:t>
      </w:r>
    </w:p>
    <w:p>
      <w:r>
        <w:t xml:space="preserve">2.</w:t>
        <w:tab/>
        <w:t xml:space="preserve">Ihmettelen, kuka on se ääliö, joka äänesti tätä vastaan? ja PRESIDENTTI ON OIKEASTI JA OIKEAA.</w:t>
      </w:r>
    </w:p>
    <w:p>
      <w:r>
        <w:rPr>
          <w:b/>
          <w:u w:val="single"/>
        </w:rPr>
        <w:t xml:space="preserve">121756</w:t>
      </w:r>
    </w:p>
    <w:p>
      <w:r>
        <w:t xml:space="preserve">1. Huomaa, että Gabilla on ehkä yksi henkilö, joka osaa kirjoittaa järkevästi evoluutiosta, jokaista tuhatta nuoren maan kreationistia kohden.   Tämä on normaalia GOP:n jakauman alapäässä.   Gab ei houkuttele parhaita.</w:t>
      </w:r>
    </w:p>
    <w:p>
      <w:r>
        <w:rPr>
          <w:b/>
          <w:u w:val="single"/>
        </w:rPr>
        <w:t xml:space="preserve">121757</w:t>
      </w:r>
    </w:p>
    <w:p>
      <w:r>
        <w:t xml:space="preserve">2.</w:t>
        <w:tab/>
        <w:t xml:space="preserve">En voisi olla enempää samaa mieltä, veli! Täällä on paljon tietämättömiä tai jälkeenjääneitä ihmisiä. Vaikka keskiarvo olisi 100, silti 50 prosenttia valkoisista on alle tämän luvun.</w:t>
      </w:r>
    </w:p>
    <w:p>
      <w:r>
        <w:rPr>
          <w:b/>
          <w:u w:val="single"/>
        </w:rPr>
        <w:t xml:space="preserve">121758</w:t>
      </w:r>
    </w:p>
    <w:p>
      <w:r>
        <w:t xml:space="preserve">1. Periaatteessa meillä on siis neekeripoika, joka hakkaa valkoista tyttöä. Vihaan teitä vitun pellemaailmaa! https://www.dailymail.co.uk/news/article-6317165/Transgender-girl-charged-brutal-high-school-attack-caught-camera-says-bullied.html.</w:t>
      </w:r>
    </w:p>
    <w:p>
      <w:r>
        <w:rPr>
          <w:b/>
          <w:u w:val="single"/>
        </w:rPr>
        <w:t xml:space="preserve">121759</w:t>
      </w:r>
    </w:p>
    <w:p>
      <w:r>
        <w:t xml:space="preserve">2.</w:t>
        <w:tab/>
        <w:t xml:space="preserve">Toinen esimerkki neekerin väkivaltaisesta luonteesta. Nyt he piileskelevät tämän homopuvun takana...</w:t>
      </w:r>
    </w:p>
    <w:p>
      <w:r>
        <w:rPr>
          <w:b/>
          <w:u w:val="single"/>
        </w:rPr>
        <w:t xml:space="preserve">121760</w:t>
      </w:r>
    </w:p>
    <w:p>
      <w:r>
        <w:t xml:space="preserve">1. RT @DonaldJTrumpJr: Donald Trump Jr․ repii Whoopi Goldbergin "raiskausraiskauksen" Polanski-puolustusta sen jälkeen, kun #MeToo-rant vetoaa poikiin https://kek.gg/u/32kNv via @washtimes</w:t>
      </w:r>
    </w:p>
    <w:p>
      <w:r>
        <w:rPr>
          <w:b/>
          <w:u w:val="single"/>
        </w:rPr>
        <w:t xml:space="preserve">121761</w:t>
      </w:r>
    </w:p>
    <w:p>
      <w:r>
        <w:t xml:space="preserve">2.</w:t>
        <w:tab/>
        <w:t xml:space="preserve">whoopi on täysin jälkeenjäänyt, minua vituttaa se, että yleisö taputtaa tälle huoralle</w:t>
      </w:r>
    </w:p>
    <w:p>
      <w:r>
        <w:rPr>
          <w:b/>
          <w:u w:val="single"/>
        </w:rPr>
        <w:t xml:space="preserve">121762</w:t>
      </w:r>
    </w:p>
    <w:p>
      <w:r>
        <w:t xml:space="preserve">1. Gab suljetaan lavastetun tapahtuman vuoksi.  Jos ihmiset, paikat ja asiat voidaan syyttää ja rangaista samojen ihmisten toimesta, jotka järjestävät tapahtumat, infosota on hävitty, imo...  Teknokraattinen info-monopolipeto on täällä, ettekä voi tehdä bisnestä ilman, että otatte heidän tekopyhyyden, petoksen ja valheiden merkkinsä.  Tervetuloa lopun alkuun, ystävät!</w:t>
      </w:r>
    </w:p>
    <w:p>
      <w:r>
        <w:rPr>
          <w:b/>
          <w:u w:val="single"/>
        </w:rPr>
        <w:t xml:space="preserve">121763</w:t>
      </w:r>
    </w:p>
    <w:p>
      <w:r>
        <w:t xml:space="preserve">2.</w:t>
        <w:tab/>
        <w:t xml:space="preserve">Haista vittu. Alan kyllästyä ihmisiin täällä, jotka tietävät paskaakaan, mutta haluavat silti sanoa jotain.</w:t>
      </w:r>
    </w:p>
    <w:p>
      <w:r>
        <w:rPr>
          <w:b/>
          <w:u w:val="single"/>
        </w:rPr>
        <w:t xml:space="preserve">121764</w:t>
      </w:r>
    </w:p>
    <w:p>
      <w:r>
        <w:t xml:space="preserve">3.</w:t>
        <w:tab/>
        <w:tab/>
        <w:t xml:space="preserve">Ei kiinnosta, hintti.   Jos olet niin kyllästynyt siihen, pidä turpasi kiinni ja mene ulos.</w:t>
      </w:r>
    </w:p>
    <w:p>
      <w:r>
        <w:rPr>
          <w:b/>
          <w:u w:val="single"/>
        </w:rPr>
        <w:t xml:space="preserve">121765</w:t>
      </w:r>
    </w:p>
    <w:p>
      <w:r>
        <w:t xml:space="preserve">4.</w:t>
        <w:tab/>
        <w:tab/>
        <w:tab/>
        <w:t xml:space="preserve">Olen kyllästynyt siihen, että kaltaisesi typerät kusipäät kutsuvat kaikkea "vääräksi lipuksi" tai "lavastukseksi". Ehkä hän kyllästyi odottamaan ihmisten muutosta ja teki oman muutoksensa? Juutalaiset saavat kaiken mitä ansaitsevat. He ovat kokeneet niin paljon "epäonnea" kautta historian, koska he ovat aiheuttaneet sen itselleen käytöksellään.</w:t>
      </w:r>
    </w:p>
    <w:p>
      <w:r>
        <w:rPr>
          <w:b/>
          <w:u w:val="single"/>
        </w:rPr>
        <w:t xml:space="preserve">121766</w:t>
      </w:r>
    </w:p>
    <w:p>
      <w:r>
        <w:t xml:space="preserve">5.</w:t>
        <w:tab/>
        <w:tab/>
        <w:tab/>
        <w:tab/>
        <w:t xml:space="preserve">Sinä olet se tyhmä pikku narttupimppi, joka puhuu JUUTALAISISTA.  Kuten sanoin, STFU ja mene tekemään minulle SAMMICH, ämmä.</w:t>
      </w:r>
    </w:p>
    <w:p>
      <w:r>
        <w:rPr>
          <w:b/>
          <w:u w:val="single"/>
        </w:rPr>
        <w:t xml:space="preserve">121767</w:t>
      </w:r>
    </w:p>
    <w:p>
      <w:r>
        <w:t xml:space="preserve">6.</w:t>
        <w:tab/>
        <w:tab/>
        <w:tab/>
        <w:tab/>
        <w:tab/>
        <w:t xml:space="preserve">LMFAO I Dont make pussies sandwiches. Vain oikeat miehet saavat niitä. Oletko vihainen? 😂🤣😂</w:t>
      </w:r>
    </w:p>
    <w:p>
      <w:r>
        <w:rPr>
          <w:b/>
          <w:u w:val="single"/>
        </w:rPr>
        <w:t xml:space="preserve">121768</w:t>
      </w:r>
    </w:p>
    <w:p>
      <w:r>
        <w:t xml:space="preserve">7.</w:t>
        <w:tab/>
        <w:tab/>
        <w:tab/>
        <w:tab/>
        <w:tab/>
        <w:t xml:space="preserve">Juutalaiset ovat aina olleet kauheita ihmisiä jo ennen kuin he muuttivat Eurooppaan lähes 2000 vuotta sitten. Hassua miten muinainen maailma vihasi juutalaisia ja vihasi vielä viime aikoihin asti koska he ovat luonnostaan sellaisia mutta nyt on paha olla niin. Vaikka he tulvivat länteen aivokuolleita arabiserkkujaan tappamaan valkoisia ihmisiä. Painu vittuun senkin tyhjäntoimittaja.</w:t>
      </w:r>
    </w:p>
    <w:p>
      <w:r>
        <w:rPr>
          <w:b/>
          <w:u w:val="single"/>
        </w:rPr>
        <w:t xml:space="preserve">121769</w:t>
      </w:r>
    </w:p>
    <w:p>
      <w:r>
        <w:t xml:space="preserve">8.</w:t>
        <w:tab/>
        <w:tab/>
        <w:tab/>
        <w:tab/>
        <w:tab/>
        <w:tab/>
        <w:t xml:space="preserve">Nussitaanko? Lolol kuulen tuon koko ajan... SINÄ sen sijaan et varmaan koskaan saa yhtään. Se on aika selvää.  Itse asiassa, sinun täytyy olla todella kipeä, voin haistaa aivosyöpäsi tänne asti...</w:t>
      </w:r>
    </w:p>
    <w:p>
      <w:r>
        <w:rPr>
          <w:b/>
          <w:u w:val="single"/>
        </w:rPr>
        <w:t xml:space="preserve">121770</w:t>
      </w:r>
    </w:p>
    <w:p>
      <w:r>
        <w:t xml:space="preserve">9.</w:t>
        <w:tab/>
        <w:tab/>
        <w:tab/>
        <w:tab/>
        <w:tab/>
        <w:tab/>
        <w:tab/>
        <w:t xml:space="preserve">LOL Se, että luulet minun välittävän siitä, harrastatko seksiä vai et, osoittaa vain, kuinka naurettavan tyhmä olet. Et itse asiassa pysty argumentoimaan esitettyjä pointteja, joten yrität liioitella jotain typerää, epäolennaista aihetta. Niin surullinen ja heikko mies olet. 😏</w:t>
      </w:r>
    </w:p>
    <w:p>
      <w:r>
        <w:rPr>
          <w:b/>
          <w:u w:val="single"/>
        </w:rPr>
        <w:t xml:space="preserve">121771</w:t>
      </w:r>
    </w:p>
    <w:p>
      <w:r>
        <w:t xml:space="preserve">10.</w:t>
        <w:tab/>
        <w:tab/>
        <w:tab/>
        <w:tab/>
        <w:tab/>
        <w:tab/>
        <w:tab/>
        <w:t xml:space="preserve">Naisilla ei yleensä ole ongelmia löytää seksikumppaneita, vain tiedoksi. Olen varma, että hän pärjää sillä osa-alueella, jos hän niin haluaa.</w:t>
      </w:r>
    </w:p>
    <w:p>
      <w:r>
        <w:rPr>
          <w:b/>
          <w:u w:val="single"/>
        </w:rPr>
        <w:t xml:space="preserve">121772</w:t>
      </w:r>
    </w:p>
    <w:p>
      <w:r>
        <w:t xml:space="preserve">11.</w:t>
        <w:tab/>
        <w:tab/>
        <w:tab/>
        <w:tab/>
        <w:tab/>
        <w:tab/>
        <w:tab/>
        <w:tab/>
        <w:t xml:space="preserve">Hyvä hänelle, ja hyvä sinulle, että olet niin "valkoinen ritari"...   Se, että jotkut 'ihmiset' eivät halua sen olevan feikki, ei tarkoita, että se ei olisi.  Kuten alunperin totesin ennen kuin natsilutka hyökkäsi tylysti kimppuuni ilman syytä, se vaikuttaa minusta todellakin väärän lipun ampumistapahtumalta. Ei ruumiita, ei rikosta.</w:t>
      </w:r>
    </w:p>
    <w:p>
      <w:r>
        <w:rPr>
          <w:b/>
          <w:u w:val="single"/>
        </w:rPr>
        <w:t xml:space="preserve">121773</w:t>
      </w:r>
    </w:p>
    <w:p>
      <w:r>
        <w:t xml:space="preserve">12.</w:t>
        <w:tab/>
        <w:tab/>
        <w:tab/>
        <w:tab/>
        <w:tab/>
        <w:tab/>
        <w:tab/>
        <w:tab/>
        <w:tab/>
        <w:t xml:space="preserve">Yhteisö, jossa ampuja asui, oli tulvillaan somalialaisia pakolaisia.  Asuinalue, jonka hänen esi-isänsä todennäköisesti rakensivat alusta alkaen, tuhoutui.  Jos googletat "squirrel hill refugee", löydät juutalaisyhteisön, joka toi ja asetti "pakolaisia".  Se oli hänelle henkilökohtaista.</w:t>
      </w:r>
    </w:p>
    <w:p>
      <w:r>
        <w:rPr>
          <w:b/>
          <w:u w:val="single"/>
        </w:rPr>
        <w:t xml:space="preserve">121774</w:t>
      </w:r>
    </w:p>
    <w:p>
      <w:r>
        <w:t xml:space="preserve">13.</w:t>
        <w:tab/>
        <w:tab/>
        <w:tab/>
        <w:tab/>
        <w:tab/>
        <w:tab/>
        <w:tab/>
        <w:tab/>
        <w:tab/>
        <w:t xml:space="preserve">2/ Itse asiassa, jos katsot tarkkaan, kuka omistaa valeuutiset, on helppo yhdistää pisteet siihen, mitä on tekeillä.  Tarkistakaa nimet ja etnisyys (kyllä, juutalainen on roturyhmä). Useimmat reformoidut synagogat ovat ateisteja ja etnisyys on ainoa vaatimus) tässä infograafissa. Suurenna sitä</w:t>
      </w:r>
    </w:p>
    <w:p>
      <w:r>
        <w:rPr>
          <w:b/>
          <w:u w:val="single"/>
        </w:rPr>
        <w:t xml:space="preserve">121775</w:t>
      </w:r>
    </w:p>
    <w:p>
      <w:r>
        <w:t xml:space="preserve">14.</w:t>
        <w:tab/>
        <w:tab/>
        <w:tab/>
        <w:tab/>
        <w:tab/>
        <w:tab/>
        <w:tab/>
        <w:tab/>
        <w:tab/>
        <w:t xml:space="preserve">3/ Tästä huolimatta en epäilisi, etteikö hallitus järjestäisi vääriä hyökkäyksiä (tiedämme, että he ovat tehneet niin menneisyydessä).  Mutta tässä tapauksessa en näe mitään todisteita siitä.</w:t>
      </w:r>
    </w:p>
    <w:p>
      <w:r>
        <w:rPr>
          <w:b/>
          <w:u w:val="single"/>
        </w:rPr>
        <w:t xml:space="preserve">121776</w:t>
      </w:r>
    </w:p>
    <w:p>
      <w:r>
        <w:t xml:space="preserve">1. Tämä on vittumaisinta paskaa, mitä olen koskaan nähnyt. Kun näin tämän, halusin lyödä ruutua, miksi vitussa annamme näiden kusipäiden olla televisiossamme ja johtaa viihdettämme. Amerikka ansaitsee paremman luokan viihdyttäjiä. https://youtu.be/xn9rLHwzl7I.</w:t>
      </w:r>
    </w:p>
    <w:p>
      <w:r>
        <w:rPr>
          <w:b/>
          <w:u w:val="single"/>
        </w:rPr>
        <w:t xml:space="preserve">121777</w:t>
      </w:r>
    </w:p>
    <w:p>
      <w:r>
        <w:t xml:space="preserve">2.</w:t>
        <w:tab/>
        <w:t xml:space="preserve">Ei, Amerikka EI ansaitse parempaa.  50 prosenttia Amerikasta on valtion tai apurahojen varassa eläviä, ylipainoisia kusipäitä, jotka eivät osaisi ratkaista sudoku-arvoitusta, vaikka heidän henkensä riippuisi siitä.</w:t>
      </w:r>
    </w:p>
    <w:p>
      <w:r>
        <w:rPr>
          <w:b/>
          <w:u w:val="single"/>
        </w:rPr>
        <w:t xml:space="preserve">121778</w:t>
      </w:r>
    </w:p>
    <w:p>
      <w:r>
        <w:t xml:space="preserve">3.</w:t>
        <w:tab/>
        <w:tab/>
        <w:t xml:space="preserve">Jos et ole kotoisin jostain muusta maasta, painu vittuun antiamerikkalaisesta hintistä, joka on kateellinen siitä, että Amerikka on parempi kuin se paskakuoppa, jossa asut. Eurohomo</w:t>
      </w:r>
    </w:p>
    <w:p>
      <w:r>
        <w:rPr>
          <w:b/>
          <w:u w:val="single"/>
        </w:rPr>
        <w:t xml:space="preserve">121779</w:t>
      </w:r>
    </w:p>
    <w:p>
      <w:r>
        <w:t xml:space="preserve">1. Marssitko koko matkan sandaaleissa? Paskapuhetta.</w:t>
      </w:r>
    </w:p>
    <w:p>
      <w:r>
        <w:rPr>
          <w:b/>
          <w:u w:val="single"/>
        </w:rPr>
        <w:t xml:space="preserve">121780</w:t>
      </w:r>
    </w:p>
    <w:p>
      <w:r>
        <w:t xml:space="preserve">2.</w:t>
        <w:tab/>
        <w:t xml:space="preserve">Ehkä vihreisiin liiveihin pukeutuneet voivat mennä siivoamaan paskaa ja neuloja demokraattien johtamien kaupunkien jalkakäytäviltä. Huomatkaa tuo eturivin läskiperse, joka kietoo Hondurenin lippua vyötärönsä ympärille, mutta tämä ei ole invaasio. Vitut niistä. Tuhotkaa ne kuin jyrsijät.</w:t>
      </w:r>
    </w:p>
    <w:p>
      <w:r>
        <w:rPr>
          <w:b/>
          <w:u w:val="single"/>
        </w:rPr>
        <w:t xml:space="preserve">121781</w:t>
      </w:r>
    </w:p>
    <w:p>
      <w:r>
        <w:t xml:space="preserve">1. Sairas vitun kusipää</w:t>
      </w:r>
    </w:p>
    <w:p>
      <w:r>
        <w:rPr>
          <w:b/>
          <w:u w:val="single"/>
        </w:rPr>
        <w:t xml:space="preserve">121782</w:t>
      </w:r>
    </w:p>
    <w:p>
      <w:r>
        <w:t xml:space="preserve">1.</w:t>
      </w:r>
    </w:p>
    <w:p>
      <w:r>
        <w:rPr>
          <w:b/>
          <w:u w:val="single"/>
        </w:rPr>
        <w:t xml:space="preserve">121783</w:t>
      </w:r>
    </w:p>
    <w:p>
      <w:r>
        <w:t xml:space="preserve">2.</w:t>
        <w:tab/>
        <w:t xml:space="preserve">Vau, sait tuon dyke-ihmisen kiinni</w:t>
      </w:r>
    </w:p>
    <w:p>
      <w:r>
        <w:rPr>
          <w:b/>
          <w:u w:val="single"/>
        </w:rPr>
        <w:t xml:space="preserve">121784</w:t>
      </w:r>
    </w:p>
    <w:p>
      <w:r>
        <w:t xml:space="preserve">1.</w:t>
      </w:r>
    </w:p>
    <w:p>
      <w:r>
        <w:rPr>
          <w:b/>
          <w:u w:val="single"/>
        </w:rPr>
        <w:t xml:space="preserve">121785</w:t>
      </w:r>
    </w:p>
    <w:p>
      <w:r>
        <w:t xml:space="preserve">2.</w:t>
        <w:tab/>
        <w:t xml:space="preserve">Niin paljon neekerimemoja ja niin vähän aikaa.</w:t>
      </w:r>
    </w:p>
    <w:p>
      <w:r>
        <w:rPr>
          <w:b/>
          <w:u w:val="single"/>
        </w:rPr>
        <w:t xml:space="preserve">121786</w:t>
      </w:r>
    </w:p>
    <w:p>
      <w:r>
        <w:t xml:space="preserve">1. Hän on libertaari, joten hän lukee (((Walter block))) (((Murray rothbard))) ((((( ayn rand))) ja Walter "kaikkien neekerinaapuri" Williamsia.</w:t>
      </w:r>
    </w:p>
    <w:p>
      <w:r>
        <w:rPr>
          <w:b/>
          <w:u w:val="single"/>
        </w:rPr>
        <w:t xml:space="preserve">121787</w:t>
      </w:r>
    </w:p>
    <w:p>
      <w:r>
        <w:t xml:space="preserve">1. Onko kukaan muu huomannut, kuinka jälkeenjääneiksi oikeinkirjoitussovellukset muuttuvat usein käytettyjen sanojen ja sanontojen, kuten "pedofiili", "pedovore", "Hillary", "massiiviset maailmanlaajuiset pedofiilirenkaat" jne. muistin suhteen? Se on vain lisää todisteita karmivasta NWO-ohjelmoinnista ja yrityksestä MK-Ultra-MIELENOHJAUKSESTA, jolla haudataan TOTUUS.</w:t>
      </w:r>
    </w:p>
    <w:p>
      <w:r>
        <w:rPr>
          <w:b/>
          <w:u w:val="single"/>
        </w:rPr>
        <w:t xml:space="preserve">121788</w:t>
      </w:r>
    </w:p>
    <w:p>
      <w:r>
        <w:t xml:space="preserve">1.</w:t>
      </w:r>
    </w:p>
    <w:p>
      <w:r>
        <w:rPr>
          <w:b/>
          <w:u w:val="single"/>
        </w:rPr>
        <w:t xml:space="preserve">121789</w:t>
      </w:r>
    </w:p>
    <w:p>
      <w:r>
        <w:t xml:space="preserve">2.</w:t>
        <w:tab/>
        <w:t xml:space="preserve">Vaikuttaa siltä, että vastustat pikemminkin heidän ideologiaansa kuin heidän rotuaan:  Kommunisti......</w:t>
      </w:r>
    </w:p>
    <w:p>
      <w:r>
        <w:rPr>
          <w:b/>
          <w:u w:val="single"/>
        </w:rPr>
        <w:t xml:space="preserve">121790</w:t>
      </w:r>
    </w:p>
    <w:p>
      <w:r>
        <w:t xml:space="preserve">3.</w:t>
        <w:tab/>
        <w:tab/>
        <w:t xml:space="preserve">Oletko homo vai bob-and-vagene?</w:t>
      </w:r>
    </w:p>
    <w:p>
      <w:r>
        <w:rPr>
          <w:b/>
          <w:u w:val="single"/>
        </w:rPr>
        <w:t xml:space="preserve">121791</w:t>
      </w:r>
    </w:p>
    <w:p>
      <w:r>
        <w:t xml:space="preserve">1. https://twitter.com/MaajidNawaz/status/1049286713531686912 Hassua kuulla terroristijärjestöön kuulumisesta tuomitulta mieheltä.   Se paskiainen istui viisi vuotta.</w:t>
      </w:r>
    </w:p>
    <w:p>
      <w:r>
        <w:rPr>
          <w:b/>
          <w:u w:val="single"/>
        </w:rPr>
        <w:t xml:space="preserve">121792</w:t>
      </w:r>
    </w:p>
    <w:p>
      <w:r>
        <w:t xml:space="preserve">2.</w:t>
        <w:tab/>
        <w:t xml:space="preserve">kasvot ovat liian sileät ollakseen mies katsokaa lanteita vielä ahain toinen transsukupuolinen</w:t>
      </w:r>
    </w:p>
    <w:p>
      <w:r>
        <w:rPr>
          <w:b/>
          <w:u w:val="single"/>
        </w:rPr>
        <w:t xml:space="preserve">121793</w:t>
      </w:r>
    </w:p>
    <w:p>
      <w:r>
        <w:t xml:space="preserve">3.</w:t>
        <w:tab/>
        <w:t xml:space="preserve">Nawaz ei ole niin paha. Hän tietää, että islam on paskaa. Muhammed (kusta hänelle) oli lasten hyväksikäyttäjä, raiskaaja, joukkomurhaaja ja arabi!  Vitut näistä ihmisistä.</w:t>
      </w:r>
    </w:p>
    <w:p>
      <w:r>
        <w:rPr>
          <w:b/>
          <w:u w:val="single"/>
        </w:rPr>
        <w:t xml:space="preserve">121794</w:t>
      </w:r>
    </w:p>
    <w:p>
      <w:r>
        <w:t xml:space="preserve">4.</w:t>
        <w:tab/>
        <w:tab/>
        <w:t xml:space="preserve">Ajattelin ennen samoin. Sitten katsoin muutaman Earthling Carlin videon. Hän on käärme.</w:t>
      </w:r>
    </w:p>
    <w:p>
      <w:r>
        <w:rPr>
          <w:b/>
          <w:u w:val="single"/>
        </w:rPr>
        <w:t xml:space="preserve">121795</w:t>
      </w:r>
    </w:p>
    <w:p>
      <w:r>
        <w:t xml:space="preserve">5.</w:t>
        <w:tab/>
        <w:tab/>
        <w:t xml:space="preserve">Onko sinulla linkkiä johonkin tiettyyn?</w:t>
      </w:r>
    </w:p>
    <w:p>
      <w:r>
        <w:rPr>
          <w:b/>
          <w:u w:val="single"/>
        </w:rPr>
        <w:t xml:space="preserve">121796</w:t>
      </w:r>
    </w:p>
    <w:p>
      <w:r>
        <w:t xml:space="preserve">6.</w:t>
        <w:tab/>
        <w:tab/>
        <w:t xml:space="preserve">Odota hetki.</w:t>
      </w:r>
    </w:p>
    <w:p>
      <w:r>
        <w:rPr>
          <w:b/>
          <w:u w:val="single"/>
        </w:rPr>
        <w:t xml:space="preserve">121797</w:t>
      </w:r>
    </w:p>
    <w:p>
      <w:r>
        <w:t xml:space="preserve">7.</w:t>
        <w:tab/>
        <w:tab/>
        <w:t xml:space="preserve">https://www.youtube.com/watch?v=x2_oFWFm2-c&amp;t=2s Kuunnelkaa häntä. Hän tekee nyt LBC radiota, muslimit vihaavat häntä, mutta silti hän puolustaa Muhammadia läpikotaisin.</w:t>
      </w:r>
    </w:p>
    <w:p>
      <w:r>
        <w:rPr>
          <w:b/>
          <w:u w:val="single"/>
        </w:rPr>
        <w:t xml:space="preserve">121798</w:t>
      </w:r>
    </w:p>
    <w:p>
      <w:r>
        <w:t xml:space="preserve">8.</w:t>
        <w:tab/>
        <w:t xml:space="preserve">Ei Britanniassa. Hän selvisi siitä.</w:t>
      </w:r>
    </w:p>
    <w:p>
      <w:r>
        <w:rPr>
          <w:b/>
          <w:u w:val="single"/>
        </w:rPr>
        <w:t xml:space="preserve">121799</w:t>
      </w:r>
    </w:p>
    <w:p>
      <w:r>
        <w:t xml:space="preserve">9.</w:t>
        <w:tab/>
        <w:tab/>
        <w:t xml:space="preserve">Egypti Tunnen. Ryhmä on edelleen laillinen täällä.</w:t>
      </w:r>
    </w:p>
    <w:p>
      <w:r>
        <w:rPr>
          <w:b/>
          <w:u w:val="single"/>
        </w:rPr>
        <w:t xml:space="preserve">121800</w:t>
      </w:r>
    </w:p>
    <w:p>
      <w:r>
        <w:t xml:space="preserve">1. Juutalaisvittu ja puskaradio. Näen köyden heidän tulevaisuudessaan.</w:t>
      </w:r>
    </w:p>
    <w:p>
      <w:r>
        <w:rPr>
          <w:b/>
          <w:u w:val="single"/>
        </w:rPr>
        <w:t xml:space="preserve">121801</w:t>
      </w:r>
    </w:p>
    <w:p>
      <w:r>
        <w:t xml:space="preserve">1. Saat sen kuulostamaan siltä, että Jumala on jonkinlainen intialainen antaja tai pikemminkin tällainen:</w:t>
      </w:r>
    </w:p>
    <w:p>
      <w:r>
        <w:rPr>
          <w:b/>
          <w:u w:val="single"/>
        </w:rPr>
        <w:t xml:space="preserve">121802</w:t>
      </w:r>
    </w:p>
    <w:p>
      <w:r>
        <w:t xml:space="preserve">2.</w:t>
        <w:tab/>
        <w:t xml:space="preserve">Jumala päätti liittonsa Israelin kanssa. He vaeltavat erämaassa Kristuksen paluuseen asti. Israelin rasistisella apartheid-valtiolla ei ole mitään tekemistä Raamatun Israelin kanssa. Jos Aabrahamin, Iisakin ja Jaakobin jälkeläisiä asuu vielä pyhässä maassa, he löytyvät palestiinalaisten joukosta, ei Saatanan ashkenazi-khasaarien synagogasta.</w:t>
      </w:r>
    </w:p>
    <w:p>
      <w:r>
        <w:rPr>
          <w:b/>
          <w:u w:val="single"/>
        </w:rPr>
        <w:t xml:space="preserve">121803</w:t>
      </w:r>
    </w:p>
    <w:p>
      <w:r>
        <w:t xml:space="preserve">3.</w:t>
        <w:tab/>
        <w:tab/>
        <w:t xml:space="preserve">Minun tietoni ovat selvät: minä en liukastu Izreeliin.   KUKAAN muu kerta, kun olen kuullut termin "Israelin apartheid-valtio", oli tuon Code Pink Ariel Gold -nartun suusta, kun hän käytti sitä (((Ben Shapiro))) eilen illalla.   Se ei laita sinua mahtavaan seuraan, neekeri.</w:t>
      </w:r>
    </w:p>
    <w:p>
      <w:r>
        <w:rPr>
          <w:b/>
          <w:u w:val="single"/>
        </w:rPr>
        <w:t xml:space="preserve">121804</w:t>
      </w:r>
    </w:p>
    <w:p>
      <w:r>
        <w:t xml:space="preserve">4.</w:t>
        <w:tab/>
        <w:tab/>
        <w:tab/>
        <w:t xml:space="preserve">Olen käynyt varta vasten Code Pinkin kanssa. Olen ollut monissa samoissa kokoontumisissa. Jos haluatte jakaa hiuksia jostain sanasta, jonka neo-cuckit ovat ottaneet käyttöön... te olette neekeri, ystäväni.</w:t>
      </w:r>
    </w:p>
    <w:p>
      <w:r>
        <w:rPr>
          <w:b/>
          <w:u w:val="single"/>
        </w:rPr>
        <w:t xml:space="preserve">121805</w:t>
      </w:r>
    </w:p>
    <w:p>
      <w:r>
        <w:t xml:space="preserve">5.</w:t>
        <w:tab/>
        <w:tab/>
        <w:tab/>
        <w:tab/>
        <w:t xml:space="preserve">Tuo on reilua... Tarkistin juuri joitakin juttujasi. Olemme enemmän samanlaisia kuin ammuin pois. Sallikaa minun luonnehdintani perua.</w:t>
      </w:r>
    </w:p>
    <w:p>
      <w:r>
        <w:rPr>
          <w:b/>
          <w:u w:val="single"/>
        </w:rPr>
        <w:t xml:space="preserve">121806</w:t>
      </w:r>
    </w:p>
    <w:p>
      <w:r>
        <w:t xml:space="preserve">6.</w:t>
        <w:tab/>
        <w:tab/>
        <w:tab/>
        <w:tab/>
        <w:t xml:space="preserve">Sen ok....Meidän on oltava valppaita. Annan lainausteni puhua puolestaan. Ei mitään ongelmaa ystäväni kanssa.</w:t>
      </w:r>
    </w:p>
    <w:p>
      <w:r>
        <w:rPr>
          <w:b/>
          <w:u w:val="single"/>
        </w:rPr>
        <w:t xml:space="preserve">121807</w:t>
      </w:r>
    </w:p>
    <w:p>
      <w:r>
        <w:t xml:space="preserve">1.</w:t>
      </w:r>
    </w:p>
    <w:p>
      <w:r>
        <w:rPr>
          <w:b/>
          <w:u w:val="single"/>
        </w:rPr>
        <w:t xml:space="preserve">121808</w:t>
      </w:r>
    </w:p>
    <w:p>
      <w:r>
        <w:t xml:space="preserve">2.</w:t>
        <w:tab/>
        <w:t xml:space="preserve">Ehkä hän voi palata takaisin imemään kullia neljäsosaa varten neekerisutenööri Dre:</w:t>
      </w:r>
    </w:p>
    <w:p>
      <w:r>
        <w:rPr>
          <w:b/>
          <w:u w:val="single"/>
        </w:rPr>
        <w:t xml:space="preserve">121809</w:t>
      </w:r>
    </w:p>
    <w:p>
      <w:r>
        <w:t xml:space="preserve">1. Pitäisikö meidän rohkaista enemmän mustia miehiä murhaamaan nykyiset tai entiset valkoiset tyttöystävänsä?</w:t>
      </w:r>
    </w:p>
    <w:p>
      <w:r>
        <w:rPr>
          <w:b/>
          <w:u w:val="single"/>
        </w:rPr>
        <w:t xml:space="preserve">121810</w:t>
      </w:r>
    </w:p>
    <w:p>
      <w:r>
        <w:t xml:space="preserve">2.</w:t>
        <w:tab/>
        <w:t xml:space="preserve">samalla kun Trumpilla on joukko hymyileviä neekeriyrittäjiä soikeassa toimistossaan hurraamassa hänen vaatimuksilleen lopettaa väkivalta Yhdysvalloissa, unohtakaa, kuinka apinat astuivat valkoisten yli Memphisissä, Jacksonissa jne. fossiilisten geenien ja korruptoituneen tieteen nojalla myönnetyillä etuoikeuksilla</w:t>
      </w:r>
    </w:p>
    <w:p>
      <w:r>
        <w:rPr>
          <w:b/>
          <w:u w:val="single"/>
        </w:rPr>
        <w:t xml:space="preserve">121811</w:t>
      </w:r>
    </w:p>
    <w:p>
      <w:r>
        <w:t xml:space="preserve">1. Eric Holder kyseenalaistaa korkeimman oikeuden laillisuuden; uhkaava kehotus &amp;#8216;Käytä raivoa äänestämiseen, jotta republikaanit saadaan pois&amp;#8217; https://www.thegatewaypundit.com/2018/10/eric-holder-questions-legitimacy-of-supreme-court-issues-menacing-call-to-use-rage-to-vote-to-be-rid-of-republicans/.</w:t>
      </w:r>
    </w:p>
    <w:p>
      <w:r>
        <w:rPr>
          <w:b/>
          <w:u w:val="single"/>
        </w:rPr>
        <w:t xml:space="preserve">121812</w:t>
      </w:r>
    </w:p>
    <w:p>
      <w:r>
        <w:t xml:space="preserve">2.</w:t>
        <w:tab/>
        <w:t xml:space="preserve">Häiriintynyt muslimi.</w:t>
      </w:r>
    </w:p>
    <w:p>
      <w:r>
        <w:rPr>
          <w:b/>
          <w:u w:val="single"/>
        </w:rPr>
        <w:t xml:space="preserve">121813</w:t>
      </w:r>
    </w:p>
    <w:p>
      <w:r>
        <w:t xml:space="preserve">3.</w:t>
        <w:tab/>
        <w:tab/>
        <w:t xml:space="preserve">Psykoottinen CUNT todennäköisemmin.</w:t>
      </w:r>
    </w:p>
    <w:p>
      <w:r>
        <w:rPr>
          <w:b/>
          <w:u w:val="single"/>
        </w:rPr>
        <w:t xml:space="preserve">121814</w:t>
      </w:r>
    </w:p>
    <w:p>
      <w:r>
        <w:t xml:space="preserve">1. #BuyersRemorse #MAGA #Trump #Venäjä #CNN #Breitbart #AltRight #Nazi #WhiteSupremacist #GabFam #unitetheright #ICE #treason #BlueWave #GreatAwakening #Qanon #Q</w:t>
      </w:r>
    </w:p>
    <w:p>
      <w:r>
        <w:rPr>
          <w:b/>
          <w:u w:val="single"/>
        </w:rPr>
        <w:t xml:space="preserve">121815</w:t>
      </w:r>
    </w:p>
    <w:p>
      <w:r>
        <w:t xml:space="preserve">2.</w:t>
        <w:tab/>
        <w:t xml:space="preserve">SHILL/TROLL ALERT - ANNA SE ETEENPÄIN</w:t>
      </w:r>
    </w:p>
    <w:p>
      <w:r>
        <w:rPr>
          <w:b/>
          <w:u w:val="single"/>
        </w:rPr>
        <w:t xml:space="preserve">121816</w:t>
      </w:r>
    </w:p>
    <w:p>
      <w:r>
        <w:t xml:space="preserve">3.</w:t>
        <w:tab/>
        <w:tab/>
        <w:t xml:space="preserve">Tämä viesti tuo todella hyvin esiin sen, miten täysin, täysin ja nolostuttavan jälkeenjääneesti vasemmistolaiset joutuvat keksimään asioita pitääkseen vihaisen vasemmistolaisen älyllisesti virittyneenä.</w:t>
      </w:r>
    </w:p>
    <w:p>
      <w:r>
        <w:rPr>
          <w:b/>
          <w:u w:val="single"/>
        </w:rPr>
        <w:t xml:space="preserve">121817</w:t>
      </w:r>
    </w:p>
    <w:p>
      <w:r>
        <w:t xml:space="preserve">1. James WoodsVarmennettu tili @RealJamesWoods 23m23 minutes agoLisää So I accidentally started watching @AVTVSeries (American Vandal) on @netflix. Se on aivan loistava. Täysin odottamaton. Luota minuun. Katsokaa sitä.</w:t>
      </w:r>
    </w:p>
    <w:p>
      <w:r>
        <w:rPr>
          <w:b/>
          <w:u w:val="single"/>
        </w:rPr>
        <w:t xml:space="preserve">121818</w:t>
      </w:r>
    </w:p>
    <w:p>
      <w:r>
        <w:t xml:space="preserve">2.</w:t>
        <w:tab/>
        <w:t xml:space="preserve">Valitettavasti ei Jamesia. Susan Rice Michael ja Sand Neekeri Obama ja Hillary Cunton ovat nyt hallituksessa.</w:t>
      </w:r>
    </w:p>
    <w:p>
      <w:r>
        <w:rPr>
          <w:b/>
          <w:u w:val="single"/>
        </w:rPr>
        <w:t xml:space="preserve">121819</w:t>
      </w:r>
    </w:p>
    <w:p>
      <w:r>
        <w:t xml:space="preserve">1.</w:t>
      </w:r>
    </w:p>
    <w:p>
      <w:r>
        <w:rPr>
          <w:b/>
          <w:u w:val="single"/>
        </w:rPr>
        <w:t xml:space="preserve">121820</w:t>
      </w:r>
    </w:p>
    <w:p>
      <w:r>
        <w:t xml:space="preserve">2.</w:t>
        <w:tab/>
        <w:t xml:space="preserve">@TZilla levität valheita, taqqiya ei ole tarkoitettu islamin levittämiseen. Viestisi antaa myös väärän kuvan marunasta. https://en.wikipedia.org/wiki/Taqiya.</w:t>
      </w:r>
    </w:p>
    <w:p>
      <w:r>
        <w:rPr>
          <w:b/>
          <w:u w:val="single"/>
        </w:rPr>
        <w:t xml:space="preserve">121821</w:t>
      </w:r>
    </w:p>
    <w:p>
      <w:r>
        <w:t xml:space="preserve">3.</w:t>
        <w:tab/>
        <w:tab/>
        <w:t xml:space="preserve">Jakamasi Wikipedian linkki vain vahvisti sen, mitä lähettämäni meemi kertoo. Lopputulos on, että muslimeille opetetaan, että on hyväksyttävää valehdella muille kuin muslimeille. Kaikki on pelkkää blaa blaa, en välitä paskaakaan sinun minuuttitietoisesta BS:stäsi, mene pois.</w:t>
      </w:r>
    </w:p>
    <w:p>
      <w:r>
        <w:rPr>
          <w:b/>
          <w:u w:val="single"/>
        </w:rPr>
        <w:t xml:space="preserve">121822</w:t>
      </w:r>
    </w:p>
    <w:p>
      <w:r>
        <w:t xml:space="preserve">4.</w:t>
        <w:tab/>
        <w:tab/>
        <w:tab/>
        <w:t xml:space="preserve">Tässä on meemisi: https://gab.ai/TZilla/posts/37050536 Tässä on Wikipedian linkki: https://en.wikipedia.org/wiki/Taqiya.</w:t>
      </w:r>
    </w:p>
    <w:p>
      <w:r>
        <w:rPr>
          <w:b/>
          <w:u w:val="single"/>
        </w:rPr>
        <w:t xml:space="preserve">121823</w:t>
      </w:r>
    </w:p>
    <w:p>
      <w:r>
        <w:t xml:space="preserve">5.</w:t>
        <w:tab/>
        <w:tab/>
        <w:tab/>
        <w:tab/>
        <w:t xml:space="preserve">^^^ mitä hän sanoi.</w:t>
      </w:r>
    </w:p>
    <w:p>
      <w:r>
        <w:rPr>
          <w:b/>
          <w:u w:val="single"/>
        </w:rPr>
        <w:t xml:space="preserve">121824</w:t>
      </w:r>
    </w:p>
    <w:p>
      <w:r>
        <w:t xml:space="preserve">6.</w:t>
        <w:tab/>
        <w:tab/>
        <w:tab/>
        <w:tab/>
        <w:tab/>
        <w:t xml:space="preserve">jokainen teistä vitun hiekkaneekeri-pedofiilipsykopaateista...</w:t>
      </w:r>
    </w:p>
    <w:p>
      <w:r>
        <w:rPr>
          <w:b/>
          <w:u w:val="single"/>
        </w:rPr>
        <w:t xml:space="preserve">121825</w:t>
      </w:r>
    </w:p>
    <w:p>
      <w:r>
        <w:t xml:space="preserve">1. "VÄITÄTKÖ, ETTÄ VAIN YKSI TUHANNESTA NAISESTA RAISKATAAN?!?"   "Yksi 1900:sta."   "MITÄ!?!"   Vitun legenda. Steven Crowder on vitun legenda. https://www.youtube.com/watch?v=H6dv6G1FWxk&amp;.</w:t>
      </w:r>
    </w:p>
    <w:p>
      <w:r>
        <w:rPr>
          <w:b/>
          <w:u w:val="single"/>
        </w:rPr>
        <w:t xml:space="preserve">121826</w:t>
      </w:r>
    </w:p>
    <w:p>
      <w:r>
        <w:t xml:space="preserve">2.</w:t>
        <w:tab/>
        <w:t xml:space="preserve">HÄN SANOO, ETTÄ KULTTUURI ON MYYTTI, EI RAISKAUS! SENKIN VITUN SJW-LIIPAISEVA ÄÄLIÖ!</w:t>
      </w:r>
    </w:p>
    <w:p>
      <w:r>
        <w:rPr>
          <w:b/>
          <w:u w:val="single"/>
        </w:rPr>
        <w:t xml:space="preserve">121827</w:t>
      </w:r>
    </w:p>
    <w:p>
      <w:r>
        <w:t xml:space="preserve">3.</w:t>
        <w:tab/>
        <w:tab/>
        <w:t xml:space="preserve">Miksi kirjoitat isoilla kirjaimilla?</w:t>
      </w:r>
    </w:p>
    <w:p>
      <w:r>
        <w:rPr>
          <w:b/>
          <w:u w:val="single"/>
        </w:rPr>
        <w:t xml:space="preserve">121828</w:t>
      </w:r>
    </w:p>
    <w:p>
      <w:r>
        <w:t xml:space="preserve">4.</w:t>
        <w:tab/>
        <w:tab/>
        <w:tab/>
        <w:t xml:space="preserve">Auttaa neekerimiestä lukemaan fonttia paremmin.</w:t>
      </w:r>
    </w:p>
    <w:p>
      <w:r>
        <w:rPr>
          <w:b/>
          <w:u w:val="single"/>
        </w:rPr>
        <w:t xml:space="preserve">121829</w:t>
      </w:r>
    </w:p>
    <w:p>
      <w:r>
        <w:t xml:space="preserve">1. KLIKKAA KUVAA SAADAKSESI OIKEAN VASTAUKSEN</w:t>
      </w:r>
    </w:p>
    <w:p>
      <w:r>
        <w:rPr>
          <w:b/>
          <w:u w:val="single"/>
        </w:rPr>
        <w:t xml:space="preserve">121830</w:t>
      </w:r>
    </w:p>
    <w:p>
      <w:r>
        <w:t xml:space="preserve">2.</w:t>
        <w:tab/>
        <w:t xml:space="preserve">Hintti</w:t>
      </w:r>
    </w:p>
    <w:p>
      <w:r>
        <w:rPr>
          <w:b/>
          <w:u w:val="single"/>
        </w:rPr>
        <w:t xml:space="preserve">121831</w:t>
      </w:r>
    </w:p>
    <w:p>
      <w:r>
        <w:t xml:space="preserve">1. ranc @franc liityin gabiin muistuttaakseni itseäni siitä, miten jälkeenjääneet juutalaisvihaajat ovat. Et kirjoittelisi abakuksellasi ilman heitä, senkin jälkeenjäänyt.</w:t>
      </w:r>
    </w:p>
    <w:p>
      <w:r>
        <w:rPr>
          <w:b/>
          <w:u w:val="single"/>
        </w:rPr>
        <w:t xml:space="preserve">121832</w:t>
      </w:r>
    </w:p>
    <w:p>
      <w:r>
        <w:t xml:space="preserve">1.</w:t>
      </w:r>
    </w:p>
    <w:p>
      <w:r>
        <w:rPr>
          <w:b/>
          <w:u w:val="single"/>
        </w:rPr>
        <w:t xml:space="preserve">121833</w:t>
      </w:r>
    </w:p>
    <w:p>
      <w:r>
        <w:t xml:space="preserve">2.</w:t>
        <w:tab/>
        <w:t xml:space="preserve">Minut pidätettiin sanasta neekeri vuonna 1997, olin yksityisalueella autotallissa ja sanoin sen ystävälleni. Papupoliisi sanoi, että se oli sanojen käyttäminen, joka todennäköisesti provosoi tappelun, vankilassa huusin NIGER NIGGER, ja tosiasia on, että hän astui perustuslaillisiin oikeuksiini, ja syyte muutettiin häiriökäyttäytymiseksi. Huono poliisi, ei donitseja.</w:t>
      </w:r>
    </w:p>
    <w:p>
      <w:r>
        <w:rPr>
          <w:b/>
          <w:u w:val="single"/>
        </w:rPr>
        <w:t xml:space="preserve">121834</w:t>
      </w:r>
    </w:p>
    <w:p>
      <w:r>
        <w:t xml:space="preserve">3.</w:t>
        <w:tab/>
        <w:tab/>
        <w:t xml:space="preserve">Kun olin lapsi, oli rikos sanoa F-sana poliisille tai sylkeä hänen päälleen tai uhkailla häntä.</w:t>
      </w:r>
    </w:p>
    <w:p>
      <w:r>
        <w:rPr>
          <w:b/>
          <w:u w:val="single"/>
        </w:rPr>
        <w:t xml:space="preserve">121835</w:t>
      </w:r>
    </w:p>
    <w:p>
      <w:r>
        <w:t xml:space="preserve">4.</w:t>
        <w:tab/>
        <w:tab/>
        <w:t xml:space="preserve">Asutko Yhdysvalloissa? Perustuslakimme mukaan sinulla on sananvapaus, mutta silti on laitonta sylkeä sian päälle ja uhkailla oinkeria.</w:t>
      </w:r>
    </w:p>
    <w:p>
      <w:r>
        <w:rPr>
          <w:b/>
          <w:u w:val="single"/>
        </w:rPr>
        <w:t xml:space="preserve">121836</w:t>
      </w:r>
    </w:p>
    <w:p>
      <w:r>
        <w:t xml:space="preserve">1.</w:t>
      </w:r>
    </w:p>
    <w:p>
      <w:r>
        <w:rPr>
          <w:b/>
          <w:u w:val="single"/>
        </w:rPr>
        <w:t xml:space="preserve">121837</w:t>
      </w:r>
    </w:p>
    <w:p>
      <w:r>
        <w:t xml:space="preserve">2.</w:t>
        <w:tab/>
        <w:t xml:space="preserve">Mikä vikisevä pikku narttu. Hän ei ole koskaan elämässään "vittuillut fasistisille naamoille". Tämä pikku hintti käpertyisi vitun palloksi ja itkisi, jos hän koskaan seisoisi oikean miehen edessä. Toivottavasti hänen päähänsä isketään pian saapas.</w:t>
      </w:r>
    </w:p>
    <w:p>
      <w:r>
        <w:rPr>
          <w:b/>
          <w:u w:val="single"/>
        </w:rPr>
        <w:t xml:space="preserve">121838</w:t>
      </w:r>
    </w:p>
    <w:p>
      <w:r>
        <w:t xml:space="preserve">1. Tämän #TreeOfLife-synagogan ammuskelun jälkeen, jos näen yhtään antisemitististä hyökkäystä gabissa, ilmoitan teidät FBI:lle. Tämä ei ole harjoitus.</w:t>
      </w:r>
    </w:p>
    <w:p>
      <w:r>
        <w:rPr>
          <w:b/>
          <w:u w:val="single"/>
        </w:rPr>
        <w:t xml:space="preserve">121839</w:t>
      </w:r>
    </w:p>
    <w:p>
      <w:r>
        <w:t xml:space="preserve">2.</w:t>
        <w:tab/>
        <w:t xml:space="preserve">Painu vittuun, hintti ääliöt.</w:t>
      </w:r>
    </w:p>
    <w:p>
      <w:r>
        <w:rPr>
          <w:b/>
          <w:u w:val="single"/>
        </w:rPr>
        <w:t xml:space="preserve">121840</w:t>
      </w:r>
    </w:p>
    <w:p>
      <w:r>
        <w:t xml:space="preserve">1. Käytän sananvapauttani™ sanoakseni, että olen todella iloinen, että PayPal keskeytti maksut Gabille, ja että vihapuheen täällä pitäisi nolata jokainen teistä.</w:t>
      </w:r>
    </w:p>
    <w:p>
      <w:r>
        <w:rPr>
          <w:b/>
          <w:u w:val="single"/>
        </w:rPr>
        <w:t xml:space="preserve">121841</w:t>
      </w:r>
    </w:p>
    <w:p>
      <w:r>
        <w:t xml:space="preserve">2.</w:t>
        <w:tab/>
        <w:t xml:space="preserve">Ainoa asia, joka minua nolostuttaisi, olisi olla transu ja homo.   Nolostuisin luultavasti myös, jos katsoisin itseäni ja huomaisin, että yritän tunkea itseni ryhmiin, joihin en kuulu, ja pakottaa ideologiani ja arvojani muille, kuten esimerkiksi peleissä.   Nolostuisin ehkä myös, jos yrittäisin vaientaa ihmiset, joiden kanssa olen eri mieltä.   En siis nolostu.</w:t>
      </w:r>
    </w:p>
    <w:p>
      <w:r>
        <w:rPr>
          <w:b/>
          <w:u w:val="single"/>
        </w:rPr>
        <w:t xml:space="preserve">121842</w:t>
      </w:r>
    </w:p>
    <w:p>
      <w:r>
        <w:t xml:space="preserve">3.</w:t>
        <w:tab/>
        <w:tab/>
        <w:t xml:space="preserve">Olen kanssasi, Brianna!</w:t>
      </w:r>
    </w:p>
    <w:p>
      <w:r>
        <w:rPr>
          <w:b/>
          <w:u w:val="single"/>
        </w:rPr>
        <w:t xml:space="preserve">121843</w:t>
      </w:r>
    </w:p>
    <w:p>
      <w:r>
        <w:t xml:space="preserve">4.</w:t>
        <w:tab/>
        <w:tab/>
        <w:tab/>
        <w:t xml:space="preserve">Hän on transvestiittihomo aivan kuten sinäkin, BRIANNA!</w:t>
      </w:r>
    </w:p>
    <w:p>
      <w:r>
        <w:rPr>
          <w:b/>
          <w:u w:val="single"/>
        </w:rPr>
        <w:t xml:space="preserve">121844</w:t>
      </w:r>
    </w:p>
    <w:p>
      <w:r>
        <w:t xml:space="preserve">1. Tämä kusipää kävi hänen kimppuunsa! Hän kuuluu vankilaan! Auta työntämään tämä video leviämään! Hänet on asetettava syytteeseen, lopettakaa väkivaltaisten liberaalien päästäminen vapaaksi rikoksista!!! https://youtu.be/z7SqtIe5rZQ</w:t>
      </w:r>
    </w:p>
    <w:p>
      <w:r>
        <w:rPr>
          <w:b/>
          <w:u w:val="single"/>
        </w:rPr>
        <w:t xml:space="preserve">121845</w:t>
      </w:r>
    </w:p>
    <w:p>
      <w:r>
        <w:t xml:space="preserve">2.</w:t>
        <w:tab/>
        <w:t xml:space="preserve">TUO HOMOPASKIAINEN EI YRITTÄISI TUOTA RUFIO PANMANILLE...</w:t>
      </w:r>
    </w:p>
    <w:p>
      <w:r>
        <w:rPr>
          <w:b/>
          <w:u w:val="single"/>
        </w:rPr>
        <w:t xml:space="preserve">121846</w:t>
      </w:r>
    </w:p>
    <w:p>
      <w:r>
        <w:t xml:space="preserve">1. Ei. Ei hänellä ole. Ihmiset maksavat hänen musiikistaan, eivät luennosta. Hänen musiikkinsa pitäisi puhua KAIKKI, ei hänen todellisista briteistä irrallaan olevan suunsa. #STFU #Bonehead https://www.telegraph.co.uk/music/artists/bono-has-every-right-bash-brexit-onstage-rock-meant-provoke/</w:t>
      </w:r>
    </w:p>
    <w:p>
      <w:r>
        <w:rPr>
          <w:b/>
          <w:u w:val="single"/>
        </w:rPr>
        <w:t xml:space="preserve">121847</w:t>
      </w:r>
    </w:p>
    <w:p>
      <w:r>
        <w:t xml:space="preserve">2.</w:t>
        <w:tab/>
        <w:t xml:space="preserve">Ryhdy islamilaiseksi, senkin ääliö</w:t>
      </w:r>
    </w:p>
    <w:p>
      <w:r>
        <w:rPr>
          <w:b/>
          <w:u w:val="single"/>
        </w:rPr>
        <w:t xml:space="preserve">121848</w:t>
      </w:r>
    </w:p>
    <w:p>
      <w:r>
        <w:t xml:space="preserve">1. Bradley Manningin kohtalo oli todennäköisesti varoituslaukaus kaikille muille, jotka harkitsivat tietojen vuotamista vastoin hallituksen tahtoa.</w:t>
      </w:r>
    </w:p>
    <w:p>
      <w:r>
        <w:rPr>
          <w:b/>
          <w:u w:val="single"/>
        </w:rPr>
        <w:t xml:space="preserve">121849</w:t>
      </w:r>
    </w:p>
    <w:p>
      <w:r>
        <w:t xml:space="preserve">2.</w:t>
        <w:tab/>
        <w:t xml:space="preserve">reiluuden nimissä hän oli melko homo vuotojen aikaan, ja juuri siksi hän jäi kiinni. en usko, että hallituksella oli mitään tekemistä tämän kanssa</w:t>
      </w:r>
    </w:p>
    <w:p>
      <w:r>
        <w:rPr>
          <w:b/>
          <w:u w:val="single"/>
        </w:rPr>
        <w:t xml:space="preserve">121850</w:t>
      </w:r>
    </w:p>
    <w:p>
      <w:r>
        <w:t xml:space="preserve">3.</w:t>
        <w:tab/>
        <w:tab/>
        <w:t xml:space="preserve">Hän jäi kiinni siitä, että hän puhui jonkun toisen hintin kanssa jollakin hintti-sivustolla... jos hän ei olisi tehnyt sitä, kukaan ei olisi koskaan tiennyt kuka hän oli</w:t>
      </w:r>
    </w:p>
    <w:p>
      <w:r>
        <w:rPr>
          <w:b/>
          <w:u w:val="single"/>
        </w:rPr>
        <w:t xml:space="preserve">121851</w:t>
      </w:r>
    </w:p>
    <w:p>
      <w:r>
        <w:t xml:space="preserve">1. Missä Euroopan pääkaupungissa asuu yhä eurooppalaisia?   Hienoa juutalaiset, räjäyttäkää keskuspankkinne ja Israidin tuoma korvaava väestö.   Juutalaiset ovat jälkeenjääneitä, rotu, joka ei kykene ajattelemaan pitkällä aikavälillä.   Tämä karkotus tulee olemaan maan päältä, jos Israel jatkaa tätä.   Halusin vain, että heidät karkotetaan Madagaskarille, mutta tämä on niin paljon parempi, mitä nämä jälkeenjääneet sisäsiittoiset juutalaiset tuovat itselleen 47 kromosomin tasoisten päätösten avulla, joita Israel tekee.   Gn, goyim! https://www.youtube.com/watch?v=nq1C47U72hg&amp;t=6s</w:t>
      </w:r>
    </w:p>
    <w:p>
      <w:r>
        <w:rPr>
          <w:b/>
          <w:u w:val="single"/>
        </w:rPr>
        <w:t xml:space="preserve">121852</w:t>
      </w:r>
    </w:p>
    <w:p>
      <w:r>
        <w:t xml:space="preserve">2.</w:t>
        <w:tab/>
        <w:t xml:space="preserve">"Tuhotaan kansanmurhaksi se rotu, joka rakensi yhteiskunnan ja työkalut, joiden avulla hallitsemme maailmaa.". Sanoi jokainen loisjuutalainen, koskaan.</w:t>
      </w:r>
    </w:p>
    <w:p>
      <w:r>
        <w:rPr>
          <w:b/>
          <w:u w:val="single"/>
        </w:rPr>
        <w:t xml:space="preserve">121853</w:t>
      </w:r>
    </w:p>
    <w:p>
      <w:r>
        <w:t xml:space="preserve">3.</w:t>
        <w:tab/>
        <w:t xml:space="preserve">Ennen kuin käytän aikaa arvuutteluun, onko tällaista pääkaupunkia olemassa? Vai tuhlaatteko vain aikaamme vitsiin?</w:t>
      </w:r>
    </w:p>
    <w:p>
      <w:r>
        <w:rPr>
          <w:b/>
          <w:u w:val="single"/>
        </w:rPr>
        <w:t xml:space="preserve">121854</w:t>
      </w:r>
    </w:p>
    <w:p>
      <w:r>
        <w:t xml:space="preserve">4.</w:t>
        <w:tab/>
        <w:tab/>
        <w:t xml:space="preserve">Ehkä Varsova, Budapest, Wien, Praha tai Moskova?</w:t>
      </w:r>
    </w:p>
    <w:p>
      <w:r>
        <w:rPr>
          <w:b/>
          <w:u w:val="single"/>
        </w:rPr>
        <w:t xml:space="preserve">121855</w:t>
      </w:r>
    </w:p>
    <w:p>
      <w:r>
        <w:t xml:space="preserve">5.</w:t>
        <w:tab/>
        <w:t xml:space="preserve">ok, mutta entä madagaskarilaiset</w:t>
      </w:r>
    </w:p>
    <w:p>
      <w:r>
        <w:rPr>
          <w:b/>
          <w:u w:val="single"/>
        </w:rPr>
        <w:t xml:space="preserve">121856</w:t>
      </w:r>
    </w:p>
    <w:p>
      <w:r>
        <w:t xml:space="preserve">6.</w:t>
        <w:tab/>
        <w:tab/>
        <w:t xml:space="preserve">En usko, että heitä voi kutsua ihmisiksi. https://www.thesun.co.uk/news/4807750/madagascar-plague-spreading-relatives-dancing-corpses-black-death-famadihana/.</w:t>
      </w:r>
    </w:p>
    <w:p>
      <w:r>
        <w:rPr>
          <w:b/>
          <w:u w:val="single"/>
        </w:rPr>
        <w:t xml:space="preserve">121857</w:t>
      </w:r>
    </w:p>
    <w:p>
      <w:r>
        <w:t xml:space="preserve">7.</w:t>
        <w:tab/>
        <w:tab/>
        <w:t xml:space="preserve">Madagaskarin nykyiset asukkaat ovat niin tyhmiä, etteivät he huomaa sitä.</w:t>
      </w:r>
    </w:p>
    <w:p>
      <w:r>
        <w:rPr>
          <w:b/>
          <w:u w:val="single"/>
        </w:rPr>
        <w:t xml:space="preserve">121858</w:t>
      </w:r>
    </w:p>
    <w:p>
      <w:r>
        <w:t xml:space="preserve">8.</w:t>
        <w:tab/>
        <w:t xml:space="preserve">Hyvä viesti.</w:t>
      </w:r>
    </w:p>
    <w:p>
      <w:r>
        <w:rPr>
          <w:b/>
          <w:u w:val="single"/>
        </w:rPr>
        <w:t xml:space="preserve">121859</w:t>
      </w:r>
    </w:p>
    <w:p>
      <w:r>
        <w:t xml:space="preserve">9.</w:t>
        <w:tab/>
        <w:t xml:space="preserve">Tuhoaminen******</w:t>
      </w:r>
    </w:p>
    <w:p>
      <w:r>
        <w:rPr>
          <w:b/>
          <w:u w:val="single"/>
        </w:rPr>
        <w:t xml:space="preserve">121860</w:t>
      </w:r>
    </w:p>
    <w:p>
      <w:r>
        <w:t xml:space="preserve">1. Sanders on juutalainen.   Ja jonkinlainen tekopyhä yowsa herra kolmas talo...</w:t>
      </w:r>
    </w:p>
    <w:p>
      <w:r>
        <w:rPr>
          <w:b/>
          <w:u w:val="single"/>
        </w:rPr>
        <w:t xml:space="preserve">121861</w:t>
      </w:r>
    </w:p>
    <w:p>
      <w:r>
        <w:t xml:space="preserve">2.</w:t>
        <w:tab/>
        <w:t xml:space="preserve">Kuinka paljon nykyään maksaa, että joku homokommari saarnaa minulle maagisesta 50 gozillion sukupuolesta?</w:t>
      </w:r>
    </w:p>
    <w:p>
      <w:r>
        <w:rPr>
          <w:b/>
          <w:u w:val="single"/>
        </w:rPr>
        <w:t xml:space="preserve">121862</w:t>
      </w:r>
    </w:p>
    <w:p>
      <w:r>
        <w:t xml:space="preserve">1. Yritän istua alas ja katsoa jotain, ja totta kai neekereitä, lisää neekereitä ja vielä enemmän neekereitä. Yritän vaihtaa kanavaa ja bamm lisää neekereitä. On todella ällöttävää, miten nämä pedot esitetään tasavertaisina. Ja vielä ällöttävämpiä ovat ne, joissa neekerit ovat fiksuja ja heillä on uusia taloja ja muuta sellaista. https://youtu.be/EWYaJII3a4c.</w:t>
      </w:r>
    </w:p>
    <w:p>
      <w:r>
        <w:rPr>
          <w:b/>
          <w:u w:val="single"/>
        </w:rPr>
        <w:t xml:space="preserve">121863</w:t>
      </w:r>
    </w:p>
    <w:p>
      <w:r>
        <w:t xml:space="preserve">2.</w:t>
        <w:tab/>
        <w:t xml:space="preserve">Ainoa asia, joka on neekeriä pahempi, on toinen vitun neekeri!</w:t>
      </w:r>
    </w:p>
    <w:p>
      <w:r>
        <w:rPr>
          <w:b/>
          <w:u w:val="single"/>
        </w:rPr>
        <w:t xml:space="preserve">121864</w:t>
      </w:r>
    </w:p>
    <w:p>
      <w:r>
        <w:t xml:space="preserve">1. Mitä syntyy, kun neekeri ja juutalainen risteytyvät? Valkoinen kalifornialainen.</w:t>
      </w:r>
    </w:p>
    <w:p>
      <w:r>
        <w:rPr>
          <w:b/>
          <w:u w:val="single"/>
        </w:rPr>
        <w:t xml:space="preserve">121865</w:t>
      </w:r>
    </w:p>
    <w:p>
      <w:r>
        <w:t xml:space="preserve">1. RAIVOHULLU KELLO: Topless Female Communist With a Mustache Rushes Supreme Court Steps https://www.thegatewaypundit.com/2018/10/watch-topless-female-communist-with-a-mustache-rushes-supreme-court-steps/</w:t>
      </w:r>
    </w:p>
    <w:p>
      <w:r>
        <w:rPr>
          <w:b/>
          <w:u w:val="single"/>
        </w:rPr>
        <w:t xml:space="preserve">121866</w:t>
      </w:r>
    </w:p>
    <w:p>
      <w:r>
        <w:t xml:space="preserve">2.</w:t>
        <w:tab/>
        <w:t xml:space="preserve">Hän on enemmän kuin todennäköisesti yksi niistä naisista, jotka uskovat puntti me too -liikkeeseen, miesten esineellistämään naisiin, ja silti he ovat niitä, jotka laittavat kaiken esille! Ei voi olla jälkeenjääneempää kuin naishuora, joka ei halua, että häntä esineellistetään!</w:t>
      </w:r>
    </w:p>
    <w:p>
      <w:r>
        <w:rPr>
          <w:b/>
          <w:u w:val="single"/>
        </w:rPr>
        <w:t xml:space="preserve">121867</w:t>
      </w:r>
    </w:p>
    <w:p>
      <w:r>
        <w:t xml:space="preserve">1. Tiesimme tämän jo, mutta vasemmistolaiset naiset ovat vihamielisintä, lapsellisinta ja väkivaltaisinta roskaväkeä maan päällä. Koska olen konservatiivinen nainen, minua kutsutaan automaattisesti "itseriittoiseksi naisvihamieliseksi" "kurpitsaksi" "jälkeenjääneeksi blondiksi". Viimeisin vastaukseni: "Hahmon herjaaminen ei ole argumentti. Pitäkää silmällä niitä suolatasoja."</w:t>
      </w:r>
    </w:p>
    <w:p>
      <w:r>
        <w:rPr>
          <w:b/>
          <w:u w:val="single"/>
        </w:rPr>
        <w:t xml:space="preserve">121868</w:t>
      </w:r>
    </w:p>
    <w:p>
      <w:r>
        <w:t xml:space="preserve">1.</w:t>
      </w:r>
    </w:p>
    <w:p>
      <w:r>
        <w:rPr>
          <w:b/>
          <w:u w:val="single"/>
        </w:rPr>
        <w:t xml:space="preserve">121869</w:t>
      </w:r>
    </w:p>
    <w:p>
      <w:r>
        <w:t xml:space="preserve">2.</w:t>
        <w:tab/>
        <w:t xml:space="preserve">Voi katso kaksi koiraa Toto alhaalla ylös noita vittu ylhäällä whoof whoof</w:t>
      </w:r>
    </w:p>
    <w:p>
      <w:r>
        <w:rPr>
          <w:b/>
          <w:u w:val="single"/>
        </w:rPr>
        <w:t xml:space="preserve">121870</w:t>
      </w:r>
    </w:p>
    <w:p>
      <w:r>
        <w:t xml:space="preserve">3.</w:t>
      </w:r>
    </w:p>
    <w:p>
      <w:r>
        <w:rPr>
          <w:b/>
          <w:u w:val="single"/>
        </w:rPr>
        <w:t xml:space="preserve">121871</w:t>
      </w:r>
    </w:p>
    <w:p>
      <w:r>
        <w:t xml:space="preserve">1. Katso @gozira Kutsuin häntä takaisin homoksi ja nyt hän alkaa itkeä. Jos loukkaantuneiden tunteiden ilmoittaminen toimisi täällä, hän olisi @a:n kimpussa kuin fretti housunlahkeesi. Aivan kuten vasemmisto Twitterissä lol</w:t>
      </w:r>
    </w:p>
    <w:p>
      <w:r>
        <w:rPr>
          <w:b/>
          <w:u w:val="single"/>
        </w:rPr>
        <w:t xml:space="preserve">121872</w:t>
      </w:r>
    </w:p>
    <w:p>
      <w:r>
        <w:t xml:space="preserve">1. Arkki siihen. Hän paukuttelee, kuinka paljon hän vihaa pedoja. Pelastaisitko sinä juutalaisen lapsen pedofiililtä. Vittu odota sitä pitäisi olla Afrikassa. Homo ei osaa sanoa kyllä tai ei. Pedo</w:t>
      </w:r>
    </w:p>
    <w:p>
      <w:r>
        <w:rPr>
          <w:b/>
          <w:u w:val="single"/>
        </w:rPr>
        <w:t xml:space="preserve">121873</w:t>
      </w:r>
    </w:p>
    <w:p>
      <w:r>
        <w:t xml:space="preserve">1. Tämä alkaa käydä yhä oudommaksi. "Muukalaisten DNA". X Filesin fani? Meillä on vähän Neandertalin DNA:ta, jos sitä tarkoitat? Mitä vanhempasi tekivät luodakseen sinut, on sinun ja heidän välinen asia, poika. En voi auttaa sinua siinä. Elä pitkään ja menesty :)</w:t>
      </w:r>
    </w:p>
    <w:p>
      <w:r>
        <w:rPr>
          <w:b/>
          <w:u w:val="single"/>
        </w:rPr>
        <w:t xml:space="preserve">121874</w:t>
      </w:r>
    </w:p>
    <w:p>
      <w:r>
        <w:t xml:space="preserve">2.</w:t>
        <w:tab/>
        <w:t xml:space="preserve">Luulen, että tämä on hänen äitinsä</w:t>
      </w:r>
    </w:p>
    <w:p>
      <w:r>
        <w:rPr>
          <w:b/>
          <w:u w:val="single"/>
        </w:rPr>
        <w:t xml:space="preserve">121875</w:t>
      </w:r>
    </w:p>
    <w:p>
      <w:r>
        <w:t xml:space="preserve">3.</w:t>
        <w:tab/>
        <w:tab/>
        <w:t xml:space="preserve">Hei kusipää, et tiedä mitään! Senkin tietämätön paskiainen, painu vittuun, senkin rasistinen ääliö!</w:t>
      </w:r>
    </w:p>
    <w:p>
      <w:r>
        <w:rPr>
          <w:b/>
          <w:u w:val="single"/>
        </w:rPr>
        <w:t xml:space="preserve">121876</w:t>
      </w:r>
    </w:p>
    <w:p>
      <w:r>
        <w:t xml:space="preserve">4.</w:t>
        <w:tab/>
        <w:tab/>
        <w:tab/>
        <w:t xml:space="preserve">Lol Joku muu kouluttaa sinua nyt, auringonpaiste. Ei taida olla sinun päiväsi ;)</w:t>
      </w:r>
    </w:p>
    <w:p>
      <w:r>
        <w:rPr>
          <w:b/>
          <w:u w:val="single"/>
        </w:rPr>
        <w:t xml:space="preserve">121877</w:t>
      </w:r>
    </w:p>
    <w:p>
      <w:r>
        <w:t xml:space="preserve">1. 4000 vuotta lääketiedettä..  #lääketiede #antibiootti</w:t>
      </w:r>
    </w:p>
    <w:p>
      <w:r>
        <w:rPr>
          <w:b/>
          <w:u w:val="single"/>
        </w:rPr>
        <w:t xml:space="preserve">121878</w:t>
      </w:r>
    </w:p>
    <w:p>
      <w:r>
        <w:t xml:space="preserve">2.</w:t>
        <w:tab/>
        <w:t xml:space="preserve">.Parasta on olla rikkomatta #Yahwehin lakeja 3. Mooseksen kirjan 11. ja 18. luv</w:t>
      </w:r>
      <w:r>
        <w:t xml:space="preserve">    Ihmiset ovat liian tyhmiä tajutakseen, mikä tekee heidät sairaiksi meidän päivinämme ja aikanamme!   @JMtz603</w:t>
      </w:r>
    </w:p>
    <w:p>
      <w:r>
        <w:rPr>
          <w:b/>
          <w:u w:val="single"/>
        </w:rPr>
        <w:t xml:space="preserve">121879</w:t>
      </w:r>
    </w:p>
    <w:p>
      <w:r>
        <w:t xml:space="preserve">3.</w:t>
        <w:tab/>
        <w:tab/>
        <w:t xml:space="preserve">Vittuun se neekeridemoni Jahve. Ryömi takaisin sen peräaukkoon. Sinun alkuperälähteesi.</w:t>
      </w:r>
    </w:p>
    <w:p>
      <w:r>
        <w:rPr>
          <w:b/>
          <w:u w:val="single"/>
        </w:rPr>
        <w:t xml:space="preserve">121880</w:t>
      </w:r>
    </w:p>
    <w:p>
      <w:r>
        <w:t xml:space="preserve">4.</w:t>
        <w:tab/>
        <w:tab/>
        <w:tab/>
        <w:t xml:space="preserve">Vitut siitä hiekkaneekeristä, Dijin.</w:t>
      </w:r>
    </w:p>
    <w:p>
      <w:r>
        <w:rPr>
          <w:b/>
          <w:u w:val="single"/>
        </w:rPr>
        <w:t xml:space="preserve">121881</w:t>
      </w:r>
    </w:p>
    <w:p>
      <w:r>
        <w:t xml:space="preserve">1. Colbert Show'n kirjoittaja kirjoitti tämän twiitin eilen.  Hän poisti sen ja lukitsi tilinsä heti sen jälkeen.   Varmistamme, että tämä ilkeä twiitti leviää, jotta amerikkalaiset tietävät, mihin äänestää marraskuussa!</w:t>
      </w:r>
    </w:p>
    <w:p>
      <w:r>
        <w:rPr>
          <w:b/>
          <w:u w:val="single"/>
        </w:rPr>
        <w:t xml:space="preserve">121882</w:t>
      </w:r>
    </w:p>
    <w:p>
      <w:r>
        <w:t xml:space="preserve">2.</w:t>
        <w:tab/>
        <w:t xml:space="preserve">ariel.... hänellä on sentään yksi. perseen myyminen rahasta ei ole elämää.</w:t>
      </w:r>
    </w:p>
    <w:p>
      <w:r>
        <w:rPr>
          <w:b/>
          <w:u w:val="single"/>
        </w:rPr>
        <w:t xml:space="preserve">121883</w:t>
      </w:r>
    </w:p>
    <w:p>
      <w:r>
        <w:t xml:space="preserve">1. Olen juuri "mykistänyt ikuisesti" 6 natsia. En kadu sitä. Jos olet natsi, voit vapaasti ilmoittaa minulle, en haluaisi kaivata sinua.</w:t>
      </w:r>
    </w:p>
    <w:p>
      <w:r>
        <w:rPr>
          <w:b/>
          <w:u w:val="single"/>
        </w:rPr>
        <w:t xml:space="preserve">121884</w:t>
      </w:r>
    </w:p>
    <w:p>
      <w:r>
        <w:t xml:space="preserve">2.</w:t>
        <w:tab/>
        <w:t xml:space="preserve">7 nyt. Huomaan, että suurimmalla osalla on jonkinlaisia seksuaalisia toimintahäiriöitä. He toivovat, että olen homo kuten hekin. Anteeksi pojat, olen hetero kuin nuoli.</w:t>
      </w:r>
    </w:p>
    <w:p>
      <w:r>
        <w:rPr>
          <w:b/>
          <w:u w:val="single"/>
        </w:rPr>
        <w:t xml:space="preserve">121885</w:t>
      </w:r>
    </w:p>
    <w:p>
      <w:r>
        <w:t xml:space="preserve">3.</w:t>
        <w:tab/>
        <w:tab/>
        <w:t xml:space="preserve">sinut pitäisi kaasuttaa, se mykistäisi sinut ikuisesti, senkin lapsenlapsia raiskaava juutalaishintti</w:t>
      </w:r>
    </w:p>
    <w:p>
      <w:r>
        <w:rPr>
          <w:b/>
          <w:u w:val="single"/>
        </w:rPr>
        <w:t xml:space="preserve">121886</w:t>
      </w:r>
    </w:p>
    <w:p>
      <w:r>
        <w:t xml:space="preserve">1. @cyberSmiley EI CHILDPORNIA SEURAAVAA HINTTIÄ SEURAAVA HINTTI ON SEURAAVA MINUA Sinun mielestäsi on söpöä kuolata hentain perään, joka esittää selvästi alaikäistä lasta seksuaalisella tavalla? Näyttää lapsen vaginaa? HAISTA VITTU, SENKIN ÄLLÖTTÄVÄ FRIIKKI</w:t>
      </w:r>
    </w:p>
    <w:p>
      <w:r>
        <w:rPr>
          <w:b/>
          <w:u w:val="single"/>
        </w:rPr>
        <w:t xml:space="preserve">121887</w:t>
      </w:r>
    </w:p>
    <w:p>
      <w:r>
        <w:t xml:space="preserve">1. Gov Cuomo puolustaa siirtoa, joka sallii tuomittujen seksuaalirikollisten äänestää kouluissa https://files.catbox.moe/lklfot.jpg https://kek.gg/u/j6Fh</w:t>
      </w:r>
    </w:p>
    <w:p>
      <w:r>
        <w:rPr>
          <w:b/>
          <w:u w:val="single"/>
        </w:rPr>
        <w:t xml:space="preserve">121888</w:t>
      </w:r>
    </w:p>
    <w:p>
      <w:r>
        <w:t xml:space="preserve">2.</w:t>
        <w:tab/>
        <w:t xml:space="preserve">Täysi retard-hälytys!</w:t>
      </w:r>
    </w:p>
    <w:p>
      <w:r>
        <w:rPr>
          <w:b/>
          <w:u w:val="single"/>
        </w:rPr>
        <w:t xml:space="preserve">121889</w:t>
      </w:r>
    </w:p>
    <w:p>
      <w:r>
        <w:t xml:space="preserve">1. #hillary #hillaryclinton #demokraatit #liberaalit #muslimi #nancypelosi #obama #cnn #fakenews #libtards #antifa #rasisti #abortti #rosie #rosieodonnell #immigration #migration #mexico #resist #maxine #maxinewaters #sosialismi #trump #alsharpton #chuckschumer #schumer #chriscoons #coons #joebiden #biden #berniesanders #bernie #sosialismi #sosialisti</w:t>
      </w:r>
    </w:p>
    <w:p>
      <w:r>
        <w:rPr>
          <w:b/>
          <w:u w:val="single"/>
        </w:rPr>
        <w:t xml:space="preserve">121890</w:t>
      </w:r>
    </w:p>
    <w:p>
      <w:r>
        <w:t xml:space="preserve">2.</w:t>
        <w:tab/>
        <w:t xml:space="preserve">tämä on jälkeenjäänyt kusipää</w:t>
      </w:r>
    </w:p>
    <w:p>
      <w:r>
        <w:rPr>
          <w:b/>
          <w:u w:val="single"/>
        </w:rPr>
        <w:t xml:space="preserve">121891</w:t>
      </w:r>
    </w:p>
    <w:p>
      <w:r>
        <w:t xml:space="preserve">1. Jos Englanti pysyy nykyisellä alaspäin suuntautuvalla tiellään, josta tulee Englandistan, sitä hallitsee Judeo-Quadroon Kang! Yo Harry, gib dat boi an apostrophe fo a nigga's name #Wakanda https://www.msn.com/en-us/lifestyle/royals/prince-harry-meghan-expecting-child-in-spring/ar-BBOoFDx?OCID=ansmsnnews11 https://www.msn.com/en-us/lifestyle/royals/prince-harry-meghan-expecting-child-in-spring/ar-BBOoFDx?OCID=ansmsnnews11</w:t>
      </w:r>
    </w:p>
    <w:p>
      <w:r>
        <w:rPr>
          <w:b/>
          <w:u w:val="single"/>
        </w:rPr>
        <w:t xml:space="preserve">121892</w:t>
      </w:r>
    </w:p>
    <w:p>
      <w:r>
        <w:t xml:space="preserve">2.</w:t>
        <w:tab/>
        <w:t xml:space="preserve">Rigger...Royal Nigger</w:t>
      </w:r>
    </w:p>
    <w:p>
      <w:r>
        <w:rPr>
          <w:b/>
          <w:u w:val="single"/>
        </w:rPr>
        <w:t xml:space="preserve">121893</w:t>
      </w:r>
    </w:p>
    <w:p>
      <w:r>
        <w:t xml:space="preserve">1. Fordin mielestä presidentti Trump oli ankara hänen pitäisi tulla tarkistamaan Gab!</w:t>
      </w:r>
    </w:p>
    <w:p>
      <w:r>
        <w:rPr>
          <w:b/>
          <w:u w:val="single"/>
        </w:rPr>
        <w:t xml:space="preserve">121894</w:t>
      </w:r>
    </w:p>
    <w:p>
      <w:r>
        <w:t xml:space="preserve">2.</w:t>
        <w:tab/>
        <w:t xml:space="preserve">Boo Hoo! Minusta epäeettinen asianajaja ja hänen väärästä valasta valehteleva asiakkaansa olivat hyvin loukkaavia...</w:t>
      </w:r>
    </w:p>
    <w:p>
      <w:r>
        <w:rPr>
          <w:b/>
          <w:u w:val="single"/>
        </w:rPr>
        <w:t xml:space="preserve">121895</w:t>
      </w:r>
    </w:p>
    <w:p>
      <w:r>
        <w:t xml:space="preserve">1. @FascistTwitter #walkaway #MAGA #winning your not a noob like this guy we might like you!!! LMFAO 😃😂😂😂😂 chettoes DICK hintti demokraatit!!! 😉 .</w:t>
      </w:r>
    </w:p>
    <w:p>
      <w:r>
        <w:rPr>
          <w:b/>
          <w:u w:val="single"/>
        </w:rPr>
        <w:t xml:space="preserve">121896</w:t>
      </w:r>
    </w:p>
    <w:p>
      <w:r>
        <w:t xml:space="preserve">1. Ainakin ääliöt selittävät ääliömäisiä asioita.</w:t>
      </w:r>
    </w:p>
    <w:p>
      <w:r>
        <w:rPr>
          <w:b/>
          <w:u w:val="single"/>
        </w:rPr>
        <w:t xml:space="preserve">121897</w:t>
      </w:r>
    </w:p>
    <w:p>
      <w:r>
        <w:t xml:space="preserve">1. Kaliforniassa on ennenkin varastettu poliiseilta satoja aseita, aivan kuten TRUMPin uutisoima tarina siitä, että wetback tappoi naisen laiturilla. #2. Kalifornian poliisit menettivät 944 asetta vuosina 2010-2016 https://www.mercurynews.com/2017/10/30/editorial-like-kate-steinle-too-many-killed-by-stolen-cop-guns/ https://www.mercurynews.com/2017/10/30/editorial-like-kate-steinle-too-many-killed-by-stolen-cop-guns/</w:t>
      </w:r>
    </w:p>
    <w:p>
      <w:r>
        <w:rPr>
          <w:b/>
          <w:u w:val="single"/>
        </w:rPr>
        <w:t xml:space="preserve">121898</w:t>
      </w:r>
    </w:p>
    <w:p>
      <w:r>
        <w:t xml:space="preserve">1. #NoMenMidterms</w:t>
      </w:r>
    </w:p>
    <w:p>
      <w:r>
        <w:rPr>
          <w:b/>
          <w:u w:val="single"/>
        </w:rPr>
        <w:t xml:space="preserve">121899</w:t>
      </w:r>
    </w:p>
    <w:p>
      <w:r>
        <w:t xml:space="preserve">2.</w:t>
        <w:tab/>
        <w:t xml:space="preserve">Jos äänestät demokraatteja, olet luopunut kaikesta, minkä eteen olet työskennellyt, ellet ole vapaamatkustaja ja ota sitä, mikä ei ole sinun, kun saat palan piirakkaa, jonka eteen olet työskennellyt, sitä ei ole annettu sinulle!!!    Ehkä sinun kannattaisi kuunnella Jeffersonsin avauslaulu.</w:t>
      </w:r>
    </w:p>
    <w:p>
      <w:r>
        <w:rPr>
          <w:b/>
          <w:u w:val="single"/>
        </w:rPr>
        <w:t xml:space="preserve">121900</w:t>
      </w:r>
    </w:p>
    <w:p>
      <w:r>
        <w:t xml:space="preserve">3.</w:t>
        <w:tab/>
        <w:tab/>
        <w:t xml:space="preserve">jälkeenjäänyt päättely. Mistä he tietävät, että mies ei äänestä shitlib liian? lol?</w:t>
      </w:r>
    </w:p>
    <w:p>
      <w:r>
        <w:rPr>
          <w:b/>
          <w:u w:val="single"/>
        </w:rPr>
        <w:t xml:space="preserve">121901</w:t>
      </w:r>
    </w:p>
    <w:p>
      <w:r>
        <w:t xml:space="preserve">1. Sanoo olleensa 10:ssä veljeskunnan "Raiskausjuhlassa"....&amp;......   HETKINEN....MIKÄ TYPERÄ MULKKU KÄY 10 VITUN "RAISKAUSBILEISSÄ?".... EI IHME, ETTÄ DEMARIT JUOKSEVAT KARKUUN TÄTÄ KUSIPÄÄTÄ!!!!</w:t>
      </w:r>
    </w:p>
    <w:p>
      <w:r>
        <w:rPr>
          <w:b/>
          <w:u w:val="single"/>
        </w:rPr>
        <w:t xml:space="preserve">121902</w:t>
      </w:r>
    </w:p>
    <w:p>
      <w:r>
        <w:t xml:space="preserve">2.</w:t>
        <w:tab/>
        <w:t xml:space="preserve">Krokotiilin hymy.</w:t>
      </w:r>
    </w:p>
    <w:p>
      <w:r>
        <w:rPr>
          <w:b/>
          <w:u w:val="single"/>
        </w:rPr>
        <w:t xml:space="preserve">121903</w:t>
      </w:r>
    </w:p>
    <w:p>
      <w:r>
        <w:t xml:space="preserve">1. Sula romahdus alkaa.   Varmista, että saat koko pääsi haulikon eteen.</w:t>
      </w:r>
    </w:p>
    <w:p>
      <w:r>
        <w:rPr>
          <w:b/>
          <w:u w:val="single"/>
        </w:rPr>
        <w:t xml:space="preserve">121904</w:t>
      </w:r>
    </w:p>
    <w:p>
      <w:r>
        <w:t xml:space="preserve">2.</w:t>
        <w:tab/>
        <w:t xml:space="preserve">&gt;do a flip, faggot</w:t>
      </w:r>
    </w:p>
    <w:p>
      <w:r>
        <w:rPr>
          <w:b/>
          <w:u w:val="single"/>
        </w:rPr>
        <w:t xml:space="preserve">121905</w:t>
      </w:r>
    </w:p>
    <w:p>
      <w:r>
        <w:t xml:space="preserve">1. https://www.theblaze.com/news/2018/10/18/kleenex-rebranding-mansize-tissues-after-gender-backlash-complaints-of-sexism</w:t>
      </w:r>
    </w:p>
    <w:p>
      <w:r>
        <w:rPr>
          <w:b/>
          <w:u w:val="single"/>
        </w:rPr>
        <w:t xml:space="preserve">121906</w:t>
      </w:r>
    </w:p>
    <w:p>
      <w:r>
        <w:t xml:space="preserve">2.</w:t>
        <w:tab/>
        <w:t xml:space="preserve">Painukaa vittuun, jälkeenjääneet feministiset ääliöt.</w:t>
      </w:r>
    </w:p>
    <w:p>
      <w:r>
        <w:rPr>
          <w:b/>
          <w:u w:val="single"/>
        </w:rPr>
        <w:t xml:space="preserve">121907</w:t>
      </w:r>
    </w:p>
    <w:p>
      <w:r>
        <w:t xml:space="preserve">1. Toinen täysin älytön asia, jonka tämä kaveri sanoo, on se, että lakeja, kuten yksityisomaisuutta, kunnioitetaan atomien kansakunnassa. Millainen valta atomilla on varmistaa, että hänen oikeutensa pannaan täytäntöön? Vain kollektivismissa on suojaa ulkopuolisilta uhkilta. Kaikki muu on pelkkää haaveilua.</w:t>
      </w:r>
    </w:p>
    <w:p>
      <w:r>
        <w:rPr>
          <w:b/>
          <w:u w:val="single"/>
        </w:rPr>
        <w:t xml:space="preserve">121908</w:t>
      </w:r>
    </w:p>
    <w:p>
      <w:r>
        <w:t xml:space="preserve">1. Yli 100 pidätettiin, kun Kavanaugh vahvistettiin ja vannoi virkavalansa Yhdysvaltain korkeimman oikeuden tuomarina RT News https://www.youtube.com/watch?v=oNPC1uOoNJQ https://www.youtube.com/watch?v=oNPC1uOoNJQ</w:t>
      </w:r>
    </w:p>
    <w:p>
      <w:r>
        <w:rPr>
          <w:b/>
          <w:u w:val="single"/>
        </w:rPr>
        <w:t xml:space="preserve">121909</w:t>
      </w:r>
    </w:p>
    <w:p>
      <w:r>
        <w:t xml:space="preserve">2.</w:t>
        <w:tab/>
        <w:t xml:space="preserve"> Heille maksetaan siitä, että he joutuvat vankilaan.  Takuut maksetaan.  Kyseessä on vain rikkomus.  Ei aavistustakaan, minkä puolesta tai mitä vastaan he taistelevat.  Millaisen herätyksen he saavat kun Soros on hoitanut heidät ja he kohtaavat todellisen maailman. Säälin tulevaisuutta.</w:t>
      </w:r>
    </w:p>
    <w:p>
      <w:r>
        <w:rPr>
          <w:b/>
          <w:u w:val="single"/>
        </w:rPr>
        <w:t xml:space="preserve">121910</w:t>
      </w:r>
    </w:p>
    <w:p>
      <w:r>
        <w:t xml:space="preserve">3.</w:t>
        <w:tab/>
        <w:tab/>
        <w:t xml:space="preserve">Odotan, että 45-vuotias Muzzie identifioi itsensä 12-vuotiaaksi pojaksi ja pilaa Ginsbergin mielen rippeet. (Kokemuksesta oppii) Tätä keskustelua ei käytäisi, jos nykyisiä lakeja noudatettaisiin.</w:t>
      </w:r>
    </w:p>
    <w:p>
      <w:r>
        <w:rPr>
          <w:b/>
          <w:u w:val="single"/>
        </w:rPr>
        <w:t xml:space="preserve">121911</w:t>
      </w:r>
    </w:p>
    <w:p>
      <w:r>
        <w:t xml:space="preserve">1. Muslimikyttä ampuu viattoman autistisen teinin autostaan autollaan ampumalla https://www.dcclothesline.com/2018/10/22/muslim-cop-shoots-innocent-autistic-teen-from-his-vehicle-in-a-drive-by-shooting/</w:t>
      </w:r>
    </w:p>
    <w:p>
      <w:r>
        <w:rPr>
          <w:b/>
          <w:u w:val="single"/>
        </w:rPr>
        <w:t xml:space="preserve">121912</w:t>
      </w:r>
    </w:p>
    <w:p>
      <w:r>
        <w:t xml:space="preserve">2.</w:t>
        <w:tab/>
        <w:t xml:space="preserve">KUOLLEET POLIISIT OVAT HYVIÄ POLIISEJA, JOTKA OVAT TODELLA ROSKAVÄEN MUSLIMIPOLIISEJA. SITTEN KAUPUNKI PIILOTTI TODISTEET! AIKA TAPPAA HEIDÄT KAIKKI.</w:t>
      </w:r>
    </w:p>
    <w:p>
      <w:r>
        <w:rPr>
          <w:b/>
          <w:u w:val="single"/>
        </w:rPr>
        <w:t xml:space="preserve">121913</w:t>
      </w:r>
    </w:p>
    <w:p>
      <w:r>
        <w:t xml:space="preserve">3.</w:t>
        <w:tab/>
        <w:tab/>
        <w:t xml:space="preserve">Haluaisin kutsua tämän kommentoijan viettämään jonkin aikaa jossakin paikassa, jossa ei ole yhtä laadukkaita virkamiehiä kuin Yhdysvalloissa. Ei ole parempaa opetusta kuin kovien kolhujen koulu... 👮🏻</w:t>
      </w:r>
    </w:p>
    <w:p>
      <w:r>
        <w:rPr>
          <w:b/>
          <w:u w:val="single"/>
        </w:rPr>
        <w:t xml:space="preserve">121914</w:t>
      </w:r>
    </w:p>
    <w:p>
      <w:r>
        <w:t xml:space="preserve">4.</w:t>
        <w:tab/>
        <w:tab/>
        <w:tab/>
        <w:t xml:space="preserve">NIIN SANOO KUSIPÄÄ</w:t>
      </w:r>
    </w:p>
    <w:p>
      <w:r>
        <w:rPr>
          <w:b/>
          <w:u w:val="single"/>
        </w:rPr>
        <w:t xml:space="preserve">121915</w:t>
      </w:r>
    </w:p>
    <w:p>
      <w:r>
        <w:t xml:space="preserve">1. Hieno valhe, senkin hintti paskakasa juutalainen.     Olemme vastaanottaneet sinun tranniepornoa, sinun kakkapornoa, koska et halua totuuden tulevan julki pahoista degeneroituneista saatananpalvojista juutalaisista</w:t>
      </w:r>
    </w:p>
    <w:p>
      <w:r>
        <w:rPr>
          <w:b/>
          <w:u w:val="single"/>
        </w:rPr>
        <w:t xml:space="preserve">121916</w:t>
      </w:r>
    </w:p>
    <w:p>
      <w:r>
        <w:t xml:space="preserve">1. Cayenne-järjestelmän palauttaminen. Sydänkohtaus? Yksi täysi tippa tekee ihmeitä. im aion pitää vierelläni ja syödä 10 kylkiluuta, 6 olutta ja puolikkaan levykakun!   Okei, valehtelen, mutta tosissaan loistavaa tavaraa hätätilanteessa ja varmasti parempi kuin vauva-aspiriini...</w:t>
      </w:r>
    </w:p>
    <w:p>
      <w:r>
        <w:rPr>
          <w:b/>
          <w:u w:val="single"/>
        </w:rPr>
        <w:t xml:space="preserve">121917</w:t>
      </w:r>
    </w:p>
    <w:p>
      <w:r>
        <w:t xml:space="preserve">2.</w:t>
        <w:tab/>
        <w:t xml:space="preserve">Missä tiedot ovat? Mitä vittua tämä on? Aspiriini auttaa, koska se estää verihiutaleiden aggregaatiota. Älä ota riskejä. Jos Cayennepippuri toimisi, he eristäisivät vaikuttavan aineen ja tekisivät rahaa, kuten he tekevät kaiken.  Jos rintakipu, kolme 81 mg ASA:ta, soita hätänumeroon. Annetaan happea, morfiinia EKG:hen asti, sitten nitroa (verisuonia laajentava lääke). Saatat tarvita katetrin.</w:t>
      </w:r>
    </w:p>
    <w:p>
      <w:r>
        <w:rPr>
          <w:b/>
          <w:u w:val="single"/>
        </w:rPr>
        <w:t xml:space="preserve">121918</w:t>
      </w:r>
    </w:p>
    <w:p>
      <w:r>
        <w:t xml:space="preserve">3.</w:t>
        <w:tab/>
        <w:tab/>
        <w:t xml:space="preserve">Ah homo hoe hyvin liberaali jos. Jos käyttäytyisit kuin vitun aikuinen, meillä ei olisi ongelmia täällä, veikkaan että valkoiset veljesi ovat enimmäkseen sisäsiittoisia. Kiitos kun näytit todellisen neroutesi.</w:t>
      </w:r>
    </w:p>
    <w:p>
      <w:r>
        <w:rPr>
          <w:b/>
          <w:u w:val="single"/>
        </w:rPr>
        <w:t xml:space="preserve">121919</w:t>
      </w:r>
    </w:p>
    <w:p>
      <w:r>
        <w:t xml:space="preserve">1. Obaman kampanjapäällikkö sanoo, että Warrenin DNA-tulokset vahingoittavat demokraatteja vuonna 2018 https://image.ibb.co/mAbYy0/Dpplnj-RW0-AUj-Kq-E.jpg https://kek.gg/u/45SR https://kek.gg/u/45SR</w:t>
      </w:r>
    </w:p>
    <w:p>
      <w:r>
        <w:rPr>
          <w:b/>
          <w:u w:val="single"/>
        </w:rPr>
        <w:t xml:space="preserve">121920</w:t>
      </w:r>
    </w:p>
    <w:p>
      <w:r>
        <w:t xml:space="preserve">2.</w:t>
        <w:tab/>
        <w:t xml:space="preserve">ovomit, puoliksi neekeri, muzzie-homo ja warren eli Fauxcahontas. hahahahahahaha.</w:t>
      </w:r>
    </w:p>
    <w:p>
      <w:r>
        <w:rPr>
          <w:b/>
          <w:u w:val="single"/>
        </w:rPr>
        <w:t xml:space="preserve">121921</w:t>
      </w:r>
    </w:p>
    <w:p>
      <w:r>
        <w:t xml:space="preserve">1. Sargon on oikeassa: #GamerGaten on palattava. Meidän täytyy meemailla se Valkoiseen taloon, kunnes Trump twiittaa siitä! Kerro ystävillesi. Tämä on se. GamerGate 2.0 on saapunut. #GG ps: pls dont call me a faggot and laugh on me this is important.</w:t>
      </w:r>
    </w:p>
    <w:p>
      <w:r>
        <w:rPr>
          <w:b/>
          <w:u w:val="single"/>
        </w:rPr>
        <w:t xml:space="preserve">121922</w:t>
      </w:r>
    </w:p>
    <w:p>
      <w:r>
        <w:t xml:space="preserve">2.</w:t>
        <w:tab/>
        <w:t xml:space="preserve">Homo haha</w:t>
      </w:r>
    </w:p>
    <w:p>
      <w:r>
        <w:rPr>
          <w:b/>
          <w:u w:val="single"/>
        </w:rPr>
        <w:t xml:space="preserve">121923</w:t>
      </w:r>
    </w:p>
    <w:p>
      <w:r>
        <w:t xml:space="preserve">3.</w:t>
        <w:tab/>
        <w:tab/>
        <w:t xml:space="preserve">MIKSI ლ(ಥ▃ಥლ)</w:t>
      </w:r>
    </w:p>
    <w:p>
      <w:r>
        <w:rPr>
          <w:b/>
          <w:u w:val="single"/>
        </w:rPr>
        <w:t xml:space="preserve">121924</w:t>
      </w:r>
    </w:p>
    <w:p>
      <w:r>
        <w:t xml:space="preserve">4.</w:t>
        <w:tab/>
        <w:tab/>
        <w:t xml:space="preserve">Enemmänkin GaymerGay lmao *dabs*</w:t>
      </w:r>
    </w:p>
    <w:p>
      <w:r>
        <w:rPr>
          <w:b/>
          <w:u w:val="single"/>
        </w:rPr>
        <w:t xml:space="preserve">121925</w:t>
      </w:r>
    </w:p>
    <w:p>
      <w:r>
        <w:t xml:space="preserve">1. New Yorkin sosialistiehdokas Alexandria Ocasio-Cortez pohtii jo presidenttiehdokkuuttaan, vaikka häntä ei ole vielä edes valittu kongressiin. https://www.infowars.com/ocasio-cortez-reveals-ambitions-for-socialist-presidency/.</w:t>
      </w:r>
    </w:p>
    <w:p>
      <w:r>
        <w:rPr>
          <w:b/>
          <w:u w:val="single"/>
        </w:rPr>
        <w:t xml:space="preserve">121926</w:t>
      </w:r>
    </w:p>
    <w:p>
      <w:r>
        <w:t xml:space="preserve">2.</w:t>
        <w:tab/>
        <w:t xml:space="preserve">Tästä kusipäästä ei tule koskaan presidenttiä. Me, kansa, pidämme siitä huolen.</w:t>
      </w:r>
    </w:p>
    <w:p>
      <w:r>
        <w:rPr>
          <w:b/>
          <w:u w:val="single"/>
        </w:rPr>
        <w:t xml:space="preserve">121927</w:t>
      </w:r>
    </w:p>
    <w:p>
      <w:r>
        <w:t xml:space="preserve">1. Miltä mahtaa tuntua olla tunnusneekeri, joka avaa jokaisen televisiomainoksen entisen Ison-Britannian islamilaisessa tasavallassa?</w:t>
      </w:r>
    </w:p>
    <w:p>
      <w:r>
        <w:rPr>
          <w:b/>
          <w:u w:val="single"/>
        </w:rPr>
        <w:t xml:space="preserve">121928</w:t>
      </w:r>
    </w:p>
    <w:p>
      <w:r>
        <w:t xml:space="preserve">1. Tällä likaisella tiskirättihuoralla Lana Del Reyllä ei ole oikeutta kyseenalaistaa Kanye Westiä, koska hän on lahjaton hutsu. En pidä Kanyen musiikista, mutta kunnioitan Kanyeta ihmisenä. Se, että hän vaatii 13. lisäyksen kumoamista, saa minut kunnioittamaan häntä enemmän. https://www.yahoo.com/lifestyle/lana-del-rey-called-kanye-223034212.html.</w:t>
      </w:r>
    </w:p>
    <w:p>
      <w:r>
        <w:rPr>
          <w:b/>
          <w:u w:val="single"/>
        </w:rPr>
        <w:t xml:space="preserve">121929</w:t>
      </w:r>
    </w:p>
    <w:p>
      <w:r>
        <w:t xml:space="preserve">2.</w:t>
        <w:tab/>
        <w:t xml:space="preserve">Haluatko, että 13. lisäys kumotaan?</w:t>
      </w:r>
    </w:p>
    <w:p>
      <w:r>
        <w:rPr>
          <w:b/>
          <w:u w:val="single"/>
        </w:rPr>
        <w:t xml:space="preserve">121930</w:t>
      </w:r>
    </w:p>
    <w:p>
      <w:r>
        <w:t xml:space="preserve">3.</w:t>
        <w:tab/>
        <w:tab/>
        <w:t xml:space="preserve">Tiedättehän, että lasten hakkaamisella on yhteys siihen, että heistä kasvaa väkivaltaisia vaimojaan kohtaan? Mutta mitä minä tiedän, olen vain jälkeenjäänyt liberaali, joka palvoo Gandhia -</w:t>
      </w:r>
    </w:p>
    <w:p>
      <w:r>
        <w:rPr>
          <w:b/>
          <w:u w:val="single"/>
        </w:rPr>
        <w:t xml:space="preserve">121931</w:t>
      </w:r>
    </w:p>
    <w:p>
      <w:r>
        <w:t xml:space="preserve">1. http://stonetoss.com/comic/burger-kang/</w:t>
      </w:r>
    </w:p>
    <w:p>
      <w:r>
        <w:rPr>
          <w:b/>
          <w:u w:val="single"/>
        </w:rPr>
        <w:t xml:space="preserve">121932</w:t>
      </w:r>
    </w:p>
    <w:p>
      <w:r>
        <w:t xml:space="preserve">2.</w:t>
        <w:tab/>
        <w:t xml:space="preserve">FTFY bro @Spahnranch1969 @ReinhardHeydrich1 @GoyGibson @Booster_Bunny @techx @lostpassword @theDude2 @grandpalampshade @GTKRWN @TZilla @GregSims @RabbiHighComma @TerdFerguson @DolfysGasNGrill @ILF @MosheShekelRod @OdinsAxe @Impresaria @CuckShame</w:t>
      </w:r>
    </w:p>
    <w:p>
      <w:r>
        <w:rPr>
          <w:b/>
          <w:u w:val="single"/>
        </w:rPr>
        <w:t xml:space="preserve">121933</w:t>
      </w:r>
    </w:p>
    <w:p>
      <w:r>
        <w:t xml:space="preserve">3.</w:t>
        <w:tab/>
        <w:tab/>
        <w:t xml:space="preserve">Ja Hello Fresh ja Blue Apron. Ilmeisesti hiilipolttajat ja Mudshark pitävät mainostensa mukaan ateriakokonaisuuksista. Heidän pitäisi tarjota ilmaiset Mudshark-aurinkolasit jokaisen ateriapaketin kanssa.  Kuin "ei niin onnellinen ateria".</w:t>
      </w:r>
    </w:p>
    <w:p>
      <w:r>
        <w:rPr>
          <w:b/>
          <w:u w:val="single"/>
        </w:rPr>
        <w:t xml:space="preserve">121934</w:t>
      </w:r>
    </w:p>
    <w:p>
      <w:r>
        <w:t xml:space="preserve">4.</w:t>
        <w:tab/>
        <w:tab/>
        <w:tab/>
        <w:t xml:space="preserve">Joo, näin sen, jossa oli neekeriwaifu ja valkoinen mulkkumies</w:t>
      </w:r>
    </w:p>
    <w:p>
      <w:r>
        <w:rPr>
          <w:b/>
          <w:u w:val="single"/>
        </w:rPr>
        <w:t xml:space="preserve">121935</w:t>
      </w:r>
    </w:p>
    <w:p>
      <w:r>
        <w:t xml:space="preserve">1. Haluaisin löytää saksalaisen historiallisen etymologian, jonka näin facebookissa tästä kansanviehätysmörköstä, joka keräsi jostain syystä lapsia hinttipussiinsa hahaha hahaha</w:t>
      </w:r>
    </w:p>
    <w:p>
      <w:r>
        <w:rPr>
          <w:b/>
          <w:u w:val="single"/>
        </w:rPr>
        <w:t xml:space="preserve">121936</w:t>
      </w:r>
    </w:p>
    <w:p>
      <w:r>
        <w:t xml:space="preserve">1. Queer muhamettilainen obama toimeenpanomääräys olla syrjimättä mielenvikaisia psyko queer transsukupuolisia.Onko muhamettilainen obama juutalainen?Queer neekeri muhamettilainen obama ei ole juutalainen.</w:t>
      </w:r>
    </w:p>
    <w:p>
      <w:r>
        <w:rPr>
          <w:b/>
          <w:u w:val="single"/>
        </w:rPr>
        <w:t xml:space="preserve">121937</w:t>
      </w:r>
    </w:p>
    <w:p>
      <w:r>
        <w:t xml:space="preserve">1. "Hei, valkoiset ystävät! Se olen minä, valkoinen mies, Jan Lamprecht.  Toki olin ennen heprean juurten opettaja, mutta nyt olen nähnyt valon! Dylan Storm Roof ja Breivik ovat täysin arjalaisia sankareita! Se ei ollut psykiatrinen operaatio, jolla valkoiset saatiin näyttämään pahalta.  Jos ajattelet niin, olet juutalainen!"</w:t>
      </w:r>
    </w:p>
    <w:p>
      <w:r>
        <w:rPr>
          <w:b/>
          <w:u w:val="single"/>
        </w:rPr>
        <w:t xml:space="preserve">121938</w:t>
      </w:r>
    </w:p>
    <w:p>
      <w:r>
        <w:t xml:space="preserve">2.</w:t>
        <w:tab/>
        <w:t xml:space="preserve">Kuvittele olevasi näin jälkeenjäänyt</w:t>
      </w:r>
    </w:p>
    <w:p>
      <w:r>
        <w:rPr>
          <w:b/>
          <w:u w:val="single"/>
        </w:rPr>
        <w:t xml:space="preserve">121939</w:t>
      </w:r>
    </w:p>
    <w:p>
      <w:r>
        <w:t xml:space="preserve">1. Mitä vittua tämä paska on?</w:t>
      </w:r>
    </w:p>
    <w:p>
      <w:r>
        <w:rPr>
          <w:b/>
          <w:u w:val="single"/>
        </w:rPr>
        <w:t xml:space="preserve">121940</w:t>
      </w:r>
    </w:p>
    <w:p>
      <w:r>
        <w:t xml:space="preserve">2.</w:t>
        <w:tab/>
        <w:t xml:space="preserve">Hoksaa tiesi Jenny Craigiin.</w:t>
      </w:r>
    </w:p>
    <w:p>
      <w:r>
        <w:rPr>
          <w:b/>
          <w:u w:val="single"/>
        </w:rPr>
        <w:t xml:space="preserve">121941</w:t>
      </w:r>
    </w:p>
    <w:p>
      <w:r>
        <w:t xml:space="preserve">3.</w:t>
        <w:tab/>
        <w:tab/>
        <w:t xml:space="preserve">Sen sijaan siinä pitäisi lukea Cunt !</w:t>
      </w:r>
    </w:p>
    <w:p>
      <w:r>
        <w:rPr>
          <w:b/>
          <w:u w:val="single"/>
        </w:rPr>
        <w:t xml:space="preserve">121942</w:t>
      </w:r>
    </w:p>
    <w:p>
      <w:r>
        <w:t xml:space="preserve">1. Bernie Sanders ja muut vasemmistolaiset kiljuivat ja huusivat, kunnes Amazon suostui nostamaan minimipalkkaansa poistamalla työntekijöiden bonukset.   Kuten aina, vasemmistolaiset eivät ymmärrä talouden perusasioita. Raha ei ilmesty kuin taikaiskusta - se on saatava jostain.</w:t>
      </w:r>
    </w:p>
    <w:p>
      <w:r>
        <w:rPr>
          <w:b/>
          <w:u w:val="single"/>
        </w:rPr>
        <w:t xml:space="preserve">121943</w:t>
      </w:r>
    </w:p>
    <w:p>
      <w:r>
        <w:t xml:space="preserve">2.</w:t>
        <w:tab/>
        <w:t xml:space="preserve">"Raha ei ilmesty kuin taikaiskusta - se on saatava jostain." Sen pitäisi tulla Amazonin voitoista. Amazonin liiketoimintamalli ei tuota mitään hyötyä Amerikan taloudelle tai amerikkalaiselle vähittäiskaupalle. Se on loismaattinen yksikkö, ja meidän pitäisi kohdella sitä sellaisena.</w:t>
      </w:r>
    </w:p>
    <w:p>
      <w:r>
        <w:rPr>
          <w:b/>
          <w:u w:val="single"/>
        </w:rPr>
        <w:t xml:space="preserve">121944</w:t>
      </w:r>
    </w:p>
    <w:p>
      <w:r>
        <w:t xml:space="preserve">3.</w:t>
        <w:tab/>
        <w:tab/>
        <w:t xml:space="preserve">Itse asiassa voimme helposti katsoa, koska heidän tulonsa on julkaistu verkossa. Älyttömän finanssipoliittisen hahmotelmanne mukaan kaikki 566 000 työpaikkaa menetettäisiin, koska koko yritys romahtaisi. https://www.recode.net/2018/2/1/16961598/amazon-jeff-bezos-record-profit-11-quarter-q4-2017-earnings</w:t>
      </w:r>
    </w:p>
    <w:p>
      <w:r>
        <w:rPr>
          <w:b/>
          <w:u w:val="single"/>
        </w:rPr>
        <w:t xml:space="preserve">121945</w:t>
      </w:r>
    </w:p>
    <w:p>
      <w:r>
        <w:t xml:space="preserve">1. Linda Sarsour edistää myös sharia-lakia.....</w:t>
      </w:r>
    </w:p>
    <w:p>
      <w:r>
        <w:rPr>
          <w:b/>
          <w:u w:val="single"/>
        </w:rPr>
        <w:t xml:space="preserve">121946</w:t>
      </w:r>
    </w:p>
    <w:p>
      <w:r>
        <w:t xml:space="preserve">2.</w:t>
        <w:tab/>
        <w:t xml:space="preserve">Raghead-possu. Siirry Iraniin.</w:t>
      </w:r>
    </w:p>
    <w:p>
      <w:r>
        <w:rPr>
          <w:b/>
          <w:u w:val="single"/>
        </w:rPr>
        <w:t xml:space="preserve">121947</w:t>
      </w:r>
    </w:p>
    <w:p>
      <w:r>
        <w:t xml:space="preserve">1. Pidän Robert Bowerin toimesta siitä, että juutalaiset hyökkäävät Trumpin kimppuun, tämä hyökkäyssarja saa valtavat määrät hänen puoliksi heräneitä kannattajiaan punaista pilleriä.   Tyhmä juutalainen kaataa puun, repii sahalla lankut, muokkaa muodon ja takoo naulat tehdäkseen omat arkkunsa.   Juutalainen kaivakoon oman hautansa itkien Trumpille.   Sitä Heßin oppien käyttäminen tekee, se helpottaa juutalaista hänen omassa tuhoisassa luonteessaan ja tavoissaan.   HH</w:t>
      </w:r>
    </w:p>
    <w:p>
      <w:r>
        <w:rPr>
          <w:b/>
          <w:u w:val="single"/>
        </w:rPr>
        <w:t xml:space="preserve">121948</w:t>
      </w:r>
    </w:p>
    <w:p>
      <w:r>
        <w:t xml:space="preserve">2.</w:t>
        <w:tab/>
        <w:t xml:space="preserve">Väitätkö, että hänellä oli oikeus murhata vauvan nimeämisseremoniaan osallistujia?</w:t>
      </w:r>
    </w:p>
    <w:p>
      <w:r>
        <w:rPr>
          <w:b/>
          <w:u w:val="single"/>
        </w:rPr>
        <w:t xml:space="preserve">121949</w:t>
      </w:r>
    </w:p>
    <w:p>
      <w:r>
        <w:t xml:space="preserve">3.</w:t>
        <w:tab/>
        <w:tab/>
        <w:t xml:space="preserve">Vain täysi jälkeenjäänyt voisi rinnastaa nämä kaksi.  Se kiroaa sinut ja tarkoittaa, että tuhlaan aikaani sinuun, olet jo saanut liikaa aikaani, joten et saa minulta enää vastauksia.  Voit täyttää omat aukkosi tästä lähtien.  Pitäkää myrkkyä keinona, jolla voitte käpertyä ja kuolla, sillä se on yleensä kivuliasta, ja se on minulle ja ihmiskunnalle kaikkein tyydyttävintä.  Kaikki hyvin?  Heippa juuri nyt!</w:t>
      </w:r>
    </w:p>
    <w:p>
      <w:r>
        <w:rPr>
          <w:b/>
          <w:u w:val="single"/>
        </w:rPr>
        <w:t xml:space="preserve">121950</w:t>
      </w:r>
    </w:p>
    <w:p>
      <w:r>
        <w:t xml:space="preserve">1. Totalitaarinen raportoi Fraser Anning Stalintwattille.</w:t>
      </w:r>
    </w:p>
    <w:p>
      <w:r>
        <w:rPr>
          <w:b/>
          <w:u w:val="single"/>
        </w:rPr>
        <w:t xml:space="preserve">121951</w:t>
      </w:r>
    </w:p>
    <w:p>
      <w:r>
        <w:t xml:space="preserve">2.</w:t>
        <w:tab/>
        <w:t xml:space="preserve">vangita tämä huora ja pudottaa hänet keskelle Saudi-Arabiaa.</w:t>
      </w:r>
    </w:p>
    <w:p>
      <w:r>
        <w:rPr>
          <w:b/>
          <w:u w:val="single"/>
        </w:rPr>
        <w:t xml:space="preserve">121952</w:t>
      </w:r>
    </w:p>
    <w:p>
      <w:r>
        <w:t xml:space="preserve">3.</w:t>
        <w:tab/>
        <w:tab/>
        <w:t xml:space="preserve">Aye!</w:t>
      </w:r>
    </w:p>
    <w:p>
      <w:r>
        <w:rPr>
          <w:b/>
          <w:u w:val="single"/>
        </w:rPr>
        <w:t xml:space="preserve">121953</w:t>
      </w:r>
    </w:p>
    <w:p>
      <w:r>
        <w:t xml:space="preserve">1. Voitteko haistaa PETTÄVYYDEN, petollisen kaksinaamaisuuden #TheresaMay ei enää edes yritä peitellä sitä. #BorisJohnson lakkaa istumasta aidalla.   #Labour #Corbyn #UKIP #ChuckMay #ChuckChequers #Remoaners #Mogg #Farage #ForBritain #Tories #Barnier #Juncker #EU #BrexitBetrayal</w:t>
      </w:r>
    </w:p>
    <w:p>
      <w:r>
        <w:rPr>
          <w:b/>
          <w:u w:val="single"/>
        </w:rPr>
        <w:t xml:space="preserve">121954</w:t>
      </w:r>
    </w:p>
    <w:p>
      <w:r>
        <w:t xml:space="preserve">2.</w:t>
        <w:tab/>
        <w:t xml:space="preserve">Paskiainen !!</w:t>
      </w:r>
    </w:p>
    <w:p>
      <w:r>
        <w:rPr>
          <w:b/>
          <w:u w:val="single"/>
        </w:rPr>
        <w:t xml:space="preserve">121955</w:t>
      </w:r>
    </w:p>
    <w:p>
      <w:r>
        <w:t xml:space="preserve">1. oletko koskaan huomannut, että Simpsoneissa on paljon tyhmiä juoppoja, lihavia, laiskoja, tyhmiä valkoisia stereotyyppejä ja hampaattomia valkoisia stereotyyppejä ja pahoja, rasistisia, pahaenteisiä, rikkaita valkoisia stereotyyppejä, mutta ei yhtään negatiivista neekeri-stereotyyppiä. ainoa neekeri, jonka kaikki muistavat, on tohtori. en voi edes katsoa Simpsoneita suuttumatta. lol 🙄</w:t>
      </w:r>
    </w:p>
    <w:p>
      <w:r>
        <w:rPr>
          <w:b/>
          <w:u w:val="single"/>
        </w:rPr>
        <w:t xml:space="preserve">121956</w:t>
      </w:r>
    </w:p>
    <w:p>
      <w:r>
        <w:t xml:space="preserve">2.</w:t>
        <w:tab/>
        <w:t xml:space="preserve">Hyviä uutisia: hahmon pohjana oleva musta lääkäri on Bill Cosby Cosby Show'sta, joka osoittautui naisia huumaavaksi raiskaajaksi.</w:t>
      </w:r>
    </w:p>
    <w:p>
      <w:r>
        <w:rPr>
          <w:b/>
          <w:u w:val="single"/>
        </w:rPr>
        <w:t xml:space="preserve">121957</w:t>
      </w:r>
    </w:p>
    <w:p>
      <w:r>
        <w:t xml:space="preserve">3.</w:t>
        <w:tab/>
        <w:t xml:space="preserve">Simpsonit, Family Guy, South Park. Kaikki valkoisten vastaista propagandaa</w:t>
      </w:r>
    </w:p>
    <w:p>
      <w:r>
        <w:rPr>
          <w:b/>
          <w:u w:val="single"/>
        </w:rPr>
        <w:t xml:space="preserve">121958</w:t>
      </w:r>
    </w:p>
    <w:p>
      <w:r>
        <w:t xml:space="preserve">1. Selvä, teen sen helpoksi jopa kaltaisellesi jälkeenjääneelle, miksi luulet, että olen boomer?</w:t>
      </w:r>
    </w:p>
    <w:p>
      <w:r>
        <w:rPr>
          <w:b/>
          <w:u w:val="single"/>
        </w:rPr>
        <w:t xml:space="preserve">121959</w:t>
      </w:r>
    </w:p>
    <w:p>
      <w:r>
        <w:t xml:space="preserve">1. Nämä demokraattien, valkoisten, eliitin globalistiryhmäläiset osoittavat vain, miten he saavat sanoa ja tehdä mitä haluavat, mutta me muut emme voi edes puhua vapaasti. Nuoret ihmiset yrittävät vain pärjätä ja elää elämäänsä, he eivät välitä siitä, mitä näillä muumioituneilla shillereillä on sanottavaa. https://www.breitbart.com/big-hollywood/2018/10/01/jane-fonda-get-in-the-streets-and-shut-down-the-country-if-trump-fires-mueller/.</w:t>
      </w:r>
    </w:p>
    <w:p>
      <w:r>
        <w:rPr>
          <w:b/>
          <w:u w:val="single"/>
        </w:rPr>
        <w:t xml:space="preserve">121960</w:t>
      </w:r>
    </w:p>
    <w:p>
      <w:r>
        <w:t xml:space="preserve">2.</w:t>
        <w:tab/>
        <w:t xml:space="preserve">Hänen epälojaalisuutensa Amerikkaa kohtaan on legendaarista. Mikä halveksittava CUNT</w:t>
      </w:r>
    </w:p>
    <w:p>
      <w:r>
        <w:rPr>
          <w:b/>
          <w:u w:val="single"/>
        </w:rPr>
        <w:t xml:space="preserve">121961</w:t>
      </w:r>
    </w:p>
    <w:p>
      <w:r>
        <w:t xml:space="preserve">1.</w:t>
      </w:r>
    </w:p>
    <w:p>
      <w:r>
        <w:rPr>
          <w:b/>
          <w:u w:val="single"/>
        </w:rPr>
        <w:t xml:space="preserve">121962</w:t>
      </w:r>
    </w:p>
    <w:p>
      <w:r>
        <w:t xml:space="preserve">2.</w:t>
        <w:tab/>
        <w:t xml:space="preserve">Tämä on jälkeenjäänyttä</w:t>
      </w:r>
    </w:p>
    <w:p>
      <w:r>
        <w:rPr>
          <w:b/>
          <w:u w:val="single"/>
        </w:rPr>
        <w:t xml:space="preserve">121963</w:t>
      </w:r>
    </w:p>
    <w:p>
      <w:r>
        <w:t xml:space="preserve">1. Mitch McConnell sai seisovat suosionosoitukset ennen Kavanaugh'n vannomisseremoniaa (VIDEO) https://www.thegatewaypundit.com/2018/10/mitch-mcconnell-receives-standing-ovation-ahead-of-kavanaugh-swearing-in-ceremony-video/ https://www.thegatewaypundit.com/2018/10/mitch-mcconnell-receives-standing-ovation-ahead-of-kavanaugh-swearing-in-ceremony-video/</w:t>
      </w:r>
    </w:p>
    <w:p>
      <w:r>
        <w:rPr>
          <w:b/>
          <w:u w:val="single"/>
        </w:rPr>
        <w:t xml:space="preserve">121964</w:t>
      </w:r>
    </w:p>
    <w:p>
      <w:r>
        <w:t xml:space="preserve">2.</w:t>
        <w:tab/>
        <w:t xml:space="preserve">McConnellin mukaan Kavanaugh-sirkus "kuumensi" republikaanit</w:t>
      </w:r>
    </w:p>
    <w:p>
      <w:r>
        <w:rPr>
          <w:b/>
          <w:u w:val="single"/>
        </w:rPr>
        <w:t xml:space="preserve">121965</w:t>
      </w:r>
    </w:p>
    <w:p>
      <w:r>
        <w:t xml:space="preserve">3.</w:t>
        <w:tab/>
        <w:tab/>
        <w:t xml:space="preserve">"Tohtori Ford voitti Amerikan sydämet". Senaattori Chuck Schumer (D-NY) Yhdysvaltain senaatin vähemmistöjohtaja</w:t>
      </w:r>
    </w:p>
    <w:p>
      <w:r>
        <w:rPr>
          <w:b/>
          <w:u w:val="single"/>
        </w:rPr>
        <w:t xml:space="preserve">121966</w:t>
      </w:r>
    </w:p>
    <w:p>
      <w:r>
        <w:t xml:space="preserve">4.</w:t>
        <w:tab/>
        <w:tab/>
        <w:tab/>
        <w:t xml:space="preserve">@billsmith varmasti teki, mutta näen paras osa juoksi ulos äitisi pillua juoksi alas hänen jalkaansa pitkin</w:t>
      </w:r>
    </w:p>
    <w:p>
      <w:r>
        <w:rPr>
          <w:b/>
          <w:u w:val="single"/>
        </w:rPr>
        <w:t xml:space="preserve">121967</w:t>
      </w:r>
    </w:p>
    <w:p>
      <w:r>
        <w:t xml:space="preserve">1. Tänään on siis kansallinen Coming Out -päivä. Siitä on yli viisi vuotta, kun tulin ensimmäisen kerran julkisuuteen kenellekään, ja se oli hermoja raastavin asia, jonka olen koskaan tehnyt. Mieluummin esittelisin maisterin tutkielmani esittelyä 24 tuntia yhtäjaksoisesti kuin eläisin sen hetken uudelleen.   (Joka tapauksessa, tässä olen Pride-värisessä Eagles-toppi päällä, kun olen saanut tappavan auringonpolttaman Sebagossa vietetyn päivän jälkeen. 🏳️🌈🌊🦀)</w:t>
      </w:r>
    </w:p>
    <w:p>
      <w:r>
        <w:rPr>
          <w:b/>
          <w:u w:val="single"/>
        </w:rPr>
        <w:t xml:space="preserve">121968</w:t>
      </w:r>
    </w:p>
    <w:p>
      <w:r>
        <w:t xml:space="preserve">2.</w:t>
        <w:tab/>
        <w:t xml:space="preserve">LOPETA PASKAN TYÖNTÄMINEN PERSEESEESI, RETARD, SE EI OLE SULKIJALIHAKSEN TOIMINTA.</w:t>
      </w:r>
    </w:p>
    <w:p>
      <w:r>
        <w:rPr>
          <w:b/>
          <w:u w:val="single"/>
        </w:rPr>
        <w:t xml:space="preserve">121969</w:t>
      </w:r>
    </w:p>
    <w:p>
      <w:r>
        <w:t xml:space="preserve">3.</w:t>
        <w:tab/>
        <w:tab/>
        <w:t xml:space="preserve">Ihmiskeho ei ole tarkoitettu käsittelemään alkoholin käyttöä, mutta me teemme sitä silti. 🤷🏼♂️</w:t>
      </w:r>
    </w:p>
    <w:p>
      <w:r>
        <w:rPr>
          <w:b/>
          <w:u w:val="single"/>
        </w:rPr>
        <w:t xml:space="preserve">121970</w:t>
      </w:r>
    </w:p>
    <w:p>
      <w:r>
        <w:t xml:space="preserve">4.</w:t>
        <w:tab/>
        <w:tab/>
        <w:t xml:space="preserve">Alkoholia on käytetty kautta historian, koska makea vesi oli usein täynnä bakteereja. Saksalaislapset joivat olutta välttääkseen koleraepidemioita, ja vahvempi alkoholi on desinfiointiaine. Miten se on verrattavissa prolapsoituneeseen perseeseen ja AIDS-kuolemaan ennen kuin täyttää 35 vuotta?</w:t>
      </w:r>
    </w:p>
    <w:p>
      <w:r>
        <w:rPr>
          <w:b/>
          <w:u w:val="single"/>
        </w:rPr>
        <w:t xml:space="preserve">121971</w:t>
      </w:r>
    </w:p>
    <w:p>
      <w:r>
        <w:t xml:space="preserve">5.</w:t>
        <w:tab/>
        <w:tab/>
        <w:t xml:space="preserve">No, kumpikaan noista ehdoista ei taatusti tapahdu, jos olet homo, joten... mitä tekemistä aids-kuolemalla ja "prolapsed assilla" on homouden kanssa? Luulin, että argumentti perustui puhtaasti biologiseen toimintaan. Ellet sitten halua vaihtaa sitä.</w:t>
      </w:r>
    </w:p>
    <w:p>
      <w:r>
        <w:rPr>
          <w:b/>
          <w:u w:val="single"/>
        </w:rPr>
        <w:t xml:space="preserve">121972</w:t>
      </w:r>
    </w:p>
    <w:p>
      <w:r>
        <w:t xml:space="preserve">1. The Fake Alien Invasion They Want You To Believe #GabFam https://www.youtube.com/watch?v=KGn7K3Hd598</w:t>
      </w:r>
    </w:p>
    <w:p>
      <w:r>
        <w:rPr>
          <w:b/>
          <w:u w:val="single"/>
        </w:rPr>
        <w:t xml:space="preserve">121973</w:t>
      </w:r>
    </w:p>
    <w:p>
      <w:r>
        <w:t xml:space="preserve">2.</w:t>
        <w:tab/>
        <w:t xml:space="preserve">Muukalaiset on vain toinen sana demonisille olennoille.</w:t>
      </w:r>
    </w:p>
    <w:p>
      <w:r>
        <w:rPr>
          <w:b/>
          <w:u w:val="single"/>
        </w:rPr>
        <w:t xml:space="preserve">121974</w:t>
      </w:r>
    </w:p>
    <w:p>
      <w:r>
        <w:t xml:space="preserve">3.</w:t>
        <w:tab/>
        <w:tab/>
        <w:t xml:space="preserve">Ei, lukihäiriöni tekee minusta jälkeenjääneen lol.</w:t>
      </w:r>
    </w:p>
    <w:p>
      <w:r>
        <w:rPr>
          <w:b/>
          <w:u w:val="single"/>
        </w:rPr>
        <w:t xml:space="preserve">121975</w:t>
      </w:r>
    </w:p>
    <w:p>
      <w:r>
        <w:t xml:space="preserve">1. Serbit ja kreikkalaiset ovat valkoisia, eikä kukaan kammottava pohjoismaalainen voi tehdä asialle mitään.   Genetiikkamme on valkoista, kulttuurimme on valkoista. Hyväksykää se tai älkää... teidän ongelmanne, ei meidän.   Olemme valkoisia ja pysymme valkoisina, ja kun Pohjois- ja Länsi-Eurooppaa parveilevat neekerit ja muslimit, saatamme yhtä hyvin olla ainoa jäljellä oleva Eurooppa ei niin kaukaisessa tulevaisuudessa.</w:t>
      </w:r>
    </w:p>
    <w:p>
      <w:r>
        <w:rPr>
          <w:b/>
          <w:u w:val="single"/>
        </w:rPr>
        <w:t xml:space="preserve">121976</w:t>
      </w:r>
    </w:p>
    <w:p>
      <w:r>
        <w:t xml:space="preserve">2.</w:t>
        <w:tab/>
        <w:t xml:space="preserve">"Pohjois- ja Länsi-Eurooppa on neekereiden ja muslimien valtaama." Tietenkään chetnik ei olisi chetnik ilman täysin ansaitsematonta ylemmyydentuntoa. Serbia on täynnä mustalaisia. Hienoa, että he polttivat amerikkalaisten suurlähetystön, mutta älä viitsi. Se on likainen pikku rikollisvaltio, jossa yhdistyvät länsimaisen kulutuskeskeisyyden ja idän synkän rappion pahimmat puolet.</w:t>
      </w:r>
    </w:p>
    <w:p>
      <w:r>
        <w:rPr>
          <w:b/>
          <w:u w:val="single"/>
        </w:rPr>
        <w:t xml:space="preserve">121977</w:t>
      </w:r>
    </w:p>
    <w:p>
      <w:r>
        <w:t xml:space="preserve">3.</w:t>
        <w:tab/>
        <w:tab/>
        <w:t xml:space="preserve">'' Serbia on täynnä mustalaisia '' Mustalaisia on 2 % Serbian väestöstä.  Oletko vihainen, veli, koska Miss Kroatia vuonna 2017 oli viidakkohirviö neekeri? Tässä on Miss Serbia 2017. Kaunis serbi.  Ei mustalainen, eikä mikään helvetin neekeri LOL.</w:t>
      </w:r>
    </w:p>
    <w:p>
      <w:r>
        <w:rPr>
          <w:b/>
          <w:u w:val="single"/>
        </w:rPr>
        <w:t xml:space="preserve">121978</w:t>
      </w:r>
    </w:p>
    <w:p>
      <w:r>
        <w:t xml:space="preserve">1. Se ei vain koskaan lopu.</w:t>
      </w:r>
    </w:p>
    <w:p>
      <w:r>
        <w:rPr>
          <w:b/>
          <w:u w:val="single"/>
        </w:rPr>
        <w:t xml:space="preserve">121979</w:t>
      </w:r>
    </w:p>
    <w:p>
      <w:r>
        <w:t xml:space="preserve">2.</w:t>
        <w:tab/>
        <w:t xml:space="preserve">BOIKOTOI KAIKKIA NEEKERI-SUPERMIEHIÄ</w:t>
      </w:r>
    </w:p>
    <w:p>
      <w:r>
        <w:rPr>
          <w:b/>
          <w:u w:val="single"/>
        </w:rPr>
        <w:t xml:space="preserve">121980</w:t>
      </w:r>
    </w:p>
    <w:p>
      <w:r>
        <w:t xml:space="preserve">1. Huomionhimoinen huora tunsi itsensä stressaantuneeksi, joten hän riisuutui alasti ja sotki kuukautisverta päälleen ennen kuin julkaisi kuvia verkossa tunteakseen itsensä "voimaantuneeksi".</w:t>
      </w:r>
    </w:p>
    <w:p>
      <w:r>
        <w:rPr>
          <w:b/>
          <w:u w:val="single"/>
        </w:rPr>
        <w:t xml:space="preserve">121981</w:t>
      </w:r>
    </w:p>
    <w:p>
      <w:r>
        <w:t xml:space="preserve">2.</w:t>
        <w:tab/>
        <w:t xml:space="preserve">Ei ole epäilystäkään siitä, etteikö hän olisi neekerien ystävä.</w:t>
      </w:r>
    </w:p>
    <w:p>
      <w:r>
        <w:rPr>
          <w:b/>
          <w:u w:val="single"/>
        </w:rPr>
        <w:t xml:space="preserve">121982</w:t>
      </w:r>
    </w:p>
    <w:p>
      <w:r>
        <w:t xml:space="preserve">1. Titanic, jos nussit neekeriä, olet sekasukupuolinen uhka ja sinut pitäisi heittää ulos Amerikasta, ellei pahempaa. Ole ylpeä rotusi häpäisemisestä. Siitä tulee hieno komedia, kun tuomme sinut hirsipuuhun ja pyydämme sinua katumaan rikoksiasi... "Minulla oli oikeus...!" Ei...</w:t>
      </w:r>
    </w:p>
    <w:p>
      <w:r>
        <w:rPr>
          <w:b/>
          <w:u w:val="single"/>
        </w:rPr>
        <w:t xml:space="preserve">121983</w:t>
      </w:r>
    </w:p>
    <w:p>
      <w:r>
        <w:t xml:space="preserve">2.</w:t>
        <w:tab/>
        <w:t xml:space="preserve">Tiedättehän, että voitte olla valkoisten kannattaja ja ylpeä rodustanne, ettekä ole natseja? Sinun ei tarvitse vihata kaikkia muita rotuja.</w:t>
      </w:r>
    </w:p>
    <w:p>
      <w:r>
        <w:rPr>
          <w:b/>
          <w:u w:val="single"/>
        </w:rPr>
        <w:t xml:space="preserve">121984</w:t>
      </w:r>
    </w:p>
    <w:p>
      <w:r>
        <w:t xml:space="preserve">3.</w:t>
        <w:tab/>
        <w:tab/>
        <w:t xml:space="preserve">Täsmälleen oikein, kaveri. Kunnolliset ihmiset ovat ylpeitä omasta rodustaan ja iloisia siitä, että muut ihmiset ovat ylpeitä omastaan. Näin me kaikki tulemme paljon paremmin toimeen yhdessä ja saavutamme enemmän ihmisinä.</w:t>
      </w:r>
    </w:p>
    <w:p>
      <w:r>
        <w:rPr>
          <w:b/>
          <w:u w:val="single"/>
        </w:rPr>
        <w:t xml:space="preserve">121985</w:t>
      </w:r>
    </w:p>
    <w:p>
      <w:r>
        <w:t xml:space="preserve">4.</w:t>
        <w:tab/>
        <w:tab/>
        <w:tab/>
        <w:t xml:space="preserve">Niin totta, mutta jotkut ovat menettäneet huomionsa.</w:t>
      </w:r>
    </w:p>
    <w:p>
      <w:r>
        <w:rPr>
          <w:b/>
          <w:u w:val="single"/>
        </w:rPr>
        <w:t xml:space="preserve">121986</w:t>
      </w:r>
    </w:p>
    <w:p>
      <w:r>
        <w:t xml:space="preserve">5.</w:t>
        <w:tab/>
        <w:tab/>
        <w:tab/>
        <w:tab/>
        <w:t xml:space="preserve">Vain vähemmistön kaveri. Kuvittele, jos natsismi tai marxilaisuus olisi maailmanlaajuista ja normi. Meidät työnnettäisiin takaisin pimeälle keskiajalle. Tiede siirtyisi 1000 vuotta taaksepäin, kuten uskonto teki sille roomalaisten lähdön jälkeen. On arvioitu, että jos uskonto ei olisi ollut vallassa, olisimme nyt 1000 vuotta tieteellisesti edistyneempiä.</w:t>
      </w:r>
    </w:p>
    <w:p>
      <w:r>
        <w:rPr>
          <w:b/>
          <w:u w:val="single"/>
        </w:rPr>
        <w:t xml:space="preserve">121987</w:t>
      </w:r>
    </w:p>
    <w:p>
      <w:r>
        <w:t xml:space="preserve">6.</w:t>
        <w:tab/>
        <w:tab/>
        <w:tab/>
        <w:tab/>
        <w:tab/>
        <w:t xml:space="preserve">Koskaan ei tiedä, ehkä se selviää muutaman vuoden kuluttua...</w:t>
      </w:r>
    </w:p>
    <w:p>
      <w:r>
        <w:rPr>
          <w:b/>
          <w:u w:val="single"/>
        </w:rPr>
        <w:t xml:space="preserve">121988</w:t>
      </w:r>
    </w:p>
    <w:p>
      <w:r>
        <w:t xml:space="preserve">7.</w:t>
        <w:tab/>
        <w:tab/>
        <w:tab/>
        <w:tab/>
        <w:tab/>
        <w:tab/>
        <w:t xml:space="preserve">Erittäin epävarmaa. Useimmat ihmiset kaikista roduista ovat poliittisesti keskustalaisia, keskusta-vasemmistolaisia ja keskustaoikeistolaisia. Viha ja ääriliikkeet eivät yksinkertaisesti ole ihmisluontoa. Useimmat ihmiset haluavat vain tehdä töitä, päästä eteenpäin ja varmistaa, että heidän lapsillaan on parempi elämä. Miksi kommunismi pitää pakottaa gulagien ja muurien avulla. Miksi natsismia on kokeiltu vain kerran ja potkaistu perseelle :)</w:t>
      </w:r>
    </w:p>
    <w:p>
      <w:r>
        <w:rPr>
          <w:b/>
          <w:u w:val="single"/>
        </w:rPr>
        <w:t xml:space="preserve">121989</w:t>
      </w:r>
    </w:p>
    <w:p>
      <w:r>
        <w:t xml:space="preserve">8.</w:t>
      </w:r>
    </w:p>
    <w:p>
      <w:r>
        <w:rPr>
          <w:b/>
          <w:u w:val="single"/>
        </w:rPr>
        <w:t xml:space="preserve">121990</w:t>
      </w:r>
    </w:p>
    <w:p>
      <w:r>
        <w:t xml:space="preserve">9.</w:t>
        <w:tab/>
        <w:tab/>
        <w:tab/>
        <w:tab/>
        <w:tab/>
        <w:tab/>
        <w:tab/>
        <w:tab/>
        <w:t xml:space="preserve">Hyvä. Äänestäkää sitten gallupissani. @Smash_Islamophobia toivoo epätoivoisesti, että olet musta, jotta hän ei näyttäisi niin idiootilta lol.</w:t>
      </w:r>
    </w:p>
    <w:p>
      <w:r>
        <w:rPr>
          <w:b/>
          <w:u w:val="single"/>
        </w:rPr>
        <w:t xml:space="preserve">121991</w:t>
      </w:r>
    </w:p>
    <w:p>
      <w:r>
        <w:t xml:space="preserve">10.</w:t>
        <w:tab/>
        <w:tab/>
        <w:tab/>
        <w:tab/>
        <w:tab/>
        <w:tab/>
        <w:tab/>
        <w:tab/>
        <w:tab/>
        <w:t xml:space="preserve">Vielä silloin.</w:t>
      </w:r>
    </w:p>
    <w:p>
      <w:r>
        <w:rPr>
          <w:b/>
          <w:u w:val="single"/>
        </w:rPr>
        <w:t xml:space="preserve">121992</w:t>
      </w:r>
    </w:p>
    <w:p>
      <w:r>
        <w:t xml:space="preserve">11.</w:t>
        <w:tab/>
        <w:tab/>
        <w:tab/>
        <w:tab/>
        <w:tab/>
        <w:tab/>
        <w:tab/>
        <w:tab/>
        <w:tab/>
        <w:tab/>
        <w:t xml:space="preserve">Aye :)</w:t>
      </w:r>
    </w:p>
    <w:p>
      <w:r>
        <w:rPr>
          <w:b/>
          <w:u w:val="single"/>
        </w:rPr>
        <w:t xml:space="preserve">121993</w:t>
      </w:r>
    </w:p>
    <w:p>
      <w:r>
        <w:t xml:space="preserve">12.</w:t>
        <w:tab/>
        <w:tab/>
        <w:tab/>
        <w:tab/>
        <w:tab/>
        <w:tab/>
        <w:tab/>
        <w:tab/>
        <w:tab/>
        <w:t xml:space="preserve">Yritätkö vieläkin tehdä näitä epätoivoisia, huitaisevia yrityksiä kieltää ilmeistä, raivokasta valkoisten vastaista vihaa, jonka jaat antifa-kavereidesi kanssa?  Voi hitsi... olet aika helposti laukeava, etkö olekin?  Toisaalta, useimmat paskiaiset/valkoisten vastustajat ovat...</w:t>
      </w:r>
    </w:p>
    <w:p>
      <w:r>
        <w:rPr>
          <w:b/>
          <w:u w:val="single"/>
        </w:rPr>
        <w:t xml:space="preserve">121994</w:t>
      </w:r>
    </w:p>
    <w:p>
      <w:r>
        <w:t xml:space="preserve">13.</w:t>
        <w:tab/>
        <w:tab/>
        <w:tab/>
        <w:tab/>
        <w:tab/>
        <w:tab/>
        <w:tab/>
        <w:tab/>
        <w:tab/>
        <w:tab/>
        <w:t xml:space="preserve">34 ääntä gallupissani nyt ja 97% valkoihoisia. Kuten kerroin, Gab on hyvin valkoinen, ja suurin osa seuraajistani on valkoihoisia. Sekoitat sen, että olen sinua vastaan ja valkoisia vastaan. Mene nyt taas huuhtelemaan pääsi.</w:t>
      </w:r>
    </w:p>
    <w:p>
      <w:r>
        <w:rPr>
          <w:b/>
          <w:u w:val="single"/>
        </w:rPr>
        <w:t xml:space="preserve">121995</w:t>
      </w:r>
    </w:p>
    <w:p>
      <w:r>
        <w:t xml:space="preserve">14.</w:t>
        <w:tab/>
        <w:tab/>
        <w:tab/>
        <w:tab/>
        <w:tab/>
        <w:tab/>
        <w:tab/>
        <w:tab/>
        <w:tab/>
        <w:tab/>
        <w:tab/>
        <w:t xml:space="preserve">Antifa: "B-b-b-b-but me emme vihaa VALKOISIA ihmisiä - me vihaamme "rasisteja" ja "fasisteja"!"  "Cater": "B-b-b-but en vihaa VALKOISIA ihmisiä - vihaan "rasisteja" ja "natseja!""   Jep. Täysin eri asia.   Uh huh.   Jatkuva kyvyttömyytesi vastustaa pakkoa esitellä julkisesti rakkauttasi ulosteisiin on jälleen huomattu.</w:t>
      </w:r>
    </w:p>
    <w:p>
      <w:r>
        <w:rPr>
          <w:b/>
          <w:u w:val="single"/>
        </w:rPr>
        <w:t xml:space="preserve">121996</w:t>
      </w:r>
    </w:p>
    <w:p>
      <w:r>
        <w:t xml:space="preserve">1. Täysosuma! Olen kyllästynyt kertomaan joukolle homopettureita, että Skotlantia johtavat juutalaiset.</w:t>
      </w:r>
    </w:p>
    <w:p>
      <w:r>
        <w:rPr>
          <w:b/>
          <w:u w:val="single"/>
        </w:rPr>
        <w:t xml:space="preserve">121997</w:t>
      </w:r>
    </w:p>
    <w:p>
      <w:r>
        <w:t xml:space="preserve">1. #Dortmund: #Staseve Aktuell - ... http://staseve.eu/?p=58292 http://staseve.eu/?p=58292</w:t>
      </w:r>
    </w:p>
    <w:p>
      <w:r>
        <w:rPr>
          <w:b/>
          <w:u w:val="single"/>
        </w:rPr>
        <w:t xml:space="preserve">121998</w:t>
      </w:r>
    </w:p>
    <w:p>
      <w:r>
        <w:t xml:space="preserve">2.</w:t>
        <w:tab/>
        <w:t xml:space="preserve">Nigger war wohl gemeint ?</w:t>
      </w:r>
    </w:p>
    <w:p>
      <w:r>
        <w:rPr>
          <w:b/>
          <w:u w:val="single"/>
        </w:rPr>
        <w:t xml:space="preserve">121999</w:t>
      </w:r>
    </w:p>
    <w:p>
      <w:r>
        <w:t xml:space="preserve">1. Voisimmeko vain alkaa tappaa näitä antifa-terroristihomoja ja lopettaa heidän kanssaan???WTF 💀💀💀💀💀💀💀 https://youtu.be/8kIQA7ER0EY</w:t>
      </w:r>
    </w:p>
    <w:p>
      <w:r>
        <w:rPr>
          <w:b/>
          <w:u w:val="single"/>
        </w:rPr>
        <w:t xml:space="preserve">122000</w:t>
      </w:r>
    </w:p>
    <w:p>
      <w:r>
        <w:t xml:space="preserve">2.</w:t>
        <w:tab/>
        <w:t xml:space="preserve">Soros ja DEMONKRAATIT maksavat näille hyödyllisille idiooteille ärsyttääkseen ja pelotellakseen todellisia isänmaallisia amerikkalaisia toivoen, että joku lopulta ampuu heidät, jotta he voivat mennä meidän 2. lisäyksemme perään! Jos jollakin heistä on keppi tai veitsi, suojaa itseäsi, jos sinun täytyy ampua heidät, niin olkoon niin!</w:t>
      </w:r>
    </w:p>
    <w:p>
      <w:r>
        <w:rPr>
          <w:b/>
          <w:u w:val="single"/>
        </w:rPr>
        <w:t xml:space="preserve">122001</w:t>
      </w:r>
    </w:p>
    <w:p>
      <w:r>
        <w:t xml:space="preserve">3.</w:t>
        <w:tab/>
        <w:tab/>
        <w:t xml:space="preserve">voin vielä suojella itseäni FUCKIN laihojen farkkujen hintiltä karhukäsilläni!!! 😉 😉</w:t>
      </w:r>
    </w:p>
    <w:p>
      <w:r>
        <w:rPr>
          <w:b/>
          <w:u w:val="single"/>
        </w:rPr>
        <w:t xml:space="preserve">122002</w:t>
      </w:r>
    </w:p>
    <w:p>
      <w:r>
        <w:t xml:space="preserve">1. Voin vain kuvitella, kuinka paljon tämä hääkakku maksoi ... sen taiteellisen käsityötaidon taso on upea.</w:t>
      </w:r>
    </w:p>
    <w:p>
      <w:r>
        <w:rPr>
          <w:b/>
          <w:u w:val="single"/>
        </w:rPr>
        <w:t xml:space="preserve">122003</w:t>
      </w:r>
    </w:p>
    <w:p>
      <w:r>
        <w:t xml:space="preserve">2.</w:t>
        <w:tab/>
        <w:t xml:space="preserve">ei malta odottaa, että pikkuinen puoliverinen saa paskat ulos tuosta neekerilutakasta. Toivottavasti se on geneettinen heitto ja tulee tummaksi kuin hiili! vitun neekerit voivat valkaista ihonsa ja suoristaa hiuksensa, värjätä ne ja lisätä kuteita näyttääkseen valkoisemmalta, mutta kun DNA osuu tuulettimeen, niiden TODELLINEN väri tulee esiin!</w:t>
      </w:r>
    </w:p>
    <w:p>
      <w:r>
        <w:rPr>
          <w:b/>
          <w:u w:val="single"/>
        </w:rPr>
        <w:t xml:space="preserve">122004</w:t>
      </w:r>
    </w:p>
    <w:p>
      <w:r>
        <w:t xml:space="preserve">1.</w:t>
      </w:r>
    </w:p>
    <w:p>
      <w:r>
        <w:rPr>
          <w:b/>
          <w:u w:val="single"/>
        </w:rPr>
        <w:t xml:space="preserve">122005</w:t>
      </w:r>
    </w:p>
    <w:p>
      <w:r>
        <w:t xml:space="preserve">2.</w:t>
        <w:tab/>
        <w:t xml:space="preserve">KOMMARI-PINKO-KORRUPTOITUNUT SJW-MULKKU !!!</w:t>
      </w:r>
    </w:p>
    <w:p>
      <w:r>
        <w:rPr>
          <w:b/>
          <w:u w:val="single"/>
        </w:rPr>
        <w:t xml:space="preserve">122006</w:t>
      </w:r>
    </w:p>
    <w:p>
      <w:r>
        <w:t xml:space="preserve">1. Homotreffikumppania lyötiin putkella päähän.  Ei mitään hinttiuhrin rodusta.  Toivottavasti ei valkoihoinen paskan työntäjä, joka etsii seikkailua neekerin peräsuoleen.   #homo #homo #hintti #mustat #neekeri Killeen: Grindr-sovelluksen kautta järjestetty tapaaminen päättyi huonosti https://www.kwtx.com/content/news/Killeen--Meet-up-arranged-through-Grindr-app-ends-badly-497980381.html</w:t>
      </w:r>
    </w:p>
    <w:p>
      <w:r>
        <w:rPr>
          <w:b/>
          <w:u w:val="single"/>
        </w:rPr>
        <w:t xml:space="preserve">122007</w:t>
      </w:r>
    </w:p>
    <w:p>
      <w:r>
        <w:t xml:space="preserve">2.</w:t>
        <w:tab/>
        <w:t xml:space="preserve">@HERALDofYAH @Screw-z-jews @WADL @blazinherb - 18. lokakuuta, Killeen Texas- 20-vuotias mies on edelleen vangittuna sen jälkeen, kun häntä syytettiin hyökkäyksestä "miestä" vastaan, jonka hän järjesti tavata Grindrin kautta (verkostosovellus bi-, trans- ja queer-"ihmisille".) [Hyvän samarialaisen] kertoi konstaapelille, että hän löi uhria kahdesta kolmeen kertaan putkenpalalla".</w:t>
      </w:r>
    </w:p>
    <w:p>
      <w:r>
        <w:rPr>
          <w:b/>
          <w:u w:val="single"/>
        </w:rPr>
        <w:t xml:space="preserve">122008</w:t>
      </w:r>
    </w:p>
    <w:p>
      <w:r>
        <w:t xml:space="preserve">3.</w:t>
        <w:tab/>
        <w:tab/>
        <w:t xml:space="preserve">Tuo ei ollut piippu, vaan neekerikyrpä...</w:t>
      </w:r>
    </w:p>
    <w:p>
      <w:r>
        <w:rPr>
          <w:b/>
          <w:u w:val="single"/>
        </w:rPr>
        <w:t xml:space="preserve">122009</w:t>
      </w:r>
    </w:p>
    <w:p>
      <w:r>
        <w:t xml:space="preserve">4.</w:t>
        <w:tab/>
        <w:tab/>
        <w:t xml:space="preserve">Mikään ei viittaa siihen, että kyseessä olisi "viharikos", vaan se on varattu vain valkoihoisille.</w:t>
      </w:r>
    </w:p>
    <w:p>
      <w:r>
        <w:rPr>
          <w:b/>
          <w:u w:val="single"/>
        </w:rPr>
        <w:t xml:space="preserve">122010</w:t>
      </w:r>
    </w:p>
    <w:p>
      <w:r>
        <w:t xml:space="preserve">1. Halkeama dyke</w:t>
      </w:r>
    </w:p>
    <w:p>
      <w:r>
        <w:rPr>
          <w:b/>
          <w:u w:val="single"/>
        </w:rPr>
        <w:t xml:space="preserve">122011</w:t>
      </w:r>
    </w:p>
    <w:p>
      <w:r>
        <w:t xml:space="preserve">1. loputtomat puomit</w:t>
      </w:r>
    </w:p>
    <w:p>
      <w:r>
        <w:rPr>
          <w:b/>
          <w:u w:val="single"/>
        </w:rPr>
        <w:t xml:space="preserve">122012</w:t>
      </w:r>
    </w:p>
    <w:p>
      <w:r>
        <w:t xml:space="preserve">2.</w:t>
        <w:tab/>
        <w:t xml:space="preserve">Tapa itsesi homo</w:t>
      </w:r>
    </w:p>
    <w:p>
      <w:r>
        <w:rPr>
          <w:b/>
          <w:u w:val="single"/>
        </w:rPr>
        <w:t xml:space="preserve">122013</w:t>
      </w:r>
    </w:p>
    <w:p>
      <w:r>
        <w:t xml:space="preserve">1. Se ei oikeastaan toimi niin.   #WuvDaScience</w:t>
      </w:r>
    </w:p>
    <w:p>
      <w:r>
        <w:rPr>
          <w:b/>
          <w:u w:val="single"/>
        </w:rPr>
        <w:t xml:space="preserve">122014</w:t>
      </w:r>
    </w:p>
    <w:p>
      <w:r>
        <w:t xml:space="preserve">2.</w:t>
        <w:tab/>
        <w:t xml:space="preserve">Sinun ei tarvitse olla oikeasti jälkeenjäänyt uskoaksesi tämän...odota, kyllä sinun täytyy...</w:t>
      </w:r>
    </w:p>
    <w:p>
      <w:r>
        <w:rPr>
          <w:b/>
          <w:u w:val="single"/>
        </w:rPr>
        <w:t xml:space="preserve">122015</w:t>
      </w:r>
    </w:p>
    <w:p>
      <w:r>
        <w:t xml:space="preserve">1. Paikallinen amfetamiiniriippuvainen keksii yhden oudon tempun, jolla btfo optiikan cucks eeppiseen tyyliin.</w:t>
      </w:r>
    </w:p>
    <w:p>
      <w:r>
        <w:rPr>
          <w:b/>
          <w:u w:val="single"/>
        </w:rPr>
        <w:t xml:space="preserve">122016</w:t>
      </w:r>
    </w:p>
    <w:p>
      <w:r>
        <w:t xml:space="preserve">2.</w:t>
        <w:tab/>
        <w:t xml:space="preserve">Kuulin, että tämä hintti äänesti Bernietä. Tämä on surrealistista. lol.</w:t>
      </w:r>
    </w:p>
    <w:p>
      <w:r>
        <w:rPr>
          <w:b/>
          <w:u w:val="single"/>
        </w:rPr>
        <w:t xml:space="preserve">122017</w:t>
      </w:r>
    </w:p>
    <w:p>
      <w:r>
        <w:t xml:space="preserve">1.</w:t>
      </w:r>
    </w:p>
    <w:p>
      <w:r>
        <w:rPr>
          <w:b/>
          <w:u w:val="single"/>
        </w:rPr>
        <w:t xml:space="preserve">122018</w:t>
      </w:r>
    </w:p>
    <w:p>
      <w:r>
        <w:t xml:space="preserve">2.</w:t>
        <w:tab/>
        <w:t xml:space="preserve">Trump on juutalaisten taskussa</w:t>
      </w:r>
    </w:p>
    <w:p>
      <w:r>
        <w:rPr>
          <w:b/>
          <w:u w:val="single"/>
        </w:rPr>
        <w:t xml:space="preserve">122019</w:t>
      </w:r>
    </w:p>
    <w:p>
      <w:r>
        <w:t xml:space="preserve">3.</w:t>
        <w:tab/>
        <w:tab/>
        <w:t xml:space="preserve">Ettekö te ihmiset koskaan kyllästy kutsumaan jokaista maailman ihmistä joko juutalaiseksi tai juutalaisten agentiksi? Olette pahempia kuin vasemmistolaiset, jotka kutsuvat ihmisiä natseiksi.</w:t>
      </w:r>
    </w:p>
    <w:p>
      <w:r>
        <w:rPr>
          <w:b/>
          <w:u w:val="single"/>
        </w:rPr>
        <w:t xml:space="preserve">122020</w:t>
      </w:r>
    </w:p>
    <w:p>
      <w:r>
        <w:t xml:space="preserve">4.</w:t>
        <w:tab/>
        <w:tab/>
        <w:tab/>
        <w:t xml:space="preserve">he eivät soita, se on totuus</w:t>
      </w:r>
    </w:p>
    <w:p>
      <w:r>
        <w:rPr>
          <w:b/>
          <w:u w:val="single"/>
        </w:rPr>
        <w:t xml:space="preserve">122021</w:t>
      </w:r>
    </w:p>
    <w:p>
      <w:r>
        <w:t xml:space="preserve">5.</w:t>
        <w:tab/>
        <w:tab/>
        <w:tab/>
        <w:tab/>
        <w:t xml:space="preserve">retard te homot sanotte että jokainen ihminen on juutalainen tai työskentelee salaa juutalaisille ...te olette ärsyttävämpiä kuin vasemmistolaiset jotka kutsuvat evy onea natseiksi. Te olette kuin herneet samassa pötkössä #NPCDOUCHEBAGS.</w:t>
      </w:r>
    </w:p>
    <w:p>
      <w:r>
        <w:rPr>
          <w:b/>
          <w:u w:val="single"/>
        </w:rPr>
        <w:t xml:space="preserve">122022</w:t>
      </w:r>
    </w:p>
    <w:p>
      <w:r>
        <w:t xml:space="preserve">1. @NorthStar1727 #Nordic geenit ovat maailman parhaita.    On toki muitakin kansoja, joilla on erinomaiset geenit.   Ei aloiteta taas turhaa pohjoinen vs etelä kinastelua.</w:t>
      </w:r>
    </w:p>
    <w:p>
      <w:r>
        <w:rPr>
          <w:b/>
          <w:u w:val="single"/>
        </w:rPr>
        <w:t xml:space="preserve">122023</w:t>
      </w:r>
    </w:p>
    <w:p>
      <w:r>
        <w:t xml:space="preserve">2.</w:t>
        <w:tab/>
        <w:t xml:space="preserve"> '' Pohjoismaiset geenit ovat maailman parhaita '' Ja lisäksi on surullista, että tunnet itsesi huonommaksi kuin joku toinen, joka on tasavertainen kanssasi. Pohjoismaiset geenit eivät ole parempia kuin sinun tai minun. Ne ovat parempia kuin neekerin ja pakin geenit, se on totta, mutta sitten sinun ja minun geenini ovat myös parempia kuin neekerin ja pakin geenit. Eurooppalaisten keskuudessa pohjoismaalaiset eivät ole parempia, eivät huonompia.</w:t>
      </w:r>
    </w:p>
    <w:p>
      <w:r>
        <w:rPr>
          <w:b/>
          <w:u w:val="single"/>
        </w:rPr>
        <w:t xml:space="preserve">122024</w:t>
      </w:r>
    </w:p>
    <w:p>
      <w:r>
        <w:t xml:space="preserve">1. Mad Dogs &amp; Englishmen - Cry Me A River https://www.youtube.com/watch?v=kHA2afBxmbs https://www.youtube.com/watch?v=kHA2afBxmbs</w:t>
      </w:r>
    </w:p>
    <w:p>
      <w:r>
        <w:rPr>
          <w:b/>
          <w:u w:val="single"/>
        </w:rPr>
        <w:t xml:space="preserve">122025</w:t>
      </w:r>
    </w:p>
    <w:p>
      <w:r>
        <w:t xml:space="preserve">2.</w:t>
        <w:tab/>
        <w:t xml:space="preserve">homo</w:t>
      </w:r>
    </w:p>
    <w:p>
      <w:r>
        <w:rPr>
          <w:b/>
          <w:u w:val="single"/>
        </w:rPr>
        <w:t xml:space="preserve">122026</w:t>
      </w:r>
    </w:p>
    <w:p>
      <w:r>
        <w:t xml:space="preserve">1. Jos olet valkoinen, sinulla ei ole mitään asiaa uskoa juutalaiseen homomieheen/jumalaan. Kristilliset kirkot auttavat juutalaisia tuomaan miljoonia muslimeja ja nignogeja länsimaihin. Idiootti evankeliset haluavat kolmannen maailmansodan. Katsokaa hölmöä John Hageeta.</w:t>
      </w:r>
    </w:p>
    <w:p>
      <w:r>
        <w:rPr>
          <w:b/>
          <w:u w:val="single"/>
        </w:rPr>
        <w:t xml:space="preserve">122027</w:t>
      </w:r>
    </w:p>
    <w:p>
      <w:r>
        <w:t xml:space="preserve">1. Joe Rogan paljastaa, että #McGregor piti Nurmagomedovin hanskoista laittomasti kiinni kolmannessa erässä, ja että Herb Dean antoi hänen tehdä sen Nurmagomedovin valituksista huolimatta. Rogan uskoo, että se saattoi olla syynä siihen, että #Nurmagomedov oli niin vääntynyt, kun hän alisti McGregorin. #UFC229 https://www.joe.co.uk/sport/joe-rogan-khabib-nurmagomedov-octagon-203014</w:t>
      </w:r>
    </w:p>
    <w:p>
      <w:r>
        <w:rPr>
          <w:b/>
          <w:u w:val="single"/>
        </w:rPr>
        <w:t xml:space="preserve">122028</w:t>
      </w:r>
    </w:p>
    <w:p>
      <w:r>
        <w:t xml:space="preserve">2.</w:t>
        <w:tab/>
        <w:t xml:space="preserve">Perunaneekeri tarttui hänen shortseihinsa ja myös aitaan.</w:t>
      </w:r>
    </w:p>
    <w:p>
      <w:r>
        <w:rPr>
          <w:b/>
          <w:u w:val="single"/>
        </w:rPr>
        <w:t xml:space="preserve">122029</w:t>
      </w:r>
    </w:p>
    <w:p>
      <w:r>
        <w:t xml:space="preserve">3.</w:t>
        <w:tab/>
        <w:tab/>
        <w:t xml:space="preserve">Nyt on kuluva vuosi, ja jotkut whiggerit eivät tiedä, mikä on perunaneekeri.</w:t>
      </w:r>
    </w:p>
    <w:p>
      <w:r>
        <w:rPr>
          <w:b/>
          <w:u w:val="single"/>
        </w:rPr>
        <w:t xml:space="preserve">122030</w:t>
      </w:r>
    </w:p>
    <w:p>
      <w:r>
        <w:t xml:space="preserve">1. Soros on natsi. Hän on jopa julkisesti ilmoittanut olevansa ylpeä työstään natsien kanssa.</w:t>
      </w:r>
    </w:p>
    <w:p>
      <w:r>
        <w:rPr>
          <w:b/>
          <w:u w:val="single"/>
        </w:rPr>
        <w:t xml:space="preserve">122031</w:t>
      </w:r>
    </w:p>
    <w:p>
      <w:r>
        <w:t xml:space="preserve">2.</w:t>
        <w:tab/>
        <w:t xml:space="preserve">hänen ruskeat lemmikkinsä..... polttavat lippua. https://www.thegatewaypundit.com/2018/10/grateful-hondurans-paint-swastika-on-us-flag-then-torch-it-in-support-of-illegal-immigrant-caravans/</w:t>
      </w:r>
    </w:p>
    <w:p>
      <w:r>
        <w:rPr>
          <w:b/>
          <w:u w:val="single"/>
        </w:rPr>
        <w:t xml:space="preserve">122032</w:t>
      </w:r>
    </w:p>
    <w:p>
      <w:r>
        <w:t xml:space="preserve">3.</w:t>
        <w:tab/>
        <w:tab/>
        <w:t xml:space="preserve">Ja pointti on????</w:t>
      </w:r>
    </w:p>
    <w:p>
      <w:r>
        <w:rPr>
          <w:b/>
          <w:u w:val="single"/>
        </w:rPr>
        <w:t xml:space="preserve">122033</w:t>
      </w:r>
    </w:p>
    <w:p>
      <w:r>
        <w:t xml:space="preserve">4.</w:t>
        <w:tab/>
        <w:tab/>
        <w:tab/>
        <w:t xml:space="preserve">Ja pointti on????  Juutalaisilla on ruskeita lemmikkejä he vihaavat valkoisia</w:t>
      </w:r>
    </w:p>
    <w:p>
      <w:r>
        <w:rPr>
          <w:b/>
          <w:u w:val="single"/>
        </w:rPr>
        <w:t xml:space="preserve">122034</w:t>
      </w:r>
    </w:p>
    <w:p>
      <w:r>
        <w:t xml:space="preserve">5.</w:t>
        <w:tab/>
        <w:tab/>
        <w:tab/>
        <w:tab/>
        <w:t xml:space="preserve">Soros ON "valkoinen", kuten te sitä kutsutte.</w:t>
      </w:r>
    </w:p>
    <w:p>
      <w:r>
        <w:rPr>
          <w:b/>
          <w:u w:val="single"/>
        </w:rPr>
        <w:t xml:space="preserve">122035</w:t>
      </w:r>
    </w:p>
    <w:p>
      <w:r>
        <w:t xml:space="preserve">6.</w:t>
        <w:tab/>
        <w:tab/>
        <w:tab/>
        <w:tab/>
        <w:tab/>
        <w:t xml:space="preserve">todella? kuolivatko VALKOISET "leireillä" toisessa maailmansodassa? potkittiinko VALKOISET pois pogromeissa? miksi ADL ja SPLC eivät ole KKK:ta? ovatko afrikkalaiset ihonvärin vuoksi samaa kuin intialaiset? miksi juutalaisten on osoitettava DNA:ta päästäkseen Israeliin? https://www.richardsilverstein.com/2013/08/04/birthright-israeli-government-demand-dna-tests-to-prove-jewishness/</w:t>
      </w:r>
    </w:p>
    <w:p>
      <w:r>
        <w:rPr>
          <w:b/>
          <w:u w:val="single"/>
        </w:rPr>
        <w:t xml:space="preserve">122036</w:t>
      </w:r>
    </w:p>
    <w:p>
      <w:r>
        <w:t xml:space="preserve">7.</w:t>
        <w:tab/>
        <w:tab/>
        <w:tab/>
        <w:tab/>
        <w:tab/>
        <w:tab/>
        <w:t xml:space="preserve">Jos viittaat Intian asukkaisiin intialaisina, he ovat itse asiassa kaukasialaisia 200 vuotta kestäneen tieteen mukaan.</w:t>
      </w:r>
    </w:p>
    <w:p>
      <w:r>
        <w:rPr>
          <w:b/>
          <w:u w:val="single"/>
        </w:rPr>
        <w:t xml:space="preserve">122037</w:t>
      </w:r>
    </w:p>
    <w:p>
      <w:r>
        <w:t xml:space="preserve">8.</w:t>
        <w:tab/>
        <w:tab/>
        <w:tab/>
        <w:tab/>
        <w:tab/>
        <w:tab/>
        <w:tab/>
        <w:t xml:space="preserve">Voi ei.....he ovat afrikkalaisia...heillä on sama ihonväri Intiaanit ovat sitä, mitä tapahtuu, kun kerma loppuu..... vähän niin kuin mustat irlantilaiset, jotka on pakotettu nussimaan neekereitä.... https://www.dailymail.co.uk/femail/article-467787/I-love-mixed-race-baby--does-feel-alien.html</w:t>
      </w:r>
    </w:p>
    <w:p>
      <w:r>
        <w:rPr>
          <w:b/>
          <w:u w:val="single"/>
        </w:rPr>
        <w:t xml:space="preserve">122038</w:t>
      </w:r>
    </w:p>
    <w:p>
      <w:r>
        <w:t xml:space="preserve">9.</w:t>
        <w:tab/>
        <w:tab/>
        <w:tab/>
        <w:tab/>
        <w:tab/>
        <w:tab/>
        <w:tab/>
        <w:tab/>
        <w:t xml:space="preserve">sinulla on ruma mutanttineekeri, jolla on alhaisempi älykkyysosamäärä</w:t>
      </w:r>
    </w:p>
    <w:p>
      <w:r>
        <w:rPr>
          <w:b/>
          <w:u w:val="single"/>
        </w:rPr>
        <w:t xml:space="preserve">122039</w:t>
      </w:r>
    </w:p>
    <w:p>
      <w:r>
        <w:t xml:space="preserve">10.</w:t>
      </w:r>
    </w:p>
    <w:p>
      <w:r>
        <w:rPr>
          <w:b/>
          <w:u w:val="single"/>
        </w:rPr>
        <w:t xml:space="preserve">122040</w:t>
      </w:r>
    </w:p>
    <w:p>
      <w:r>
        <w:t xml:space="preserve">1. Kristillisessä avioliitossa on morsian ja sulhanen.   Muslimiavioliitossa on morsian ja sulhanen.</w:t>
      </w:r>
    </w:p>
    <w:p>
      <w:r>
        <w:rPr>
          <w:b/>
          <w:u w:val="single"/>
        </w:rPr>
        <w:t xml:space="preserve">122041</w:t>
      </w:r>
    </w:p>
    <w:p>
      <w:r>
        <w:t xml:space="preserve">2.</w:t>
        <w:tab/>
        <w:t xml:space="preserve">ja neekerin avioliitossa nurkassa on ämpäri KFC:tä sekä pakkaus KOOL crushia ja kaksi litraa viinirypälejuomaa</w:t>
      </w:r>
    </w:p>
    <w:p>
      <w:r>
        <w:rPr>
          <w:b/>
          <w:u w:val="single"/>
        </w:rPr>
        <w:t xml:space="preserve">122042</w:t>
      </w:r>
    </w:p>
    <w:p>
      <w:r>
        <w:t xml:space="preserve">1. https://www.youtube.com/watch?v=InCVqYWW4Dc</w:t>
      </w:r>
    </w:p>
    <w:p>
      <w:r>
        <w:rPr>
          <w:b/>
          <w:u w:val="single"/>
        </w:rPr>
        <w:t xml:space="preserve">122043</w:t>
      </w:r>
    </w:p>
    <w:p>
      <w:r>
        <w:t xml:space="preserve">2.</w:t>
        <w:tab/>
        <w:t xml:space="preserve">Yksinkertaisesti tyhmä. Hölynpölyä huutaa ja häiritseviä naisia...</w:t>
      </w:r>
    </w:p>
    <w:p>
      <w:r>
        <w:rPr>
          <w:b/>
          <w:u w:val="single"/>
        </w:rPr>
        <w:t xml:space="preserve">122044</w:t>
      </w:r>
    </w:p>
    <w:p>
      <w:r>
        <w:t xml:space="preserve">3.</w:t>
        <w:tab/>
        <w:tab/>
        <w:t xml:space="preserve">syö paskaa, hintti</w:t>
      </w:r>
    </w:p>
    <w:p>
      <w:r>
        <w:rPr>
          <w:b/>
          <w:u w:val="single"/>
        </w:rPr>
        <w:t xml:space="preserve">122045</w:t>
      </w:r>
    </w:p>
    <w:p>
      <w:r>
        <w:t xml:space="preserve">1. Bernie Sanders ja muut vasemmistolaiset kiljuivat ja huusivat, kunnes Amazon suostui nostamaan minimipalkkaansa poistamalla työntekijöiden bonukset.   Kuten aina, vasemmistolaiset eivät ymmärrä talouden perusasioita. Raha ei ilmesty kuin taikaiskusta - se on saatava jostain.</w:t>
      </w:r>
    </w:p>
    <w:p>
      <w:r>
        <w:rPr>
          <w:b/>
          <w:u w:val="single"/>
        </w:rPr>
        <w:t xml:space="preserve">122046</w:t>
      </w:r>
    </w:p>
    <w:p>
      <w:r>
        <w:t xml:space="preserve">2.</w:t>
        <w:tab/>
        <w:t xml:space="preserve">"Raha ei ilmesty kuin taikaiskusta - se on saatava jostain." Sen pitäisi tulla Amazonin voitoista. Amazonin liiketoimintamalli ei tuota mitään hyötyä Amerikan taloudelle tai amerikkalaiselle vähittäiskaupalle. Se on loismaattinen yksikkö, ja meidän pitäisi kohdella sitä sellaisena.</w:t>
      </w:r>
    </w:p>
    <w:p>
      <w:r>
        <w:rPr>
          <w:b/>
          <w:u w:val="single"/>
        </w:rPr>
        <w:t xml:space="preserve">122047</w:t>
      </w:r>
    </w:p>
    <w:p>
      <w:r>
        <w:t xml:space="preserve">3.</w:t>
        <w:tab/>
        <w:tab/>
        <w:t xml:space="preserve">"En ole esittänyt sellaista, mutta koska olet aivopesty ääliö, ei ole yllättävää, että kuvittelet minun esittäneen sen.</w:t>
      </w:r>
    </w:p>
    <w:p>
      <w:r>
        <w:rPr>
          <w:b/>
          <w:u w:val="single"/>
        </w:rPr>
        <w:t xml:space="preserve">122048</w:t>
      </w:r>
    </w:p>
    <w:p>
      <w:r>
        <w:t xml:space="preserve">1. jälleen yksi tyhmä neekeriämmä</w:t>
      </w:r>
    </w:p>
    <w:p>
      <w:r>
        <w:rPr>
          <w:b/>
          <w:u w:val="single"/>
        </w:rPr>
        <w:t xml:space="preserve">122049</w:t>
      </w:r>
    </w:p>
    <w:p>
      <w:r>
        <w:t xml:space="preserve">2.</w:t>
        <w:tab/>
        <w:t xml:space="preserve">WOW.</w:t>
      </w:r>
    </w:p>
    <w:p>
      <w:r>
        <w:rPr>
          <w:b/>
          <w:u w:val="single"/>
        </w:rPr>
        <w:t xml:space="preserve">122050</w:t>
      </w:r>
    </w:p>
    <w:p>
      <w:r>
        <w:t xml:space="preserve">3.</w:t>
        <w:tab/>
        <w:t xml:space="preserve">Mustat olivat vasemmiston syvän valtion helppo saalis?</w:t>
      </w:r>
    </w:p>
    <w:p>
      <w:r>
        <w:rPr>
          <w:b/>
          <w:u w:val="single"/>
        </w:rPr>
        <w:t xml:space="preserve">122051</w:t>
      </w:r>
    </w:p>
    <w:p>
      <w:r>
        <w:t xml:space="preserve">1. Tämä seniili, korruptoitunut, valehteleva, vanha juoppo ääliö johtaa EU:ta. https://youtu.be/rzJ9OyBpAWI.</w:t>
      </w:r>
    </w:p>
    <w:p>
      <w:r>
        <w:rPr>
          <w:b/>
          <w:u w:val="single"/>
        </w:rPr>
        <w:t xml:space="preserve">122052</w:t>
      </w:r>
    </w:p>
    <w:p>
      <w:r>
        <w:t xml:space="preserve">1. Olenko ainoa, jonka mielestä John Kasich on käärme #GOP:n ruohossa?   "Kasich: Kavanaugh Confirmation Only 'Short-Term' Win For Trump, GOP" https://www.newsmax.com/politics/kasich-trump-kavanaugh-short-term-win/2018/10/07/id/885205/ https://www.newsmax.com/politics/kasich-trump-kavanaugh-short-term-win/2018/10/07/id/885205/</w:t>
      </w:r>
    </w:p>
    <w:p>
      <w:r>
        <w:rPr>
          <w:b/>
          <w:u w:val="single"/>
        </w:rPr>
        <w:t xml:space="preserve">122053</w:t>
      </w:r>
    </w:p>
    <w:p>
      <w:r>
        <w:t xml:space="preserve">2.</w:t>
        <w:tab/>
        <w:t xml:space="preserve">John Kasich ei vain pissaa istuen, vaan kun hän on valmis, hän nostaa istuimen takaisin ylös neekerikaverilleen</w:t>
      </w:r>
    </w:p>
    <w:p>
      <w:r>
        <w:rPr>
          <w:b/>
          <w:u w:val="single"/>
        </w:rPr>
        <w:t xml:space="preserve">122054</w:t>
      </w:r>
    </w:p>
    <w:p>
      <w:r>
        <w:t xml:space="preserve">3.</w:t>
        <w:tab/>
        <w:tab/>
        <w:t xml:space="preserve">Joku, jolla on vielä Twitter plz lähetä se hänen kampanjalleen veikkaan, että he haluavat laittaa sen puskuritarroihin PRONTO 😎</w:t>
      </w:r>
    </w:p>
    <w:p>
      <w:r>
        <w:rPr>
          <w:b/>
          <w:u w:val="single"/>
        </w:rPr>
        <w:t xml:space="preserve">122055</w:t>
      </w:r>
    </w:p>
    <w:p>
      <w:r>
        <w:t xml:space="preserve">4.</w:t>
        <w:tab/>
        <w:tab/>
        <w:tab/>
        <w:t xml:space="preserve">"John Kasich no solo se sienta, sino que, cuando termina, levanta el asiento para recoger a su negro" 🖕🇲🇽</w:t>
      </w:r>
    </w:p>
    <w:p>
      <w:r>
        <w:rPr>
          <w:b/>
          <w:u w:val="single"/>
        </w:rPr>
        <w:t xml:space="preserve">122056</w:t>
      </w:r>
    </w:p>
    <w:p>
      <w:r>
        <w:t xml:space="preserve">1. el spic vinkit espanjalainen jalkapallo, alemmat divisioonat tänä viikonloppuna 3. ryhmä 7 = Parla tuplamahdollisuus @ parillinen + Parla Draw no bet @ 2/1 3. ryhmä 5 = Terrassa tuplamahdollisuus @ parillinen 3. ryhmä 10 = Balompie Draw no bet @ parillinen * Tuplamahdollisuus on tasapeli tai voitto.</w:t>
      </w:r>
    </w:p>
    <w:p>
      <w:r>
        <w:rPr>
          <w:b/>
          <w:u w:val="single"/>
        </w:rPr>
        <w:t xml:space="preserve">122057</w:t>
      </w:r>
    </w:p>
    <w:p>
      <w:r>
        <w:t xml:space="preserve">1. Normaalisti en katso tuota pikku mulkvisti Shepherd Smithiä Foxilla keskipäivällä, mutta tänään katson, kunhan näen hänen homoliberaalit kyyneleensä.</w:t>
      </w:r>
    </w:p>
    <w:p>
      <w:r>
        <w:rPr>
          <w:b/>
          <w:u w:val="single"/>
        </w:rPr>
        <w:t xml:space="preserve">122058</w:t>
      </w:r>
    </w:p>
    <w:p>
      <w:r>
        <w:t xml:space="preserve">2.</w:t>
        <w:tab/>
        <w:t xml:space="preserve">HOMO HÄN TODELLA ON.....</w:t>
      </w:r>
    </w:p>
    <w:p>
      <w:r>
        <w:rPr>
          <w:b/>
          <w:u w:val="single"/>
        </w:rPr>
        <w:t xml:space="preserve">122059</w:t>
      </w:r>
    </w:p>
    <w:p>
      <w:r>
        <w:t xml:space="preserve">1. Christine Blasey Ford ei vieläkään pysty asumaan kotona tappouhkausten vuoksi: asianajajat https://image.ibb.co/bx7bjU/Do9_Vp8_IXUAAj_U6x.jpg https://kek.gg/u/VWqz https://kek.gg/u/VWqz</w:t>
      </w:r>
    </w:p>
    <w:p>
      <w:r>
        <w:rPr>
          <w:b/>
          <w:u w:val="single"/>
        </w:rPr>
        <w:t xml:space="preserve">122060</w:t>
      </w:r>
    </w:p>
    <w:p>
      <w:r>
        <w:t xml:space="preserve">2.</w:t>
        <w:tab/>
        <w:t xml:space="preserve">Jos tuo kuva ei saa sinua haluamaan lyödä kusipäätä kurkkuun, mikään ei tee sitä</w:t>
      </w:r>
    </w:p>
    <w:p>
      <w:r>
        <w:rPr>
          <w:b/>
          <w:u w:val="single"/>
        </w:rPr>
        <w:t xml:space="preserve">122061</w:t>
      </w:r>
    </w:p>
    <w:p>
      <w:r>
        <w:t xml:space="preserve">1. #dumbcunt</w:t>
      </w:r>
    </w:p>
    <w:p>
      <w:r>
        <w:rPr>
          <w:b/>
          <w:u w:val="single"/>
        </w:rPr>
        <w:t xml:space="preserve">122062</w:t>
      </w:r>
    </w:p>
    <w:p>
      <w:r>
        <w:t xml:space="preserve">2.</w:t>
        <w:tab/>
        <w:t xml:space="preserve">Vitun tyhmä kusipää, jolla on kuppa ja rapuja.</w:t>
      </w:r>
    </w:p>
    <w:p>
      <w:r>
        <w:rPr>
          <w:b/>
          <w:u w:val="single"/>
        </w:rPr>
        <w:t xml:space="preserve">122063</w:t>
      </w:r>
    </w:p>
    <w:p>
      <w:r>
        <w:t xml:space="preserve">1. @Draugra Olen eri mieltä siitä, että Anime with wee lassies on suunnattu ensisijaisesti teini-ikäisille koulupojille.  En ole koskaan tavannut teinipoikaa, joka ei haaveilisi suuririntaisista naisista.  Kääntäen, en tiedä kuinka moni mies halusi seurustella kanssani, koska näytin 20-vuotiaana 15-vuotiaalta.  Ja he halusivat aina koulutyttöasun.  Minusta se on melko selvästi suunnattu vanhemmille aikuisille miehille, joilla on pienet pippelit ja jotka haluavat jonkun nuoren ja kokemattoman, koska he itse eivät koskaan kasvaneet emotionaalisesti peruskoulua pidemmälle.  Vain minun ajatukseni.</w:t>
      </w:r>
    </w:p>
    <w:p>
      <w:r>
        <w:rPr>
          <w:b/>
          <w:u w:val="single"/>
        </w:rPr>
        <w:t xml:space="preserve">122064</w:t>
      </w:r>
    </w:p>
    <w:p>
      <w:r>
        <w:t xml:space="preserve">2.</w:t>
        <w:tab/>
        <w:t xml:space="preserve">kuulostat vihaiselta, epävarmalta roastielta, joka ei kestä sitä, että miehet pitävät nuorekkuudesta naisissa. miten helvetissä edes löysit gabin? twitter sopii sinulle täydellisesti.</w:t>
      </w:r>
    </w:p>
    <w:p>
      <w:r>
        <w:rPr>
          <w:b/>
          <w:u w:val="single"/>
        </w:rPr>
        <w:t xml:space="preserve">122065</w:t>
      </w:r>
    </w:p>
    <w:p>
      <w:r>
        <w:t xml:space="preserve">3.</w:t>
        <w:tab/>
        <w:tab/>
        <w:t xml:space="preserve">Älä flirttaile kanssani!  Löysin Gabin osittain Paul Joseph Watsonin ansiosta.  Olen 23-vuotias ja paljon tarkemmin tietoinen siitä, mistä miehet pitävät, kuin sinä voisit toivoa olevasi. Ei haittaa, jos pidät animesta.  On ok, jos sinulla on pieni penis.  Sanon vain, että olet sairas kusipää, jos pidät siitä, että avaruusolentojen lonkerot ja oudot hirviöt raiskaavat nuoria tyttöjä.  Sanon myös, että olet typerä poika ja minulla on noin 1200 seuraajaa 3 kuukaudessa, jotka voivat todistaa, että olen äärimmäisen oikeistolainen.  Lopuksi totean, että lausuntoani ryhmässä ei ollut suunnattu yhdelle henkilölle vaan japanilaisille yleensä ja erityisesti tunteellisesti jälkeenjääneille vanhemmille valkoihoisille miehille.   Hyökkäsit minua vastaan henkilökohtaisesti sen sijaan, että olisit hyökännyt viestini argumentin kimppuun.  Tämä on itse asiassa suoraan SJW:n pelikirjasta, lumihiutale.</w:t>
      </w:r>
    </w:p>
    <w:p>
      <w:r>
        <w:rPr>
          <w:b/>
          <w:u w:val="single"/>
        </w:rPr>
        <w:t xml:space="preserve">122066</w:t>
      </w:r>
    </w:p>
    <w:p>
      <w:r>
        <w:t xml:space="preserve">1. Jeesus on juutalainen &amp; tuomitsee elämäsi, olitko antisemitistivihaaja vai elitkö Jumalan lakien mukaista elämää?</w:t>
      </w:r>
    </w:p>
    <w:p>
      <w:r>
        <w:rPr>
          <w:b/>
          <w:u w:val="single"/>
        </w:rPr>
        <w:t xml:space="preserve">122067</w:t>
      </w:r>
    </w:p>
    <w:p>
      <w:r>
        <w:t xml:space="preserve">2.</w:t>
        <w:tab/>
        <w:t xml:space="preserve">Jeesus heitti juutalaiset ulos temppelistä... hän luopui juutalaisuudesta juuri siinä vaiheessa.</w:t>
      </w:r>
    </w:p>
    <w:p>
      <w:r>
        <w:rPr>
          <w:b/>
          <w:u w:val="single"/>
        </w:rPr>
        <w:t xml:space="preserve">122068</w:t>
      </w:r>
    </w:p>
    <w:p>
      <w:r>
        <w:t xml:space="preserve">3.</w:t>
        <w:tab/>
        <w:tab/>
        <w:t xml:space="preserve">Jeesus ei ollut juutalainen. Olet teologisesti jälkeenjäänyt, jos uskot niin.</w:t>
      </w:r>
    </w:p>
    <w:p>
      <w:r>
        <w:rPr>
          <w:b/>
          <w:u w:val="single"/>
        </w:rPr>
        <w:t xml:space="preserve">122069</w:t>
      </w:r>
    </w:p>
    <w:p>
      <w:r>
        <w:t xml:space="preserve">1. STFU, RINO POS! https://www.msn.com/en-us/news/politics/flake-calls-trump-supporters-lock-her-up-chants-disturbing-and-fears-for-future-of-republican-party/ar-BBOgdVb?OCID=ansmsnnews11</w:t>
      </w:r>
    </w:p>
    <w:p>
      <w:r>
        <w:rPr>
          <w:b/>
          <w:u w:val="single"/>
        </w:rPr>
        <w:t xml:space="preserve">122070</w:t>
      </w:r>
    </w:p>
    <w:p>
      <w:r>
        <w:t xml:space="preserve">2.</w:t>
        <w:tab/>
        <w:t xml:space="preserve">tämän homon FLAKE DC 202-224-4521</w:t>
        <w:t xml:space="preserve">  HÄN ON ULKONA!</w:t>
      </w:r>
    </w:p>
    <w:p>
      <w:r>
        <w:rPr>
          <w:b/>
          <w:u w:val="single"/>
        </w:rPr>
        <w:t xml:space="preserve">122071</w:t>
      </w:r>
    </w:p>
    <w:p>
      <w:r>
        <w:t xml:space="preserve">1. JD:llä on selviä mielenterveysongelmia.</w:t>
      </w:r>
    </w:p>
    <w:p>
      <w:r>
        <w:rPr>
          <w:b/>
          <w:u w:val="single"/>
        </w:rPr>
        <w:t xml:space="preserve">122072</w:t>
      </w:r>
    </w:p>
    <w:p>
      <w:r>
        <w:t xml:space="preserve">2.</w:t>
        <w:tab/>
        <w:t xml:space="preserve">Jokaisen, joka ei usko ihmisten nousevan kuolleista, täytyy olla hullu.</w:t>
      </w:r>
    </w:p>
    <w:p>
      <w:r>
        <w:rPr>
          <w:b/>
          <w:u w:val="single"/>
        </w:rPr>
        <w:t xml:space="preserve">122073</w:t>
      </w:r>
    </w:p>
    <w:p>
      <w:r>
        <w:t xml:space="preserve">3.</w:t>
        <w:tab/>
        <w:tab/>
        <w:t xml:space="preserve">"hyödytön hintti, joka yrittää kaapata NPC-meemin edistääkseen meemiä HIV Jeesus Kristus, luuseri epäonnistunut nössö, joka kuoli kuin säälittävä roskasakki ilman taistelua, mikä oli tosielämän pikkutekijä Charlie Manson, joka ruoskittiin ja naulittiin.  Kristus on kuolema. TAISTELE."  Tämän sekopään paasauksen takia olet hullu. Jos olisit vain sanonut "Jeesus on kuollut", se olisi ollut henkisesti järkevä vastaus.</w:t>
      </w:r>
    </w:p>
    <w:p>
      <w:r>
        <w:rPr>
          <w:b/>
          <w:u w:val="single"/>
        </w:rPr>
        <w:t xml:space="preserve">122074</w:t>
      </w:r>
    </w:p>
    <w:p>
      <w:r>
        <w:t xml:space="preserve">4.</w:t>
        <w:tab/>
        <w:tab/>
        <w:tab/>
        <w:t xml:space="preserve">Ai niin, hillitse itsesi, kaveri. Älä ole äärimmäinen.   Senkin vitun homo.   Nyt on aika vihalle, jota ei ole koskaan ennen nähty tällä planeetalla.   Vihaa, joka polttaa maailman.</w:t>
      </w:r>
    </w:p>
    <w:p>
      <w:r>
        <w:rPr>
          <w:b/>
          <w:u w:val="single"/>
        </w:rPr>
        <w:t xml:space="preserve">122075</w:t>
      </w:r>
    </w:p>
    <w:p>
      <w:r>
        <w:t xml:space="preserve">5.</w:t>
        <w:tab/>
        <w:tab/>
        <w:tab/>
        <w:tab/>
        <w:t xml:space="preserve">Kuten sanoin, selviä henkisiä ongelmia.</w:t>
      </w:r>
    </w:p>
    <w:p>
      <w:r>
        <w:rPr>
          <w:b/>
          <w:u w:val="single"/>
        </w:rPr>
        <w:t xml:space="preserve">122076</w:t>
      </w:r>
    </w:p>
    <w:p>
      <w:r>
        <w:t xml:space="preserve">6.</w:t>
        <w:tab/>
        <w:tab/>
        <w:tab/>
        <w:tab/>
        <w:tab/>
        <w:t xml:space="preserve">Planeetalla fag.</w:t>
      </w:r>
    </w:p>
    <w:p>
      <w:r>
        <w:rPr>
          <w:b/>
          <w:u w:val="single"/>
        </w:rPr>
        <w:t xml:space="preserve">122077</w:t>
      </w:r>
    </w:p>
    <w:p>
      <w:r>
        <w:t xml:space="preserve">7.</w:t>
        <w:tab/>
        <w:tab/>
        <w:tab/>
        <w:tab/>
        <w:tab/>
        <w:tab/>
        <w:t xml:space="preserve">https://gab.com/JesusSavedMe</w:t>
      </w:r>
    </w:p>
    <w:p>
      <w:r>
        <w:rPr>
          <w:b/>
          <w:u w:val="single"/>
        </w:rPr>
        <w:t xml:space="preserve">122078</w:t>
      </w:r>
    </w:p>
    <w:p>
      <w:r>
        <w:t xml:space="preserve">8.</w:t>
        <w:tab/>
        <w:tab/>
        <w:tab/>
        <w:tab/>
        <w:tab/>
        <w:t xml:space="preserve">"Kaikki, joiden kanssa olen eri mieltä, ovat homoja". Vaikuttaa vihaongelmilta. Eikö äiti halannut häntä tarpeeksi vai eikö häntä imetetty?? Viha on valtavaa tuhlausta. Minulta vie vähän aikaa estää ihmisiä, jotka eivät ymmärrä Kristuksen opetuksia. Tie ei ole helppo. Heidän sielussaan on aina jotain syvälle istuvaa vihaa. Kuten Nooan päivinä...</w:t>
      </w:r>
    </w:p>
    <w:p>
      <w:r>
        <w:rPr>
          <w:b/>
          <w:u w:val="single"/>
        </w:rPr>
        <w:t xml:space="preserve">122079</w:t>
      </w:r>
    </w:p>
    <w:p>
      <w:r>
        <w:t xml:space="preserve">9.</w:t>
        <w:tab/>
        <w:tab/>
        <w:tab/>
        <w:tab/>
        <w:tab/>
        <w:tab/>
        <w:t xml:space="preserve">Ei, vain te Jeesus-homo homohomot.</w:t>
      </w:r>
    </w:p>
    <w:p>
      <w:r>
        <w:rPr>
          <w:b/>
          <w:u w:val="single"/>
        </w:rPr>
        <w:t xml:space="preserve">122080</w:t>
      </w:r>
    </w:p>
    <w:p>
      <w:r>
        <w:t xml:space="preserve">10.</w:t>
        <w:tab/>
        <w:tab/>
        <w:tab/>
        <w:tab/>
        <w:tab/>
        <w:tab/>
        <w:tab/>
        <w:t xml:space="preserve">Painu helvettiin, kusipää. Palvelin Yhdysvaltain laivastossa 7 vuotta ja otin yhteen minua isompien ihmisten kanssa. En koskaan päässyt merelle, mutta annoin silti turpiin ja yllätin divisioonani upseerit todistamalla sen.  Ainoa hyvä puoli sinussa on se neste, joka valui äitisi reiteen. Saatanan näppäimistösoturit saavat minut voimaan pahoin. Ja muuten... Koulutusleiri oli minulle helppo nakki. @judgedread</w:t>
      </w:r>
    </w:p>
    <w:p>
      <w:r>
        <w:rPr>
          <w:b/>
          <w:u w:val="single"/>
        </w:rPr>
        <w:t xml:space="preserve">122081</w:t>
      </w:r>
    </w:p>
    <w:p>
      <w:r>
        <w:t xml:space="preserve">11.</w:t>
        <w:tab/>
        <w:tab/>
        <w:tab/>
        <w:tab/>
        <w:tab/>
        <w:tab/>
        <w:tab/>
        <w:t xml:space="preserve">Lopetan asian käsittelyn, kusipää. @judgedread</w:t>
      </w:r>
    </w:p>
    <w:p>
      <w:r>
        <w:rPr>
          <w:b/>
          <w:u w:val="single"/>
        </w:rPr>
        <w:t xml:space="preserve">122082</w:t>
      </w:r>
    </w:p>
    <w:p>
      <w:r>
        <w:t xml:space="preserve">12.</w:t>
        <w:tab/>
        <w:tab/>
        <w:tab/>
        <w:tab/>
        <w:tab/>
        <w:tab/>
        <w:tab/>
        <w:t xml:space="preserve">https://gab.com/JesusSavedMe</w:t>
      </w:r>
    </w:p>
    <w:p>
      <w:r>
        <w:rPr>
          <w:b/>
          <w:u w:val="single"/>
        </w:rPr>
        <w:t xml:space="preserve">122083</w:t>
      </w:r>
    </w:p>
    <w:p>
      <w:r>
        <w:t xml:space="preserve">13.</w:t>
        <w:tab/>
        <w:tab/>
        <w:tab/>
        <w:tab/>
        <w:tab/>
        <w:tab/>
        <w:tab/>
        <w:t xml:space="preserve">https://gab.com/repentorburn</w:t>
      </w:r>
    </w:p>
    <w:p>
      <w:r>
        <w:rPr>
          <w:b/>
          <w:u w:val="single"/>
        </w:rPr>
        <w:t xml:space="preserve">122084</w:t>
      </w:r>
    </w:p>
    <w:p>
      <w:r>
        <w:t xml:space="preserve">14.</w:t>
        <w:tab/>
        <w:tab/>
        <w:tab/>
        <w:tab/>
        <w:tab/>
        <w:tab/>
        <w:tab/>
        <w:t xml:space="preserve">JEESUS on Herra</w:t>
      </w:r>
    </w:p>
    <w:p>
      <w:r>
        <w:rPr>
          <w:b/>
          <w:u w:val="single"/>
        </w:rPr>
        <w:t xml:space="preserve">122085</w:t>
      </w:r>
    </w:p>
    <w:p>
      <w:r>
        <w:t xml:space="preserve">15.</w:t>
        <w:tab/>
        <w:tab/>
        <w:tab/>
        <w:tab/>
        <w:tab/>
        <w:tab/>
        <w:tab/>
        <w:t xml:space="preserve">Minä @judgedread olen typerys ja kadun tätä jumalanpilkkaa.</w:t>
      </w:r>
    </w:p>
    <w:p>
      <w:r>
        <w:rPr>
          <w:b/>
          <w:u w:val="single"/>
        </w:rPr>
        <w:t xml:space="preserve">122086</w:t>
      </w:r>
    </w:p>
    <w:p>
      <w:r>
        <w:t xml:space="preserve">16.</w:t>
        <w:tab/>
        <w:tab/>
        <w:tab/>
        <w:tab/>
        <w:t xml:space="preserve">Minä @judgedread olen typerys ja kadun tätä jumalanpilkkaa.</w:t>
      </w:r>
    </w:p>
    <w:p>
      <w:r>
        <w:rPr>
          <w:b/>
          <w:u w:val="single"/>
        </w:rPr>
        <w:t xml:space="preserve">122087</w:t>
      </w:r>
    </w:p>
    <w:p>
      <w:r>
        <w:t xml:space="preserve">1.</w:t>
      </w:r>
    </w:p>
    <w:p>
      <w:r>
        <w:rPr>
          <w:b/>
          <w:u w:val="single"/>
        </w:rPr>
        <w:t xml:space="preserve">122088</w:t>
      </w:r>
    </w:p>
    <w:p>
      <w:r>
        <w:t xml:space="preserve">2.</w:t>
        <w:tab/>
        <w:t xml:space="preserve">Pedofiilinen profeettaa rakastava kusipää 😡.</w:t>
      </w:r>
    </w:p>
    <w:p>
      <w:r>
        <w:rPr>
          <w:b/>
          <w:u w:val="single"/>
        </w:rPr>
        <w:t xml:space="preserve">122089</w:t>
      </w:r>
    </w:p>
    <w:p>
      <w:r>
        <w:t xml:space="preserve">3.</w:t>
        <w:tab/>
        <w:tab/>
        <w:t xml:space="preserve">Lapsi Morsian Hadith Bukhari Vol. V, nro 234: Kerrottu Aisha: Profeetta kihlasi minut, kun olin kuusivuotias tyttö..... Leikin keinussa muutaman tyttöystäväni kanssa..... Odottamatta Allahin apostoli tuli luokseni iltapäivällä ja äitini luovutti minut hänelle.</w:t>
      </w:r>
    </w:p>
    <w:p>
      <w:r>
        <w:rPr>
          <w:b/>
          <w:u w:val="single"/>
        </w:rPr>
        <w:t xml:space="preserve">122090</w:t>
      </w:r>
    </w:p>
    <w:p>
      <w:r>
        <w:t xml:space="preserve">4.</w:t>
        <w:tab/>
        <w:tab/>
        <w:t xml:space="preserve">Lapsimorsian Hadith Bukhari Vol. V, nro 234: . Olin tuolloin yhdeksänvuotias tyttö. Bukhari Vol. V, nro 236: Profeetta ... meni naimisiin Aishan kanssa, kun tämä oli kuusivuotias tyttö, ja avioliitto toteutui, kun tämä oli yhdeksänvuotias.</w:t>
      </w:r>
    </w:p>
    <w:p>
      <w:r>
        <w:rPr>
          <w:b/>
          <w:u w:val="single"/>
        </w:rPr>
        <w:t xml:space="preserve">122091</w:t>
      </w:r>
    </w:p>
    <w:p>
      <w:r>
        <w:t xml:space="preserve">1. Wtf?</w:t>
      </w:r>
    </w:p>
    <w:p>
      <w:r>
        <w:rPr>
          <w:b/>
          <w:u w:val="single"/>
        </w:rPr>
        <w:t xml:space="preserve">122092</w:t>
      </w:r>
    </w:p>
    <w:p>
      <w:r>
        <w:t xml:space="preserve">2.</w:t>
        <w:tab/>
        <w:t xml:space="preserve">Tuo kvanttifysiikan sitaatti on ehkä vielä pelleäkin jälkeenjääneempi.</w:t>
      </w:r>
    </w:p>
    <w:p>
      <w:r>
        <w:rPr>
          <w:b/>
          <w:u w:val="single"/>
        </w:rPr>
        <w:t xml:space="preserve">122093</w:t>
      </w:r>
    </w:p>
    <w:p>
      <w:r>
        <w:t xml:space="preserve">1.</w:t>
      </w:r>
    </w:p>
    <w:p>
      <w:r>
        <w:rPr>
          <w:b/>
          <w:u w:val="single"/>
        </w:rPr>
        <w:t xml:space="preserve">122094</w:t>
      </w:r>
    </w:p>
    <w:p>
      <w:r>
        <w:t xml:space="preserve">2.</w:t>
        <w:tab/>
        <w:t xml:space="preserve">Joo, joten LOPETTAA vittu olemasta NIIN PATEETTINEN yrittäen ottaa kunniaa Trumpin taloudesta Obummer....YOU SUCK. Olet PETTURI. Olet likainen MUZZIE ....Et ole koskaan ollut MINUN PRESIDENTTINI, koska et ole edes AMERIKALAINEN!!!!. Kukaan ei usko sinua. Kukaan ei pidä sinusta.</w:t>
      </w:r>
    </w:p>
    <w:p>
      <w:r>
        <w:rPr>
          <w:b/>
          <w:u w:val="single"/>
        </w:rPr>
        <w:t xml:space="preserve">122095</w:t>
      </w:r>
    </w:p>
    <w:p>
      <w:r>
        <w:t xml:space="preserve">3.</w:t>
        <w:tab/>
        <w:tab/>
        <w:t xml:space="preserve">Ota kaikki ulos</w:t>
      </w:r>
    </w:p>
    <w:p>
      <w:r>
        <w:rPr>
          <w:b/>
          <w:u w:val="single"/>
        </w:rPr>
        <w:t xml:space="preserve">122096</w:t>
      </w:r>
    </w:p>
    <w:p>
      <w:r>
        <w:t xml:space="preserve">4.</w:t>
      </w:r>
    </w:p>
    <w:p>
      <w:r>
        <w:rPr>
          <w:b/>
          <w:u w:val="single"/>
        </w:rPr>
        <w:t xml:space="preserve">122097</w:t>
      </w:r>
    </w:p>
    <w:p>
      <w:r>
        <w:t xml:space="preserve">5.</w:t>
        <w:tab/>
        <w:tab/>
        <w:t xml:space="preserve">Kiitos. Minulla on parempi olo. Lol!</w:t>
      </w:r>
    </w:p>
    <w:p>
      <w:r>
        <w:rPr>
          <w:b/>
          <w:u w:val="single"/>
        </w:rPr>
        <w:t xml:space="preserve">122098</w:t>
      </w:r>
    </w:p>
    <w:p>
      <w:r>
        <w:t xml:space="preserve">1. Tietenkin "Se" on hämmentynyt, se yrittää vielä päättää, leikataanko sen ding-a-ling vai ei, eikä se osaa vielä päättää, mitä vessaa käyttää... https://www.breitbart.com/entertainment/2018/10/26/caitlyn-jenner-denounces-donald-trump-i-was-wrong-to-support-him/.</w:t>
      </w:r>
    </w:p>
    <w:p>
      <w:r>
        <w:rPr>
          <w:b/>
          <w:u w:val="single"/>
        </w:rPr>
        <w:t xml:space="preserve">122099</w:t>
      </w:r>
    </w:p>
    <w:p>
      <w:r>
        <w:t xml:space="preserve">2.</w:t>
        <w:tab/>
        <w:t xml:space="preserve">Miksi ihmiset edes kuuntelevat tätä jälkeenjäänyttä mielisairasta hölmöä?</w:t>
      </w:r>
    </w:p>
    <w:p>
      <w:r>
        <w:rPr>
          <w:b/>
          <w:u w:val="single"/>
        </w:rPr>
        <w:t xml:space="preserve">122100</w:t>
      </w:r>
    </w:p>
    <w:p>
      <w:r>
        <w:t xml:space="preserve">3.</w:t>
        <w:tab/>
        <w:tab/>
        <w:t xml:space="preserve">'Se on viihdettä' ..LOL.. Kun he ovat puhaltaneet vielä 200-300 miljoonaa dollaria, uskon, että studiopomot keksivät sen...</w:t>
      </w:r>
    </w:p>
    <w:p>
      <w:r>
        <w:rPr>
          <w:b/>
          <w:u w:val="single"/>
        </w:rPr>
        <w:t xml:space="preserve">122101</w:t>
      </w:r>
    </w:p>
    <w:p>
      <w:r>
        <w:t xml:space="preserve">1. View-juontaja vihjaa Melanian olleen Trumpin rakastajatar. Puhuu myöhemmin hänen uskostaan! Tämä ei ole sitä uskoa, jonka tunnen! https://www.foxnews.com/entertainment/sarah-sanders-slams-the-view-after-host-suggests-melania-was-trumps-mistress https://twitter.com/TheView/status/1051088522520727552 Jeesuksen nimeen tästä. VALKOINEN.PESETTÄVÄ. SEPULSSI!</w:t>
      </w:r>
    </w:p>
    <w:p>
      <w:r>
        <w:rPr>
          <w:b/>
          <w:u w:val="single"/>
        </w:rPr>
        <w:t xml:space="preserve">122102</w:t>
      </w:r>
    </w:p>
    <w:p>
      <w:r>
        <w:t xml:space="preserve">2.</w:t>
        <w:tab/>
        <w:t xml:space="preserve">Miksi nämä jälkeenjääneet ylipainoiset naiset ovat koko ajan näkyvillä.  Ai niin, heidän yleisönsä on jälkeenjääneet ylipainoiset naiset.</w:t>
      </w:r>
    </w:p>
    <w:p>
      <w:r>
        <w:rPr>
          <w:b/>
          <w:u w:val="single"/>
        </w:rPr>
        <w:t xml:space="preserve">122103</w:t>
      </w:r>
    </w:p>
    <w:p>
      <w:r>
        <w:t xml:space="preserve">1. lol tämä nuori tyttö antaa hänelle perseensä https://youtu.be/TVNeu7IurZQ</w:t>
      </w:r>
    </w:p>
    <w:p>
      <w:r>
        <w:rPr>
          <w:b/>
          <w:u w:val="single"/>
        </w:rPr>
        <w:t xml:space="preserve">122104</w:t>
      </w:r>
    </w:p>
    <w:p>
      <w:r>
        <w:t xml:space="preserve">2.</w:t>
        <w:tab/>
        <w:t xml:space="preserve">Owen Jones on täysi ääliö</w:t>
      </w:r>
    </w:p>
    <w:p>
      <w:r>
        <w:rPr>
          <w:b/>
          <w:u w:val="single"/>
        </w:rPr>
        <w:t xml:space="preserve">122105</w:t>
      </w:r>
    </w:p>
    <w:p>
      <w:r>
        <w:t xml:space="preserve">3.</w:t>
        <w:tab/>
        <w:tab/>
        <w:t xml:space="preserve">kyllä..... kyllä hän on</w:t>
      </w:r>
    </w:p>
    <w:p>
      <w:r>
        <w:rPr>
          <w:b/>
          <w:u w:val="single"/>
        </w:rPr>
        <w:t xml:space="preserve">122106</w:t>
      </w:r>
    </w:p>
    <w:p>
      <w:r>
        <w:t xml:space="preserve">1. näin tämän Redditissä</w:t>
      </w:r>
    </w:p>
    <w:p>
      <w:r>
        <w:rPr>
          <w:b/>
          <w:u w:val="single"/>
        </w:rPr>
        <w:t xml:space="preserve">122107</w:t>
      </w:r>
    </w:p>
    <w:p>
      <w:r>
        <w:t xml:space="preserve">2.</w:t>
        <w:tab/>
        <w:t xml:space="preserve">Tämä on niin kauhea boomer-meemi. Merkel on kommunisti. Kansallissosialismi taistelee kommunismia vastaan. Jfc en voi.🤦🏼♀️😑🔫 wtf?! @Booster_Bunny</w:t>
      </w:r>
    </w:p>
    <w:p>
      <w:r>
        <w:rPr>
          <w:b/>
          <w:u w:val="single"/>
        </w:rPr>
        <w:t xml:space="preserve">122108</w:t>
      </w:r>
    </w:p>
    <w:p>
      <w:r>
        <w:t xml:space="preserve">3.</w:t>
        <w:tab/>
        <w:tab/>
        <w:t xml:space="preserve">qtardit luulevat, että Hitlerin sperma pakastettiin ja sitä käytettiin myöhemmin merkelin siittämiseen</w:t>
      </w:r>
    </w:p>
    <w:p>
      <w:r>
        <w:rPr>
          <w:b/>
          <w:u w:val="single"/>
        </w:rPr>
        <w:t xml:space="preserve">122109</w:t>
      </w:r>
    </w:p>
    <w:p>
      <w:r>
        <w:t xml:space="preserve">4.</w:t>
        <w:tab/>
        <w:tab/>
        <w:tab/>
        <w:t xml:space="preserve">Jos joku on sisäsiittoinen, se olette te rumat, jälkeenjääneet juutalaiset.</w:t>
      </w:r>
    </w:p>
    <w:p>
      <w:r>
        <w:rPr>
          <w:b/>
          <w:u w:val="single"/>
        </w:rPr>
        <w:t xml:space="preserve">122110</w:t>
      </w:r>
    </w:p>
    <w:p>
      <w:r>
        <w:t xml:space="preserve">1. 98-prosenttisesti mustista koostuvassa lukiossa Jacksonissa, MS:ssä - lähellä kaupunkia, jossa kaksi valkoista poliisia murhattiin juuri mustan miehen toimesta - bändin puoliaikaesitys kuvaa poliisien teloittamista http://stuffblackpeopledontlike.blogspot.com/2018/10/at-98-black-high-school-in-jackson-ms.html</w:t>
      </w:r>
    </w:p>
    <w:p>
      <w:r>
        <w:rPr>
          <w:b/>
          <w:u w:val="single"/>
        </w:rPr>
        <w:t xml:space="preserve">122111</w:t>
      </w:r>
    </w:p>
    <w:p>
      <w:r>
        <w:t xml:space="preserve">2.</w:t>
        <w:tab/>
        <w:t xml:space="preserve">Kutsuisin sitä neekerilukioksi... he eivät ole mustia vaan neekereitä.  Oikeilla mustilla ihmisillä on tyyliä, eivätkä he koskaan alentuisi tuollaiseen käytökseen.</w:t>
      </w:r>
    </w:p>
    <w:p>
      <w:r>
        <w:rPr>
          <w:b/>
          <w:u w:val="single"/>
        </w:rPr>
        <w:t xml:space="preserve">122112</w:t>
      </w:r>
    </w:p>
    <w:p>
      <w:r>
        <w:t xml:space="preserve">1. tämä paskempaa kuin paska, valehteleva huora tarvitsi toisen ulko-oven, koska hänellä oli google-harjoittelijoita, jotka asuivat siellä ja toinen ovi oli heitä varten.</w:t>
      </w:r>
    </w:p>
    <w:p>
      <w:r>
        <w:rPr>
          <w:b/>
          <w:u w:val="single"/>
        </w:rPr>
        <w:t xml:space="preserve">122113</w:t>
      </w:r>
    </w:p>
    <w:p>
      <w:r>
        <w:t xml:space="preserve">1. Mustat miehet raiskaavat tai käyvät seksuaalisesti käsiksi yli 100 valkoiseen naiseen joka päivä Yhdysvalloissa.  🎯 Lähde: https://archive.today/o/LRe05/archive.frontpagemag.com/readArticle.aspx?ARTID=26368</w:t>
      </w:r>
    </w:p>
    <w:p>
      <w:r>
        <w:rPr>
          <w:b/>
          <w:u w:val="single"/>
        </w:rPr>
        <w:t xml:space="preserve">122114</w:t>
      </w:r>
    </w:p>
    <w:p>
      <w:r>
        <w:t xml:space="preserve">2.</w:t>
        <w:tab/>
        <w:t xml:space="preserve">Numerot eivät valehtele. Neekeri ei pysty hallitsemaan eläimellisiä impulssejaan. Neekeri on aina ollut uhka valkoisille naisillemme.</w:t>
      </w:r>
    </w:p>
    <w:p>
      <w:r>
        <w:rPr>
          <w:b/>
          <w:u w:val="single"/>
        </w:rPr>
        <w:t xml:space="preserve">122115</w:t>
      </w:r>
    </w:p>
    <w:p>
      <w:r>
        <w:t xml:space="preserve">1. Mike Allen:  Mike Allen: Home Invasion Thug Stabs 75-Year-Old Man, 80-Year-Old Wife BLOWS THUG AWAYAY - pitäisikö hänen saada MEDAL? https://www.mm24info.com/2018/10/07/home-invasion-thug-stabs-75-year-old-man-80-year-old-wife-blows-thug-away/ https://www.mm24info.com/2018/10/07/home-invasion-thug-stabs-75-year-old-man-80-year-old-wife-blows-thug-away/</w:t>
      </w:r>
    </w:p>
    <w:p>
      <w:r>
        <w:rPr>
          <w:b/>
          <w:u w:val="single"/>
        </w:rPr>
        <w:t xml:space="preserve">122116</w:t>
      </w:r>
    </w:p>
    <w:p>
      <w:r>
        <w:t xml:space="preserve">2.</w:t>
        <w:tab/>
        <w:t xml:space="preserve">Mummo 1 - Keiju homohomo hintti 0</w:t>
      </w:r>
    </w:p>
    <w:p>
      <w:r>
        <w:rPr>
          <w:b/>
          <w:u w:val="single"/>
        </w:rPr>
        <w:t xml:space="preserve">122117</w:t>
      </w:r>
    </w:p>
    <w:p>
      <w:r>
        <w:t xml:space="preserve">3.</w:t>
        <w:tab/>
        <w:tab/>
        <w:t xml:space="preserve">Tähän artikkeliin valittiin todella oudon näköinen mummo...</w:t>
      </w:r>
    </w:p>
    <w:p>
      <w:r>
        <w:rPr>
          <w:b/>
          <w:u w:val="single"/>
        </w:rPr>
        <w:t xml:space="preserve">122118</w:t>
      </w:r>
    </w:p>
    <w:p>
      <w:r>
        <w:t xml:space="preserve">1. GOP:n petturi!!!! https://www.breitbart.com/big-government/2018/10/05/gops-lisa-murkowski-endangers-kavanaugh-confirmation/</w:t>
      </w:r>
    </w:p>
    <w:p>
      <w:r>
        <w:rPr>
          <w:b/>
          <w:u w:val="single"/>
        </w:rPr>
        <w:t xml:space="preserve">122119</w:t>
      </w:r>
    </w:p>
    <w:p>
      <w:r>
        <w:t xml:space="preserve">2.</w:t>
        <w:tab/>
        <w:t xml:space="preserve">Hän on "hyvä mies", mutta ei oikea mies tällä hetkellä. Miten ymmärrät tuollaista logiikkaa. DC:ssä on vain vähän hyviä miehiä, ja hänen pätevyytensä tuomariksi on moitteeton. hän kävelee kuin liberaali, puhuu kuin liberaali ja äänestää kuin liberaali. Murkowski PITÄÄ asettaa ehdolle seuraavassa tilaisuudessa, jotta republikaanien tavoitteet voidaan varmistaa.</w:t>
      </w:r>
    </w:p>
    <w:p>
      <w:r>
        <w:rPr>
          <w:b/>
          <w:u w:val="single"/>
        </w:rPr>
        <w:t xml:space="preserve">122120</w:t>
      </w:r>
    </w:p>
    <w:p>
      <w:r>
        <w:t xml:space="preserve">3.</w:t>
        <w:tab/>
        <w:tab/>
        <w:t xml:space="preserve">Siksi!</w:t>
      </w:r>
    </w:p>
    <w:p>
      <w:r>
        <w:rPr>
          <w:b/>
          <w:u w:val="single"/>
        </w:rPr>
        <w:t xml:space="preserve">122121</w:t>
      </w:r>
    </w:p>
    <w:p>
      <w:r>
        <w:t xml:space="preserve">4.</w:t>
        <w:tab/>
        <w:tab/>
        <w:tab/>
        <w:t xml:space="preserve">Tätä kutsutaan vihollisen kanssa seurusteluksi. Ei näytä minusta neuvottelulta!</w:t>
      </w:r>
    </w:p>
    <w:p>
      <w:r>
        <w:rPr>
          <w:b/>
          <w:u w:val="single"/>
        </w:rPr>
        <w:t xml:space="preserve">122122</w:t>
      </w:r>
    </w:p>
    <w:p>
      <w:r>
        <w:t xml:space="preserve">5.</w:t>
        <w:tab/>
        <w:tab/>
        <w:tab/>
        <w:tab/>
        <w:t xml:space="preserve">Jos Murkowski on liian heikko kestääkseen lähes 90-vuotiaan lutkan uhkaukset, hänen pitäisi erota nyt.</w:t>
      </w:r>
    </w:p>
    <w:p>
      <w:r>
        <w:rPr>
          <w:b/>
          <w:u w:val="single"/>
        </w:rPr>
        <w:t xml:space="preserve">122123</w:t>
      </w:r>
    </w:p>
    <w:p>
      <w:r>
        <w:t xml:space="preserve">6.</w:t>
        <w:tab/>
        <w:tab/>
        <w:tab/>
        <w:tab/>
        <w:tab/>
        <w:t xml:space="preserve">Kuulostaa hyvältä idealta 2 minulle!</w:t>
      </w:r>
    </w:p>
    <w:p>
      <w:r>
        <w:rPr>
          <w:b/>
          <w:u w:val="single"/>
        </w:rPr>
        <w:t xml:space="preserve">122124</w:t>
      </w:r>
    </w:p>
    <w:p>
      <w:r>
        <w:t xml:space="preserve">1. Tätä ruotsalaiset kannattavat. Pakanat kannattavat tätä. Todiste siitä, että jumalia ei ole olemassa. Vitut Ruotsista! Vitut pakanuudesta! Ottakaa pedon merkki! (Lyön vetoa, että sinäkin ottaisit, vain kapinoidaksesi "juutalaisjumalaa" vastaan) https://www.shtfplan.com/headline-news/the-swedish-are-micro-chipping-themselves-by-the-thousands_10222018 https://www.shtfplan.com/headline-news/the-swedish-are-micro-chipping-themselves-by-the-thousands_10222018</w:t>
      </w:r>
    </w:p>
    <w:p>
      <w:r>
        <w:rPr>
          <w:b/>
          <w:u w:val="single"/>
        </w:rPr>
        <w:t xml:space="preserve">122125</w:t>
      </w:r>
    </w:p>
    <w:p>
      <w:r>
        <w:t xml:space="preserve">2.</w:t>
        <w:tab/>
        <w:t xml:space="preserve">Kyllä, se on paholaisen merkki, juutalaisen</w:t>
      </w:r>
    </w:p>
    <w:p>
      <w:r>
        <w:rPr>
          <w:b/>
          <w:u w:val="single"/>
        </w:rPr>
        <w:t xml:space="preserve">122126</w:t>
      </w:r>
    </w:p>
    <w:p>
      <w:r>
        <w:t xml:space="preserve">3.</w:t>
        <w:tab/>
        <w:tab/>
        <w:t xml:space="preserve">lopeta se hiekka neekeri me olimme joosensheeiti</w:t>
      </w:r>
    </w:p>
    <w:p>
      <w:r>
        <w:rPr>
          <w:b/>
          <w:u w:val="single"/>
        </w:rPr>
        <w:t xml:space="preserve">122127</w:t>
      </w:r>
    </w:p>
    <w:p>
      <w:r>
        <w:t xml:space="preserve">1.</w:t>
      </w:r>
    </w:p>
    <w:p>
      <w:r>
        <w:rPr>
          <w:b/>
          <w:u w:val="single"/>
        </w:rPr>
        <w:t xml:space="preserve">122128</w:t>
      </w:r>
    </w:p>
    <w:p>
      <w:r>
        <w:t xml:space="preserve">2.</w:t>
        <w:tab/>
        <w:t xml:space="preserve">Meidän on aika loukkaantua!   Polttakaa kaikki Koraanin kopiot ja murskatkaa kaikki moskeijat Aloittakaa karkotukset!</w:t>
      </w:r>
    </w:p>
    <w:p>
      <w:r>
        <w:rPr>
          <w:b/>
          <w:u w:val="single"/>
        </w:rPr>
        <w:t xml:space="preserve">122129</w:t>
      </w:r>
    </w:p>
    <w:p>
      <w:r>
        <w:t xml:space="preserve">3.</w:t>
        <w:tab/>
        <w:tab/>
        <w:t xml:space="preserve">Niin helppo loukata MUZZIE hänen älykkyystasollaan Mutta minun tyydytyksekseni heidän loukkaamisestaan ei ole täyttä tyydytystä en vain voi loukata heitä tarpeeksi tyydyttääkseni itseni.....</w:t>
      </w:r>
    </w:p>
    <w:p>
      <w:r>
        <w:rPr>
          <w:b/>
          <w:u w:val="single"/>
        </w:rPr>
        <w:t xml:space="preserve">122130</w:t>
      </w:r>
    </w:p>
    <w:p>
      <w:r>
        <w:t xml:space="preserve">1. 2.10.2018 Yhdysvaltain Nato-lähettiläs sanoo, että voi olla tarpeen "ottaa pois" Venäjän uudet Iskander-tyyppiset väliohjukset, joita Venäjä on testannut Kaliningradissa. "Venäjä rikkoo INF-sopimusta keskipitkän kantaman ohjuksista ," sanoi Kay Bailey Hutchison "Jos diplomatia ei toimi se voi olla tarpeen pelotella", hän lisäsi.</w:t>
      </w:r>
    </w:p>
    <w:p>
      <w:r>
        <w:rPr>
          <w:b/>
          <w:u w:val="single"/>
        </w:rPr>
        <w:t xml:space="preserve">122131</w:t>
      </w:r>
    </w:p>
    <w:p>
      <w:r>
        <w:t xml:space="preserve">2.</w:t>
        <w:tab/>
        <w:t xml:space="preserve">Venäjä-Kiina jatkaa aggressiivista toimintaansa Länsi-Euroopassa.   Tämä ei hyödytä Venäjää eikä länttä, mutta Kiina hyötyy varmasti.   Onko Putinia huijattu?</w:t>
      </w:r>
    </w:p>
    <w:p>
      <w:r>
        <w:rPr>
          <w:b/>
          <w:u w:val="single"/>
        </w:rPr>
        <w:t xml:space="preserve">122132</w:t>
      </w:r>
    </w:p>
    <w:p>
      <w:r>
        <w:t xml:space="preserve">3.</w:t>
        <w:tab/>
        <w:tab/>
        <w:t xml:space="preserve">Ehkä lopetetaan globalistien valehtelijoiden uskominen.  Nato ympäröi Venäjää ohjuksilla, sotilastukikohdilla ja sotaharjoituksilla, mutta se, että Venäjä laittaa tavaraa omalle alueelleen puolustautuakseen, on aggressiota.</w:t>
      </w:r>
    </w:p>
    <w:p>
      <w:r>
        <w:rPr>
          <w:b/>
          <w:u w:val="single"/>
        </w:rPr>
        <w:t xml:space="preserve">122133</w:t>
      </w:r>
    </w:p>
    <w:p>
      <w:r>
        <w:t xml:space="preserve">4.</w:t>
        <w:tab/>
        <w:tab/>
        <w:tab/>
        <w:t xml:space="preserve">Typerä globalistipaska</w:t>
      </w:r>
    </w:p>
    <w:p>
      <w:r>
        <w:rPr>
          <w:b/>
          <w:u w:val="single"/>
        </w:rPr>
        <w:t xml:space="preserve">122134</w:t>
      </w:r>
    </w:p>
    <w:p>
      <w:r>
        <w:t xml:space="preserve">1. Ihmisten pitäisi yli kusta ottaen cunt alec Baldwin ja pedot cunt Hillary Clinton jengi pitäisi kaikki pitäisi olla lyhyt kuollut</w:t>
      </w:r>
    </w:p>
    <w:p>
      <w:r>
        <w:rPr>
          <w:b/>
          <w:u w:val="single"/>
        </w:rPr>
        <w:t xml:space="preserve">122135</w:t>
      </w:r>
    </w:p>
    <w:p>
      <w:r>
        <w:t xml:space="preserve">1. Beto SUURET väkijoukot... https://kek.gg/u/YsdZ...</w:t>
      </w:r>
    </w:p>
    <w:p>
      <w:r>
        <w:rPr>
          <w:b/>
          <w:u w:val="single"/>
        </w:rPr>
        <w:t xml:space="preserve">122136</w:t>
      </w:r>
    </w:p>
    <w:p>
      <w:r>
        <w:t xml:space="preserve">2.</w:t>
        <w:tab/>
        <w:t xml:space="preserve">BETO keräsi "suuria väkijoukkoja" AUSTINissa, ei Teksasissa. Austin on hyvin punaisen osavaltion homosininen keskus, joka on aina ollut. Aikoinaan he kutsuivat itseään "maan lesbopääkaupungiksi" ja ylpeilevät sillä, että he ovat "outoja", mikä nykyään tarkoittaa vain tekopyhän ylimielistä ja omahyväistä korkeiden verojen kanssa. O'Rourkella ei ole mitään mahdollisuuksia voittaa Zodiac-murhaajaa.</w:t>
      </w:r>
    </w:p>
    <w:p>
      <w:r>
        <w:rPr>
          <w:b/>
          <w:u w:val="single"/>
        </w:rPr>
        <w:t xml:space="preserve">122137</w:t>
      </w:r>
    </w:p>
    <w:p>
      <w:r>
        <w:t xml:space="preserve">1. Testi 3 sensuuria varten:  Voi tätä minä uskon.   Senkin vitun kusipää jenkki ämmä, mielestäsi on söpöä pilkata meitä "rohkeina", kun emme voi edes puolustaa itseämme ilman, että saamme ADL:n innoittaman liittovaltion jutun vankilaan 10-20 vuodeksi itsepuolustuksesta?   Tiedätkö mitä sinulle tapahtuu, kun meidän ei tarvitse enää pelätä tätä?   ...jatka vitun puhumista juutalainen</w:t>
      </w:r>
    </w:p>
    <w:p>
      <w:r>
        <w:rPr>
          <w:b/>
          <w:u w:val="single"/>
        </w:rPr>
        <w:t xml:space="preserve">122138</w:t>
      </w:r>
    </w:p>
    <w:p>
      <w:r>
        <w:t xml:space="preserve">1.</w:t>
      </w:r>
    </w:p>
    <w:p>
      <w:r>
        <w:rPr>
          <w:b/>
          <w:u w:val="single"/>
        </w:rPr>
        <w:t xml:space="preserve">122139</w:t>
      </w:r>
    </w:p>
    <w:p>
      <w:r>
        <w:t xml:space="preserve">2.</w:t>
        <w:tab/>
        <w:t xml:space="preserve">Ja mistä kristityn Jumalassa on kyse?    Room. 2:11 3. Moos. 19:33-34 Apt. 10:34-35 Kol. 3:10-11 Gal. 3:23-29.</w:t>
      </w:r>
    </w:p>
    <w:p>
      <w:r>
        <w:rPr>
          <w:b/>
          <w:u w:val="single"/>
        </w:rPr>
        <w:t xml:space="preserve">122140</w:t>
      </w:r>
    </w:p>
    <w:p>
      <w:r>
        <w:t xml:space="preserve">3.</w:t>
        <w:tab/>
        <w:tab/>
        <w:t xml:space="preserve">Koska tunnut innokkaalta nolaamaan itsesi asioissa, joita et ymmärrä, jatka vain...</w:t>
      </w:r>
    </w:p>
    <w:p>
      <w:r>
        <w:rPr>
          <w:b/>
          <w:u w:val="single"/>
        </w:rPr>
        <w:t xml:space="preserve">122141</w:t>
      </w:r>
    </w:p>
    <w:p>
      <w:r>
        <w:t xml:space="preserve">4.</w:t>
        <w:tab/>
        <w:tab/>
        <w:tab/>
        <w:t xml:space="preserve">Olin harras kristitty lähes 20 vuotta. Ymmärrykseni on hyvä.</w:t>
      </w:r>
    </w:p>
    <w:p>
      <w:r>
        <w:rPr>
          <w:b/>
          <w:u w:val="single"/>
        </w:rPr>
        <w:t xml:space="preserve">122142</w:t>
      </w:r>
    </w:p>
    <w:p>
      <w:r>
        <w:t xml:space="preserve">5.</w:t>
        <w:tab/>
        <w:tab/>
        <w:tab/>
        <w:tab/>
        <w:t xml:space="preserve">Ole rohkea vakaumuksissasi, hintti.  Otat höyryävän paskan aikajanalleni ja kun haastan sinut todistamaan sen, vedät kirjaimellisesti "sain sinut vihaiseksi, voitin väittelyn?". Ehkä homohomoisin homojuttu ikinä.  Mutta toki hintti, sinä *Olet* oikea poika!</w:t>
      </w:r>
    </w:p>
    <w:p>
      <w:r>
        <w:rPr>
          <w:b/>
          <w:u w:val="single"/>
        </w:rPr>
        <w:t xml:space="preserve">122143</w:t>
      </w:r>
    </w:p>
    <w:p>
      <w:r>
        <w:t xml:space="preserve">1. Ihan uteliaisuudesta... kuinka moni teistä ihanista naisista saa jälkeenjäänyttä DM:ää miehiltä, joilla ei ole paskaakaan sanottavaa, mutta jotka yrittävät aloittaa surkeaa bantz BS:ää?   Huomio, rakkaat vasta saapuneet herrat.   Emme odota pelastustanne tai mulkkuanne. Käyttäytykää sen mukaisesti.   Kiitos.   #MAGA #NotYourThot #PleaseJustSitOnYourHand #ItWillBeLikeAStranger #SadistBitchBantz</w:t>
      </w:r>
    </w:p>
    <w:p>
      <w:r>
        <w:rPr>
          <w:b/>
          <w:u w:val="single"/>
        </w:rPr>
        <w:t xml:space="preserve">122144</w:t>
      </w:r>
    </w:p>
    <w:p>
      <w:r>
        <w:t xml:space="preserve">1. Fido : Mitä se opetti Mary Rodgersille rakkaudesta https://plus.google.com/117241938146428395960</w:t>
      </w:r>
    </w:p>
    <w:p>
      <w:r>
        <w:rPr>
          <w:b/>
          <w:u w:val="single"/>
        </w:rPr>
        <w:t xml:space="preserve">122145</w:t>
      </w:r>
    </w:p>
    <w:p>
      <w:r>
        <w:t xml:space="preserve">2.</w:t>
        <w:tab/>
        <w:t xml:space="preserve">hemmetin neekeri, en tiennyt, että olet natsi. 14/88</w:t>
      </w:r>
    </w:p>
    <w:p>
      <w:r>
        <w:rPr>
          <w:b/>
          <w:u w:val="single"/>
        </w:rPr>
        <w:t xml:space="preserve">122146</w:t>
      </w:r>
    </w:p>
    <w:p>
      <w:r>
        <w:t xml:space="preserve">1. Michiganin naisopiskelija, joka syytti miesopiskelijaa raiskauksesta, on tuomittu vankilaan valehtelusta https://kek.gg/u/34gh_ https://redd.it/9kmqzk</w:t>
      </w:r>
    </w:p>
    <w:p>
      <w:r>
        <w:rPr>
          <w:b/>
          <w:u w:val="single"/>
        </w:rPr>
        <w:t xml:space="preserve">122147</w:t>
      </w:r>
    </w:p>
    <w:p>
      <w:r>
        <w:t xml:space="preserve">2.</w:t>
        <w:tab/>
        <w:t xml:space="preserve">Taas yksi mattoa mässäilevä lesbo, joka toivoo, että hänellä olisi oikeaa seksiä.</w:t>
      </w:r>
    </w:p>
    <w:p>
      <w:r>
        <w:rPr>
          <w:b/>
          <w:u w:val="single"/>
        </w:rPr>
        <w:t xml:space="preserve">122148</w:t>
      </w:r>
    </w:p>
    <w:p>
      <w:r>
        <w:t xml:space="preserve">1. Sen jälkeen kun Tiny oli hakannut Antifan Portlandissa, hän kuulemma spontaanisti puhkesi Cupid Shuffleen https://www.youtube.com/watch?v=ykxnUiwo3nI</w:t>
      </w:r>
    </w:p>
    <w:p>
      <w:r>
        <w:rPr>
          <w:b/>
          <w:u w:val="single"/>
        </w:rPr>
        <w:t xml:space="preserve">122149</w:t>
      </w:r>
    </w:p>
    <w:p>
      <w:r>
        <w:t xml:space="preserve">2.</w:t>
        <w:tab/>
        <w:t xml:space="preserve">On niin surullista nähdä valkoisten etnomasokistien kuuntelevan ja jopa tanssivan neekerimusiikkia.</w:t>
      </w:r>
    </w:p>
    <w:p>
      <w:r>
        <w:rPr>
          <w:b/>
          <w:u w:val="single"/>
        </w:rPr>
        <w:t xml:space="preserve">122150</w:t>
      </w:r>
    </w:p>
    <w:p>
      <w:r>
        <w:t xml:space="preserve">1. Trump tukee täysin Italian maahanmuuttovastaista politiikkaa: https://voiceofeurope.com/2018/10/trump-fully-supports-italys-anti-migration-policy-i-agree-with-their-stance-100/#.W9RMcvYOjdE.twitter</w:t>
      </w:r>
    </w:p>
    <w:p>
      <w:r>
        <w:rPr>
          <w:b/>
          <w:u w:val="single"/>
        </w:rPr>
        <w:t xml:space="preserve">122151</w:t>
      </w:r>
    </w:p>
    <w:p>
      <w:r>
        <w:t xml:space="preserve">2.</w:t>
        <w:tab/>
        <w:t xml:space="preserve">Trump on jälkeenjäänyt, ja häntä seuraavat ihmiset ovat jälkeenjäänyt lammas.</w:t>
      </w:r>
    </w:p>
    <w:p>
      <w:r>
        <w:rPr>
          <w:b/>
          <w:u w:val="single"/>
        </w:rPr>
        <w:t xml:space="preserve">122152</w:t>
      </w:r>
    </w:p>
    <w:p>
      <w:r>
        <w:t xml:space="preserve">1. Kun he antoivat sinulle kaiken sen paskan Voatissa ja jopa uhkasivat tappaa sinut, puolustin sinua monta kertaa. Vaikka et ollut koskaan vaarassa, koska olet edelleen anonyymi internetissä. Sanominen, että he tappavat "Empressin", on pelkkää kuumaa ilmaa ja sinä tiedät sen. Siedin loputonta herjausta ja panettelua yli vuoden ajan enkä koskaan haaveillut ottavani yhteyttä FBI:hin, mutta kun hän alkoi linkittää oikeassa elämässä olevaan Linkedin-tiliini, joka saattoi vaarantaa työelämäni, ja jopa Facebook-sivulleni, joka saattoi vaarantaa itseni ja perheeni TODELLISESSA ELÄMÄSSÄ, vasta silloin yritin ottaa yhteyttä FBI:hin nähdäkseni, olisiko minulla mitään laillisia mahdollisuuksia saada hänet lopettamaan. En edes odottanut FBI:n tekevän mitään, eivätkä he tietenkään koskaan edes ottaneet yhteyttä minuun. Käyttäydyt kuin vaikka he tutkisivat asiaa, olisin jotenkin vaarantanut koko Voat-sivuston. Aivan kuin FBI:n ylikuormitetuilla alipalkatuilla kenttäagenteilla olisi ollut halua seuloa miljoonia ja taas miljoonia viestejä etsiäkseen "häiriköitä" Voat ei ole mikään koskematon Graalin malja, ja minua vaaniva kaveri on paha pikku kusipää, joka ei ansaitse puolustustasi. Lopeta vain keisarinna. Älä alenna itseäsi tälle tasolle mitättömän kostonhimoisen paskanjauhannan kanssa. Keskity siihen, mikä on todella tärkeää. Siihen, minkä puolesta me molemmat taistelemme joka päivä. Olimme ennen liittolaisia. Voisimme olla taas. @Mondragon @DougMorrison @VSovren @VSovren</w:t>
      </w:r>
    </w:p>
    <w:p>
      <w:r>
        <w:rPr>
          <w:b/>
          <w:u w:val="single"/>
        </w:rPr>
        <w:t xml:space="preserve">122153</w:t>
      </w:r>
    </w:p>
    <w:p>
      <w:r>
        <w:t xml:space="preserve">1. Ei, senkin hampaaton mulkku, Naton ansiosta Euroopassa ei ole sotia.</w:t>
      </w:r>
    </w:p>
    <w:p>
      <w:r>
        <w:rPr>
          <w:b/>
          <w:u w:val="single"/>
        </w:rPr>
        <w:t xml:space="preserve">122154</w:t>
      </w:r>
    </w:p>
    <w:p>
      <w:r>
        <w:t xml:space="preserve">1.</w:t>
      </w:r>
    </w:p>
    <w:p>
      <w:r>
        <w:rPr>
          <w:b/>
          <w:u w:val="single"/>
        </w:rPr>
        <w:t xml:space="preserve">122155</w:t>
      </w:r>
    </w:p>
    <w:p>
      <w:r>
        <w:t xml:space="preserve">2.</w:t>
        <w:tab/>
        <w:t xml:space="preserve">Mustat naiset ovat jälkeenjääneitä</w:t>
      </w:r>
    </w:p>
    <w:p>
      <w:r>
        <w:rPr>
          <w:b/>
          <w:u w:val="single"/>
        </w:rPr>
        <w:t xml:space="preserve">122156</w:t>
      </w:r>
    </w:p>
    <w:p>
      <w:r>
        <w:t xml:space="preserve">1. Vapaudesta nauttiminen, jonka puolesta Britannian armeija on taistellut, ei ole sallittua. Onko se enää edes brittiläistä? He antavat lomia vihollisen univormussa oleville ihmisille.       Tommy Robinsonin videolla esiintyvä sotilas erotetaan armeijasta https://news.sky.com/story/soldier-in-tommy-robinson-video-to-be-discharged-from-army-11522986</w:t>
      </w:r>
    </w:p>
    <w:p>
      <w:r>
        <w:rPr>
          <w:b/>
          <w:u w:val="single"/>
        </w:rPr>
        <w:t xml:space="preserve">122157</w:t>
      </w:r>
    </w:p>
    <w:p>
      <w:r>
        <w:t xml:space="preserve">2.</w:t>
        <w:tab/>
        <w:t xml:space="preserve">Onnea tulevaan rekrytointiin Army. Miten sanotaan armeija vahva, tuo oma machete arabian kielellä? Aika surullista, kun alokkaat tietävät oikean ja väärän eron ja heidän esimiehillään on pää vasemmiston perseessä. Mistä lähtien armeija on suvainnut raiskausjengejä? Selvästikin BA tarvitsee oman Jeanne d'Arcinsa.</w:t>
      </w:r>
    </w:p>
    <w:p>
      <w:r>
        <w:rPr>
          <w:b/>
          <w:u w:val="single"/>
        </w:rPr>
        <w:t xml:space="preserve">122158</w:t>
      </w:r>
    </w:p>
    <w:p>
      <w:r>
        <w:t xml:space="preserve">3.</w:t>
        <w:tab/>
        <w:tab/>
        <w:t xml:space="preserve">Tämä kuuluu mainokseen...kaikki todella hienoa, varsinkin tuo muzzy!!!! Ajattelin, että kun tuo mulkku haluaa pudota polvilleen ja rukoilla!  Keskellä tulitaistelua, kun paska on todellista ja maata lentää ilmassa bullitien ja kavereiden huudon saattelemana!!!  Sanovatko kaikki vain, että odota hetki, kaveri? Kun Abdul lopettaa... Vai mitä?</w:t>
      </w:r>
    </w:p>
    <w:p>
      <w:r>
        <w:rPr>
          <w:b/>
          <w:u w:val="single"/>
        </w:rPr>
        <w:t xml:space="preserve">122159</w:t>
      </w:r>
    </w:p>
    <w:p>
      <w:r>
        <w:t xml:space="preserve">1. RT @DrDavidDuke: Jos miehellä olisi päässään jarmulki ja naisella Talmud, tätä pidettäisiin viharikoksena. https://kek.gg/u/T2cg.</w:t>
      </w:r>
    </w:p>
    <w:p>
      <w:r>
        <w:rPr>
          <w:b/>
          <w:u w:val="single"/>
        </w:rPr>
        <w:t xml:space="preserve">122160</w:t>
      </w:r>
    </w:p>
    <w:p>
      <w:r>
        <w:t xml:space="preserve">2.</w:t>
        <w:tab/>
        <w:t xml:space="preserve">Hei, mutta juutalaisten on ok pilkata ja vähätellä valkoisia kuin he olisivat jälkeenjääneitä sisäsiittoisia juntteja. He tekevät sitä periaatteessa koko ajan.</w:t>
      </w:r>
    </w:p>
    <w:p>
      <w:r>
        <w:rPr>
          <w:b/>
          <w:u w:val="single"/>
        </w:rPr>
        <w:t xml:space="preserve">122161</w:t>
      </w:r>
    </w:p>
    <w:p>
      <w:r>
        <w:t xml:space="preserve">1. ITSEÄÄN VIHAAVAT VALKOISET MULKUT PARAATISSA</w:t>
      </w:r>
    </w:p>
    <w:p>
      <w:r>
        <w:rPr>
          <w:b/>
          <w:u w:val="single"/>
        </w:rPr>
        <w:t xml:space="preserve">122162</w:t>
      </w:r>
    </w:p>
    <w:p>
      <w:r>
        <w:t xml:space="preserve">2.</w:t>
        <w:tab/>
        <w:t xml:space="preserve">Mitä jos antaisimme mustille ihmisille todellista koulutusta/työpaikkoja. Näytetään heille, että he voivat olla ylpeitä amerikkalaisesta elämästä, että he eivät tarvitse "roistoelämää". Mitä jos kutsuisimme heitä vain amerikkalaisiksi, veljiksi ja siskoiksi ja ihmisiksi, jotka eivät tarvitse plantaasia. He eivät tarvitse teitä, jos heillä on vapaus. Me lopetamme köyhyyden ja tietämättömyyden ja autamme niitä mustan yhteisön jäseniä, joilla on todellista potentiaalia, jotta heistä voisi tulla todellisia johtajia ilman rotuväkivaltaa. Me annamme sen heille, ja TE DEMOKRAATIT ET VOI pysäyttää MEITÄ.</w:t>
      </w:r>
    </w:p>
    <w:p>
      <w:r>
        <w:rPr>
          <w:b/>
          <w:u w:val="single"/>
        </w:rPr>
        <w:t xml:space="preserve">122163</w:t>
      </w:r>
    </w:p>
    <w:p>
      <w:r>
        <w:t xml:space="preserve">3.</w:t>
        <w:tab/>
        <w:tab/>
        <w:t xml:space="preserve">ROTFLMAO. ONKO TÄMÄ ÄMMÄ KATSONUT PEILIIN VIIME AIKOINA? Sitä paitsi, 99,99 % mustista käyttää tuota sanaa enemmän kuin valkoisista.</w:t>
      </w:r>
    </w:p>
    <w:p>
      <w:r>
        <w:rPr>
          <w:b/>
          <w:u w:val="single"/>
        </w:rPr>
        <w:t xml:space="preserve">122164</w:t>
      </w:r>
    </w:p>
    <w:p>
      <w:r>
        <w:t xml:space="preserve">4.</w:t>
        <w:tab/>
        <w:tab/>
        <w:tab/>
        <w:t xml:space="preserve">Ei. /r/The_Donald loukkaantuu aidosti sanasta neekeri riippumatta siitä, missä yhteydessä sitä käytetään.  /r/The_Donald on hieman hidas tajuamaan. Murdoch on yrittänyt opettaa hänelle jo pitkään, että mikään rauhoittelu ei koskaan lopeta kaksinaismoraalia ja tekosyitä, mutta /r/The_Donaldilla ei vain tunnu olevan henkistä kestävyyttä hyväksyä sitä.</w:t>
      </w:r>
    </w:p>
    <w:p>
      <w:r>
        <w:rPr>
          <w:b/>
          <w:u w:val="single"/>
        </w:rPr>
        <w:t xml:space="preserve">122165</w:t>
      </w:r>
    </w:p>
    <w:p>
      <w:r>
        <w:t xml:space="preserve">1. En todellakaan ymmärrä sitä, kun ihmiset sanovat: "Niin, katsokaa tätä, se todistaa, että olette väärässä!", ja minä katson sitä ja se todistaa, että olen oikeassa. Minun on aina katsottava kahdesti ollakseni varma, ettei se ole jokin temppu tai jotain, mutta ei, se on vain ymmärryksen puute.</w:t>
      </w:r>
    </w:p>
    <w:p>
      <w:r>
        <w:rPr>
          <w:b/>
          <w:u w:val="single"/>
        </w:rPr>
        <w:t xml:space="preserve">122166</w:t>
      </w:r>
    </w:p>
    <w:p>
      <w:r>
        <w:t xml:space="preserve">2.</w:t>
        <w:tab/>
        <w:t xml:space="preserve">Natsit eivät ole ystäviäsi....</w:t>
      </w:r>
    </w:p>
    <w:p>
      <w:r>
        <w:rPr>
          <w:b/>
          <w:u w:val="single"/>
        </w:rPr>
        <w:t xml:space="preserve">122167</w:t>
      </w:r>
    </w:p>
    <w:p>
      <w:r>
        <w:t xml:space="preserve">3.</w:t>
        <w:tab/>
        <w:tab/>
        <w:t xml:space="preserve">Ja sitten ihmiset, joista he puhuvat, tuplasti lisäävät jälkeenjääneisyyttä...</w:t>
      </w:r>
    </w:p>
    <w:p>
      <w:r>
        <w:rPr>
          <w:b/>
          <w:u w:val="single"/>
        </w:rPr>
        <w:t xml:space="preserve">122168</w:t>
      </w:r>
    </w:p>
    <w:p>
      <w:r>
        <w:t xml:space="preserve">4.</w:t>
        <w:tab/>
        <w:tab/>
        <w:tab/>
        <w:t xml:space="preserve">Jos Trump ei sabe sinua, mummo, kuka on sinun suuri messiaasi?</w:t>
      </w:r>
    </w:p>
    <w:p>
      <w:r>
        <w:rPr>
          <w:b/>
          <w:u w:val="single"/>
        </w:rPr>
        <w:t xml:space="preserve">122169</w:t>
      </w:r>
    </w:p>
    <w:p>
      <w:r>
        <w:t xml:space="preserve">1. Henkilökohtaisesti olen sitä mieltä, että loli-postaajien pitäisi siirtää loli-postauksensa GNU/Smugiin ja käyttää GAB:ia vain poliittiseen väittelyyn. Näin et saa bannia ja voit jatkaa argumentointia.</w:t>
      </w:r>
    </w:p>
    <w:p>
      <w:r>
        <w:rPr>
          <w:b/>
          <w:u w:val="single"/>
        </w:rPr>
        <w:t xml:space="preserve">122170</w:t>
      </w:r>
    </w:p>
    <w:p>
      <w:r>
        <w:t xml:space="preserve">2.</w:t>
        <w:tab/>
        <w:t xml:space="preserve">On hämmästyttävää, miten nopeasti retard puritaani-fagit ovat alkaneet pitää mitä tahansa kuvaa, jossa on lapsen näköinen hahmo, "säädyttömänä".</w:t>
      </w:r>
    </w:p>
    <w:p>
      <w:r>
        <w:rPr>
          <w:b/>
          <w:u w:val="single"/>
        </w:rPr>
        <w:t xml:space="preserve">122171</w:t>
      </w:r>
    </w:p>
    <w:p>
      <w:r>
        <w:t xml:space="preserve">3.</w:t>
        <w:tab/>
        <w:tab/>
        <w:t xml:space="preserve">Jos siinä ei ole mitään seksuaalista, en ymmärrä, miten se voisi rikkoa sääntöjä. Ihan totta. Jos siinä ei ole alastomuutta eikä mitään seksuaalista, mikä on heidän ongelmansa?</w:t>
      </w:r>
    </w:p>
    <w:p>
      <w:r>
        <w:rPr>
          <w:b/>
          <w:u w:val="single"/>
        </w:rPr>
        <w:t xml:space="preserve">122172</w:t>
      </w:r>
    </w:p>
    <w:p>
      <w:r>
        <w:t xml:space="preserve">4.</w:t>
        <w:tab/>
        <w:tab/>
        <w:t xml:space="preserve">Pidetäänkö henkilöä alastomana, jos hän on turkiksen peitossa?</w:t>
      </w:r>
    </w:p>
    <w:p>
      <w:r>
        <w:rPr>
          <w:b/>
          <w:u w:val="single"/>
        </w:rPr>
        <w:t xml:space="preserve">122173</w:t>
      </w:r>
    </w:p>
    <w:p>
      <w:r>
        <w:t xml:space="preserve">5.</w:t>
        <w:tab/>
        <w:tab/>
        <w:t xml:space="preserve">Hyvä kysymys...</w:t>
      </w:r>
    </w:p>
    <w:p>
      <w:r>
        <w:rPr>
          <w:b/>
          <w:u w:val="single"/>
        </w:rPr>
        <w:t xml:space="preserve">122174</w:t>
      </w:r>
    </w:p>
    <w:p>
      <w:r>
        <w:t xml:space="preserve">1. Yritän muistaa ... Etkö ole entisen presidentin entinen neuvonantaja, joka antoi vihollisillemme, kuten Iranille, valtuudet ja käytti kaikkia vallan elementtejä, verovirastosta FBI:hin, poliittisina aseina amerikkalaisia vastaan?  Pyydän jotakuta, joka ei ole raivoisa valehtelija ja kumouksellinen. https://kek.gg/u/6WzP.</w:t>
      </w:r>
    </w:p>
    <w:p>
      <w:r>
        <w:rPr>
          <w:b/>
          <w:u w:val="single"/>
        </w:rPr>
        <w:t xml:space="preserve">122175</w:t>
      </w:r>
    </w:p>
    <w:p>
      <w:r>
        <w:t xml:space="preserve">2.</w:t>
        <w:tab/>
        <w:t xml:space="preserve">Kuka on Valerie Jarrett?  Ja mitä hänelle pitäisi tehdä?   #QAlert https://www.judicialwatch.org/blog/2015/06/communism-in-jarretts-family/ . @SenBobCorker @JohnCornyn @SaraCarterDC @RepMattGaetz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 xml:space="preserve">122176</w:t>
      </w:r>
    </w:p>
    <w:p>
      <w:r>
        <w:t xml:space="preserve">3.</w:t>
        <w:tab/>
        <w:tab/>
        <w:t xml:space="preserve">"Se" on iranilainen simpanssi...</w:t>
      </w:r>
    </w:p>
    <w:p>
      <w:r>
        <w:rPr>
          <w:b/>
          <w:u w:val="single"/>
        </w:rPr>
        <w:t xml:space="preserve">122177</w:t>
      </w:r>
    </w:p>
    <w:p>
      <w:r>
        <w:t xml:space="preserve">4.</w:t>
        <w:tab/>
        <w:tab/>
        <w:tab/>
        <w:t xml:space="preserve">Mutta obamasshole on kommunistinen muslimihomo ja hän on kommunistinen muslimilutka... molemmat läpikotaisin korruptoituneita... sitten hän työskenteli Killarylle... toinen erittäin korruptoitunut kommarilutka Alatko nähdä kokonaiskuvaa???</w:t>
      </w:r>
    </w:p>
    <w:p>
      <w:r>
        <w:rPr>
          <w:b/>
          <w:u w:val="single"/>
        </w:rPr>
        <w:t xml:space="preserve">122178</w:t>
      </w:r>
    </w:p>
    <w:p>
      <w:r>
        <w:t xml:space="preserve">1. Mies, joka auttaa she-boonia, saa boonin grand-apeilta neekerien kiitollisuudenosoituksen kasvoihin.     Postuumisti saatu opetus: älä koskaan auta neekeriä. Anna heidän mädäntyä. https://torontosun.com/news/crime/grandchildren-shot-helpful-neighbour-in-face-prosecutors/wcm/6f1186be-0c5c-4785-baeb-1bfc62f879ed</w:t>
      </w:r>
    </w:p>
    <w:p>
      <w:r>
        <w:rPr>
          <w:b/>
          <w:u w:val="single"/>
        </w:rPr>
        <w:t xml:space="preserve">122179</w:t>
      </w:r>
    </w:p>
    <w:p>
      <w:r>
        <w:t xml:space="preserve">1. Kaikki ovat vihaisia Don Lemonille, enkä syytä heitä siitä, mutta ketkä ovat niitä, jotka antavat Don Lemonille luvan jatkaa toimintaansa?</w:t>
      </w:r>
    </w:p>
    <w:p>
      <w:r>
        <w:rPr>
          <w:b/>
          <w:u w:val="single"/>
        </w:rPr>
        <w:t xml:space="preserve">122180</w:t>
      </w:r>
    </w:p>
    <w:p>
      <w:r>
        <w:t xml:space="preserve">2.</w:t>
        <w:tab/>
        <w:t xml:space="preserve">neekerin sitruunapää... ketä kiinnostaa???? LOL</w:t>
      </w:r>
    </w:p>
    <w:p>
      <w:r>
        <w:rPr>
          <w:b/>
          <w:u w:val="single"/>
        </w:rPr>
        <w:t xml:space="preserve">122181</w:t>
      </w:r>
    </w:p>
    <w:p>
      <w:r>
        <w:t xml:space="preserve">1. Ensi viikon jaksossa "As The WN Turns" näemme Richard Spencerin solmivan kolmikantasopimuksen Andew Anglinin ja (((Weev))) kanssa.  Jaksossa on cliffhanger-loppu, jossa on mukana (((Weev)))), muutama SPLC:n ja FBI:n agentti sekä photoshopattuja kopioita Spencerin verotiedoista.</w:t>
      </w:r>
    </w:p>
    <w:p>
      <w:r>
        <w:rPr>
          <w:b/>
          <w:u w:val="single"/>
        </w:rPr>
        <w:t xml:space="preserve">122182</w:t>
      </w:r>
    </w:p>
    <w:p>
      <w:r>
        <w:t xml:space="preserve">1. Pocahontas on vain tyhmä mulkku 😂🤣😂😂😂 https://youtu.be/DqK7eTY2xnQ</w:t>
      </w:r>
    </w:p>
    <w:p>
      <w:r>
        <w:rPr>
          <w:b/>
          <w:u w:val="single"/>
        </w:rPr>
        <w:t xml:space="preserve">122183</w:t>
      </w:r>
    </w:p>
    <w:p>
      <w:r>
        <w:t xml:space="preserve">1. MAGA-pommittaja oli Twitterissä. Pitäisikö Twitter kieltää?</w:t>
      </w:r>
    </w:p>
    <w:p>
      <w:r>
        <w:rPr>
          <w:b/>
          <w:u w:val="single"/>
        </w:rPr>
        <w:t xml:space="preserve">122184</w:t>
      </w:r>
    </w:p>
    <w:p>
      <w:r>
        <w:t xml:space="preserve">2.</w:t>
        <w:tab/>
        <w:t xml:space="preserve">Ei. Minusta tuntuu, että Timothy McVeigh 2.0 hoitaa Twitterin. Hyväntekeväisyydellä mulkku Hioliary, 0bama ja Soros...</w:t>
      </w:r>
    </w:p>
    <w:p>
      <w:r>
        <w:rPr>
          <w:b/>
          <w:u w:val="single"/>
        </w:rPr>
        <w:t xml:space="preserve">122185</w:t>
      </w:r>
    </w:p>
    <w:p>
      <w:r>
        <w:t xml:space="preserve">1. Kuka tarvitsee photoshoppausta, kun maailmassa on niin paljon neekerien ystäviä.</w:t>
      </w:r>
    </w:p>
    <w:p>
      <w:r>
        <w:rPr>
          <w:b/>
          <w:u w:val="single"/>
        </w:rPr>
        <w:t xml:space="preserve">122186</w:t>
      </w:r>
    </w:p>
    <w:p>
      <w:r>
        <w:t xml:space="preserve">1. on valkoisten naisten vuoro vihata 2 minuuttia.</w:t>
      </w:r>
    </w:p>
    <w:p>
      <w:r>
        <w:rPr>
          <w:b/>
          <w:u w:val="single"/>
        </w:rPr>
        <w:t xml:space="preserve">122187</w:t>
      </w:r>
    </w:p>
    <w:p>
      <w:r>
        <w:t xml:space="preserve">2.</w:t>
        <w:tab/>
        <w:t xml:space="preserve">Tämäntyyppinen kumouksellinen propaganda ja agitaatio on sama tekniikka, jota juutalaiset bolshevikit käyttivät lietsoakseen Venäjän kansaa ja vakuuttaakseen sen lähtemään mukaansa (odottaen "työläisten paratiisia", jonka nämä juutalaiset lupasivat) ja kukistamaan Venäjän tsaarin vuonna 1917. Voi pojat, nämä venäläiset elivät katuakseen sitä. Samaa rakentamista täällä.</w:t>
      </w:r>
    </w:p>
    <w:p>
      <w:r>
        <w:rPr>
          <w:b/>
          <w:u w:val="single"/>
        </w:rPr>
        <w:t xml:space="preserve">122188</w:t>
      </w:r>
    </w:p>
    <w:p>
      <w:r>
        <w:t xml:space="preserve">3.</w:t>
        <w:tab/>
        <w:tab/>
        <w:t xml:space="preserve">En osaa sanoa, onko tuo neekeri vai kikessi.</w:t>
      </w:r>
    </w:p>
    <w:p>
      <w:r>
        <w:rPr>
          <w:b/>
          <w:u w:val="single"/>
        </w:rPr>
        <w:t xml:space="preserve">122189</w:t>
      </w:r>
    </w:p>
    <w:p>
      <w:r>
        <w:t xml:space="preserve">4.</w:t>
        <w:tab/>
        <w:tab/>
        <w:tab/>
        <w:t xml:space="preserve">Hän on juutalainen. Tee Google-kuvahaku.</w:t>
      </w:r>
    </w:p>
    <w:p>
      <w:r>
        <w:rPr>
          <w:b/>
          <w:u w:val="single"/>
        </w:rPr>
        <w:t xml:space="preserve">122190</w:t>
      </w:r>
    </w:p>
    <w:p>
      <w:r>
        <w:t xml:space="preserve">1. &gt;Ja kuka tämä homo muuten on?</w:t>
      </w:r>
    </w:p>
    <w:p>
      <w:r>
        <w:rPr>
          <w:b/>
          <w:u w:val="single"/>
        </w:rPr>
        <w:t xml:space="preserve">122191</w:t>
      </w:r>
    </w:p>
    <w:p>
      <w:r>
        <w:t xml:space="preserve">2.</w:t>
        <w:tab/>
        <w:t xml:space="preserve">Hyödytön ja hullu juutalainen, joka elää veronmaksajien rahoilla. #DeathPenalty</w:t>
      </w:r>
    </w:p>
    <w:p>
      <w:r>
        <w:rPr>
          <w:b/>
          <w:u w:val="single"/>
        </w:rPr>
        <w:t xml:space="preserve">122192</w:t>
      </w:r>
    </w:p>
    <w:p>
      <w:r>
        <w:t xml:space="preserve">3.</w:t>
      </w:r>
    </w:p>
    <w:p>
      <w:r>
        <w:rPr>
          <w:b/>
          <w:u w:val="single"/>
        </w:rPr>
        <w:t xml:space="preserve">122193</w:t>
      </w:r>
    </w:p>
    <w:p>
      <w:r>
        <w:t xml:space="preserve">4.</w:t>
        <w:tab/>
        <w:tab/>
        <w:t xml:space="preserve">Hänen kirurgisesti muutettujen kasvojensa takana on karmivat aivot.</w:t>
      </w:r>
    </w:p>
    <w:p>
      <w:r>
        <w:rPr>
          <w:b/>
          <w:u w:val="single"/>
        </w:rPr>
        <w:t xml:space="preserve">122194</w:t>
      </w:r>
    </w:p>
    <w:p>
      <w:r>
        <w:t xml:space="preserve">5.</w:t>
      </w:r>
    </w:p>
    <w:p>
      <w:r>
        <w:rPr>
          <w:b/>
          <w:u w:val="single"/>
        </w:rPr>
        <w:t xml:space="preserve">122195</w:t>
      </w:r>
    </w:p>
    <w:p>
      <w:r>
        <w:t xml:space="preserve">6.</w:t>
        <w:tab/>
        <w:t xml:space="preserve">Ei juutalaista! Hän loukkasi Elizabeth Warrenia, ei Cherokee Nationia, enkä edes pidä Trumpista, koska vasemmisto ja oikeisto ovat saman juutalaisen petolinnun kaksi siipeä. Hylätkää molemmat!</w:t>
      </w:r>
    </w:p>
    <w:p>
      <w:r>
        <w:rPr>
          <w:b/>
          <w:u w:val="single"/>
        </w:rPr>
        <w:t xml:space="preserve">122196</w:t>
      </w:r>
    </w:p>
    <w:p>
      <w:r>
        <w:t xml:space="preserve">7.</w:t>
      </w:r>
    </w:p>
    <w:p>
      <w:r>
        <w:rPr>
          <w:b/>
          <w:u w:val="single"/>
        </w:rPr>
        <w:t xml:space="preserve">122197</w:t>
      </w:r>
    </w:p>
    <w:p>
      <w:r>
        <w:t xml:space="preserve">8.</w:t>
        <w:tab/>
        <w:tab/>
        <w:tab/>
        <w:t xml:space="preserve">Se ei ole minun lippuni, enkä suoraan sanottuna halua, että joukko likaisia arabisemiittejä käyttää arjalaista symboliamme. Viholliseni vihollinen ei ole ystäväni.</w:t>
      </w:r>
    </w:p>
    <w:p>
      <w:r>
        <w:rPr>
          <w:b/>
          <w:u w:val="single"/>
        </w:rPr>
        <w:t xml:space="preserve">122198</w:t>
      </w:r>
    </w:p>
    <w:p>
      <w:r>
        <w:t xml:space="preserve">9.</w:t>
        <w:tab/>
        <w:tab/>
        <w:tab/>
        <w:tab/>
        <w:t xml:space="preserve">Luulen, että voisin tehdä poikkeuksen, erityisesti Syyrian miehittämän Jerusalemin käsitteeseen. Se olisi sen arvoista.</w:t>
      </w:r>
    </w:p>
    <w:p>
      <w:r>
        <w:rPr>
          <w:b/>
          <w:u w:val="single"/>
        </w:rPr>
        <w:t xml:space="preserve">122199</w:t>
      </w:r>
    </w:p>
    <w:p>
      <w:r>
        <w:t xml:space="preserve">10.</w:t>
        <w:tab/>
        <w:tab/>
        <w:tab/>
        <w:tab/>
        <w:t xml:space="preserve">Oliko tuo Syyrian lippu. Minun mokani, mutta en kuitenkaan luota Assadiin tai kehenkään poliitikkoon tässä juutalaisten maailmanjärjestysjärjestelmässä.</w:t>
      </w:r>
    </w:p>
    <w:p>
      <w:r>
        <w:rPr>
          <w:b/>
          <w:u w:val="single"/>
        </w:rPr>
        <w:t xml:space="preserve">122200</w:t>
      </w:r>
    </w:p>
    <w:p>
      <w:r>
        <w:t xml:space="preserve">11.</w:t>
        <w:tab/>
        <w:tab/>
        <w:tab/>
        <w:tab/>
        <w:t xml:space="preserve">Itse asiassa näillä 2:lla oli discord-linkki, jonka leikkasin pois. Älä luota discordiin.</w:t>
      </w:r>
    </w:p>
    <w:p>
      <w:r>
        <w:rPr>
          <w:b/>
          <w:u w:val="single"/>
        </w:rPr>
        <w:t xml:space="preserve">122201</w:t>
      </w:r>
    </w:p>
    <w:p>
      <w:r>
        <w:t xml:space="preserve">1. Vakava kysymys. Miksi juutalaisryhmät käyttävät kuorma-autojaan kuljettamaan maahanpyrkijöitä rajalle? "Koska olet antisemitisti" ei ole vastaus. Ollaan aikuisia tässä asiassa. Kuka tätä rahoittaa? #Caravan</w:t>
      </w:r>
    </w:p>
    <w:p>
      <w:r>
        <w:rPr>
          <w:b/>
          <w:u w:val="single"/>
        </w:rPr>
        <w:t xml:space="preserve">122202</w:t>
      </w:r>
    </w:p>
    <w:p>
      <w:r>
        <w:t xml:space="preserve">2.</w:t>
        <w:tab/>
        <w:t xml:space="preserve">Niille, jotka pitävät tätä väärennöksenä, tässä on sama pätkä, jota CBC käytti (Fox on sittemmin editoinut tämän otoksen pois B-roll-varastostaan) https://www.youtube.com/watch?v=r2wHQ4Bc_88&amp;t=199 https://www.youtube.com/watch?v=r2wHQ4Bc_88&amp;t=199</w:t>
      </w:r>
    </w:p>
    <w:p>
      <w:r>
        <w:rPr>
          <w:b/>
          <w:u w:val="single"/>
        </w:rPr>
        <w:t xml:space="preserve">122203</w:t>
      </w:r>
    </w:p>
    <w:p>
      <w:r>
        <w:t xml:space="preserve">3.</w:t>
        <w:tab/>
        <w:tab/>
        <w:t xml:space="preserve">Paskapuhetta. En nähnyt CBC:n videolla yhtään juutalaistähteä ajoneuvossa. Jos näkee, lähetä minulle viesti, jossa kerrotaan videon kellonaika.  Ja muuten, sekä muzzie-halaileva kanadalainen media että tuo pakolaisia halaileva "freelance-toimittaja" voivat purra amerikkalaisten veronmaksajien kollektiivista persettä.</w:t>
      </w:r>
    </w:p>
    <w:p>
      <w:r>
        <w:rPr>
          <w:b/>
          <w:u w:val="single"/>
        </w:rPr>
        <w:t xml:space="preserve">122204</w:t>
      </w:r>
    </w:p>
    <w:p>
      <w:r>
        <w:t xml:space="preserve">1. Vuodesta 1973 lähtien on abortoitu 15 000 000 mustaa vauvaa, ja demokraatit tekivät sen tahallaan. #WalkAway</w:t>
      </w:r>
    </w:p>
    <w:p>
      <w:r>
        <w:rPr>
          <w:b/>
          <w:u w:val="single"/>
        </w:rPr>
        <w:t xml:space="preserve">122205</w:t>
      </w:r>
    </w:p>
    <w:p>
      <w:r>
        <w:t xml:space="preserve">2.</w:t>
        <w:tab/>
        <w:t xml:space="preserve">Kuvittele, että sinulla olisi niin paljon lisää neekereitä elätettävänä. Vitut siitä.</w:t>
      </w:r>
    </w:p>
    <w:p>
      <w:r>
        <w:rPr>
          <w:b/>
          <w:u w:val="single"/>
        </w:rPr>
        <w:t xml:space="preserve">122206</w:t>
      </w:r>
    </w:p>
    <w:p>
      <w:r>
        <w:t xml:space="preserve">3.</w:t>
        <w:tab/>
        <w:tab/>
        <w:t xml:space="preserve">Okei, homoperseinen neekerin rakastaja. Haluatko miljoonia ylimääräisiä neekereitä muuttamaan Afrikkaan?</w:t>
      </w:r>
    </w:p>
    <w:p>
      <w:r>
        <w:rPr>
          <w:b/>
          <w:u w:val="single"/>
        </w:rPr>
        <w:t xml:space="preserve">122207</w:t>
      </w:r>
    </w:p>
    <w:p>
      <w:r>
        <w:t xml:space="preserve">1. "En ole dramaattinen." 🤣🤣🤣</w:t>
      </w:r>
    </w:p>
    <w:p>
      <w:r>
        <w:rPr>
          <w:b/>
          <w:u w:val="single"/>
        </w:rPr>
        <w:t xml:space="preserve">122208</w:t>
      </w:r>
    </w:p>
    <w:p>
      <w:r>
        <w:t xml:space="preserve">2.</w:t>
        <w:tab/>
        <w:t xml:space="preserve">Mahtavaa! Toivottavasti itsemurha menee pieleen, ja tämä rappeutunut alhaiselämä jää jälkeenjääneeksi rampaksi, joka paskantaa itseään koko loppuelämänsä ajan.....</w:t>
      </w:r>
    </w:p>
    <w:p>
      <w:r>
        <w:rPr>
          <w:b/>
          <w:u w:val="single"/>
        </w:rPr>
        <w:t xml:space="preserve">122209</w:t>
      </w:r>
    </w:p>
    <w:p>
      <w:r>
        <w:t xml:space="preserve">1. En hyväksy tätä rotuja sekoittavaa neekeriä gab-yhteisööni.</w:t>
      </w:r>
    </w:p>
    <w:p>
      <w:r>
        <w:rPr>
          <w:b/>
          <w:u w:val="single"/>
        </w:rPr>
        <w:t xml:space="preserve">122210</w:t>
      </w:r>
    </w:p>
    <w:p>
      <w:r>
        <w:t xml:space="preserve">2.</w:t>
        <w:tab/>
        <w:t xml:space="preserve">Mudsharkit eivät vain koskaan opi.</w:t>
      </w:r>
    </w:p>
    <w:p>
      <w:r>
        <w:rPr>
          <w:b/>
          <w:u w:val="single"/>
        </w:rPr>
        <w:t xml:space="preserve">122211</w:t>
      </w:r>
    </w:p>
    <w:p>
      <w:r>
        <w:t xml:space="preserve">1. .. Kuten vbox esimerkiksi on toinen, joka on taipumus pilata asioita hieman, jos se sotkee asennuksen tai jos päivität ytimen asennuksen jälkeen.. (joskus) On parasta KOKEILLA apt:n avulla, joskus sinulla ei ole valinnanvaraa (jos sinun täytyy muokata ajuria ytimelle, jonka olen joutunut tekemään kahdesti).  Se on joskus ihan älyttömän hankalaa, vaikka olisi vähän kokemusta.</w:t>
      </w:r>
    </w:p>
    <w:p>
      <w:r>
        <w:rPr>
          <w:b/>
          <w:u w:val="single"/>
        </w:rPr>
        <w:t xml:space="preserve">122212</w:t>
      </w:r>
    </w:p>
    <w:p>
      <w:r>
        <w:t xml:space="preserve">1. Opettiko vaimosi neekeripoika sinulle sanan "neofytti"?    Se näyttää olevan taas yksi niistä "isoista sanoista", joita et selvästikään ymmärrä käyttää...</w:t>
      </w:r>
    </w:p>
    <w:p>
      <w:r>
        <w:rPr>
          <w:b/>
          <w:u w:val="single"/>
        </w:rPr>
        <w:t xml:space="preserve">122213</w:t>
      </w:r>
    </w:p>
    <w:p>
      <w:r>
        <w:t xml:space="preserve">1. Arnold Schwarzenegger pyytää anteeksi fraasin 'Girlie Men' käyttöä http://bit.ly/2Ec8UrK via @BreitbartNews</w:t>
      </w:r>
    </w:p>
    <w:p>
      <w:r>
        <w:rPr>
          <w:b/>
          <w:u w:val="single"/>
        </w:rPr>
        <w:t xml:space="preserve">122214</w:t>
      </w:r>
    </w:p>
    <w:p>
      <w:r>
        <w:t xml:space="preserve">2.</w:t>
        <w:tab/>
        <w:t xml:space="preserve">Hintti</w:t>
      </w:r>
    </w:p>
    <w:p>
      <w:r>
        <w:rPr>
          <w:b/>
          <w:u w:val="single"/>
        </w:rPr>
        <w:t xml:space="preserve">122215</w:t>
      </w:r>
    </w:p>
    <w:p>
      <w:r>
        <w:t xml:space="preserve">1. Uusi juttu ANP:stä! Mob Attacks, Outing Sexual Assault Victims &amp; Threatening Business Owners Are All Just 'Collateral Damage' In Liberals Quest For Power As Dem Leaders Says 'So Be It' http://allnewspipeline.com/Mob_Attacks_Outing_Sexual_Assault_Victims_Collateral_Damage.php #LiberalismIsAMentalDisorder #WWG1WGA #CivilWar #Trump2020</w:t>
      </w:r>
    </w:p>
    <w:p>
      <w:r>
        <w:rPr>
          <w:b/>
          <w:u w:val="single"/>
        </w:rPr>
        <w:t xml:space="preserve">122216</w:t>
      </w:r>
    </w:p>
    <w:p>
      <w:r>
        <w:t xml:space="preserve">2.</w:t>
        <w:tab/>
        <w:t xml:space="preserve">Laske minut sitten kuolemanviholliseksi, senkin muinainen kuivunut mulkku!</w:t>
      </w:r>
    </w:p>
    <w:p>
      <w:r>
        <w:rPr>
          <w:b/>
          <w:u w:val="single"/>
        </w:rPr>
        <w:t xml:space="preserve">122217</w:t>
      </w:r>
    </w:p>
    <w:p>
      <w:r>
        <w:t xml:space="preserve">1. En ole täällä viihdyttämässä käännynnäisiä, enkä ole täällä, jotta voisit nyökytellä päätäsi epäironisesti hiphop-musiikin tahtiin.  Hintti neekeri.</w:t>
      </w:r>
    </w:p>
    <w:p>
      <w:r>
        <w:rPr>
          <w:b/>
          <w:u w:val="single"/>
        </w:rPr>
        <w:t xml:space="preserve">122218</w:t>
      </w:r>
    </w:p>
    <w:p>
      <w:r>
        <w:t xml:space="preserve">1. Tämä vahingoittaa @DNC:n palkkioshekkiä tässä kuussa: K-9-agentti varoitti mahdollisesta huume- tai ihmislastista kuorma-autossa https://www.breitbart.com/texas/2018/10/11/1-4m-in-meth-seized-at-texas-border-checkpoint/ https://www.breitbart.com/texas/2018/10/11/1-4m-in-meth-seized-at-texas-border-checkpoint/</w:t>
      </w:r>
    </w:p>
    <w:p>
      <w:r>
        <w:rPr>
          <w:b/>
          <w:u w:val="single"/>
        </w:rPr>
        <w:t xml:space="preserve">122219</w:t>
      </w:r>
    </w:p>
    <w:p>
      <w:r>
        <w:t xml:space="preserve">2.</w:t>
        <w:tab/>
        <w:t xml:space="preserve">ÄÄNESTÄ VÄLIVAALEISSA!!! SAAMME DEMOKRAATIT JA RINOT ULOS, JOTTA VOIMME RAKENTAA MUURIN!!!!</w:t>
      </w:r>
    </w:p>
    <w:p>
      <w:r>
        <w:rPr>
          <w:b/>
          <w:u w:val="single"/>
        </w:rPr>
        <w:t xml:space="preserve">122220</w:t>
      </w:r>
    </w:p>
    <w:p>
      <w:r>
        <w:t xml:space="preserve">3.</w:t>
        <w:tab/>
        <w:tab/>
        <w:t xml:space="preserve">Muuria ei koskaan rakenneta.</w:t>
      </w:r>
    </w:p>
    <w:p>
      <w:r>
        <w:rPr>
          <w:b/>
          <w:u w:val="single"/>
        </w:rPr>
        <w:t xml:space="preserve">122221</w:t>
      </w:r>
    </w:p>
    <w:p>
      <w:r>
        <w:t xml:space="preserve">4.</w:t>
        <w:tab/>
        <w:tab/>
        <w:tab/>
        <w:t xml:space="preserve">Muuria rakennetaan parhaillaan, toisin kuin LSM väittää: https://www.nationalreview.com/2018/06/us-mexico-border-wall-being-built-slowly/.</w:t>
      </w:r>
    </w:p>
    <w:p>
      <w:r>
        <w:rPr>
          <w:b/>
          <w:u w:val="single"/>
        </w:rPr>
        <w:t xml:space="preserve">122222</w:t>
      </w:r>
    </w:p>
    <w:p>
      <w:r>
        <w:t xml:space="preserve">5.</w:t>
        <w:tab/>
        <w:tab/>
        <w:tab/>
        <w:tab/>
        <w:t xml:space="preserve">Kun ottaa huomioon hankkeen valtavuuden, tämä on vain pieni ponnistus. Sitä ei koskaan rakenneta.</w:t>
      </w:r>
    </w:p>
    <w:p>
      <w:r>
        <w:rPr>
          <w:b/>
          <w:u w:val="single"/>
        </w:rPr>
        <w:t xml:space="preserve">122223</w:t>
      </w:r>
    </w:p>
    <w:p>
      <w:r>
        <w:t xml:space="preserve">6.</w:t>
        <w:tab/>
        <w:tab/>
        <w:tab/>
        <w:tab/>
        <w:tab/>
        <w:t xml:space="preserve">Sitä rakennetaan jo nyt, ääliö!  Tyypillistä libtardien logiikkaa: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w:t>
      </w:r>
    </w:p>
    <w:p>
      <w:r>
        <w:rPr>
          <w:b/>
          <w:u w:val="single"/>
        </w:rPr>
        <w:t xml:space="preserve">122224</w:t>
      </w:r>
    </w:p>
    <w:p>
      <w:r>
        <w:t xml:space="preserve">7.</w:t>
        <w:tab/>
        <w:tab/>
        <w:tab/>
        <w:tab/>
        <w:tab/>
        <w:tab/>
        <w:t xml:space="preserve">Jos tarkoitit, että osa muurista rakennetaan, olen samaa mieltä. Tuleeko se valmiiksi? Ei, se ei koskaan valmistu. Se on eläintilan tuulimylly. Se on idioottien syötti punaniskoille.</w:t>
      </w:r>
    </w:p>
    <w:p>
      <w:r>
        <w:rPr>
          <w:b/>
          <w:u w:val="single"/>
        </w:rPr>
        <w:t xml:space="preserve">122225</w:t>
      </w:r>
    </w:p>
    <w:p>
      <w:r>
        <w:t xml:space="preserve">8.</w:t>
        <w:tab/>
        <w:tab/>
        <w:tab/>
        <w:tab/>
        <w:tab/>
        <w:tab/>
        <w:tab/>
        <w:t xml:space="preserve">Oletan, että olet katsonut kristallipalloasi ja päätellyt, että muuria ei koskaan saada valmiiksi!  Sain sen. Arvaa mitä, San Franciscon siltaa ei ole koskaan "saatu valmiiksi". Sitä päivitetään, maalataan ja huolletaan jatkuvasti. Joten teknisesti ottaen saatat olla oikeassa.</w:t>
      </w:r>
    </w:p>
    <w:p>
      <w:r>
        <w:rPr>
          <w:b/>
          <w:u w:val="single"/>
        </w:rPr>
        <w:t xml:space="preserve">122226</w:t>
      </w:r>
    </w:p>
    <w:p>
      <w:r>
        <w:t xml:space="preserve">9.</w:t>
        <w:tab/>
        <w:tab/>
        <w:tab/>
        <w:tab/>
        <w:tab/>
        <w:tab/>
        <w:tab/>
        <w:tab/>
        <w:t xml:space="preserve">Kyllä, olen oikeassa tässä asiassa. Et koskaan saa seinääsi. Trump ei koskaan aikonut pitää lupauksiaan. Muuri on vain idiootin syötti vaaleissa.</w:t>
      </w:r>
    </w:p>
    <w:p>
      <w:r>
        <w:rPr>
          <w:b/>
          <w:u w:val="single"/>
        </w:rPr>
        <w:t xml:space="preserve">122227</w:t>
      </w:r>
    </w:p>
    <w:p>
      <w:r>
        <w:t xml:space="preserve">10.</w:t>
        <w:tab/>
        <w:tab/>
        <w:tab/>
        <w:tab/>
        <w:tab/>
        <w:tab/>
        <w:tab/>
        <w:tab/>
        <w:tab/>
        <w:t xml:space="preserve">Se nähdään, toivon Amerikan vuoksi, että he rakentavat sen.</w:t>
      </w:r>
    </w:p>
    <w:p>
      <w:r>
        <w:rPr>
          <w:b/>
          <w:u w:val="single"/>
        </w:rPr>
        <w:t xml:space="preserve">122228</w:t>
      </w:r>
    </w:p>
    <w:p>
      <w:r>
        <w:t xml:space="preserve">11.</w:t>
        <w:tab/>
        <w:tab/>
        <w:tab/>
        <w:tab/>
        <w:tab/>
        <w:tab/>
        <w:tab/>
        <w:tab/>
        <w:tab/>
        <w:tab/>
        <w:t xml:space="preserve">Eikö olekin hassua, että toivon, etteivät he tee sitä samasta syystä?</w:t>
      </w:r>
    </w:p>
    <w:p>
      <w:r>
        <w:rPr>
          <w:b/>
          <w:u w:val="single"/>
        </w:rPr>
        <w:t xml:space="preserve">122229</w:t>
      </w:r>
    </w:p>
    <w:p>
      <w:r>
        <w:t xml:space="preserve">12.</w:t>
        <w:tab/>
        <w:tab/>
        <w:tab/>
        <w:tab/>
        <w:tab/>
        <w:tab/>
        <w:tab/>
        <w:tab/>
        <w:tab/>
        <w:tab/>
        <w:tab/>
        <w:t xml:space="preserve">koska kaikki nuo aseistetut ruumiinleikkaajat ja huumekauppiaat ovat hyväksi yhteiskunnalle?</w:t>
      </w:r>
    </w:p>
    <w:p>
      <w:r>
        <w:rPr>
          <w:b/>
          <w:u w:val="single"/>
        </w:rPr>
        <w:t xml:space="preserve">122230</w:t>
      </w:r>
    </w:p>
    <w:p>
      <w:r>
        <w:t xml:space="preserve">13.</w:t>
        <w:tab/>
        <w:tab/>
        <w:tab/>
        <w:tab/>
        <w:tab/>
        <w:tab/>
        <w:tab/>
        <w:tab/>
        <w:tab/>
        <w:tab/>
        <w:tab/>
        <w:tab/>
        <w:t xml:space="preserve">Entäpä mies, joka leikkaa nurmikkoni ja kääntää puutarhani? Onko hän hyvä yhteiskunnalle?</w:t>
      </w:r>
    </w:p>
    <w:p>
      <w:r>
        <w:rPr>
          <w:b/>
          <w:u w:val="single"/>
        </w:rPr>
        <w:t xml:space="preserve">122231</w:t>
      </w:r>
    </w:p>
    <w:p>
      <w:r>
        <w:t xml:space="preserve">14.</w:t>
        <w:tab/>
        <w:tab/>
        <w:tab/>
        <w:tab/>
        <w:tab/>
        <w:tab/>
        <w:tab/>
        <w:tab/>
        <w:tab/>
        <w:tab/>
        <w:tab/>
        <w:tab/>
        <w:tab/>
        <w:t xml:space="preserve">tee se itse, senkin laiska paskiainen, ei ihme, että amerikkalaiset kuolevat diabetekseen.</w:t>
      </w:r>
    </w:p>
    <w:p>
      <w:r>
        <w:rPr>
          <w:b/>
          <w:u w:val="single"/>
        </w:rPr>
        <w:t xml:space="preserve">122232</w:t>
      </w:r>
    </w:p>
    <w:p>
      <w:r>
        <w:t xml:space="preserve">15.</w:t>
        <w:tab/>
        <w:tab/>
        <w:tab/>
        <w:tab/>
        <w:tab/>
        <w:tab/>
        <w:tab/>
        <w:tab/>
        <w:tab/>
        <w:tab/>
        <w:tab/>
        <w:tab/>
        <w:tab/>
        <w:tab/>
        <w:t xml:space="preserve">lol. Luonnollisesti et voi vastata, koska et tiedä.</w:t>
      </w:r>
    </w:p>
    <w:p>
      <w:r>
        <w:rPr>
          <w:b/>
          <w:u w:val="single"/>
        </w:rPr>
        <w:t xml:space="preserve">122233</w:t>
      </w:r>
    </w:p>
    <w:p>
      <w:r>
        <w:t xml:space="preserve">16.</w:t>
        <w:tab/>
        <w:tab/>
        <w:tab/>
        <w:tab/>
        <w:tab/>
        <w:tab/>
        <w:tab/>
        <w:tab/>
        <w:tab/>
        <w:tab/>
        <w:tab/>
        <w:tab/>
        <w:tab/>
        <w:tab/>
        <w:tab/>
        <w:t xml:space="preserve">Tämä on demokraattien näkemys nationalismista. Näin he toimivat, joten heidän mielestään kaikki toimivat näin.</w:t>
      </w:r>
    </w:p>
    <w:p>
      <w:r>
        <w:rPr>
          <w:b/>
          <w:u w:val="single"/>
        </w:rPr>
        <w:t xml:space="preserve">122234</w:t>
      </w:r>
    </w:p>
    <w:p>
      <w:r>
        <w:t xml:space="preserve">17.</w:t>
        <w:tab/>
        <w:tab/>
        <w:tab/>
        <w:tab/>
        <w:tab/>
        <w:tab/>
        <w:tab/>
        <w:tab/>
        <w:tab/>
        <w:tab/>
        <w:tab/>
        <w:tab/>
        <w:tab/>
        <w:tab/>
        <w:tab/>
        <w:tab/>
        <w:t xml:space="preserve">Ei, tästä nationalismissa on kyse.</w:t>
      </w:r>
    </w:p>
    <w:p>
      <w:r>
        <w:rPr>
          <w:b/>
          <w:u w:val="single"/>
        </w:rPr>
        <w:t xml:space="preserve">122235</w:t>
      </w:r>
    </w:p>
    <w:p>
      <w:r>
        <w:t xml:space="preserve">18.</w:t>
        <w:tab/>
        <w:tab/>
        <w:tab/>
        <w:tab/>
        <w:tab/>
        <w:tab/>
        <w:tab/>
        <w:tab/>
        <w:tab/>
        <w:tab/>
        <w:tab/>
        <w:tab/>
        <w:tab/>
        <w:tab/>
        <w:tab/>
        <w:tab/>
        <w:tab/>
        <w:t xml:space="preserve">Nationalismin mukaan kansakunnan tulisi hallita itseään ilman ei-toivottua ulkopuolista puuttumista, ja se liittyy itsemääräämisoikeuden käsitteeseen. Nationalismi on lisäksi suuntautunut kansallisen identiteetin kehittämiseen ja ylläpitämiseen.</w:t>
      </w:r>
    </w:p>
    <w:p>
      <w:r>
        <w:rPr>
          <w:b/>
          <w:u w:val="single"/>
        </w:rPr>
        <w:t xml:space="preserve">122236</w:t>
      </w:r>
    </w:p>
    <w:p>
      <w:r>
        <w:t xml:space="preserve">19.</w:t>
        <w:tab/>
        <w:tab/>
        <w:tab/>
        <w:tab/>
        <w:tab/>
        <w:tab/>
        <w:tab/>
        <w:tab/>
        <w:tab/>
        <w:tab/>
        <w:tab/>
        <w:tab/>
        <w:tab/>
        <w:tab/>
        <w:tab/>
        <w:tab/>
        <w:tab/>
        <w:tab/>
        <w:t xml:space="preserve">Ei, kansallismielisyys on pelkureita, jotka rukoilevat setä Samulia rakentamaan heille häkin.</w:t>
      </w:r>
    </w:p>
    <w:p>
      <w:r>
        <w:rPr>
          <w:b/>
          <w:u w:val="single"/>
        </w:rPr>
        <w:t xml:space="preserve">122237</w:t>
      </w:r>
    </w:p>
    <w:p>
      <w:r>
        <w:t xml:space="preserve">20.</w:t>
        <w:tab/>
        <w:tab/>
        <w:tab/>
        <w:tab/>
        <w:tab/>
        <w:tab/>
        <w:tab/>
        <w:tab/>
        <w:tab/>
        <w:tab/>
        <w:tab/>
        <w:tab/>
        <w:tab/>
        <w:tab/>
        <w:tab/>
        <w:tab/>
        <w:tab/>
        <w:tab/>
        <w:tab/>
        <w:t xml:space="preserve">Kansallismielisyys on sitä, että veronmaksajat eivät halua maksaa 8 000 dollaria kuukaudessa per somali aids-lääkkeistä, 1/2 miljoonaa per tuberkuloosia sairastava wetback ja sitä, että paskahousut raiskaavat valkoiset pikkutytöt kuoliaaksi. Myös vähemmän 5 päivää vanhoja romahtaneita siltoja, jotka Obaman 2015 Champion Of Change rakensi...</w:t>
      </w:r>
    </w:p>
    <w:p>
      <w:r>
        <w:rPr>
          <w:b/>
          <w:u w:val="single"/>
        </w:rPr>
        <w:t xml:space="preserve">122238</w:t>
      </w:r>
    </w:p>
    <w:p>
      <w:r>
        <w:t xml:space="preserve">1. Mitä vastaan? Mitä valkoiset nationalistit &amp; natsocs tarjoavat valkoisille miehille?  Yli 2 vuotta epäonnistumista Trumpin jälkeen, ei etujoukkoja, ei valkoisten nationalistien joukkoja tai valkoisten nationalistien joukkoja Ei valkoisten nationalistien kuolemanpartioita Vain nössöjä miesfeministejä, jotka postaavat kuvia valkoisista naisista, te valkoiset miehet olette niin janoisia valkoisten naisten perään, että nussitte mitä tahansa.</w:t>
      </w:r>
    </w:p>
    <w:p>
      <w:r>
        <w:rPr>
          <w:b/>
          <w:u w:val="single"/>
        </w:rPr>
        <w:t xml:space="preserve">122239</w:t>
      </w:r>
    </w:p>
    <w:p>
      <w:r>
        <w:t xml:space="preserve">2.</w:t>
        <w:tab/>
        <w:t xml:space="preserve">Jared Wyand ei ollut väärässä sanoessaan, että useimpien miesten ongelmana on se, että he tarvitsevat tappelua ja panoa saadakseen ajattelunsa kuntoon.</w:t>
      </w:r>
    </w:p>
    <w:p>
      <w:r>
        <w:rPr>
          <w:b/>
          <w:u w:val="single"/>
        </w:rPr>
        <w:t xml:space="preserve">122240</w:t>
      </w:r>
    </w:p>
    <w:p>
      <w:r>
        <w:t xml:space="preserve">3.</w:t>
        <w:tab/>
        <w:tab/>
        <w:t xml:space="preserve">Jep, kristinuskon, jopa pakanoiden, takia valkoiset miehet ovat maailman kolmikymmenlukuisimpia kusipäitä Heille sopii juutalaisten tappaminen, mutta he menettävät hermonsa, jos kritisoit heidän valkoisia huoriaan Valkoiset naiset ovat koko planeetan degeneroituneimpia naisia He ovat kirjaimellisesti käveleviä stondiksia, joilla on radioaktiiviset paskat persoonallisuudet ... mutta muh prinsessa...</w:t>
      </w:r>
    </w:p>
    <w:p>
      <w:r>
        <w:rPr>
          <w:b/>
          <w:u w:val="single"/>
        </w:rPr>
        <w:t xml:space="preserve">122241</w:t>
      </w:r>
    </w:p>
    <w:p>
      <w:r>
        <w:t xml:space="preserve">4.</w:t>
        <w:tab/>
        <w:tab/>
        <w:tab/>
        <w:t xml:space="preserve">Älykkyys on sitä, että tietää, etteivät kaikki naiset ole tuollaisia.   Viisautta on tietää, että tarpeeksi monta naista on tuollaisia.</w:t>
      </w:r>
    </w:p>
    <w:p>
      <w:r>
        <w:rPr>
          <w:b/>
          <w:u w:val="single"/>
        </w:rPr>
        <w:t xml:space="preserve">122242</w:t>
      </w:r>
    </w:p>
    <w:p>
      <w:r>
        <w:t xml:space="preserve">5.</w:t>
        <w:tab/>
        <w:tab/>
        <w:tab/>
        <w:tab/>
        <w:t xml:space="preserve">Älykkyys tietää, että valkoiset naiset ovat biologisesti suunniteltu olemaan maailman tuhoisimpia naisia. Se on jyrkässä ristiriidassa aasialaisten naisten kanssa, jotka kirjaimellisesti elävät palvellakseen miehiä.</w:t>
      </w:r>
    </w:p>
    <w:p>
      <w:r>
        <w:rPr>
          <w:b/>
          <w:u w:val="single"/>
        </w:rPr>
        <w:t xml:space="preserve">122243</w:t>
      </w:r>
    </w:p>
    <w:p>
      <w:r>
        <w:t xml:space="preserve">6.</w:t>
        <w:tab/>
        <w:tab/>
        <w:tab/>
        <w:tab/>
        <w:tab/>
        <w:t xml:space="preserve">Tämä on jälkeenjäänyttä</w:t>
      </w:r>
    </w:p>
    <w:p>
      <w:r>
        <w:rPr>
          <w:b/>
          <w:u w:val="single"/>
        </w:rPr>
        <w:t xml:space="preserve">122244</w:t>
      </w:r>
    </w:p>
    <w:p>
      <w:r>
        <w:t xml:space="preserve">7.</w:t>
        <w:tab/>
        <w:tab/>
        <w:tab/>
        <w:tab/>
        <w:tab/>
        <w:tab/>
        <w:t xml:space="preserve">Ei jos se on totta ...</w:t>
      </w:r>
    </w:p>
    <w:p>
      <w:r>
        <w:rPr>
          <w:b/>
          <w:u w:val="single"/>
        </w:rPr>
        <w:t xml:space="preserve">122245</w:t>
      </w:r>
    </w:p>
    <w:p>
      <w:r>
        <w:t xml:space="preserve">1. Gab-natsit pitävät peppuseksistä.</w:t>
      </w:r>
    </w:p>
    <w:p>
      <w:r>
        <w:rPr>
          <w:b/>
          <w:u w:val="single"/>
        </w:rPr>
        <w:t xml:space="preserve">122246</w:t>
      </w:r>
    </w:p>
    <w:p>
      <w:r>
        <w:t xml:space="preserve">2.</w:t>
        <w:tab/>
        <w:t xml:space="preserve">Ei, en myöskään pidä Tom of Finlandista, sairas homo...</w:t>
      </w:r>
    </w:p>
    <w:p>
      <w:r>
        <w:rPr>
          <w:b/>
          <w:u w:val="single"/>
        </w:rPr>
        <w:t xml:space="preserve">122247</w:t>
      </w:r>
    </w:p>
    <w:p>
      <w:r>
        <w:t xml:space="preserve">1. Vihaan teitä vitun natseja.  Poltettakoon te kaikki helvetissä ikuisesti.</w:t>
      </w:r>
    </w:p>
    <w:p>
      <w:r>
        <w:rPr>
          <w:b/>
          <w:u w:val="single"/>
        </w:rPr>
        <w:t xml:space="preserve">122248</w:t>
      </w:r>
    </w:p>
    <w:p>
      <w:r>
        <w:t xml:space="preserve">2.</w:t>
        <w:tab/>
        <w:t xml:space="preserve">Jos vain vihaisitte juutalaisia näin paljon sen vuoksi, mitä he ovat tehneet länsimaille. Oletko edes yrittänyt ymmärtää äärioikeiston kantoja? En tietenkään. Olet vain yksi Tukholman syndroomaa sairastava homo kusipään konservatiivi.</w:t>
      </w:r>
    </w:p>
    <w:p>
      <w:r>
        <w:rPr>
          <w:b/>
          <w:u w:val="single"/>
        </w:rPr>
        <w:t xml:space="preserve">122249</w:t>
      </w:r>
    </w:p>
    <w:p>
      <w:r>
        <w:t xml:space="preserve">1. Soros ei ole natsi. Syön koiran hattuni sinä päivänä, kun konservatiivit ymmärtävät eron nationalistien ja globalistien välillä.</w:t>
      </w:r>
    </w:p>
    <w:p>
      <w:r>
        <w:rPr>
          <w:b/>
          <w:u w:val="single"/>
        </w:rPr>
        <w:t xml:space="preserve">122250</w:t>
      </w:r>
    </w:p>
    <w:p>
      <w:r>
        <w:t xml:space="preserve">2.</w:t>
        <w:tab/>
        <w:t xml:space="preserve">Se on täyttä roskaa. Alex Jonesin tason roskaa. "Soros on natsi!".   Siitä puheen ollen, kertoisiko joku Alex Jonesille, mitä eugeniikka oikeastaan on. Kun hän sanoo, että rokotukset tekevät lapsista jälkeenjääneitä, hän sanoo, että se on "eugeniikkaa", ja eugeniikan takia natsit olivat pahoja.</w:t>
      </w:r>
    </w:p>
    <w:p>
      <w:r>
        <w:rPr>
          <w:b/>
          <w:u w:val="single"/>
        </w:rPr>
        <w:t xml:space="preserve">122251</w:t>
      </w:r>
    </w:p>
    <w:p>
      <w:r>
        <w:t xml:space="preserve">3.</w:t>
        <w:tab/>
        <w:tab/>
        <w:t xml:space="preserve">Se on dysgeenistä, kuten neekerivauvojen maksaminen, mutta valkoisten syntyvyyden valvonnan tukeminen. maksakaa neekerinaisille 10 000 dollaria sterilisaatiosta, he eivät ajattele tulevaisuutta, ja se on halvempaa kuin hoidon/hyvinvoinnin maksaminen alle vuodessa.</w:t>
      </w:r>
    </w:p>
    <w:p>
      <w:r>
        <w:rPr>
          <w:b/>
          <w:u w:val="single"/>
        </w:rPr>
        <w:t xml:space="preserve">122252</w:t>
      </w:r>
    </w:p>
    <w:p>
      <w:r>
        <w:t xml:space="preserve">1. juutalaiset israel</w:t>
      </w:r>
    </w:p>
    <w:p>
      <w:r>
        <w:rPr>
          <w:b/>
          <w:u w:val="single"/>
        </w:rPr>
        <w:t xml:space="preserve">122253</w:t>
      </w:r>
    </w:p>
    <w:p>
      <w:r>
        <w:t xml:space="preserve">2.</w:t>
        <w:tab/>
        <w:t xml:space="preserve">Mikset siis uhkaa laittaa häntä Joo ruumispussiin, kuten teet yksityisviesteissä?</w:t>
      </w:r>
    </w:p>
    <w:p>
      <w:r>
        <w:rPr>
          <w:b/>
          <w:u w:val="single"/>
        </w:rPr>
        <w:t xml:space="preserve">122254</w:t>
      </w:r>
    </w:p>
    <w:p>
      <w:r>
        <w:t xml:space="preserve">3.</w:t>
        <w:tab/>
        <w:tab/>
        <w:t xml:space="preserve">Kuka sanoo, että minä tiedän? Pelkkä muzzie-trollien paljastaminen.</w:t>
      </w:r>
    </w:p>
    <w:p>
      <w:r>
        <w:rPr>
          <w:b/>
          <w:u w:val="single"/>
        </w:rPr>
        <w:t xml:space="preserve">122255</w:t>
      </w:r>
    </w:p>
    <w:p>
      <w:r>
        <w:t xml:space="preserve">1. RT @Michael_Heaver:    Vain 44 prosenttia italialaisista äänestäisi nyt EU:ssa pysymisen puolesta. Alhaisin kannatus koko Euroopassa. Hämmästyttävää. Cc @matteosalvinimi https://kek.gg/u/MGVh https://kek.gg/u/MGVh</w:t>
      </w:r>
    </w:p>
    <w:p>
      <w:r>
        <w:rPr>
          <w:b/>
          <w:u w:val="single"/>
        </w:rPr>
        <w:t xml:space="preserve">122256</w:t>
      </w:r>
    </w:p>
    <w:p>
      <w:r>
        <w:t xml:space="preserve">2.</w:t>
        <w:tab/>
        <w:t xml:space="preserve">"Vain 44 prosenttia italialaisista äänestäisi nyt EU:ssa pysymisen puolesta" Vain? Se tarkoittaa, että 44 prosenttia Italian väestöstä koostuu jo nyt sekoituksesta muslimeja ja kehitysvammaisia valkoihoisia alkuasukkaita.     Ratkaisu: kaikki eurooppalaiset, jotka äänestävät EU:hun jäämisen puolesta, pitäisi karkottaa Lähi-itään, jossa he voivat toteuttaa EU:n olemassaolon tarkoituksen, luoda sekarotuinen väestö alueelle, jota he kutsuvat Eurabiaksi.</w:t>
      </w:r>
    </w:p>
    <w:p>
      <w:r>
        <w:rPr>
          <w:b/>
          <w:u w:val="single"/>
        </w:rPr>
        <w:t xml:space="preserve">122257</w:t>
      </w:r>
    </w:p>
    <w:p>
      <w:r>
        <w:t xml:space="preserve">1. Näyttää minusta neekeriltä.</w:t>
      </w:r>
    </w:p>
    <w:p>
      <w:r>
        <w:rPr>
          <w:b/>
          <w:u w:val="single"/>
        </w:rPr>
        <w:t xml:space="preserve">122258</w:t>
      </w:r>
    </w:p>
    <w:p>
      <w:r>
        <w:t xml:space="preserve">2.</w:t>
        <w:tab/>
        <w:t xml:space="preserve">Ei täällä päin mulkku hengittää.  Sitä paitsi kusipää, meemi koski muzzie-neekeriä, joka sanoi olevansa ylivertainen. En siedä enkä aio sietää sellaista paskaa.</w:t>
      </w:r>
    </w:p>
    <w:p>
      <w:r>
        <w:rPr>
          <w:b/>
          <w:u w:val="single"/>
        </w:rPr>
        <w:t xml:space="preserve">122259</w:t>
      </w:r>
    </w:p>
    <w:p>
      <w:r>
        <w:t xml:space="preserve">1. Jälleen kerran kirjaudun sisään ja nämä reilut homohomo uusnatsihomo-sosialistihuorat ämmät postaavat aikajanalleni transupornoa :/ Eikö GAB bannaa nämä hemmetin homot IP-osoitteen perusteella, @a @e?</w:t>
      </w:r>
    </w:p>
    <w:p>
      <w:r>
        <w:rPr>
          <w:b/>
          <w:u w:val="single"/>
        </w:rPr>
        <w:t xml:space="preserve">122260</w:t>
      </w:r>
    </w:p>
    <w:p>
      <w:r>
        <w:t xml:space="preserve">2.</w:t>
        <w:tab/>
        <w:t xml:space="preserve">Kuten Andrew sanoi aiemmissa viesteissään: Ilmoita, mykistä ja jatka eteenpäin. En anna heille MITÄÄN vuorovaikutusta, se näyttää auttavan pitämään heidän paskantamisensa minimissä.</w:t>
      </w:r>
    </w:p>
    <w:p>
      <w:r>
        <w:rPr>
          <w:b/>
          <w:u w:val="single"/>
        </w:rPr>
        <w:t xml:space="preserve">122261</w:t>
      </w:r>
    </w:p>
    <w:p>
      <w:r>
        <w:t xml:space="preserve">3.</w:t>
        <w:tab/>
        <w:tab/>
        <w:t xml:space="preserve">Teen niin, ja silti saan yhä sitä homohomopaskapuhetta.</w:t>
      </w:r>
    </w:p>
    <w:p>
      <w:r>
        <w:rPr>
          <w:b/>
          <w:u w:val="single"/>
        </w:rPr>
        <w:t xml:space="preserve">122262</w:t>
      </w:r>
    </w:p>
    <w:p>
      <w:r>
        <w:t xml:space="preserve">1. Zuckerworm perääntyy jälleen. Tämä on se juutalainen, joka raportoi minusta kuin nolatusta pikkutytöstä: https://www.facebook.com/scott.willens.3.</w:t>
      </w:r>
    </w:p>
    <w:p>
      <w:r>
        <w:rPr>
          <w:b/>
          <w:u w:val="single"/>
        </w:rPr>
        <w:t xml:space="preserve">122263</w:t>
      </w:r>
    </w:p>
    <w:p>
      <w:r>
        <w:t xml:space="preserve">2.</w:t>
        <w:tab/>
        <w:t xml:space="preserve">Kun totuus puhutaan, juutalainen ei pidä siitä!  Totuus tekee siitä tosiasian, että JUUTALAISET ovat valehtelijoita, murhaajia ja PETTURIA! Ilmeisen jälkeenjääneet myös!</w:t>
      </w:r>
    </w:p>
    <w:p>
      <w:r>
        <w:rPr>
          <w:b/>
          <w:u w:val="single"/>
        </w:rPr>
        <w:t xml:space="preserve">122264</w:t>
      </w:r>
    </w:p>
    <w:p>
      <w:r>
        <w:t xml:space="preserve">1. Yhdeksän naista on joutunut seksuaalisen väkivallan kohteeksi saman henkilön toimesta viimeisten viiden viikon aikana Lontoossa.   "Epäilty on musta mies, noin 180-senttinen ja raskasrakenteinen." http://www.eastlondonadvertiser.co.uk/news/crime-court/police-appeal-for-victims-to-come-forward-after-nine-women-assaulted-1-5749142.</w:t>
      </w:r>
    </w:p>
    <w:p>
      <w:r>
        <w:rPr>
          <w:b/>
          <w:u w:val="single"/>
        </w:rPr>
        <w:t xml:space="preserve">122265</w:t>
      </w:r>
    </w:p>
    <w:p>
      <w:r>
        <w:t xml:space="preserve">2.</w:t>
        <w:tab/>
        <w:t xml:space="preserve">Kuinka söpöä, jälleen kerran popo haluaa tavallisten ihmisten tekevän työnsä heidän puolestaan. Mitä he aikovat tehdä, kun he löytävät Koripallo-Amerikan, heiluttaa sormiaan hänelle ja sanoa, että hän on paha ihminen, koska hän tekee pahoja asioita. Kun heidän "poliisityönsä" on ollut viime aikoina niin hyvää, neekeri voi yhtä hyvin hyökätä heidän kimppuunsa.</w:t>
      </w:r>
    </w:p>
    <w:p>
      <w:r>
        <w:rPr>
          <w:b/>
          <w:u w:val="single"/>
        </w:rPr>
        <w:t xml:space="preserve">122266</w:t>
      </w:r>
    </w:p>
    <w:p>
      <w:r>
        <w:t xml:space="preserve">3.</w:t>
        <w:tab/>
        <w:tab/>
        <w:t xml:space="preserve">Eikö se olekin hieman vitsi, kun otetaan huomioon, että olemme maailman seuratuin valtio, jossa on valvontakameroita kaikkialla. He eivät jaksa tehdä työtään.</w:t>
      </w:r>
    </w:p>
    <w:p>
      <w:r>
        <w:rPr>
          <w:b/>
          <w:u w:val="single"/>
        </w:rPr>
        <w:t xml:space="preserve">122267</w:t>
      </w:r>
    </w:p>
    <w:p>
      <w:r>
        <w:t xml:space="preserve">4.</w:t>
        <w:tab/>
        <w:tab/>
        <w:t xml:space="preserve">Mm, parempi vain istua toimistossa koko päivän sosiaalisessa mediassa. Ne siellä olevat twiitit eivät valvo itseään. Tuntuu melkein siltä, että kaikki nuo kamerat ovat vain show'ta varten, en voi kuvitella sitä vaivaa, että joutuu katsomaan kaikkea kuvamateriaalia jotain sellaista varten, josta voisi olla edes epämääräistä hyötyä.</w:t>
      </w:r>
    </w:p>
    <w:p>
      <w:r>
        <w:rPr>
          <w:b/>
          <w:u w:val="single"/>
        </w:rPr>
        <w:t xml:space="preserve">122268</w:t>
      </w:r>
    </w:p>
    <w:p>
      <w:r>
        <w:t xml:space="preserve">1. Max yrittää pysäyttää väistämättömän: demokraattien vaalituhon.    "Konservatiivikolumnisti Max Boot haukkui presidentti Donald Trumpia ja Fox Newsia "demagogiasta", "rasismista" ja "natsivismista" heidän kommentoidessaan Meksikon ja Guatemalan rajan hiljattain ylittänyttä pakolaiskaravaania." https://www.huffingtonpost.com/entry/conservative-max-boot-slams-fox-news-on-caravan-coverage_us_5bcd054ce4b055bc9481f807 Hän sivuuttaa kätevästi kuvan lisäyksessä.</w:t>
      </w:r>
    </w:p>
    <w:p>
      <w:r>
        <w:rPr>
          <w:b/>
          <w:u w:val="single"/>
        </w:rPr>
        <w:t xml:space="preserve">122269</w:t>
      </w:r>
    </w:p>
    <w:p>
      <w:r>
        <w:t xml:space="preserve">2.</w:t>
        <w:tab/>
        <w:t xml:space="preserve">Missä bizzarro-universumissa tätä jälkeenjäänyttä liberaalia paskiaista pidetään "konservatiivina"?</w:t>
      </w:r>
    </w:p>
    <w:p>
      <w:r>
        <w:rPr>
          <w:b/>
          <w:u w:val="single"/>
        </w:rPr>
        <w:t xml:space="preserve">122270</w:t>
      </w:r>
    </w:p>
    <w:p>
      <w:r>
        <w:t xml:space="preserve">3.</w:t>
        <w:tab/>
        <w:tab/>
        <w:t xml:space="preserve">Jos Max #Boot on "konservatiivi", niin minä olen vanha Abe #Lincolnin isoisä!!!!!!!!!!.  ROTFLMAO!!!!!! :)</w:t>
      </w:r>
    </w:p>
    <w:p>
      <w:r>
        <w:rPr>
          <w:b/>
          <w:u w:val="single"/>
        </w:rPr>
        <w:t xml:space="preserve">122271</w:t>
      </w:r>
    </w:p>
    <w:p>
      <w:r>
        <w:t xml:space="preserve">4.</w:t>
        <w:tab/>
        <w:tab/>
        <w:t xml:space="preserve">HuffPo.  Sen pitäisi kertoa teille KAIKKI, mitä olette koskaan halunneet tietää.</w:t>
      </w:r>
    </w:p>
    <w:p>
      <w:r>
        <w:rPr>
          <w:b/>
          <w:u w:val="single"/>
        </w:rPr>
        <w:t xml:space="preserve">122272</w:t>
      </w:r>
    </w:p>
    <w:p>
      <w:r>
        <w:t xml:space="preserve">1. Tarvitsemme FBI:n tutkimuksen ja etsintäluvan asianajajan tietokoneiden takavarikoimiseksi.   Kyllä, oikeusministeriön on otettava haltuun kaikki Feinsteinin ja Fordin lakimiesten tietokoneet, jotta Kavanaugh-syytteen vuotaja löytyy. Meidän on paljastettava Feinsteinin &amp; Fordin asianajajien välinen salaliitto.</w:t>
      </w:r>
    </w:p>
    <w:p>
      <w:r>
        <w:rPr>
          <w:b/>
          <w:u w:val="single"/>
        </w:rPr>
        <w:t xml:space="preserve">122273</w:t>
      </w:r>
    </w:p>
    <w:p>
      <w:r>
        <w:t xml:space="preserve">2.</w:t>
        <w:tab/>
        <w:t xml:space="preserve">Nigger pahleez!</w:t>
      </w:r>
    </w:p>
    <w:p>
      <w:r>
        <w:rPr>
          <w:b/>
          <w:u w:val="single"/>
        </w:rPr>
        <w:t xml:space="preserve">122274</w:t>
      </w:r>
    </w:p>
    <w:p>
      <w:r>
        <w:t xml:space="preserve">1. Kuinka moni Globie täällä todistaa olevansa "Globe Earth Dummies" luettuaan tämän meemin?   Ottakaa aikaa ja tehkää matematiikka Maan kaarevuuskaavion avulla, jotta ette syyllistäisi itseänne.  Minä tein sen, enkä ole mikään tyhmä. Saatat löytää eron muutamassa metrissä, mutta et tuhansissa metreissä.   Tehkää matematiikka maalaisjärjellä, älkääkä tunteko huonoa omaatuntoa; monet älykkäät ihmiset ovat myös Globe Earth -nukkeja.  Meidät kaikki on aikoinaan aivopesty tällä väärennetyllä paskalla.</w:t>
      </w:r>
    </w:p>
    <w:p>
      <w:r>
        <w:rPr>
          <w:b/>
          <w:u w:val="single"/>
        </w:rPr>
        <w:t xml:space="preserve">122275</w:t>
      </w:r>
    </w:p>
    <w:p>
      <w:r>
        <w:t xml:space="preserve">2.</w:t>
        <w:tab/>
        <w:t xml:space="preserve">Ne salaliittoteoreetikot, jotka yhä uskovat, että maapallo on maapallo, eivät koskaan katso FAKTOJA.  Miten kukaan voi uskoa hallitusta?</w:t>
      </w:r>
    </w:p>
    <w:p>
      <w:r>
        <w:rPr>
          <w:b/>
          <w:u w:val="single"/>
        </w:rPr>
        <w:t xml:space="preserve">122276</w:t>
      </w:r>
    </w:p>
    <w:p>
      <w:r>
        <w:t xml:space="preserve">3.</w:t>
        <w:tab/>
        <w:tab/>
        <w:t xml:space="preserve">Miten kukaan voi uskoa Dumbass David Rossia? https://youtu.be/9zZo1hLPM38 https://youtu.be/9zZo1hLPM38</w:t>
      </w:r>
    </w:p>
    <w:p>
      <w:r>
        <w:rPr>
          <w:b/>
          <w:u w:val="single"/>
        </w:rPr>
        <w:t xml:space="preserve">122277</w:t>
      </w:r>
    </w:p>
    <w:p>
      <w:r>
        <w:t xml:space="preserve">4.</w:t>
        <w:tab/>
        <w:tab/>
        <w:tab/>
        <w:t xml:space="preserve">Miten sinä solmit omat kenkäsi?</w:t>
      </w:r>
    </w:p>
    <w:p>
      <w:r>
        <w:rPr>
          <w:b/>
          <w:u w:val="single"/>
        </w:rPr>
        <w:t xml:space="preserve">122278</w:t>
      </w:r>
    </w:p>
    <w:p>
      <w:r>
        <w:t xml:space="preserve">5.</w:t>
        <w:tab/>
        <w:tab/>
        <w:tab/>
        <w:tab/>
        <w:t xml:space="preserve">sormillani tavalla, joka on aivan liian monimutkainen kaltaisesi ääliön ymmärrettäväksi</w:t>
      </w:r>
    </w:p>
    <w:p>
      <w:r>
        <w:rPr>
          <w:b/>
          <w:u w:val="single"/>
        </w:rPr>
        <w:t xml:space="preserve">122279</w:t>
      </w:r>
    </w:p>
    <w:p>
      <w:r>
        <w:t xml:space="preserve">6.</w:t>
        <w:tab/>
        <w:tab/>
        <w:tab/>
        <w:tab/>
        <w:tab/>
        <w:t xml:space="preserve">Se oli selvästi tarkoitettu kiertoilmaisuksi, mutta tuo kaksoismerkitys olisi hieman yli sen, mitä teidän pinnalliset aivonne pystyisivät käsittelemään.  Toivoin, että pääsi halkeaisi auki yhdellä sukelluksellasi älylliseen lastenaltaaseen.  Oletko koskaan ajatellut tehdä korkean sukelluksen sellaiseen?</w:t>
      </w:r>
    </w:p>
    <w:p>
      <w:r>
        <w:rPr>
          <w:b/>
          <w:u w:val="single"/>
        </w:rPr>
        <w:t xml:space="preserve">122280</w:t>
      </w:r>
    </w:p>
    <w:p>
      <w:r>
        <w:t xml:space="preserve">7.</w:t>
        <w:tab/>
        <w:tab/>
        <w:tab/>
        <w:tab/>
        <w:tab/>
        <w:tab/>
        <w:t xml:space="preserve">En ui lasten altaissa, oi te, jotka heijastatte omia heikkouksiaan...</w:t>
      </w:r>
    </w:p>
    <w:p>
      <w:r>
        <w:rPr>
          <w:b/>
          <w:u w:val="single"/>
        </w:rPr>
        <w:t xml:space="preserve">122281</w:t>
      </w:r>
    </w:p>
    <w:p>
      <w:r>
        <w:t xml:space="preserve">8.</w:t>
        <w:tab/>
        <w:tab/>
        <w:tab/>
        <w:tab/>
        <w:tab/>
        <w:tab/>
        <w:tab/>
        <w:t xml:space="preserve">Oletko todella jälkeenjäänyt juutalainen?  Kuten on ilmeistä, kaikki juutalaiset ovat täysin bilthering idiootteja.  Sinun täytyy olla Juutalainen!</w:t>
      </w:r>
    </w:p>
    <w:p>
      <w:r>
        <w:rPr>
          <w:b/>
          <w:u w:val="single"/>
        </w:rPr>
        <w:t xml:space="preserve">122282</w:t>
      </w:r>
    </w:p>
    <w:p>
      <w:r>
        <w:t xml:space="preserve">9.</w:t>
        <w:tab/>
        <w:tab/>
        <w:tab/>
        <w:tab/>
        <w:tab/>
        <w:tab/>
        <w:tab/>
        <w:tab/>
        <w:t xml:space="preserve">En ole juutalainen, etkö tarkoita Goy?</w:t>
      </w:r>
    </w:p>
    <w:p>
      <w:r>
        <w:rPr>
          <w:b/>
          <w:u w:val="single"/>
        </w:rPr>
        <w:t xml:space="preserve">122283</w:t>
      </w:r>
    </w:p>
    <w:p>
      <w:r>
        <w:t xml:space="preserve">10.</w:t>
        <w:tab/>
        <w:tab/>
        <w:tab/>
        <w:tab/>
        <w:tab/>
        <w:tab/>
        <w:tab/>
        <w:tab/>
        <w:tab/>
        <w:t xml:space="preserve">Juutalaiset ovat hyvin harvoja lukuun ottamatta kaikki ohjelmoituja ääliöitä kuten sinä.  Sinä vain olet hyvin samanlainen kuin normaali juutalainen, koska olet ERITTÄIN VAMMAINEN.</w:t>
      </w:r>
    </w:p>
    <w:p>
      <w:r>
        <w:rPr>
          <w:b/>
          <w:u w:val="single"/>
        </w:rPr>
        <w:t xml:space="preserve">122284</w:t>
      </w:r>
    </w:p>
    <w:p>
      <w:r>
        <w:t xml:space="preserve">11.</w:t>
        <w:tab/>
        <w:tab/>
        <w:tab/>
        <w:tab/>
        <w:tab/>
        <w:tab/>
        <w:tab/>
        <w:tab/>
        <w:tab/>
        <w:tab/>
        <w:t xml:space="preserve">väittelet kuin 8-vuotias</w:t>
      </w:r>
    </w:p>
    <w:p>
      <w:r>
        <w:rPr>
          <w:b/>
          <w:u w:val="single"/>
        </w:rPr>
        <w:t xml:space="preserve">122285</w:t>
      </w:r>
    </w:p>
    <w:p>
      <w:r>
        <w:t xml:space="preserve">12.</w:t>
        <w:tab/>
        <w:tab/>
        <w:tab/>
        <w:tab/>
        <w:tab/>
        <w:tab/>
        <w:tab/>
        <w:tab/>
        <w:tab/>
        <w:tab/>
        <w:tab/>
        <w:t xml:space="preserve">Ah, kuvailet itseäsi hyvin!  Mutta sinulla on enemmänkin 2-vuotiaan kognitio.  Et ole lähelläkään 8-vuotiasta.  2-vuotias tai juutalainen, sama ero.</w:t>
      </w:r>
    </w:p>
    <w:p>
      <w:r>
        <w:rPr>
          <w:b/>
          <w:u w:val="single"/>
        </w:rPr>
        <w:t xml:space="preserve">122286</w:t>
      </w:r>
    </w:p>
    <w:p>
      <w:r>
        <w:t xml:space="preserve">1. Miksi piiloudut anonymiteetin taakse? Häpeätkö itseäsi?</w:t>
      </w:r>
    </w:p>
    <w:p>
      <w:r>
        <w:rPr>
          <w:b/>
          <w:u w:val="single"/>
        </w:rPr>
        <w:t xml:space="preserve">122287</w:t>
      </w:r>
    </w:p>
    <w:p>
      <w:r>
        <w:t xml:space="preserve">2.</w:t>
        <w:tab/>
        <w:t xml:space="preserve">Hänen pitäisi olla, hän on ilmeisen onneton ja itseinhoinen ja luultavasti valkoinen ja vihaa valkoisia ihmisiä 🤣.</w:t>
      </w:r>
    </w:p>
    <w:p>
      <w:r>
        <w:rPr>
          <w:b/>
          <w:u w:val="single"/>
        </w:rPr>
        <w:t xml:space="preserve">122288</w:t>
      </w:r>
    </w:p>
    <w:p>
      <w:r>
        <w:t xml:space="preserve">3.</w:t>
        <w:tab/>
        <w:tab/>
        <w:t xml:space="preserve">Kuulostaa oikealta ääliöltä, Bernard. Näyttää siltä, että hän on myös britti. Todennäköisesti vasemmistolainen hyötyjen rosvo lol.</w:t>
      </w:r>
    </w:p>
    <w:p>
      <w:r>
        <w:rPr>
          <w:b/>
          <w:u w:val="single"/>
        </w:rPr>
        <w:t xml:space="preserve">122289</w:t>
      </w:r>
    </w:p>
    <w:p>
      <w:r>
        <w:t xml:space="preserve">1. Haluan tehdä asian täysin selväksi.   Republikaanit eivät halua, että presidentti Obamalle tai Hillary Clintonille tapahtuu mitään pahaa.   Haluamme, että he joutuvat vankilaan hyvin pitkäksi aikaa.</w:t>
      </w:r>
    </w:p>
    <w:p>
      <w:r>
        <w:rPr>
          <w:b/>
          <w:u w:val="single"/>
        </w:rPr>
        <w:t xml:space="preserve">122290</w:t>
      </w:r>
    </w:p>
    <w:p>
      <w:r>
        <w:t xml:space="preserve">2.</w:t>
        <w:tab/>
        <w:t xml:space="preserve">PALLOT. LAKKAA OLEMASTA HINTTI HEIKKO. HALUAN, ETTÄ KOMMUNISTISET SYÖPÄLÄISET POISTETAAN OLEMASSAOLOSTA.</w:t>
      </w:r>
    </w:p>
    <w:p>
      <w:r>
        <w:rPr>
          <w:b/>
          <w:u w:val="single"/>
        </w:rPr>
        <w:t xml:space="preserve">122291</w:t>
      </w:r>
    </w:p>
    <w:p>
      <w:r>
        <w:t xml:space="preserve">1. Pikku natsihomo ei kestä sitä, mitä hän antaa.   Ehkä jos et aina vittuilisi muille ihmisille, muut ihmiset jättäisivät sinut rauhaan?   Onko se liian monimutkaista sinun jälkeenjääneelle perseellesi tajuta?</w:t>
      </w:r>
    </w:p>
    <w:p>
      <w:r>
        <w:rPr>
          <w:b/>
          <w:u w:val="single"/>
        </w:rPr>
        <w:t xml:space="preserve">122292</w:t>
      </w:r>
    </w:p>
    <w:p>
      <w:r>
        <w:t xml:space="preserve">1. Satunnainen brittikysely #1 Mielipiteet kuninkaallisesta perheestä?</w:t>
      </w:r>
    </w:p>
    <w:p>
      <w:r>
        <w:rPr>
          <w:b/>
          <w:u w:val="single"/>
        </w:rPr>
        <w:t xml:space="preserve">122293</w:t>
      </w:r>
    </w:p>
    <w:p>
      <w:r>
        <w:t xml:space="preserve">2.</w:t>
        <w:tab/>
        <w:t xml:space="preserve">Kun kuningatar kuolee, meistä pitäisi tulla tasavalta.</w:t>
      </w:r>
    </w:p>
    <w:p>
      <w:r>
        <w:rPr>
          <w:b/>
          <w:u w:val="single"/>
        </w:rPr>
        <w:t xml:space="preserve">122294</w:t>
      </w:r>
    </w:p>
    <w:p>
      <w:r>
        <w:t xml:space="preserve">3.</w:t>
        <w:tab/>
        <w:tab/>
        <w:t xml:space="preserve">Olen samaa mieltä, se taitaa olla ainoa asia, josta olen heidän kanssaan samaa mieltä.  Charles on ääliö ja Kardashianin tyyppiset nuoret...   Haistakaa vittu!</w:t>
      </w:r>
    </w:p>
    <w:p>
      <w:r>
        <w:rPr>
          <w:b/>
          <w:u w:val="single"/>
        </w:rPr>
        <w:t xml:space="preserve">122295</w:t>
      </w:r>
    </w:p>
    <w:p>
      <w:r>
        <w:t xml:space="preserve">1.</w:t>
      </w:r>
    </w:p>
    <w:p>
      <w:r>
        <w:rPr>
          <w:b/>
          <w:u w:val="single"/>
        </w:rPr>
        <w:t xml:space="preserve">122296</w:t>
      </w:r>
    </w:p>
    <w:p>
      <w:r>
        <w:t xml:space="preserve">2.</w:t>
        <w:tab/>
        <w:t xml:space="preserve">Kaipaan 0bamaa</w:t>
      </w:r>
    </w:p>
    <w:p>
      <w:r>
        <w:rPr>
          <w:b/>
          <w:u w:val="single"/>
        </w:rPr>
        <w:t xml:space="preserve">122297</w:t>
      </w:r>
    </w:p>
    <w:p>
      <w:r>
        <w:t xml:space="preserve">3.</w:t>
        <w:tab/>
        <w:tab/>
        <w:t xml:space="preserve">luultavasti neekeri</w:t>
      </w:r>
    </w:p>
    <w:p>
      <w:r>
        <w:rPr>
          <w:b/>
          <w:u w:val="single"/>
        </w:rPr>
        <w:t xml:space="preserve">122298</w:t>
      </w:r>
    </w:p>
    <w:p>
      <w:r>
        <w:t xml:space="preserve">1. Minun mäyräkoirani on ollut tänään oikea paskiainen. Saan kuitenkin omani takaisin, aion antaa sille viagraa puoli tuntia ennen kävelyä.</w:t>
      </w:r>
    </w:p>
    <w:p>
      <w:r>
        <w:rPr>
          <w:b/>
          <w:u w:val="single"/>
        </w:rPr>
        <w:t xml:space="preserve">122299</w:t>
      </w:r>
    </w:p>
    <w:p>
      <w:r>
        <w:t xml:space="preserve">1. Pelkäänpä, että Rinot pistävät Trumpin päälle vielä kerran lauantaina. Toivottavasti olen väärässä. (Murkowski, Flake, Collins)</w:t>
      </w:r>
    </w:p>
    <w:p>
      <w:r>
        <w:rPr>
          <w:b/>
          <w:u w:val="single"/>
        </w:rPr>
        <w:t xml:space="preserve">122300</w:t>
      </w:r>
    </w:p>
    <w:p>
      <w:r>
        <w:t xml:space="preserve">2.</w:t>
        <w:tab/>
        <w:t xml:space="preserve">Äänestyksen piti olla eilen...  Niinpä niin. Piristykää. Tänään on Vapaan pekonin paimennuspäivä.</w:t>
      </w:r>
    </w:p>
    <w:p>
      <w:r>
        <w:rPr>
          <w:b/>
          <w:u w:val="single"/>
        </w:rPr>
        <w:t xml:space="preserve">122301</w:t>
      </w:r>
    </w:p>
    <w:p>
      <w:r>
        <w:t xml:space="preserve">3.</w:t>
        <w:tab/>
        <w:tab/>
        <w:t xml:space="preserve">Voisimme ottaa sen mukaan.  Kam käy stripparin kimppuun, ja mustasukkainen sinihiuksinen lesbo tappaa hänet seurueineen vuokratulla Escaladella?</w:t>
      </w:r>
    </w:p>
    <w:p>
      <w:r>
        <w:rPr>
          <w:b/>
          <w:u w:val="single"/>
        </w:rPr>
        <w:t xml:space="preserve">122302</w:t>
      </w:r>
    </w:p>
    <w:p>
      <w:r>
        <w:t xml:space="preserve">1. Taas yksi jälkeenjäänyt, joka joutuu mykistyslistalle. #MUTEFORCE</w:t>
      </w:r>
    </w:p>
    <w:p>
      <w:r>
        <w:rPr>
          <w:b/>
          <w:u w:val="single"/>
        </w:rPr>
        <w:t xml:space="preserve">122303</w:t>
      </w:r>
    </w:p>
    <w:p>
      <w:r>
        <w:t xml:space="preserve">1. Onko se? Koska en usko, että me olemme niitä, jotka valittavat kuin ämmät "yhtenäisyydestä" ja samalla puhuvat jälkeenjäänyttä paskaa kuten "länsi on rakennettu kristinuskon varaan". Me vain läimäytämme teitä, nauramme ja siirrymme eteenpäin. Me emme ole huolissamme yhtenäisyydestä, miksi meidän pitäisi sitoa itsemme ihmisten ankkureihin?</w:t>
      </w:r>
    </w:p>
    <w:p>
      <w:r>
        <w:rPr>
          <w:b/>
          <w:u w:val="single"/>
        </w:rPr>
        <w:t xml:space="preserve">122304</w:t>
      </w:r>
    </w:p>
    <w:p>
      <w:r>
        <w:t xml:space="preserve">2.</w:t>
      </w:r>
    </w:p>
    <w:p>
      <w:r>
        <w:rPr>
          <w:b/>
          <w:u w:val="single"/>
        </w:rPr>
        <w:t xml:space="preserve">122305</w:t>
      </w:r>
    </w:p>
    <w:p>
      <w:r>
        <w:t xml:space="preserve">1. Tämä on vasen https://redd.it/9nkpeo</w:t>
      </w:r>
    </w:p>
    <w:p>
      <w:r>
        <w:rPr>
          <w:b/>
          <w:u w:val="single"/>
        </w:rPr>
        <w:t xml:space="preserve">122306</w:t>
      </w:r>
    </w:p>
    <w:p>
      <w:r>
        <w:t xml:space="preserve">2</w:t>
        <w:t xml:space="preserve">.</w:t>
        <w:tab/>
        <w:t xml:space="preserve">https://archive.is/acCnf</w:t>
      </w:r>
    </w:p>
    <w:p>
      <w:r>
        <w:rPr>
          <w:b/>
          <w:u w:val="single"/>
        </w:rPr>
        <w:t xml:space="preserve">122307</w:t>
      </w:r>
    </w:p>
    <w:p>
      <w:r>
        <w:t xml:space="preserve">3.</w:t>
        <w:tab/>
        <w:tab/>
        <w:t xml:space="preserve">Juutalaisvittu-hälytys Dallasissa.</w:t>
      </w:r>
    </w:p>
    <w:p>
      <w:r>
        <w:rPr>
          <w:b/>
          <w:u w:val="single"/>
        </w:rPr>
        <w:t xml:space="preserve">122308</w:t>
      </w:r>
    </w:p>
    <w:p>
      <w:r>
        <w:t xml:space="preserve">1. https://m.youtube.com/watch?v=ej-uOIfF31Y&amp;feature=youtu.be</w:t>
      </w:r>
    </w:p>
    <w:p>
      <w:r>
        <w:rPr>
          <w:b/>
          <w:u w:val="single"/>
        </w:rPr>
        <w:t xml:space="preserve">122309</w:t>
      </w:r>
    </w:p>
    <w:p>
      <w:r>
        <w:t xml:space="preserve">2.</w:t>
        <w:tab/>
        <w:t xml:space="preserve">Hidastelija!  Eikö ole pahoinpitelyä heittää esineitä ihmisten päälle?  Nuoret valkoiset pojat ovat niin hinttejä.  Mene hakemaan heidät Alex!</w:t>
      </w:r>
    </w:p>
    <w:p>
      <w:r>
        <w:rPr>
          <w:b/>
          <w:u w:val="single"/>
        </w:rPr>
        <w:t xml:space="preserve">122310</w:t>
      </w:r>
    </w:p>
    <w:p>
      <w:r>
        <w:t xml:space="preserve">1. ranc @franc liityin gabiin muistuttaakseni itseäni siitä, miten jälkeenjääneet juutalaisvihaajat ovat. Et kirjoittelisi abakuksellasi ilman heitä, senkin jälkeenjäänyt.</w:t>
      </w:r>
    </w:p>
    <w:p>
      <w:r>
        <w:rPr>
          <w:b/>
          <w:u w:val="single"/>
        </w:rPr>
        <w:t xml:space="preserve">122311</w:t>
      </w:r>
    </w:p>
    <w:p>
      <w:r>
        <w:t xml:space="preserve">1. #MAGA #TRUMP #AMYSCHUMERLANDWHALE FUCK NAZIS!!!!   OBAMA TEKI 2008 SEURAA JOS KANNATAT AMERIKKAA!!!!   IM BACK</w:t>
      </w:r>
    </w:p>
    <w:p>
      <w:r>
        <w:rPr>
          <w:b/>
          <w:u w:val="single"/>
        </w:rPr>
        <w:t xml:space="preserve">122312</w:t>
      </w:r>
    </w:p>
    <w:p>
      <w:r>
        <w:t xml:space="preserve">2.</w:t>
        <w:tab/>
        <w:t xml:space="preserve">Painu vittuun, senkin turbo-juutalainen! Emmekö me räjäyttäneet pedoperseesi pois tältä foorumilta vähän aikaa sitten kaiken scat-pornosi takia. Oletko valmis osaan 2?</w:t>
      </w:r>
    </w:p>
    <w:p>
      <w:r>
        <w:rPr>
          <w:b/>
          <w:u w:val="single"/>
        </w:rPr>
        <w:t xml:space="preserve">122313</w:t>
      </w:r>
    </w:p>
    <w:p>
      <w:r>
        <w:t xml:space="preserve">3.</w:t>
        <w:tab/>
        <w:tab/>
        <w:t xml:space="preserve">homo anti-amerikkalainen NAZI!!!! Lyön vetoa, että äänestitte HILLARYa viime vaaleissa, koska hän lupasi teille kaiken sen ilmaisen paskan!!!!   OLETTE VAIN KATEELLISIA SIITÄ, KUINKA HYVIÄ ME OLEMME BISNEKSISSÄ!!!! JUUTALAISET OVAT PARHAITA JOHTAJIA JA LIIKEMIEHIÄ!   Ettekö tiedä, että Ivanka TRUMP, GENIUS, on juutalainen? Hullu salaliittoteoreetikko!!!</w:t>
      </w:r>
    </w:p>
    <w:p>
      <w:r>
        <w:rPr>
          <w:b/>
          <w:u w:val="single"/>
        </w:rPr>
        <w:t xml:space="preserve">122314</w:t>
      </w:r>
    </w:p>
    <w:p>
      <w:r>
        <w:t xml:space="preserve">4.</w:t>
        <w:tab/>
        <w:tab/>
        <w:tab/>
        <w:t xml:space="preserve">Saastainen juutalainen!</w:t>
      </w:r>
    </w:p>
    <w:p>
      <w:r>
        <w:rPr>
          <w:b/>
          <w:u w:val="single"/>
        </w:rPr>
        <w:t xml:space="preserve">122315</w:t>
      </w:r>
    </w:p>
    <w:p>
      <w:r>
        <w:t xml:space="preserve">5.</w:t>
        <w:tab/>
        <w:tab/>
        <w:tab/>
        <w:tab/>
        <w:t xml:space="preserve">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poikkea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122316</w:t>
      </w:r>
    </w:p>
    <w:p>
      <w:r>
        <w:t xml:space="preserve">1. Millainen vammainen kysymys tuo on?</w:t>
      </w:r>
    </w:p>
    <w:p>
      <w:r>
        <w:rPr>
          <w:b/>
          <w:u w:val="single"/>
        </w:rPr>
        <w:t xml:space="preserve">122317</w:t>
      </w:r>
    </w:p>
    <w:p>
      <w:r>
        <w:t xml:space="preserve">1. Tuo litteän maan idioottimaisuus on loistava keino löytää trolleja.  Puhu, jos olet yksi niistä kusipäistä.  Siitä vaan ja jätä retardi litteä maa -kommentti.</w:t>
      </w:r>
    </w:p>
    <w:p>
      <w:r>
        <w:rPr>
          <w:b/>
          <w:u w:val="single"/>
        </w:rPr>
        <w:t xml:space="preserve">122318</w:t>
      </w:r>
    </w:p>
    <w:p>
      <w:r>
        <w:t xml:space="preserve">2.</w:t>
        <w:tab/>
        <w:t xml:space="preserve">Maa ei ole litteä, se on vain jälkeenjäänyttä. Se on pyöreä ja ontto. Siellä alhaalla on kaupunkeja, joissa on kolme metriä pitkiä valkoisia ihmisiä. Arjalaisia/Alien, sattuma? Enpä usko! :P</w:t>
      </w:r>
    </w:p>
    <w:p>
      <w:r>
        <w:rPr>
          <w:b/>
          <w:u w:val="single"/>
        </w:rPr>
        <w:t xml:space="preserve">122319</w:t>
      </w:r>
    </w:p>
    <w:p>
      <w:r>
        <w:t xml:space="preserve">3.</w:t>
        <w:tab/>
        <w:tab/>
        <w:t xml:space="preserve">No, ontto on siedettävä..... kai se on parempi kuin litteä maa.</w:t>
      </w:r>
    </w:p>
    <w:p>
      <w:r>
        <w:rPr>
          <w:b/>
          <w:u w:val="single"/>
        </w:rPr>
        <w:t xml:space="preserve">122320</w:t>
      </w:r>
    </w:p>
    <w:p>
      <w:r>
        <w:t xml:space="preserve">4.</w:t>
        <w:tab/>
        <w:tab/>
        <w:t xml:space="preserve">Se ei ärsytä minua läheskään yhtä paljon kuin litteä maa.</w:t>
      </w:r>
    </w:p>
    <w:p>
      <w:r>
        <w:rPr>
          <w:b/>
          <w:u w:val="single"/>
        </w:rPr>
        <w:t xml:space="preserve">122321</w:t>
      </w:r>
    </w:p>
    <w:p>
      <w:r>
        <w:t xml:space="preserve">5.</w:t>
        <w:tab/>
        <w:tab/>
        <w:t xml:space="preserve">ÄLÄ KOSKAAN MENE MAMMUTIN LUOLAAN!!!!. Varoitin sinua......lul</w:t>
      </w:r>
    </w:p>
    <w:p>
      <w:r>
        <w:rPr>
          <w:b/>
          <w:u w:val="single"/>
        </w:rPr>
        <w:t xml:space="preserve">122322</w:t>
      </w:r>
    </w:p>
    <w:p>
      <w:r>
        <w:t xml:space="preserve">6.</w:t>
        <w:tab/>
        <w:tab/>
        <w:t xml:space="preserve">Selvä. Uskon magneettisiin portteihin.  Maailmankaikkeuden vahvin voima on sähkömagnetismi, ja uskon, että luolissa tai muissa paikoissa voi olla jotain hieman karmivaa. Bermudan kolmio on sähkömagneettinen anomalia, -</w:t>
      </w:r>
    </w:p>
    <w:p>
      <w:r>
        <w:rPr>
          <w:b/>
          <w:u w:val="single"/>
        </w:rPr>
        <w:t xml:space="preserve">122323</w:t>
      </w:r>
    </w:p>
    <w:p>
      <w:r>
        <w:t xml:space="preserve">7.</w:t>
        <w:tab/>
        <w:tab/>
        <w:t xml:space="preserve">Ei magneettisia portteja, mutta siellä on vesireikä, jonka alitse mennään luolaan, johon ei pääse muuten, eikä sitä ole koskaan kartoitettu, se on yksi alas johtavista reiteistä. Ne keräävät silmättömiä kaloja ja kidnappaavat joskus ihmisiä. lmao.</w:t>
      </w:r>
    </w:p>
    <w:p>
      <w:r>
        <w:rPr>
          <w:b/>
          <w:u w:val="single"/>
        </w:rPr>
        <w:t xml:space="preserve">122324</w:t>
      </w:r>
    </w:p>
    <w:p>
      <w:r>
        <w:t xml:space="preserve">1. Joten sain tilini bannatuksi Twitterissä tämän takia (sen jälkeen kun hän oli Late Night Tv:ssä ja kutsui Trumpia "Putinin k*rkkujen holsteriksi", Silti Kathy Griffin voi käydä tällaisiin tiradeihin.... #LiberalHypocrisy #TwitterFascism</w:t>
      </w:r>
    </w:p>
    <w:p>
      <w:r>
        <w:rPr>
          <w:b/>
          <w:u w:val="single"/>
        </w:rPr>
        <w:t xml:space="preserve">122325</w:t>
      </w:r>
    </w:p>
    <w:p>
      <w:r>
        <w:t xml:space="preserve">2.</w:t>
        <w:tab/>
        <w:t xml:space="preserve">Sana twat on laajalti käytetty halventava epiteetti, erityisesti brittiläisessä englannissa, joka viittaa vastenmielisenä tai tyhmänä pidettyyn henkilöön.</w:t>
      </w:r>
    </w:p>
    <w:p>
      <w:r>
        <w:rPr>
          <w:b/>
          <w:u w:val="single"/>
        </w:rPr>
        <w:t xml:space="preserve">122326</w:t>
      </w:r>
    </w:p>
    <w:p>
      <w:r>
        <w:t xml:space="preserve">1. Wentworthin täytevaalit: Kerryn Phelps julistaa pakolaiset etusijalle, kun äänestys kapenee Kerryn ilmoittaa, että Double Bayn ja Bondin alueella on säilöönottokeskuksia ja puolimatkan taloja, joihin sijoitetaan tuhansia turvapaikanhakijoita. Et tiennyt sitä äänestäessäsi, ethän!   Demokratia on teoria siitä, että tavallinen kansa tietää, mitä se haluaa, ja ansaitsee saada sen hyvin ja kovaa - H. L. Mencken https://www.sbs.com.au/news/wentworth-by-election-kerryn-phelps-declares-refugees-first-priority-as-vote-narrows #AusFam #AusPol #ausfam #auspol #Ausfam #Auspol #Australia</w:t>
      </w:r>
    </w:p>
    <w:p>
      <w:r>
        <w:rPr>
          <w:b/>
          <w:u w:val="single"/>
        </w:rPr>
        <w:t xml:space="preserve">122327</w:t>
      </w:r>
    </w:p>
    <w:p>
      <w:r>
        <w:t xml:space="preserve">2.</w:t>
        <w:tab/>
        <w:t xml:space="preserve">Hän voitti myös nämä vaalit. Tervetuloa Cuckvilleen.</w:t>
      </w:r>
    </w:p>
    <w:p>
      <w:r>
        <w:rPr>
          <w:b/>
          <w:u w:val="single"/>
        </w:rPr>
        <w:t xml:space="preserve">122328</w:t>
      </w:r>
    </w:p>
    <w:p>
      <w:r>
        <w:t xml:space="preserve">3.</w:t>
        <w:tab/>
        <w:tab/>
        <w:t xml:space="preserve">Postiääniä tulee edelleen. ABC:n ilmoittaessa hänen voitostaan ABC:llä oli hätiköityä.</w:t>
      </w:r>
    </w:p>
    <w:p>
      <w:r>
        <w:rPr>
          <w:b/>
          <w:u w:val="single"/>
        </w:rPr>
        <w:t xml:space="preserve">122329</w:t>
      </w:r>
    </w:p>
    <w:p>
      <w:r>
        <w:t xml:space="preserve">4.</w:t>
        <w:tab/>
        <w:tab/>
        <w:tab/>
        <w:t xml:space="preserve">Voi vitun kauneus.   Tuskin seuraan enää Aussie-politiikkaa lol, menin vain hakutulosten perusteella.</w:t>
      </w:r>
    </w:p>
    <w:p>
      <w:r>
        <w:rPr>
          <w:b/>
          <w:u w:val="single"/>
        </w:rPr>
        <w:t xml:space="preserve">122330</w:t>
      </w:r>
    </w:p>
    <w:p>
      <w:r>
        <w:t xml:space="preserve">5.</w:t>
        <w:tab/>
        <w:tab/>
        <w:tab/>
        <w:tab/>
        <w:t xml:space="preserve">Tietääkseni siellä on noin 4000 postiääntä? En ole 100-prosenttisen varma.  Olen myös lukenut, että ulkomailla asuvien aussien postiääniä on 2000.  Sharma on noussut 46 prosentista 49 prosenttiin, kun viimeksi tarkistin asiaa noin 6 tuntia sitten. Kuulin, että hän on nyt 50 prosentissa Phelpsin kanssa.</w:t>
      </w:r>
    </w:p>
    <w:p>
      <w:r>
        <w:rPr>
          <w:b/>
          <w:u w:val="single"/>
        </w:rPr>
        <w:t xml:space="preserve">122331</w:t>
      </w:r>
    </w:p>
    <w:p>
      <w:r>
        <w:t xml:space="preserve">6.</w:t>
        <w:tab/>
        <w:tab/>
        <w:tab/>
        <w:tab/>
        <w:tab/>
        <w:t xml:space="preserve">Kuinka ihanaa.   Vaikka en "välitä" Aussie-politiikasta oman aikani ja vaivani osalta - minua vitutti todella kuulla, että lesbot, jotka hokevat "pakolaiset tulevat ensin" ja "muh ilmastonmuutos", olivat voittaneet sen.</w:t>
      </w:r>
    </w:p>
    <w:p>
      <w:r>
        <w:rPr>
          <w:b/>
          <w:u w:val="single"/>
        </w:rPr>
        <w:t xml:space="preserve">122332</w:t>
      </w:r>
    </w:p>
    <w:p>
      <w:r>
        <w:t xml:space="preserve">7.</w:t>
        <w:tab/>
        <w:tab/>
        <w:tab/>
        <w:tab/>
        <w:tab/>
        <w:tab/>
        <w:t xml:space="preserve">se ei ole vielä ohi, ehkä se lesbopillu on huutanut vähän liian aikaisin</w:t>
      </w:r>
    </w:p>
    <w:p>
      <w:r>
        <w:rPr>
          <w:b/>
          <w:u w:val="single"/>
        </w:rPr>
        <w:t xml:space="preserve">122333</w:t>
      </w:r>
    </w:p>
    <w:p>
      <w:r>
        <w:t xml:space="preserve">1. Toivottavasti tämä CUNT tukehtuu mulkkuihin!</w:t>
      </w:r>
    </w:p>
    <w:p>
      <w:r>
        <w:rPr>
          <w:b/>
          <w:u w:val="single"/>
        </w:rPr>
        <w:t xml:space="preserve">122334</w:t>
      </w:r>
    </w:p>
    <w:p>
      <w:r>
        <w:t xml:space="preserve">2.</w:t>
        <w:tab/>
        <w:t xml:space="preserve">SITTEN HÄN NÄKEE PAINAJAISISSAAN NAHKAKAULUKSIA.</w:t>
      </w:r>
    </w:p>
    <w:p>
      <w:r>
        <w:rPr>
          <w:b/>
          <w:u w:val="single"/>
        </w:rPr>
        <w:t xml:space="preserve">122335</w:t>
      </w:r>
    </w:p>
    <w:p>
      <w:r>
        <w:t xml:space="preserve">1. Hmmm 🤔</w:t>
      </w:r>
    </w:p>
    <w:p>
      <w:r>
        <w:rPr>
          <w:b/>
          <w:u w:val="single"/>
        </w:rPr>
        <w:t xml:space="preserve">122336</w:t>
      </w:r>
    </w:p>
    <w:p>
      <w:r>
        <w:t xml:space="preserve">2.</w:t>
        <w:tab/>
        <w:t xml:space="preserve">Luultavasti siksi, että he polttavat maan, jos he eivät saa tahtoaan läpi.  Demokratia ei ole heidän veressään.  Heitä on hallittava Saddamin tai Assadin rautanyrkillä.  Mutta länsimaiden mielestä se on julmaa...</w:t>
      </w:r>
    </w:p>
    <w:p>
      <w:r>
        <w:rPr>
          <w:b/>
          <w:u w:val="single"/>
        </w:rPr>
        <w:t xml:space="preserve">122337</w:t>
      </w:r>
    </w:p>
    <w:p>
      <w:r>
        <w:t xml:space="preserve">3.</w:t>
        <w:tab/>
        <w:tab/>
        <w:t xml:space="preserve">Demokratiaa ei voi olla maassa, jossa annetaan 1400 vuotta vanhalle KIRJALLE ja muutamalle jälkeenjääneelle papistolle kaikki valta!</w:t>
      </w:r>
    </w:p>
    <w:p>
      <w:r>
        <w:rPr>
          <w:b/>
          <w:u w:val="single"/>
        </w:rPr>
        <w:t xml:space="preserve">122338</w:t>
      </w:r>
    </w:p>
    <w:p>
      <w:r>
        <w:t xml:space="preserve">1. RT @BreakingNLive:    JUST IN: Epäilty postipommeihin liittyen tunnistettiin 56-vuotiaaksi Cesar Sayoc Jr:ksi, Aventurasta, Floridasta. Epäillyllä oli rikosrekisteri vuodelta 1991, mukaan lukien kolmannen asteen varkaus ja pahoinpitely, perheväkivalta, valvottuja aineita koskevat syytteet ja pikkuvarkaudet - PM News https://i.imgtc.com/qN0tadM.jpg.</w:t>
      </w:r>
    </w:p>
    <w:p>
      <w:r>
        <w:rPr>
          <w:b/>
          <w:u w:val="single"/>
        </w:rPr>
        <w:t xml:space="preserve">122339</w:t>
      </w:r>
    </w:p>
    <w:p>
      <w:r>
        <w:t xml:space="preserve">2.</w:t>
        <w:tab/>
        <w:t xml:space="preserve">valeuutiset kääntävät tämän valkoisen ylivallan Trumpin kannattajaksi</w:t>
      </w:r>
    </w:p>
    <w:p>
      <w:r>
        <w:rPr>
          <w:b/>
          <w:u w:val="single"/>
        </w:rPr>
        <w:t xml:space="preserve">122340</w:t>
      </w:r>
    </w:p>
    <w:p>
      <w:r>
        <w:t xml:space="preserve">3.</w:t>
        <w:tab/>
        <w:tab/>
        <w:t xml:space="preserve">Se on hassua, koska hänen serkkunsa (lainaten MSNBC:tä 26.10.2018) sanoi luulleensa, että hän on aina ollut enemmän demokraatti, joten mitä se kertoo teille?</w:t>
      </w:r>
    </w:p>
    <w:p>
      <w:r>
        <w:rPr>
          <w:b/>
          <w:u w:val="single"/>
        </w:rPr>
        <w:t xml:space="preserve">122341</w:t>
      </w:r>
    </w:p>
    <w:p>
      <w:r>
        <w:t xml:space="preserve">4.</w:t>
        <w:tab/>
        <w:tab/>
        <w:tab/>
        <w:t xml:space="preserve">YUP... HINTTI SHEPARD SMITH ON JO SIINÄ......</w:t>
      </w:r>
    </w:p>
    <w:p>
      <w:r>
        <w:rPr>
          <w:b/>
          <w:u w:val="single"/>
        </w:rPr>
        <w:t xml:space="preserve">122342</w:t>
      </w:r>
    </w:p>
    <w:p>
      <w:r>
        <w:t xml:space="preserve">5.</w:t>
        <w:tab/>
        <w:tab/>
        <w:tab/>
        <w:tab/>
        <w:t xml:space="preserve">En voi katsoa tuota muukalaista.</w:t>
      </w:r>
    </w:p>
    <w:p>
      <w:r>
        <w:rPr>
          <w:b/>
          <w:u w:val="single"/>
        </w:rPr>
        <w:t xml:space="preserve">122343</w:t>
      </w:r>
    </w:p>
    <w:p>
      <w:r>
        <w:t xml:space="preserve">1. Olet oikeassa, olen homo, joka teeskentelee olevansa alfauros.</w:t>
      </w:r>
    </w:p>
    <w:p>
      <w:r>
        <w:rPr>
          <w:b/>
          <w:u w:val="single"/>
        </w:rPr>
        <w:t xml:space="preserve">122344</w:t>
      </w:r>
    </w:p>
    <w:p>
      <w:r>
        <w:t xml:space="preserve">2.</w:t>
        <w:tab/>
        <w:t xml:space="preserve">Hei, löysin oikean kuvan GEE whizzzistä...</w:t>
      </w:r>
    </w:p>
    <w:p>
      <w:r>
        <w:rPr>
          <w:b/>
          <w:u w:val="single"/>
        </w:rPr>
        <w:t xml:space="preserve">122345</w:t>
      </w:r>
    </w:p>
    <w:p>
      <w:r>
        <w:t xml:space="preserve">1. Kun menen nukkumaan, homonatsi rohkaistuu. Hyvää yötä goy lelu :)</w:t>
      </w:r>
    </w:p>
    <w:p>
      <w:r>
        <w:rPr>
          <w:b/>
          <w:u w:val="single"/>
        </w:rPr>
        <w:t xml:space="preserve">122346</w:t>
      </w:r>
    </w:p>
    <w:p>
      <w:r>
        <w:t xml:space="preserve">1. Amerikkalainen oikeisto on saavuttanut itsepetoksen huipputason. Katsokaa vaikka #Walkaway-hashtagia Twitterissä - se on 99-prosenttisesti boomereita, botteja ja astroturfingia. Kukaan ei liity paskaiseen juutalaispuolueeseenne, senkin mulkut.   "Perustettuja neekereitä" ei ole olemassa eikä tule koskaan olemaankaan. GOP ei ole voittanut yhtään uutta mustaa kannattajaa vuoden 2016 jälkeen, ja paradoksaalisesti Kanye on pahentanut tilannetta.</w:t>
      </w:r>
    </w:p>
    <w:p>
      <w:r>
        <w:rPr>
          <w:b/>
          <w:u w:val="single"/>
        </w:rPr>
        <w:t xml:space="preserve">122347</w:t>
      </w:r>
    </w:p>
    <w:p>
      <w:r>
        <w:t xml:space="preserve">2.</w:t>
        <w:tab/>
        <w:t xml:space="preserve">En vieläkään ymmärrä, miten puolue, jolla on vähemmän juutalaisten rahaa ja vähemmän juutalaisten edustajia, on juutalaispuolue.  Myönnettäköön, että he yrittävät epätoivoisesti osoittaa hyveellisyyttä juutalaisille, jotka vihaavat heitä, mutta miten vähemmän juutalaiset ovat taas demareita?</w:t>
      </w:r>
    </w:p>
    <w:p>
      <w:r>
        <w:rPr>
          <w:b/>
          <w:u w:val="single"/>
        </w:rPr>
        <w:t xml:space="preserve">122348</w:t>
      </w:r>
    </w:p>
    <w:p>
      <w:r>
        <w:t xml:space="preserve">3.</w:t>
        <w:tab/>
        <w:tab/>
        <w:t xml:space="preserve">En sanonut, että he olisivat vähemmän juutalaisia. Juutalaisten edustuksen puute tekee heidän kusettamisestaan entistäkin halveksittavampaa. Syyllistämistä sellaisen kansan puolesta, joka inhoaa heidän olemassaoloaan ja pitää heitä vähemmän kuin ihmisinä (lähde: Talmud).  Obamaa voi verrata Jumalakeisariin - Obama itse asiassa kritisoi Netanjahua ja hyväksyi Iran-sopimuksen. Millä Trump kampanjoi?</w:t>
      </w:r>
    </w:p>
    <w:p>
      <w:r>
        <w:rPr>
          <w:b/>
          <w:u w:val="single"/>
        </w:rPr>
        <w:t xml:space="preserve">122349</w:t>
      </w:r>
    </w:p>
    <w:p>
      <w:r>
        <w:t xml:space="preserve">4.</w:t>
        <w:tab/>
        <w:tab/>
        <w:tab/>
        <w:t xml:space="preserve">Juutalaiset vihaavat oikeistolaisia kansallismielisiä liikkeitä, rakastavat kommunisteja, mihin gop on taas menossa?</w:t>
      </w:r>
    </w:p>
    <w:p>
      <w:r>
        <w:rPr>
          <w:b/>
          <w:u w:val="single"/>
        </w:rPr>
        <w:t xml:space="preserve">122350</w:t>
      </w:r>
    </w:p>
    <w:p>
      <w:r>
        <w:t xml:space="preserve">5.</w:t>
        <w:tab/>
        <w:tab/>
        <w:tab/>
        <w:tab/>
        <w:t xml:space="preserve">He rahoittavat kumpaakin puolta, kaveri. Kuka saa (((Sheldon Adelsonin))) lahjoituksia? Trump on parittanut omaa tytärtään rikolliselle juutalaisperheelle.  En myöskään keksi demokraattisille sosialisteille suurempaa ystävää kuin GOP:n kaltainen epäpätevä petturipuolue. Ajattelevilla valkoisilla amerikkalaisilla ei ole enää ketään, jota äänestää.</w:t>
      </w:r>
    </w:p>
    <w:p>
      <w:r>
        <w:rPr>
          <w:b/>
          <w:u w:val="single"/>
        </w:rPr>
        <w:t xml:space="preserve">122351</w:t>
      </w:r>
    </w:p>
    <w:p>
      <w:r>
        <w:t xml:space="preserve">6.</w:t>
        <w:tab/>
        <w:tab/>
        <w:tab/>
        <w:tab/>
        <w:tab/>
        <w:t xml:space="preserve">Hintti kyrvänimijä, demokraatit ovat pohjimmiltaan antifaa, republikaanien kannasta on tulossa yhä kansallismielisempi, Kaikki politiikka on paikallista, raahaa valkoinen perseesi esivaaleihin, joissa valkoisella edustajistolla on valtava merkitys.  Juutalaisten rahat pakenevat gopista, tilalle tulee pikkulahjoituksia. Kerro lisää siitä, miten meidän pitäisi antaa juutalaisille molemmat puolueet.</w:t>
      </w:r>
    </w:p>
    <w:p>
      <w:r>
        <w:rPr>
          <w:b/>
          <w:u w:val="single"/>
        </w:rPr>
        <w:t xml:space="preserve">122352</w:t>
      </w:r>
    </w:p>
    <w:p>
      <w:r>
        <w:t xml:space="preserve">7.</w:t>
        <w:tab/>
        <w:tab/>
        <w:tab/>
        <w:tab/>
        <w:tab/>
        <w:tab/>
        <w:t xml:space="preserve">He eivät ole kasvamassa "kansallismielisemmiksi". Missä on todisteet? Trumpin oikeusministeriö vainoaa kansallismielisiä, jotka puolustautuivat antifaa vastaan Charlottesvillessä.  Eivätkä he koskaan kasva kansallismielisiksi niin kauan kuin te jälkeenjääneet luulette, että maanpetturit ovat "meidän miehiämme" ja Trump on jumalan keisari</w:t>
      </w:r>
    </w:p>
    <w:p>
      <w:r>
        <w:rPr>
          <w:b/>
          <w:u w:val="single"/>
        </w:rPr>
        <w:t xml:space="preserve">122353</w:t>
      </w:r>
    </w:p>
    <w:p>
      <w:r>
        <w:t xml:space="preserve">8.</w:t>
        <w:tab/>
        <w:tab/>
        <w:tab/>
        <w:tab/>
        <w:tab/>
        <w:tab/>
        <w:tab/>
        <w:t xml:space="preserve">Trumpsin oikeusministeriö ei ole republikaanien tukikohta, joka riemuiten puhuu antifan ajamisesta yli.  Osavaltioiden hallitukset säätävät lakeja, jotka sallivat meidän ajaa mielenosoittajien yli https://www.usnews.com/news/articles/2017-04-28/north-carolina-house-votes-to-protect-drivers-who-hit-protesters Joo, se on pelkkää kusipäisyyttä. homojen ylpeät pojat tyrmäävät kommareita jne.</w:t>
      </w:r>
    </w:p>
    <w:p>
      <w:r>
        <w:rPr>
          <w:b/>
          <w:u w:val="single"/>
        </w:rPr>
        <w:t xml:space="preserve">122354</w:t>
      </w:r>
    </w:p>
    <w:p>
      <w:r>
        <w:t xml:space="preserve">9.</w:t>
        <w:tab/>
        <w:tab/>
        <w:tab/>
        <w:tab/>
        <w:tab/>
        <w:tab/>
        <w:tab/>
        <w:tab/>
        <w:t xml:space="preserve">Trump palkkasi sekä Sessionsin että (((Rosenstein))), jotka johtavat oikeusministeriötä. Edellinen on hyödytön kusipää, joka syyttää kansalaistamme, jälkimmäinen on petturijuutalainen, joka aloitti Muellerin tutkinnan.   Vielä kerran, kuka palkkasi nämä ihmiset? G-E itse.   Istu alas.</w:t>
      </w:r>
    </w:p>
    <w:p>
      <w:r>
        <w:rPr>
          <w:b/>
          <w:u w:val="single"/>
        </w:rPr>
        <w:t xml:space="preserve">122355</w:t>
      </w:r>
    </w:p>
    <w:p>
      <w:r>
        <w:t xml:space="preserve">10.</w:t>
        <w:tab/>
        <w:tab/>
        <w:tab/>
        <w:tab/>
        <w:tab/>
        <w:tab/>
        <w:tab/>
        <w:tab/>
        <w:tab/>
        <w:t xml:space="preserve">Sessions vetäytyi kuin homo kaikesta Clintoniin liittyvästä, Rosenstien kieltäytyi, mikä on hienoa optiikkaa jq:n redpillingille.   Sessions keksi perheiden erottamisen ja korjasi hallinnon tuomarit, jotka antoivat laittomien jäädä.   Rosenstien johtaa show'ta Cvillen syytteissä.</w:t>
      </w:r>
    </w:p>
    <w:p>
      <w:r>
        <w:rPr>
          <w:b/>
          <w:u w:val="single"/>
        </w:rPr>
        <w:t xml:space="preserve">122356</w:t>
      </w:r>
    </w:p>
    <w:p>
      <w:r>
        <w:t xml:space="preserve">1. Koska ilmeisesti ihmiset uskovat, että mies, joka sai mainetta ja omaisuutta rakentamalla asioita, ei saa rakennettua mitään, kun hän on presidentti. Esittelen teille rakenteilla olevan muurin. https://youtu.be/S024otpADnQ.</w:t>
      </w:r>
    </w:p>
    <w:p>
      <w:r>
        <w:rPr>
          <w:b/>
          <w:u w:val="single"/>
        </w:rPr>
        <w:t xml:space="preserve">122357</w:t>
      </w:r>
    </w:p>
    <w:p>
      <w:r>
        <w:t xml:space="preserve">2.</w:t>
        <w:tab/>
        <w:t xml:space="preserve">Se ei ole muuri, joka meille luvattiin, vaan vain lisää samaa vanhaa paskaa raja-aitausta, jota on käytetty jo vuosia.</w:t>
      </w:r>
    </w:p>
    <w:p>
      <w:r>
        <w:rPr>
          <w:b/>
          <w:u w:val="single"/>
        </w:rPr>
        <w:t xml:space="preserve">122358</w:t>
      </w:r>
    </w:p>
    <w:p>
      <w:r>
        <w:t xml:space="preserve">3.</w:t>
        <w:tab/>
        <w:tab/>
        <w:t xml:space="preserve">Tämä neekeri pitää silmälasejaan ja kirjoitti väärälle seinälle.  Tämä on muuri, jonka Israelin viimeiset kuvernöörit ovat luvanneet, ja se rakennettiin Israelin suojelemiseksi.  Se on amerikkalaisten verorahoja töissä.</w:t>
      </w:r>
    </w:p>
    <w:p>
      <w:r>
        <w:rPr>
          <w:b/>
          <w:u w:val="single"/>
        </w:rPr>
        <w:t xml:space="preserve">122359</w:t>
      </w:r>
    </w:p>
    <w:p>
      <w:r>
        <w:t xml:space="preserve">1. Ilman kuolettavaa vihaa sitä kohtaan, mikä uhkaa niitä, joita rakastamme, sana rakkaus on vain hippien, homojen ja pelkurien tyhjä iskulause.   - George Lincoln Rockwell #RiseUp #14Words @Vril-lil</w:t>
      </w:r>
    </w:p>
    <w:p>
      <w:r>
        <w:rPr>
          <w:b/>
          <w:u w:val="single"/>
        </w:rPr>
        <w:t xml:space="preserve">122360</w:t>
      </w:r>
    </w:p>
    <w:p>
      <w:r>
        <w:t xml:space="preserve">2.</w:t>
        <w:tab/>
        <w:t xml:space="preserve">1-euroopan jälkeläiset viettivät juuri vuosisadan sidottuna yhteen usa:ssa rakentaen maapallon historian suurinta valtakuntaa , samalla kun käyttäydyimme SIVIILIMMÄISEMMÄLLÄ TAVALLA KUIN MITÄÄN MUU KANSAKUNTA MAAILMALLA ! nyt jollain tavalla sinun mielenvikaisen idiootti neekerin mielessä MAAILMAN SIVIILIMMÄISIMMÄT KANSAT OVAT MAAILMAN SUURIMPI ONGELMA , WTF !</w:t>
      </w:r>
    </w:p>
    <w:p>
      <w:r>
        <w:rPr>
          <w:b/>
          <w:u w:val="single"/>
        </w:rPr>
        <w:t xml:space="preserve">122361</w:t>
      </w:r>
    </w:p>
    <w:p>
      <w:r>
        <w:t xml:space="preserve">1. WOW @roonyroo</w:t>
      </w:r>
    </w:p>
    <w:p>
      <w:r>
        <w:rPr>
          <w:b/>
          <w:u w:val="single"/>
        </w:rPr>
        <w:t xml:space="preserve">122362</w:t>
      </w:r>
    </w:p>
    <w:p>
      <w:r>
        <w:t xml:space="preserve">2.</w:t>
        <w:tab/>
        <w:t xml:space="preserve">Joo, kukaan ei välitä. Kasva aikuiseksi.</w:t>
      </w:r>
    </w:p>
    <w:p>
      <w:r>
        <w:rPr>
          <w:b/>
          <w:u w:val="single"/>
        </w:rPr>
        <w:t xml:space="preserve">122363</w:t>
      </w:r>
    </w:p>
    <w:p>
      <w:r>
        <w:t xml:space="preserve">3.</w:t>
        <w:tab/>
        <w:tab/>
        <w:t xml:space="preserve">NUM 11:1-4 kjv Ja kun kansa valitti, se suututti Herran, ja Herra kuuli sen, niin hänen vihansa syttyi, ja Herran tuli syttyi, ja Herran tuli paloi heidän keskuudessaan ja kulutti ne, jotka olivat leirin perimmäisissä osissa.   2 Ja kansa huusi Mooseksen puoleen, ja kun Mooses rukoili Herraa, tuli sammui.   3 Ja hän antoi sille paikalle nimen Tabera, sillä Herran tuli paloi heidän keskuudessaan.   4 Ja se sekalainen joukko, joka oli heidän keskuudessaan, lankesi himoon, ja israelilaiset itkivät jälleen ja sanoivat: "Kuka antaa meille lihaa syötäväksi?".</w:t>
      </w:r>
    </w:p>
    <w:p>
      <w:r>
        <w:rPr>
          <w:b/>
          <w:u w:val="single"/>
        </w:rPr>
        <w:t xml:space="preserve">122364</w:t>
      </w:r>
    </w:p>
    <w:p>
      <w:r>
        <w:t xml:space="preserve">4.</w:t>
        <w:tab/>
        <w:tab/>
        <w:tab/>
        <w:t xml:space="preserve">Bob Marley - Selassie is the Chapel https://www.youtube.com/watch?v=0LRlmCko58o</w:t>
      </w:r>
    </w:p>
    <w:p>
      <w:r>
        <w:rPr>
          <w:b/>
          <w:u w:val="single"/>
        </w:rPr>
        <w:t xml:space="preserve">122365</w:t>
      </w:r>
    </w:p>
    <w:p>
      <w:r>
        <w:t xml:space="preserve">5.</w:t>
        <w:tab/>
        <w:tab/>
        <w:tab/>
        <w:tab/>
        <w:t xml:space="preserve">Hän on juutalainen</w:t>
      </w:r>
    </w:p>
    <w:p>
      <w:r>
        <w:rPr>
          <w:b/>
          <w:u w:val="single"/>
        </w:rPr>
        <w:t xml:space="preserve">122366</w:t>
      </w:r>
    </w:p>
    <w:p>
      <w:r>
        <w:t xml:space="preserve">6.</w:t>
        <w:tab/>
        <w:tab/>
        <w:tab/>
        <w:tab/>
        <w:tab/>
        <w:t xml:space="preserve">molemmat</w:t>
      </w:r>
    </w:p>
    <w:p>
      <w:r>
        <w:rPr>
          <w:b/>
          <w:u w:val="single"/>
        </w:rPr>
        <w:t xml:space="preserve">122367</w:t>
      </w:r>
    </w:p>
    <w:p>
      <w:r>
        <w:t xml:space="preserve">7.</w:t>
        <w:tab/>
        <w:tab/>
        <w:tab/>
        <w:tab/>
        <w:tab/>
        <w:tab/>
        <w:t xml:space="preserve">lol heidän todelliset israelilaiset. Identiteettikristittyjen ja rastafarien välinen keskustelu voisi olla paikallaan. https://www.youtube.com/watch?v=mxtfdH3-TQ4.</w:t>
      </w:r>
    </w:p>
    <w:p>
      <w:r>
        <w:rPr>
          <w:b/>
          <w:u w:val="single"/>
        </w:rPr>
        <w:t xml:space="preserve">122368</w:t>
      </w:r>
    </w:p>
    <w:p>
      <w:r>
        <w:t xml:space="preserve">8.</w:t>
        <w:tab/>
        <w:tab/>
        <w:tab/>
        <w:tab/>
        <w:tab/>
        <w:tab/>
        <w:tab/>
        <w:t xml:space="preserve">Nykyaikaisissa juutalaisissa on vielä jonkin verran todellista juutalaisuutta</w:t>
      </w:r>
    </w:p>
    <w:p>
      <w:r>
        <w:rPr>
          <w:b/>
          <w:u w:val="single"/>
        </w:rPr>
        <w:t xml:space="preserve">122369</w:t>
      </w:r>
    </w:p>
    <w:p>
      <w:r>
        <w:t xml:space="preserve">9.</w:t>
        <w:tab/>
        <w:tab/>
        <w:tab/>
        <w:tab/>
        <w:tab/>
        <w:tab/>
        <w:tab/>
        <w:tab/>
        <w:t xml:space="preserve">kyllä, koska mokasit heidän hiekkaneekeripaskansa, minä olisin myös vihainen</w:t>
      </w:r>
    </w:p>
    <w:p>
      <w:r>
        <w:rPr>
          <w:b/>
          <w:u w:val="single"/>
        </w:rPr>
        <w:t xml:space="preserve">122370</w:t>
      </w:r>
    </w:p>
    <w:p>
      <w:r>
        <w:t xml:space="preserve">1. Joo, tiedän tunteen, minut on bannattu/poistunut Twatterista/FB:stä, toivon, että voisin vastata, mutta en voi. He tarvitsevat mielenterveysongelmaisen tarkistuksen.</w:t>
      </w:r>
    </w:p>
    <w:p>
      <w:r>
        <w:rPr>
          <w:b/>
          <w:u w:val="single"/>
        </w:rPr>
        <w:t xml:space="preserve">122371</w:t>
      </w:r>
    </w:p>
    <w:p>
      <w:r>
        <w:t xml:space="preserve">1. jälkeenjäänyt</w:t>
      </w:r>
    </w:p>
    <w:p>
      <w:r>
        <w:rPr>
          <w:b/>
          <w:u w:val="single"/>
        </w:rPr>
        <w:t xml:space="preserve">122372</w:t>
      </w:r>
    </w:p>
    <w:p>
      <w:r>
        <w:t xml:space="preserve">1. Arraignments asetettu kolme neljästä pidätettiin aikana avoin kantaa kävellä http://www.kentwired.com/latest_updates/article_9a23405a-c5ac-11e8-b514-8b07228545ba.html?utm_medium=social&amp;utm_source=twitter&amp;utm_campaign=user-share via @kentwired</w:t>
      </w:r>
    </w:p>
    <w:p>
      <w:r>
        <w:rPr>
          <w:b/>
          <w:u w:val="single"/>
        </w:rPr>
        <w:t xml:space="preserve">122373</w:t>
      </w:r>
    </w:p>
    <w:p>
      <w:r>
        <w:t xml:space="preserve">2.</w:t>
        <w:tab/>
        <w:t xml:space="preserve">Antifa rekrytoi mielenosoitukseensa kodittomia neekeri-narkkareita.</w:t>
      </w:r>
    </w:p>
    <w:p>
      <w:r>
        <w:rPr>
          <w:b/>
          <w:u w:val="single"/>
        </w:rPr>
        <w:t xml:space="preserve">122374</w:t>
      </w:r>
    </w:p>
    <w:p>
      <w:r>
        <w:t xml:space="preserve">1. Tässä on vastaus tuolle hinttijuutalaiselle. Koska lopulta joku joutuu liian koville sen jälkeen, kun hänet on doxxattu, ja sitten räjäyttää tai ampuu täyteen pakattua synagogaa, joka on täynnä juutalaisia. Lyön vetoa, että juuri sitä tämä kikessi haluaa, jotta juutalaisten uhri-mentaliteetti pysyy yllä.</w:t>
      </w:r>
    </w:p>
    <w:p>
      <w:r>
        <w:rPr>
          <w:b/>
          <w:u w:val="single"/>
        </w:rPr>
        <w:t xml:space="preserve">122375</w:t>
      </w:r>
    </w:p>
    <w:p>
      <w:r>
        <w:t xml:space="preserve">1. Te NAZISIT tarvitsette koulutusta!!!!   Joh. 2:15 Joh. 8:44 Ilmestyskirjan 2:9 näissä kohdissa puhutaan siitä, kuinka JUMALA vihaa NAZISIA! kertokaa kaikille DEMOKRAATTI- ja TYÖPAIKKA-äänestäjiä äänestäville ystävillenne! ja lakatkaa olemasta KATEELLISIA parempia liikemiehiä kohtaan!!!</w:t>
      </w:r>
    </w:p>
    <w:p>
      <w:r>
        <w:rPr>
          <w:b/>
          <w:u w:val="single"/>
        </w:rPr>
        <w:t xml:space="preserve">122376</w:t>
      </w:r>
    </w:p>
    <w:p>
      <w:r>
        <w:t xml:space="preserve">2.</w:t>
        <w:tab/>
        <w:t xml:space="preserve">Olet niin tyhmä. Minun täytyy kysyä, uskotko todella tähän paskaan? Vitsailetko sinä?   Tämä on oppikirjatapaus Poen laista.</w:t>
      </w:r>
    </w:p>
    <w:p>
      <w:r>
        <w:rPr>
          <w:b/>
          <w:u w:val="single"/>
        </w:rPr>
        <w:t xml:space="preserve">122377</w:t>
      </w:r>
    </w:p>
    <w:p>
      <w:r>
        <w:t xml:space="preserve">3.</w:t>
        <w:tab/>
        <w:tab/>
        <w:t xml:space="preserve">olet oppikirjaesimerkki RETARDISTA SOSIALISMISTA!!! olet GLOBALISTINEN ISRAELIA VIHAAVA DEMOKRAATTI!</w:t>
      </w:r>
    </w:p>
    <w:p>
      <w:r>
        <w:rPr>
          <w:b/>
          <w:u w:val="single"/>
        </w:rPr>
        <w:t xml:space="preserve">122378</w:t>
      </w:r>
    </w:p>
    <w:p>
      <w:r>
        <w:t xml:space="preserve">4.</w:t>
        <w:tab/>
        <w:tab/>
        <w:tab/>
        <w:t xml:space="preserve">&gt;Etnisten nationalistien kutsuminen globalisteiksi Otitko tyhmiä pillereitä tänä aamuna?</w:t>
      </w:r>
    </w:p>
    <w:p>
      <w:r>
        <w:rPr>
          <w:b/>
          <w:u w:val="single"/>
        </w:rPr>
        <w:t xml:space="preserve">122379</w:t>
      </w:r>
    </w:p>
    <w:p>
      <w:r>
        <w:t xml:space="preserve">5.</w:t>
        <w:tab/>
        <w:tab/>
        <w:tab/>
        <w:tab/>
        <w:t xml:space="preserve">HUUTAVA NATSI!!!   LMAO!!! Olet vain vihainen, koska sinua juuri voitettiin!!! Mene takaisin kommunismiin, senkin NAZI!!!!</w:t>
      </w:r>
    </w:p>
    <w:p>
      <w:r>
        <w:rPr>
          <w:b/>
          <w:u w:val="single"/>
        </w:rPr>
        <w:t xml:space="preserve">122380</w:t>
      </w:r>
    </w:p>
    <w:p>
      <w:r>
        <w:t xml:space="preserve">6.</w:t>
        <w:tab/>
        <w:tab/>
        <w:tab/>
        <w:tab/>
        <w:tab/>
        <w:t xml:space="preserve">Helvetin ironista, te olitte kommunismin puolella toisessa maailmansodassa, puhumattakaan siitä, että suurin osa kommunistisen Venäjän johtajista oli itse asiassa etnisiä juutalaisia...</w:t>
      </w:r>
    </w:p>
    <w:p>
      <w:r>
        <w:rPr>
          <w:b/>
          <w:u w:val="single"/>
        </w:rPr>
        <w:t xml:space="preserve">122381</w:t>
      </w:r>
    </w:p>
    <w:p>
      <w:r>
        <w:t xml:space="preserve">1. Tänään todistamamme "väärennetyt putkipommit" eivät ole mitään muuta kuin demokraattien lähettämiä väärennettyjä putkipommeja toisille demokraateille.  Tämä on heidän viimeinen, epätoivoinen temppunsa, jolla he yrittävät kontrolloida välivaalien tulosta, jonka he pelkäävät häviävänsä. Ja tappion myötä demokraattipuolue romahtaa,</w:t>
      </w:r>
    </w:p>
    <w:p>
      <w:r>
        <w:rPr>
          <w:b/>
          <w:u w:val="single"/>
        </w:rPr>
        <w:t xml:space="preserve">122382</w:t>
      </w:r>
    </w:p>
    <w:p>
      <w:r>
        <w:t xml:space="preserve">2.</w:t>
        <w:tab/>
        <w:t xml:space="preserve">olet jälkeenjäänyt</w:t>
      </w:r>
    </w:p>
    <w:p>
      <w:r>
        <w:rPr>
          <w:b/>
          <w:u w:val="single"/>
        </w:rPr>
        <w:t xml:space="preserve">122383</w:t>
      </w:r>
    </w:p>
    <w:p>
      <w:r>
        <w:t xml:space="preserve">1. Jälleen kerran hassu maailma... kaveri saa 12 kuukautta pekonin heittämisestä moskeijaan, "maailma on kauhuissaan" siitä, että joku kirjoitti pekonia moskeijan seinään. Kukaan ei kuitenkaan kauhistu siitä, että tämä vitsiniekka saa ranteeseensa läimäytyksen lapsikaappauksesta! https://www.dailymail.co.uk/news/article-6238765/Child-groomer-abducted-girls-aged-11-13-jailed-two-years.html...</w:t>
      </w:r>
    </w:p>
    <w:p>
      <w:r>
        <w:rPr>
          <w:b/>
          <w:u w:val="single"/>
        </w:rPr>
        <w:t xml:space="preserve">122384</w:t>
      </w:r>
    </w:p>
    <w:p>
      <w:r>
        <w:t xml:space="preserve">2.</w:t>
        <w:tab/>
        <w:t xml:space="preserve">Oikeusjärjestelmä on jälkeenjäänyt.</w:t>
      </w:r>
    </w:p>
    <w:p>
      <w:r>
        <w:rPr>
          <w:b/>
          <w:u w:val="single"/>
        </w:rPr>
        <w:t xml:space="preserve">122385</w:t>
      </w:r>
    </w:p>
    <w:p>
      <w:r>
        <w:t xml:space="preserve">3.</w:t>
        <w:tab/>
        <w:tab/>
        <w:t xml:space="preserve">FUBAR ja puolueellinen "oikeusjärjestelmä".</w:t>
      </w:r>
    </w:p>
    <w:p>
      <w:r>
        <w:rPr>
          <w:b/>
          <w:u w:val="single"/>
        </w:rPr>
        <w:t xml:space="preserve">122386</w:t>
      </w:r>
    </w:p>
    <w:p>
      <w:r>
        <w:t xml:space="preserve">1. Chicagon poliisi Jason Van Dyke todistaa Laquan McDonaldin murhaoikeudenkäynnissä https://kek.gg/u/pcSs https://kek.gg/u/K4JK</w:t>
      </w:r>
    </w:p>
    <w:p>
      <w:r>
        <w:rPr>
          <w:b/>
          <w:u w:val="single"/>
        </w:rPr>
        <w:t xml:space="preserve">122387</w:t>
      </w:r>
    </w:p>
    <w:p>
      <w:r>
        <w:t xml:space="preserve">1. "Justin, pitkätukkainen mac daddy Trudeau antoi 10 miljoonaa dollaria terroristille, joka tappoi kaksi sotilasta. Justin Trudeau rakastaa suojella murhaajia!"   ~ Arana Nation</w:t>
      </w:r>
    </w:p>
    <w:p>
      <w:r>
        <w:rPr>
          <w:b/>
          <w:u w:val="single"/>
        </w:rPr>
        <w:t xml:space="preserve">122388</w:t>
      </w:r>
    </w:p>
    <w:p>
      <w:r>
        <w:t xml:space="preserve">2.</w:t>
        <w:tab/>
        <w:t xml:space="preserve">Lopettakaa tuon homo muslimi torakan mulkun nuolijan äänestäminen virkaan !!!!</w:t>
      </w:r>
    </w:p>
    <w:p>
      <w:r>
        <w:rPr>
          <w:b/>
          <w:u w:val="single"/>
        </w:rPr>
        <w:t xml:space="preserve">122389</w:t>
      </w:r>
    </w:p>
    <w:p>
      <w:r>
        <w:t xml:space="preserve">1. Näen paljon vaikutusvaltaisia juutalaisia oligarkkeja kitisemässä Proud Boysista.     Toisin sanoen FBI:n ratsia on tulossa.     Gavinia painostetaan hajottamaan Ylpeät pojat, tai hän voi valita taistelun, mutta hän on tekemisissä ZOG:n kanssa ensimmäistä kertaa elämässään.    He tietävät, että PB:t eivät ole rikollisia, mutta FBI on vain amerikkalainen KGB: poliittinen poliisi.</w:t>
      </w:r>
    </w:p>
    <w:p>
      <w:r>
        <w:rPr>
          <w:b/>
          <w:u w:val="single"/>
        </w:rPr>
        <w:t xml:space="preserve">122390</w:t>
      </w:r>
    </w:p>
    <w:p>
      <w:r>
        <w:t xml:space="preserve">2.</w:t>
        <w:tab/>
        <w:t xml:space="preserve">Sikäli kuin olen huolissani sen muutamista poikkeavista jäsenistä, jotka ovat menossa ulos varauksesta ja antavat tälle ryhmälle liian hyvän julkisuuskuvan, Gavin itse on sietämätön homo ja Proud Boys on kirjaimellisesti homoseksuaalinen tapaamiskerho, joka kannattaa neekereiden vapauttamista vankiloista, aseiden antamista heille ja PCP:n ottamista.</w:t>
      </w:r>
    </w:p>
    <w:p>
      <w:r>
        <w:rPr>
          <w:b/>
          <w:u w:val="single"/>
        </w:rPr>
        <w:t xml:space="preserve">122391</w:t>
      </w:r>
    </w:p>
    <w:p>
      <w:r>
        <w:t xml:space="preserve">3.</w:t>
        <w:tab/>
        <w:tab/>
        <w:t xml:space="preserve">Lmao rajojen sulkemisesta. Mitä aiotte tehdä kirjaimellisesti miljoonille ulkomaalaisille täällä nyt?</w:t>
      </w:r>
    </w:p>
    <w:p>
      <w:r>
        <w:rPr>
          <w:b/>
          <w:u w:val="single"/>
        </w:rPr>
        <w:t xml:space="preserve">122392</w:t>
      </w:r>
    </w:p>
    <w:p>
      <w:r>
        <w:t xml:space="preserve">4.</w:t>
        <w:tab/>
        <w:tab/>
        <w:t xml:space="preserve">Hol'up Mitä tapahtuu, jos alamme pudottaa aseita ja PCP:tä ilmasta gettoon?  88d shakki vahvistettu.</w:t>
      </w:r>
    </w:p>
    <w:p>
      <w:r>
        <w:rPr>
          <w:b/>
          <w:u w:val="single"/>
        </w:rPr>
        <w:t xml:space="preserve">122393</w:t>
      </w:r>
    </w:p>
    <w:p>
      <w:r>
        <w:t xml:space="preserve">5.</w:t>
        <w:tab/>
        <w:tab/>
        <w:t xml:space="preserve">Sijoittaisin ensin aitapylväsosakkeisiin. https://www.youtube.com/watch?v=wLZq5GGPxws.</w:t>
      </w:r>
    </w:p>
    <w:p>
      <w:r>
        <w:rPr>
          <w:b/>
          <w:u w:val="single"/>
        </w:rPr>
        <w:t xml:space="preserve">122394</w:t>
      </w:r>
    </w:p>
    <w:p>
      <w:r>
        <w:t xml:space="preserve">6.</w:t>
        <w:tab/>
        <w:tab/>
        <w:t xml:space="preserve">olen samaa mieltä kaikesta, mitä hän sanoi, paitsi huumeista. lisäisin vain muutaman erittäin tärkeän säännön. homoasiassa hän meni kuitenkin liian pitkälle, enkä vaivaudu puhumaan kaverista, koska se alkaa ja loppuu yleensä juuri siihen. jokseenkin perustavanlaatuinen narttu-libertaristinen paasaaminen kuitenkin</w:t>
      </w:r>
    </w:p>
    <w:p>
      <w:r>
        <w:rPr>
          <w:b/>
          <w:u w:val="single"/>
        </w:rPr>
        <w:t xml:space="preserve">122395</w:t>
      </w:r>
    </w:p>
    <w:p>
      <w:r>
        <w:t xml:space="preserve">1. He kertovat meille, että tältä Lähi-idän vauvat näyttivät 1. vuosisadalla, ja pyyhkäisemme: "Vaikuttaa lailliselta." 🤔🤔🤔</w:t>
      </w:r>
    </w:p>
    <w:p>
      <w:r>
        <w:rPr>
          <w:b/>
          <w:u w:val="single"/>
        </w:rPr>
        <w:t xml:space="preserve">122396</w:t>
      </w:r>
    </w:p>
    <w:p>
      <w:r>
        <w:t xml:space="preserve">2.</w:t>
      </w:r>
    </w:p>
    <w:p>
      <w:r>
        <w:rPr>
          <w:b/>
          <w:u w:val="single"/>
        </w:rPr>
        <w:t xml:space="preserve">122397</w:t>
      </w:r>
    </w:p>
    <w:p>
      <w:r>
        <w:t xml:space="preserve">3.</w:t>
        <w:tab/>
        <w:tab/>
        <w:t xml:space="preserve">mutta tältä hän näytti, tiedätkö Lähi-idän väestörakenteen ennen islamilaisten hyökkäyksiä?</w:t>
      </w:r>
    </w:p>
    <w:p>
      <w:r>
        <w:rPr>
          <w:b/>
          <w:u w:val="single"/>
        </w:rPr>
        <w:t xml:space="preserve">122398</w:t>
      </w:r>
    </w:p>
    <w:p>
      <w:r>
        <w:t xml:space="preserve">4.</w:t>
        <w:tab/>
        <w:tab/>
        <w:tab/>
        <w:t xml:space="preserve">näyttää minusta ihan hiekkaneekeriltä ok</w:t>
      </w:r>
    </w:p>
    <w:p>
      <w:r>
        <w:rPr>
          <w:b/>
          <w:u w:val="single"/>
        </w:rPr>
        <w:t xml:space="preserve">122399</w:t>
      </w:r>
    </w:p>
    <w:p>
      <w:r>
        <w:t xml:space="preserve">1. Ketkä ovat todellisia rasisteja??</w:t>
      </w:r>
    </w:p>
    <w:p>
      <w:r>
        <w:rPr>
          <w:b/>
          <w:u w:val="single"/>
        </w:rPr>
        <w:t xml:space="preserve">122400</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122401</w:t>
      </w:r>
    </w:p>
    <w:p>
      <w:r>
        <w:t xml:space="preserve">3.</w:t>
        <w:tab/>
        <w:tab/>
        <w:t xml:space="preserve">Olenko minä hölmö? 😂🖕🏻</w:t>
      </w:r>
    </w:p>
    <w:p>
      <w:r>
        <w:rPr>
          <w:b/>
          <w:u w:val="single"/>
        </w:rPr>
        <w:t xml:space="preserve">122402</w:t>
      </w:r>
    </w:p>
    <w:p>
      <w:r>
        <w:t xml:space="preserve">4.</w:t>
        <w:tab/>
        <w:tab/>
        <w:tab/>
        <w:t xml:space="preserve">Vastatakseni kysymykseesi - kyllä, olet tyhmä hölmö. Ja nyt huomaan, että olet vieläpä hintti. En ole yllättynyt.</w:t>
      </w:r>
    </w:p>
    <w:p>
      <w:r>
        <w:rPr>
          <w:b/>
          <w:u w:val="single"/>
        </w:rPr>
        <w:t xml:space="preserve">122403</w:t>
      </w:r>
    </w:p>
    <w:p>
      <w:r>
        <w:t xml:space="preserve">5.</w:t>
        <w:tab/>
        <w:tab/>
        <w:tab/>
        <w:tab/>
        <w:t xml:space="preserve">Normaalit miehet (noin 97 %) kiihottuvat seksuaalisesti naisista. Miehet, jotka tuntevat seksuaalista vetoa miehiin, ovat syntyneet sellaisiksi = geneettisiä.  Vain homo saa kiiman katsellessaan miehiä/poikia.  Täytyy olla syntynyt sellaiseksi. Toki homot, jotka adoptoivat pikkupoikia ahdistellakseen heitä, voivat tehdä heistä homoja vastoin luontoaan.</w:t>
      </w:r>
    </w:p>
    <w:p>
      <w:r>
        <w:rPr>
          <w:b/>
          <w:u w:val="single"/>
        </w:rPr>
        <w:t xml:space="preserve">122404</w:t>
      </w:r>
    </w:p>
    <w:p>
      <w:r>
        <w:t xml:space="preserve">6.</w:t>
        <w:tab/>
        <w:tab/>
        <w:tab/>
        <w:tab/>
        <w:tab/>
        <w:t xml:space="preserve">Katsos, jos sinulla olisi oikeasti laillinen argumentti, kuten että homous on aivojen kemiallinen epätasapaino, voisin sietää sinua. Homogeeniset geenit? Ei, en niinkään. Tuollaisen tietämättömyyden korostaminen ei auta asiaa. Kannattaa ehkä tehdä tutkimusta ja palata asiaan. Siihen asti voit vapaasti painua vittuun 😉.</w:t>
      </w:r>
    </w:p>
    <w:p>
      <w:r>
        <w:rPr>
          <w:b/>
          <w:u w:val="single"/>
        </w:rPr>
        <w:t xml:space="preserve">122405</w:t>
      </w:r>
    </w:p>
    <w:p>
      <w:r>
        <w:t xml:space="preserve">7.</w:t>
        <w:tab/>
        <w:tab/>
        <w:tab/>
        <w:tab/>
        <w:tab/>
        <w:tab/>
        <w:t xml:space="preserve">Ei, he eivät "synny tuollaisina", kuten identtisiä kaksosia koskevat tutkimukset osoittavat. Se on mieltymys. Monet homoseksuaalit on "ohjelmoitu pois" terapian avulla ja jättävät homoseksuaalisen elämäntavan.</w:t>
      </w:r>
    </w:p>
    <w:p>
      <w:r>
        <w:rPr>
          <w:b/>
          <w:u w:val="single"/>
        </w:rPr>
        <w:t xml:space="preserve">122406</w:t>
      </w:r>
    </w:p>
    <w:p>
      <w:r>
        <w:t xml:space="preserve">8.</w:t>
        <w:tab/>
        <w:tab/>
        <w:tab/>
        <w:tab/>
        <w:tab/>
        <w:tab/>
        <w:tab/>
        <w:t xml:space="preserve">Identtisiä kaksosia koskevat tutkimukset eivät osoittaneet mitään tällaista. Typerät kristinuskon perverssit edistävät tuota valhetta. News flash - "identtiset kaksoset" EIVÄT ole kaikin tavoin identtisiä, retard. Erilaiset persoonallisuudet, älykkyysosamäärät, makutottumukset jne.  Googleta mitä termi tarkoittaa. Hinttareita ei voi korjata sen enempää kuin neekeriä voi muuttaa valkoiseksi. Voidaan auttaa hallitsemaan heidän synnynnäisiä hinttihalujaan.</w:t>
      </w:r>
    </w:p>
    <w:p>
      <w:r>
        <w:rPr>
          <w:b/>
          <w:u w:val="single"/>
        </w:rPr>
        <w:t xml:space="preserve">122407</w:t>
      </w:r>
    </w:p>
    <w:p>
      <w:r>
        <w:t xml:space="preserve">1. Kuinka moni teistä luulee, että myös vasemmistolaiset käyttävät samoja vammaisia tekosyitä kuin me psykopaateillemme: Se on vain se, mikä laukaisee vastapuolen? Kaiken aikaa tietäen, että monet niistä eivät voisi olla vakavampia, koska ihmiset ovat jälkeenjääneitä?</w:t>
      </w:r>
    </w:p>
    <w:p>
      <w:r>
        <w:rPr>
          <w:b/>
          <w:u w:val="single"/>
        </w:rPr>
        <w:t xml:space="preserve">122408</w:t>
      </w:r>
    </w:p>
    <w:p>
      <w:r>
        <w:t xml:space="preserve">1. Tällä hintillä on jo jonkun libapaskan perustama go fund me -sivu.</w:t>
      </w:r>
    </w:p>
    <w:p>
      <w:r>
        <w:rPr>
          <w:b/>
          <w:u w:val="single"/>
        </w:rPr>
        <w:t xml:space="preserve">122409</w:t>
      </w:r>
    </w:p>
    <w:p>
      <w:r>
        <w:t xml:space="preserve">2.</w:t>
        <w:tab/>
        <w:t xml:space="preserve">Nämä nimet kuulostavat "pornonimiltä", joita meillä oli yläasteella. Otetaan toinen nimesi ja katu, jolla vartuit, esim. Thomas Sunset...</w:t>
      </w:r>
    </w:p>
    <w:p>
      <w:r>
        <w:rPr>
          <w:b/>
          <w:u w:val="single"/>
        </w:rPr>
        <w:t xml:space="preserve">122410</w:t>
      </w:r>
    </w:p>
    <w:p>
      <w:r>
        <w:t xml:space="preserve">1. #RedWave #Midterms #Democrats Will Turn Your State Into #California VOTE!   VOTE RED!</w:t>
      </w:r>
    </w:p>
    <w:p>
      <w:r>
        <w:rPr>
          <w:b/>
          <w:u w:val="single"/>
        </w:rPr>
        <w:t xml:space="preserve">122411</w:t>
      </w:r>
    </w:p>
    <w:p>
      <w:r>
        <w:t xml:space="preserve">2.</w:t>
        <w:tab/>
        <w:t xml:space="preserve">Jep, muista äänestää lisää halpaa ruskeaa työvoimaa ja rikottuja lupauksia. https://gab.ai/parrott/posts/39540994 Jokaisen äänestäjän pitäisi tappaa itsensä.</w:t>
      </w:r>
    </w:p>
    <w:p>
      <w:r>
        <w:rPr>
          <w:b/>
          <w:u w:val="single"/>
        </w:rPr>
        <w:t xml:space="preserve">122412</w:t>
      </w:r>
    </w:p>
    <w:p>
      <w:r>
        <w:t xml:space="preserve">3.</w:t>
        <w:tab/>
        <w:tab/>
        <w:t xml:space="preserve">Tai ehkäpä keksisit argumentin sen sijaan, että toistelet jatkuvasti samaa lausetta kuin aivokuollut autistinen jälkeenjäänyt, joka olet? Odota, et voi, koska sinulla ei ole sellaista.</w:t>
      </w:r>
    </w:p>
    <w:p>
      <w:r>
        <w:rPr>
          <w:b/>
          <w:u w:val="single"/>
        </w:rPr>
        <w:t xml:space="preserve">122413</w:t>
      </w:r>
    </w:p>
    <w:p>
      <w:r>
        <w:t xml:space="preserve">1. https://www.jihadwatch.org/2018/10/german-father-charged-for-protecting-his-daughter-against-sexual-assault-by-migrant Saksalainen isä syytteessä tyttärensä suojelemisesta maahanmuuttajan tekemältä seksuaaliselta hyökkäykseltä.</w:t>
      </w:r>
    </w:p>
    <w:p>
      <w:r>
        <w:rPr>
          <w:b/>
          <w:u w:val="single"/>
        </w:rPr>
        <w:t xml:space="preserve">122414</w:t>
      </w:r>
    </w:p>
    <w:p>
      <w:r>
        <w:t xml:space="preserve">2.</w:t>
        <w:tab/>
        <w:t xml:space="preserve">Annoitte juutalaisten johtaa maatanne, päästitte neekerieläimet sisään... tämä on palkkionne.</w:t>
      </w:r>
    </w:p>
    <w:p>
      <w:r>
        <w:rPr>
          <w:b/>
          <w:u w:val="single"/>
        </w:rPr>
        <w:t xml:space="preserve">122415</w:t>
      </w:r>
    </w:p>
    <w:p>
      <w:r>
        <w:t xml:space="preserve">1. Laura Ingraham:  Ingraham: Etsi tämä pikku lima. RePOST pls https://twitter.com/DevinSenaUI/status/1047478113544888321</w:t>
      </w:r>
    </w:p>
    <w:p>
      <w:r>
        <w:rPr>
          <w:b/>
          <w:u w:val="single"/>
        </w:rPr>
        <w:t xml:space="preserve">122416</w:t>
      </w:r>
    </w:p>
    <w:p>
      <w:r>
        <w:t xml:space="preserve">2.</w:t>
        <w:tab/>
        <w:t xml:space="preserve">Jos tämä on se homo kampaaja, jolla on sininen tukka ja 2 huulirengasta...häntä vastaan on jo nostettu syyte ja nostettu syyte...kävi ilmi, että hän on tehnyt tämän ennenkin.</w:t>
      </w:r>
    </w:p>
    <w:p>
      <w:r>
        <w:rPr>
          <w:b/>
          <w:u w:val="single"/>
        </w:rPr>
        <w:t xml:space="preserve">122417</w:t>
      </w:r>
    </w:p>
    <w:p>
      <w:r>
        <w:t xml:space="preserve">3.</w:t>
        <w:tab/>
        <w:tab/>
        <w:t xml:space="preserve">Jihuu Kyllä, näin, ja hän oli pukeutunut naisten vaatteisiin ja hänellä oli hippihelmikaulakoru....</w:t>
      </w:r>
    </w:p>
    <w:p>
      <w:r>
        <w:rPr>
          <w:b/>
          <w:u w:val="single"/>
        </w:rPr>
        <w:t xml:space="preserve">122418</w:t>
      </w:r>
    </w:p>
    <w:p>
      <w:r>
        <w:t xml:space="preserve">1. Järkyttävää, Chris Wallace yrittää lyödä järkeä Shepard Smithiin - kiihkeä keskustelu FOX NEWSissa https://youtu.be/RPhk6N7eiXc</w:t>
      </w:r>
    </w:p>
    <w:p>
      <w:r>
        <w:rPr>
          <w:b/>
          <w:u w:val="single"/>
        </w:rPr>
        <w:t xml:space="preserve">122419</w:t>
      </w:r>
    </w:p>
    <w:p>
      <w:r>
        <w:t xml:space="preserve">2.</w:t>
        <w:tab/>
        <w:t xml:space="preserve">homo vasemmalla... tammenterho oikealla</w:t>
      </w:r>
    </w:p>
    <w:p>
      <w:r>
        <w:rPr>
          <w:b/>
          <w:u w:val="single"/>
        </w:rPr>
        <w:t xml:space="preserve">122420</w:t>
      </w:r>
    </w:p>
    <w:p>
      <w:r>
        <w:t xml:space="preserve">1. #HRC luopui turvallisuusselvityksestään 30. elokuuta, mistä raportoitiin eilen ensimmäistä kertaa, minkä ensisijaisen syyn vuoksi?</w:t>
      </w:r>
    </w:p>
    <w:p>
      <w:r>
        <w:rPr>
          <w:b/>
          <w:u w:val="single"/>
        </w:rPr>
        <w:t xml:space="preserve">122421</w:t>
      </w:r>
    </w:p>
    <w:p>
      <w:r>
        <w:t xml:space="preserve">2.</w:t>
        <w:tab/>
        <w:t xml:space="preserve">ensisijainen syy on se, että hän on paha mulkku 🙄</w:t>
      </w:r>
    </w:p>
    <w:p>
      <w:r>
        <w:rPr>
          <w:b/>
          <w:u w:val="single"/>
        </w:rPr>
        <w:t xml:space="preserve">122422</w:t>
      </w:r>
    </w:p>
    <w:p>
      <w:r>
        <w:t xml:space="preserve">1. Demokraattien kuvernööriehdokas toteaa, että laittomat maahanmuuttajat auttavat häntä tulemaan valituksi. https://www.breitbart.com/tech/2018/10/12/democratic-candidate-stacey-abrams-undocumented-immigrants-are-part-of-the-blue-wave/.</w:t>
      </w:r>
    </w:p>
    <w:p>
      <w:r>
        <w:rPr>
          <w:b/>
          <w:u w:val="single"/>
        </w:rPr>
        <w:t xml:space="preserve">122423</w:t>
      </w:r>
    </w:p>
    <w:p>
      <w:r>
        <w:t xml:space="preserve">2.</w:t>
        <w:tab/>
        <w:t xml:space="preserve">toinen kovaääninen neekeri ämmä, sitä pitää lyödä päähän</w:t>
      </w:r>
    </w:p>
    <w:p>
      <w:r>
        <w:rPr>
          <w:b/>
          <w:u w:val="single"/>
        </w:rPr>
        <w:t xml:space="preserve">122424</w:t>
      </w:r>
    </w:p>
    <w:p>
      <w:r>
        <w:t xml:space="preserve">1. Paavi Franciscus sanoo hulluja asioita. Katsokaa tätä populismin tukemista, vitun perusteltua.</w:t>
      </w:r>
    </w:p>
    <w:p>
      <w:r>
        <w:rPr>
          <w:b/>
          <w:u w:val="single"/>
        </w:rPr>
        <w:t xml:space="preserve">122425</w:t>
      </w:r>
    </w:p>
    <w:p>
      <w:r>
        <w:t xml:space="preserve">2.</w:t>
        <w:tab/>
        <w:t xml:space="preserve">Vihaan tätä tyyppiä niin helvetin paljon.   Juuri ennen välivaaleja...</w:t>
      </w:r>
    </w:p>
    <w:p>
      <w:r>
        <w:rPr>
          <w:b/>
          <w:u w:val="single"/>
        </w:rPr>
        <w:t xml:space="preserve">122426</w:t>
      </w:r>
    </w:p>
    <w:p>
      <w:r>
        <w:t xml:space="preserve">3.</w:t>
        <w:tab/>
        <w:tab/>
        <w:t xml:space="preserve">Kuka tahansa voisi salamurhata tämän homopaavin, ja ihmiset, joihin hän yrittää vedota, hurraisivat ja taputtaisivat sille.</w:t>
      </w:r>
    </w:p>
    <w:p>
      <w:r>
        <w:rPr>
          <w:b/>
          <w:u w:val="single"/>
        </w:rPr>
        <w:t xml:space="preserve">122427</w:t>
      </w:r>
    </w:p>
    <w:p>
      <w:r>
        <w:t xml:space="preserve">1. Mitä vikaa "rasismissa" on? Miksi valkoiset ihmiset eivät saisi olla yhtä "rasistisia" kuin japanilaiset tai israelilaiset?</w:t>
      </w:r>
    </w:p>
    <w:p>
      <w:r>
        <w:rPr>
          <w:b/>
          <w:u w:val="single"/>
        </w:rPr>
        <w:t xml:space="preserve">122428</w:t>
      </w:r>
    </w:p>
    <w:p>
      <w:r>
        <w:t xml:space="preserve">2.</w:t>
        <w:tab/>
        <w:t xml:space="preserve">Sinun on todella tehtävä kotitehtäväsi. Bag lady on maailman rasistisin kusipää.</w:t>
      </w:r>
    </w:p>
    <w:p>
      <w:r>
        <w:rPr>
          <w:b/>
          <w:u w:val="single"/>
        </w:rPr>
        <w:t xml:space="preserve">122429</w:t>
      </w:r>
    </w:p>
    <w:p>
      <w:r>
        <w:t xml:space="preserve">1. neekeri</w:t>
      </w:r>
    </w:p>
    <w:p>
      <w:r>
        <w:rPr>
          <w:b/>
          <w:u w:val="single"/>
        </w:rPr>
        <w:t xml:space="preserve">122430</w:t>
      </w:r>
    </w:p>
    <w:p>
      <w:r>
        <w:t xml:space="preserve">1. Ja tuo neekeri lupasi saada meiltä korvauksia...</w:t>
      </w:r>
    </w:p>
    <w:p>
      <w:r>
        <w:rPr>
          <w:b/>
          <w:u w:val="single"/>
        </w:rPr>
        <w:t xml:space="preserve">122431</w:t>
      </w:r>
    </w:p>
    <w:p>
      <w:r>
        <w:t xml:space="preserve">1. En usko, että olet amerikkalainen, missä kaupungissa ja missä osavaltiossa asut ja kerro minulle edustajasi todistaaksesi sen.</w:t>
      </w:r>
    </w:p>
    <w:p>
      <w:r>
        <w:rPr>
          <w:b/>
          <w:u w:val="single"/>
        </w:rPr>
        <w:t xml:space="preserve">122432</w:t>
      </w:r>
    </w:p>
    <w:p>
      <w:r>
        <w:t xml:space="preserve">2.</w:t>
        <w:tab/>
        <w:t xml:space="preserve">Miksi? Koska he ovat rasisteja? Olen avoimesti rasisti, asun DC:ssä ja kasvoni ovat siellä (voitte tarkistaa tämän vähällä vaivalla, jos haluatte tarkistaa asian itse). Meillä ei ole edustajia täällä DC:ssä, mutta minulla on äänestämätön edustaja. Hän on neekeri nimeltä Elenor Holmes Norton, ja kuten kaikki neekeripoliitikkomme, hän on jälkeenjäänyt.</w:t>
      </w:r>
    </w:p>
    <w:p>
      <w:r>
        <w:rPr>
          <w:b/>
          <w:u w:val="single"/>
        </w:rPr>
        <w:t xml:space="preserve">122433</w:t>
      </w:r>
    </w:p>
    <w:p>
      <w:r>
        <w:t xml:space="preserve">1. Donald J. Trump:  Trump: Yhdysvaltain kansan turvallisuus on minulle etusijalla. Olen juuri saanut päätökseen tiedotustilaisuuden FBI:n, oikeusministeriön, sisäisen turvallisuuden ministeriön ja Yhdysvaltain salaisen palvelun kanssa... https://twitter.com/i/status/1055170989682757632...</w:t>
      </w:r>
    </w:p>
    <w:p>
      <w:r>
        <w:rPr>
          <w:b/>
          <w:u w:val="single"/>
        </w:rPr>
        <w:t xml:space="preserve">122434</w:t>
      </w:r>
    </w:p>
    <w:p>
      <w:r>
        <w:t xml:space="preserve">2.</w:t>
        <w:tab/>
        <w:t xml:space="preserve">Lukemalla vastauksia tuossa twat feedissä... ovatko kaikki Trumpin kannattajat saaneet varjo-kiellon tai potkut ????? sivustolta.</w:t>
      </w:r>
    </w:p>
    <w:p>
      <w:r>
        <w:rPr>
          <w:b/>
          <w:u w:val="single"/>
        </w:rPr>
        <w:t xml:space="preserve">122435</w:t>
      </w:r>
    </w:p>
    <w:p>
      <w:r>
        <w:t xml:space="preserve">3.</w:t>
        <w:tab/>
        <w:tab/>
        <w:t xml:space="preserve">He hyllyttivät minut ja minä kävelin pois</w:t>
      </w:r>
    </w:p>
    <w:p>
      <w:r>
        <w:rPr>
          <w:b/>
          <w:u w:val="single"/>
        </w:rPr>
        <w:t xml:space="preserve">122436</w:t>
      </w:r>
    </w:p>
    <w:p>
      <w:r>
        <w:t xml:space="preserve">4.</w:t>
        <w:tab/>
        <w:tab/>
        <w:t xml:space="preserve">#MeToo En voi edes poistaa tiliäni, koska olen lukittu ulos!!!</w:t>
      </w:r>
    </w:p>
    <w:p>
      <w:r>
        <w:rPr>
          <w:b/>
          <w:u w:val="single"/>
        </w:rPr>
        <w:t xml:space="preserve">122437</w:t>
      </w:r>
    </w:p>
    <w:p>
      <w:r>
        <w:t xml:space="preserve">5.</w:t>
        <w:tab/>
        <w:tab/>
        <w:t xml:space="preserve">Melko paljon.   He eivät pidä ihmisistä, jotka osaavat ajatella</w:t>
      </w:r>
    </w:p>
    <w:p>
      <w:r>
        <w:rPr>
          <w:b/>
          <w:u w:val="single"/>
        </w:rPr>
        <w:t xml:space="preserve">122438</w:t>
      </w:r>
    </w:p>
    <w:p>
      <w:r>
        <w:t xml:space="preserve">6.</w:t>
        <w:tab/>
        <w:tab/>
        <w:t xml:space="preserve">Niin minäkin. Haluaisin poistaa sen</w:t>
      </w:r>
    </w:p>
    <w:p>
      <w:r>
        <w:rPr>
          <w:b/>
          <w:u w:val="single"/>
        </w:rPr>
        <w:t xml:space="preserve">122439</w:t>
      </w:r>
    </w:p>
    <w:p>
      <w:r>
        <w:t xml:space="preserve">1. He kertovat meille, että tältä Lähi-idän vauvat näyttivät 1. vuosisadalla, ja pyyhkäisemme: "Vaikuttaa lailliselta." 🤔🤔🤔</w:t>
      </w:r>
    </w:p>
    <w:p>
      <w:r>
        <w:rPr>
          <w:b/>
          <w:u w:val="single"/>
        </w:rPr>
        <w:t xml:space="preserve">122440</w:t>
      </w:r>
    </w:p>
    <w:p>
      <w:r>
        <w:t xml:space="preserve">2.</w:t>
      </w:r>
    </w:p>
    <w:p>
      <w:r>
        <w:rPr>
          <w:b/>
          <w:u w:val="single"/>
        </w:rPr>
        <w:t xml:space="preserve">122441</w:t>
      </w:r>
    </w:p>
    <w:p>
      <w:r>
        <w:t xml:space="preserve">3.</w:t>
        <w:tab/>
        <w:tab/>
        <w:t xml:space="preserve">mutta tältä hän näytti, tiedätkö Lähi-idän väestörakenteen ennen islamilaisten hyökkäyksiä?</w:t>
      </w:r>
    </w:p>
    <w:p>
      <w:r>
        <w:rPr>
          <w:b/>
          <w:u w:val="single"/>
        </w:rPr>
        <w:t xml:space="preserve">122442</w:t>
      </w:r>
    </w:p>
    <w:p>
      <w:r>
        <w:t xml:space="preserve">4.</w:t>
        <w:tab/>
        <w:tab/>
        <w:tab/>
        <w:t xml:space="preserve">Vitut noista hiekkaneekereistä, neekerit vittuilevat kaikille</w:t>
      </w:r>
    </w:p>
    <w:p>
      <w:r>
        <w:rPr>
          <w:b/>
          <w:u w:val="single"/>
        </w:rPr>
        <w:t xml:space="preserve">122443</w:t>
      </w:r>
    </w:p>
    <w:p>
      <w:r>
        <w:t xml:space="preserve">1. #politics #UK #ForBritain #BritFam @AMDWaters @ForBritain #News</w:t>
      </w:r>
    </w:p>
    <w:p>
      <w:r>
        <w:rPr>
          <w:b/>
          <w:u w:val="single"/>
        </w:rPr>
        <w:t xml:space="preserve">122444</w:t>
      </w:r>
    </w:p>
    <w:p>
      <w:r>
        <w:t xml:space="preserve">2.</w:t>
        <w:tab/>
        <w:t xml:space="preserve">"Brittiläinen" sheboon</w:t>
      </w:r>
    </w:p>
    <w:p>
      <w:r>
        <w:rPr>
          <w:b/>
          <w:u w:val="single"/>
        </w:rPr>
        <w:t xml:space="preserve">122445</w:t>
      </w:r>
    </w:p>
    <w:p>
      <w:r>
        <w:t xml:space="preserve">3.</w:t>
        <w:tab/>
        <w:tab/>
        <w:t xml:space="preserve">Okei, nyt tiedät !!!</w:t>
      </w:r>
    </w:p>
    <w:p>
      <w:r>
        <w:rPr>
          <w:b/>
          <w:u w:val="single"/>
        </w:rPr>
        <w:t xml:space="preserve">122446</w:t>
      </w:r>
    </w:p>
    <w:p>
      <w:r>
        <w:t xml:space="preserve">4.</w:t>
        <w:tab/>
        <w:tab/>
        <w:tab/>
        <w:t xml:space="preserve">Toinen sheboon kiertää Harryn kanssa.</w:t>
      </w:r>
    </w:p>
    <w:p>
      <w:r>
        <w:rPr>
          <w:b/>
          <w:u w:val="single"/>
        </w:rPr>
        <w:t xml:space="preserve">122447</w:t>
      </w:r>
    </w:p>
    <w:p>
      <w:r>
        <w:t xml:space="preserve">5.</w:t>
        <w:tab/>
        <w:tab/>
        <w:tab/>
        <w:tab/>
        <w:t xml:space="preserve">Oikeasti?</w:t>
      </w:r>
    </w:p>
    <w:p>
      <w:r>
        <w:rPr>
          <w:b/>
          <w:u w:val="single"/>
        </w:rPr>
        <w:t xml:space="preserve">122448</w:t>
      </w:r>
    </w:p>
    <w:p>
      <w:r>
        <w:t xml:space="preserve">6.</w:t>
        <w:tab/>
        <w:tab/>
        <w:tab/>
        <w:tab/>
        <w:tab/>
        <w:t xml:space="preserve">Hän on raskaana mulatille.... punatukkainen...yksi musta silmä...yksi sininen...yksi sininen...</w:t>
      </w:r>
    </w:p>
    <w:p>
      <w:r>
        <w:rPr>
          <w:b/>
          <w:u w:val="single"/>
        </w:rPr>
        <w:t xml:space="preserve">122449</w:t>
      </w:r>
    </w:p>
    <w:p>
      <w:r>
        <w:t xml:space="preserve">7.</w:t>
        <w:tab/>
        <w:tab/>
        <w:tab/>
        <w:tab/>
        <w:tab/>
        <w:tab/>
        <w:t xml:space="preserve">Vau! Olen järkyttynyt, vakavasti. Vitsailetko vai mitä?</w:t>
      </w:r>
    </w:p>
    <w:p>
      <w:r>
        <w:rPr>
          <w:b/>
          <w:u w:val="single"/>
        </w:rPr>
        <w:t xml:space="preserve">122450</w:t>
      </w:r>
    </w:p>
    <w:p>
      <w:r>
        <w:t xml:space="preserve">8.</w:t>
        <w:tab/>
        <w:tab/>
        <w:tab/>
        <w:tab/>
        <w:tab/>
        <w:tab/>
        <w:tab/>
        <w:t xml:space="preserve">Hän on puoliksi musta... neekeri kuninkaallisessa puupinossa...</w:t>
      </w:r>
    </w:p>
    <w:p>
      <w:r>
        <w:rPr>
          <w:b/>
          <w:u w:val="single"/>
        </w:rPr>
        <w:t xml:space="preserve">122451</w:t>
      </w:r>
    </w:p>
    <w:p>
      <w:r>
        <w:t xml:space="preserve">1. #NeverForget siitä ajasta, kun kaikki Gabin jälkeenjääneet natsit luulivat Hitleriä ja natseja oikeistokonservatiiveiksi.    #NaziRed näkee, miten he pudottivat paljon natsilogoja.  Mutta näemme silti teitä kultti kommareita teeskentelemässä isänmaanystäviä.</w:t>
      </w:r>
    </w:p>
    <w:p>
      <w:r>
        <w:rPr>
          <w:b/>
          <w:u w:val="single"/>
        </w:rPr>
        <w:t xml:space="preserve">122452</w:t>
      </w:r>
    </w:p>
    <w:p>
      <w:r>
        <w:t xml:space="preserve">1. Joten Twitter lukitsi minut ulos, koska olin jakamassa kuvaa Kavanaugh'sta, kun hän vannoi valan liberaalien edessä...he sanoivat, että rikoin sääntöjä, todella.... vain tekosyy...luojan kiitos GAB:sta...</w:t>
      </w:r>
    </w:p>
    <w:p>
      <w:r>
        <w:rPr>
          <w:b/>
          <w:u w:val="single"/>
        </w:rPr>
        <w:t xml:space="preserve">122453</w:t>
      </w:r>
    </w:p>
    <w:p>
      <w:r>
        <w:t xml:space="preserve">2.</w:t>
        <w:tab/>
        <w:t xml:space="preserve">TERVETULOA Gab,,,,</w:t>
      </w:r>
    </w:p>
    <w:p>
      <w:r>
        <w:rPr>
          <w:b/>
          <w:u w:val="single"/>
        </w:rPr>
        <w:t xml:space="preserve">122454</w:t>
      </w:r>
    </w:p>
    <w:p>
      <w:r>
        <w:t xml:space="preserve">3.</w:t>
        <w:tab/>
        <w:tab/>
        <w:t xml:space="preserve">Kiitos paljon</w:t>
      </w:r>
    </w:p>
    <w:p>
      <w:r>
        <w:rPr>
          <w:b/>
          <w:u w:val="single"/>
        </w:rPr>
        <w:t xml:space="preserve">122455</w:t>
      </w:r>
    </w:p>
    <w:p>
      <w:r>
        <w:t xml:space="preserve">4.</w:t>
        <w:tab/>
        <w:tab/>
        <w:tab/>
        <w:t xml:space="preserve">Minut lukittiin ulos twatterista,,koska kerroin Bette Midlerille, että hän on valkoinen neekeri hänen "neekeri"-kommenttiensa jälkeen.</w:t>
      </w:r>
    </w:p>
    <w:p>
      <w:r>
        <w:rPr>
          <w:b/>
          <w:u w:val="single"/>
        </w:rPr>
        <w:t xml:space="preserve">122456</w:t>
      </w:r>
    </w:p>
    <w:p>
      <w:r>
        <w:t xml:space="preserve">5.</w:t>
        <w:tab/>
        <w:tab/>
        <w:tab/>
        <w:tab/>
        <w:t xml:space="preserve">Tuo on mahtavaa... Lähetin juuri kuvan liberaaleille... He eivät tainneet pitää siitä</w:t>
      </w:r>
    </w:p>
    <w:p>
      <w:r>
        <w:rPr>
          <w:b/>
          <w:u w:val="single"/>
        </w:rPr>
        <w:t xml:space="preserve">122457</w:t>
      </w:r>
    </w:p>
    <w:p>
      <w:r>
        <w:t xml:space="preserve">1. Lena Dunhamin surkea feministinen uutiskirje ja sen verkkosivusto suljetaan hitaan kasvun ja surkeaan feministiseen uutiskirjeeseen liittyvien mainostulojen puutteen vuoksi.   Tämä siitä huolimatta, että Jen Lawrence ja Michelle O ovat avustajia. Telling 👍 https://www.businessinsider.com/lena-dunham-lenny-letter-shutting-down-report-2018-10</w:t>
      </w:r>
    </w:p>
    <w:p>
      <w:r>
        <w:rPr>
          <w:b/>
          <w:u w:val="single"/>
        </w:rPr>
        <w:t xml:space="preserve">122458</w:t>
      </w:r>
    </w:p>
    <w:p>
      <w:r>
        <w:t xml:space="preserve">2.</w:t>
        <w:tab/>
        <w:t xml:space="preserve">VITUT TÄSTÄ RASISTISESTA JUUTALAISESTA KUSIPÄÄSTÄ, JOKA SANOI, ETTÄ HÄN HALUAA KAIKKIEN VALKOISTEN IHMISTEN KUOLEMAN!</w:t>
      </w:r>
    </w:p>
    <w:p>
      <w:r>
        <w:rPr>
          <w:b/>
          <w:u w:val="single"/>
        </w:rPr>
        <w:t xml:space="preserve">122459</w:t>
      </w:r>
    </w:p>
    <w:p>
      <w:r>
        <w:t xml:space="preserve">1. Jordan Hunt, joka väitetysti pahoinpiteli abortinvastaista mielenosoittajaa Torontossa, on saanut syytteen yhdeksästä pahoinpitelystä ja seitsemästä vahingonteosta kahden erillisen välikohtauksen jälkeen, kertoo poliisi. Lukitkaa hänet.</w:t>
      </w:r>
    </w:p>
    <w:p>
      <w:r>
        <w:rPr>
          <w:b/>
          <w:u w:val="single"/>
        </w:rPr>
        <w:t xml:space="preserve">122460</w:t>
      </w:r>
    </w:p>
    <w:p>
      <w:r>
        <w:t xml:space="preserve">2.</w:t>
        <w:tab/>
        <w:t xml:space="preserve">HYVÄ LAITTAA TUO HOMO ÄMMÄ VANKILAAN...</w:t>
      </w:r>
    </w:p>
    <w:p>
      <w:r>
        <w:rPr>
          <w:b/>
          <w:u w:val="single"/>
        </w:rPr>
        <w:t xml:space="preserve">122461</w:t>
      </w:r>
    </w:p>
    <w:p>
      <w:r>
        <w:t xml:space="preserve">1. Kavanaughin lynkkaaminen on #Sorosin maksettu likainen temppu Jaa tämä raportti: https://www.infowars.com/kavanaugh-lynching-a-paid-dirty-trick-from-soros/ #RogerStone #infowars</w:t>
      </w:r>
    </w:p>
    <w:p>
      <w:r>
        <w:rPr>
          <w:b/>
          <w:u w:val="single"/>
        </w:rPr>
        <w:t xml:space="preserve">122462</w:t>
      </w:r>
    </w:p>
    <w:p>
      <w:r>
        <w:t xml:space="preserve">2.</w:t>
        <w:tab/>
        <w:t xml:space="preserve">Miksi tämä paskiainen on yhä elossa?????.</w:t>
      </w:r>
    </w:p>
    <w:p>
      <w:r>
        <w:rPr>
          <w:b/>
          <w:u w:val="single"/>
        </w:rPr>
        <w:t xml:space="preserve">122463</w:t>
      </w:r>
    </w:p>
    <w:p>
      <w:r>
        <w:t xml:space="preserve">1. Owen kertoo, miksi hän kutsui Jordan Petersonin ulos. Tiedoksi JP on LARP imo kirja fiksu elämä retard tyyppinen kaveri https://www.youtube.com/watch?v=Wul43MeppQg https://www.youtube.com/watch?v=Wul43MeppQg</w:t>
      </w:r>
    </w:p>
    <w:p>
      <w:r>
        <w:rPr>
          <w:b/>
          <w:u w:val="single"/>
        </w:rPr>
        <w:t xml:space="preserve">122464</w:t>
      </w:r>
    </w:p>
    <w:p>
      <w:r>
        <w:t xml:space="preserve">2.</w:t>
        <w:tab/>
        <w:t xml:space="preserve">Rakastan Owenia!</w:t>
      </w:r>
    </w:p>
    <w:p>
      <w:r>
        <w:rPr>
          <w:b/>
          <w:u w:val="single"/>
        </w:rPr>
        <w:t xml:space="preserve">122465</w:t>
      </w:r>
    </w:p>
    <w:p>
      <w:r>
        <w:t xml:space="preserve">3.</w:t>
        <w:tab/>
        <w:tab/>
        <w:t xml:space="preserve">#MeToo #NotinaGayWay hahahahah</w:t>
      </w:r>
    </w:p>
    <w:p>
      <w:r>
        <w:rPr>
          <w:b/>
          <w:u w:val="single"/>
        </w:rPr>
        <w:t xml:space="preserve">122466</w:t>
      </w:r>
    </w:p>
    <w:p>
      <w:r>
        <w:t xml:space="preserve">4.</w:t>
        <w:tab/>
        <w:tab/>
        <w:t xml:space="preserve">hehe... tiedän</w:t>
      </w:r>
    </w:p>
    <w:p>
      <w:r>
        <w:rPr>
          <w:b/>
          <w:u w:val="single"/>
        </w:rPr>
        <w:t xml:space="preserve">122467</w:t>
      </w:r>
    </w:p>
    <w:p>
      <w:r>
        <w:t xml:space="preserve">5.</w:t>
        <w:tab/>
        <w:tab/>
        <w:t xml:space="preserve">tiedät varmaan tämän lol https://www.youtube.com/watch?v=FkD4iU9nxkM https://www.youtube.com/watch?v=FkD4iU9nxkM</w:t>
      </w:r>
    </w:p>
    <w:p>
      <w:r>
        <w:rPr>
          <w:b/>
          <w:u w:val="single"/>
        </w:rPr>
        <w:t xml:space="preserve">122468</w:t>
      </w:r>
    </w:p>
    <w:p>
      <w:r>
        <w:t xml:space="preserve">6.</w:t>
        <w:tab/>
        <w:tab/>
        <w:t xml:space="preserve">bwahhhh... ei... Olen nähnyt hänet vain Louder with Crowderissa ja INfowarsissa... Kiitos!</w:t>
      </w:r>
    </w:p>
    <w:p>
      <w:r>
        <w:rPr>
          <w:b/>
          <w:u w:val="single"/>
        </w:rPr>
        <w:t xml:space="preserve">122469</w:t>
      </w:r>
    </w:p>
    <w:p>
      <w:r>
        <w:t xml:space="preserve">7.</w:t>
        <w:tab/>
        <w:tab/>
        <w:t xml:space="preserve">No niin, nauti sävelestä ... Tiedoksesi, että hän striimaa youtubea lähes joka päivä.</w:t>
      </w:r>
    </w:p>
    <w:p>
      <w:r>
        <w:rPr>
          <w:b/>
          <w:u w:val="single"/>
        </w:rPr>
        <w:t xml:space="preserve">122470</w:t>
      </w:r>
    </w:p>
    <w:p>
      <w:r>
        <w:t xml:space="preserve">8.</w:t>
        <w:tab/>
        <w:tab/>
        <w:t xml:space="preserve">juu, ei ollut aavistustakaan... kiitos.... Olen laittanut hänet kirjanmerkkeihin!</w:t>
      </w:r>
    </w:p>
    <w:p>
      <w:r>
        <w:rPr>
          <w:b/>
          <w:u w:val="single"/>
        </w:rPr>
        <w:t xml:space="preserve">122471</w:t>
      </w:r>
    </w:p>
    <w:p>
      <w:r>
        <w:t xml:space="preserve">9.</w:t>
        <w:tab/>
        <w:tab/>
        <w:t xml:space="preserve">cool enjoy</w:t>
      </w:r>
    </w:p>
    <w:p>
      <w:r>
        <w:rPr>
          <w:b/>
          <w:u w:val="single"/>
        </w:rPr>
        <w:t xml:space="preserve">122472</w:t>
      </w:r>
    </w:p>
    <w:p>
      <w:r>
        <w:t xml:space="preserve">1. Kaikki on turhaa, koulutussota on voitettu. Nuoret ovat radikalisoituneet.  Kukaan ei enää koskaan usko valtamediaa, katso NFL:ää tai näe korruptoitunutta FBI:tä muuna kuin Amerikan vihollisena.  Kaikkia voi tappaa, mustamaalata tai vangita, ja tämä liberaali juutalainen järjestys kaatuu silti.</w:t>
      </w:r>
    </w:p>
    <w:p>
      <w:r>
        <w:rPr>
          <w:b/>
          <w:u w:val="single"/>
        </w:rPr>
        <w:t xml:space="preserve">122473</w:t>
      </w:r>
    </w:p>
    <w:p>
      <w:r>
        <w:t xml:space="preserve">2.</w:t>
        <w:tab/>
        <w:t xml:space="preserve">Järjestelmä on vieraantunut tietyistä valkoisten nuorten ryhmistä. Tämä ryhmä kasvaa varmasti ajan myötä. Ongelmana on, että siihen mennessä, kun tämä vieraantumisen tunne ilmenee täysin, meillä ei ehkä ole riittävästi ihmisiä, jotta voisimme saada aikaan tarvittavan muutoksen.   Vaikka balkanisaatio tapahtuisi ja keskittyisimme tietylle alueelle, jossa olemme suvereeneja, vihollisella on edelleen tukikohtansa Lähi-idässä, ja vihollinen ympäröi meidät vihamielisillä joukoilla.   Tarvitsemme kiireellisyyden tunnetta, ja meidän on hylättävä Trump, joka on osoittautunut suureksi huijariksi.</w:t>
      </w:r>
    </w:p>
    <w:p>
      <w:r>
        <w:rPr>
          <w:b/>
          <w:u w:val="single"/>
        </w:rPr>
        <w:t xml:space="preserve">122474</w:t>
      </w:r>
    </w:p>
    <w:p>
      <w:r>
        <w:t xml:space="preserve">3.</w:t>
        <w:tab/>
        <w:tab/>
        <w:t xml:space="preserve">Hei @cashmoneyglock kuka korvaisi Trumpin?</w:t>
      </w:r>
    </w:p>
    <w:p>
      <w:r>
        <w:rPr>
          <w:b/>
          <w:u w:val="single"/>
        </w:rPr>
        <w:t xml:space="preserve">122475</w:t>
      </w:r>
    </w:p>
    <w:p>
      <w:r>
        <w:t xml:space="preserve">4.</w:t>
        <w:tab/>
        <w:tab/>
        <w:tab/>
        <w:t xml:space="preserve">@MikeinDFW On surullinen osoitus Trumpin hallinnon epäonnistumisesta, että mielestäni Jeb! olisi reilumpi meitä kohtaan.</w:t>
      </w:r>
    </w:p>
    <w:p>
      <w:r>
        <w:rPr>
          <w:b/>
          <w:u w:val="single"/>
        </w:rPr>
        <w:t xml:space="preserve">122476</w:t>
      </w:r>
    </w:p>
    <w:p>
      <w:r>
        <w:t xml:space="preserve">5.</w:t>
        <w:tab/>
        <w:tab/>
        <w:tab/>
        <w:tab/>
        <w:t xml:space="preserve">Sinun olisi pitänyt valita Hillary @cashmoneyglock , kunnioittaisin sinua kiihkoilijana.   Jebin kannattaminen ... olet luopunut kaikista älykkyyteen liittyvistä vaatimuksistasi.</w:t>
      </w:r>
    </w:p>
    <w:p>
      <w:r>
        <w:rPr>
          <w:b/>
          <w:u w:val="single"/>
        </w:rPr>
        <w:t xml:space="preserve">122477</w:t>
      </w:r>
    </w:p>
    <w:p>
      <w:r>
        <w:t xml:space="preserve">6.</w:t>
        <w:tab/>
        <w:tab/>
        <w:tab/>
        <w:tab/>
        <w:tab/>
        <w:t xml:space="preserve">Lol. En oikeastaan valitse Jebiä. Sanon vain, että Jebin aikana ei voisi olla huonommin.</w:t>
      </w:r>
    </w:p>
    <w:p>
      <w:r>
        <w:rPr>
          <w:b/>
          <w:u w:val="single"/>
        </w:rPr>
        <w:t xml:space="preserve">122478</w:t>
      </w:r>
    </w:p>
    <w:p>
      <w:r>
        <w:t xml:space="preserve">7.</w:t>
        <w:tab/>
        <w:tab/>
        <w:tab/>
        <w:tab/>
        <w:tab/>
        <w:tab/>
        <w:t xml:space="preserve">Luultavasti. Veronalennukset olivat Paul Ryanin "Better Way" -aloite. Etsi se.  Mitä tulee NK/SK:hon, se oli Etelä-Korean presidentin aloite.</w:t>
      </w:r>
    </w:p>
    <w:p>
      <w:r>
        <w:rPr>
          <w:b/>
          <w:u w:val="single"/>
        </w:rPr>
        <w:t xml:space="preserve">122479</w:t>
      </w:r>
    </w:p>
    <w:p>
      <w:r>
        <w:t xml:space="preserve">8.</w:t>
        <w:tab/>
        <w:tab/>
        <w:tab/>
        <w:tab/>
        <w:tab/>
        <w:tab/>
        <w:tab/>
        <w:t xml:space="preserve">Anteeksi @cashmoneyglock , et ole valmis antamaan Trumpille mitään tunnustusta, joten sinusta on tullut vasemmistolainen vitsiniekka.   Paul Ryan?   Pfffft, hän ja Jeb ovat samaa lintua ja Hillary on heidän kuningattarensa.</w:t>
      </w:r>
    </w:p>
    <w:p>
      <w:r>
        <w:rPr>
          <w:b/>
          <w:u w:val="single"/>
        </w:rPr>
        <w:t xml:space="preserve">122480</w:t>
      </w:r>
    </w:p>
    <w:p>
      <w:r>
        <w:t xml:space="preserve">9.</w:t>
        <w:tab/>
        <w:tab/>
        <w:tab/>
        <w:tab/>
        <w:tab/>
        <w:tab/>
        <w:tab/>
        <w:tab/>
        <w:t xml:space="preserve">Ryan on Sorosin narttupojan neekeriorja.</w:t>
      </w:r>
    </w:p>
    <w:p>
      <w:r>
        <w:rPr>
          <w:b/>
          <w:u w:val="single"/>
        </w:rPr>
        <w:t xml:space="preserve">122481</w:t>
      </w:r>
    </w:p>
    <w:p>
      <w:r>
        <w:t xml:space="preserve">10.</w:t>
        <w:tab/>
        <w:tab/>
        <w:tab/>
        <w:tab/>
        <w:tab/>
        <w:tab/>
        <w:tab/>
        <w:tab/>
        <w:tab/>
        <w:t xml:space="preserve">Voin vain toivoa, että Ryanilla on selli lähellä 0bamaa, jotta he voivat suunnitella pakonsa yhdessä. Ja kumpikin puukottaa toista nivusiin.</w:t>
      </w:r>
    </w:p>
    <w:p>
      <w:r>
        <w:rPr>
          <w:b/>
          <w:u w:val="single"/>
        </w:rPr>
        <w:t xml:space="preserve">122482</w:t>
      </w:r>
    </w:p>
    <w:p>
      <w:r>
        <w:t xml:space="preserve">1. Yleensä olen eri mieltä monista @a:n tekemistä päätöksistä, mutta pedopedo- ja homopornon siivoaminen ei kuulu niihin.</w:t>
      </w:r>
    </w:p>
    <w:p>
      <w:r>
        <w:rPr>
          <w:b/>
          <w:u w:val="single"/>
        </w:rPr>
        <w:t xml:space="preserve">122483</w:t>
      </w:r>
    </w:p>
    <w:p>
      <w:r>
        <w:t xml:space="preserve">2.</w:t>
        <w:tab/>
        <w:t xml:space="preserve">No sitä ei pitäisi olla olemassa...Wafu pedot</w:t>
      </w:r>
    </w:p>
    <w:p>
      <w:r>
        <w:rPr>
          <w:b/>
          <w:u w:val="single"/>
        </w:rPr>
        <w:t xml:space="preserve">122484</w:t>
      </w:r>
    </w:p>
    <w:p>
      <w:r>
        <w:t xml:space="preserve">3.</w:t>
        <w:tab/>
        <w:t xml:space="preserve">se on tavallaan liukas rinne molempiin suuntiin</w:t>
      </w:r>
    </w:p>
    <w:p>
      <w:r>
        <w:rPr>
          <w:b/>
          <w:u w:val="single"/>
        </w:rPr>
        <w:t xml:space="preserve">122485</w:t>
      </w:r>
    </w:p>
    <w:p>
      <w:r>
        <w:t xml:space="preserve">4.</w:t>
        <w:tab/>
        <w:tab/>
        <w:t xml:space="preserve">Viihdyn hyvin tässä rinteessä.</w:t>
      </w:r>
    </w:p>
    <w:p>
      <w:r>
        <w:rPr>
          <w:b/>
          <w:u w:val="single"/>
        </w:rPr>
        <w:t xml:space="preserve">122486</w:t>
      </w:r>
    </w:p>
    <w:p>
      <w:r>
        <w:t xml:space="preserve">5.</w:t>
        <w:tab/>
        <w:tab/>
        <w:t xml:space="preserve">mutta kuten eilen kirjoitin, Pippi Pitkätossu on periaatteessa loli</w:t>
      </w:r>
    </w:p>
    <w:p>
      <w:r>
        <w:rPr>
          <w:b/>
          <w:u w:val="single"/>
        </w:rPr>
        <w:t xml:space="preserve">122487</w:t>
      </w:r>
    </w:p>
    <w:p>
      <w:r>
        <w:t xml:space="preserve">6.</w:t>
        <w:tab/>
        <w:tab/>
        <w:t xml:space="preserve">Voimme kirjoittaa porsaanreikä.</w:t>
      </w:r>
    </w:p>
    <w:p>
      <w:r>
        <w:rPr>
          <w:b/>
          <w:u w:val="single"/>
        </w:rPr>
        <w:t xml:space="preserve">122488</w:t>
      </w:r>
    </w:p>
    <w:p>
      <w:r>
        <w:t xml:space="preserve">1. Luulen, että hän on vain pieni homo, joka pyörittää kyrpäkaappiaan internetissä, mutta silti.</w:t>
      </w:r>
    </w:p>
    <w:p>
      <w:r>
        <w:rPr>
          <w:b/>
          <w:u w:val="single"/>
        </w:rPr>
        <w:t xml:space="preserve">122489</w:t>
      </w:r>
    </w:p>
    <w:p>
      <w:r>
        <w:t xml:space="preserve">1. San Franciscossa äänestetään rikkaiden yritysten verottamisesta kodittomien hyväksi https://www.foxbusiness.com/features/san-francisco-to-vote-on-taxing-rich-businesses-for-the-homeless #JobsReport #Layoffs #CA #Laws #Reg Regulations #Reg #Tax #Taxes #MAGA #TrumpTrain #Jobs #Economy #Hiring #Trump #Business #Fox #Job News - http://www.dailyjobcuts.com -</w:t>
      </w:r>
    </w:p>
    <w:p>
      <w:r>
        <w:rPr>
          <w:b/>
          <w:u w:val="single"/>
        </w:rPr>
        <w:t xml:space="preserve">122490</w:t>
      </w:r>
    </w:p>
    <w:p>
      <w:r>
        <w:t xml:space="preserve">2.</w:t>
        <w:tab/>
        <w:t xml:space="preserve">Mitä enemmän almuja/huumeita he antavat kodittomille, sitä enemmän kodittomia tulee olemaan ja sitä enemmän rahaa he tarvitsevat näiltä "rikkailta" yrityksiltä, ja sitä enemmän nämä "rikkaat" yritykset menevät muualle. Jopa jälkeenjäänyt voi tajuta tämän.</w:t>
      </w:r>
    </w:p>
    <w:p>
      <w:r>
        <w:rPr>
          <w:b/>
          <w:u w:val="single"/>
        </w:rPr>
        <w:t xml:space="preserve">122491</w:t>
      </w:r>
    </w:p>
    <w:p>
      <w:r>
        <w:t xml:space="preserve">1. Keskellä oleva pakolaislapsi voitti kisan. Sotaa paenneen trauma saa hänet näyttämään 36-vuotiaalta.    #ShaveTheChildren 👳🏿♂️</w:t>
      </w:r>
    </w:p>
    <w:p>
      <w:r>
        <w:rPr>
          <w:b/>
          <w:u w:val="single"/>
        </w:rPr>
        <w:t xml:space="preserve">122492</w:t>
      </w:r>
    </w:p>
    <w:p>
      <w:r>
        <w:t xml:space="preserve">2.</w:t>
        <w:tab/>
        <w:t xml:space="preserve">Hän kaljuuntuu! Jos hän on lapsi, minä olen kiinalainen!</w:t>
      </w:r>
    </w:p>
    <w:p>
      <w:r>
        <w:rPr>
          <w:b/>
          <w:u w:val="single"/>
        </w:rPr>
        <w:t xml:space="preserve">122493</w:t>
      </w:r>
    </w:p>
    <w:p>
      <w:r>
        <w:t xml:space="preserve">1. NIGGER.tv, jossa kaikki uudet worldstar-videot julkaistaan, mutta sen sijaan he huutavat NIGGERiä kuvatessaan, joten se näyttää ihan tavalliselta mustien kuvaamalta videolta.</w:t>
      </w:r>
    </w:p>
    <w:p>
      <w:r>
        <w:rPr>
          <w:b/>
          <w:u w:val="single"/>
        </w:rPr>
        <w:t xml:space="preserve">122494</w:t>
      </w:r>
    </w:p>
    <w:p>
      <w:r>
        <w:t xml:space="preserve">1. Tervetuloa Gabiin, jos olet uusi tai utelias.    Kun olet mykistänyt natsit, tämä on hyvä foorumi. Älkää kiinnittäkö huomiota noihin kusipäisiin.   Täällä on paljon hyviä ihmisiä.    Sinulla on täällä sananvapaus.   Se ei tarkoita, että minun tai kenenkään muunkaan pitäisi lukea rasistista hölynpölyä.</w:t>
      </w:r>
    </w:p>
    <w:p>
      <w:r>
        <w:rPr>
          <w:b/>
          <w:u w:val="single"/>
        </w:rPr>
        <w:t xml:space="preserve">122495</w:t>
      </w:r>
    </w:p>
    <w:p>
      <w:r>
        <w:t xml:space="preserve">2.</w:t>
        <w:tab/>
        <w:t xml:space="preserve">Lakkaa olemasta hintti ja puolusta rotuasi, valkoinen mies.</w:t>
      </w:r>
    </w:p>
    <w:p>
      <w:r>
        <w:rPr>
          <w:b/>
          <w:u w:val="single"/>
        </w:rPr>
        <w:t xml:space="preserve">122496</w:t>
      </w:r>
    </w:p>
    <w:p>
      <w:r>
        <w:t xml:space="preserve">3.</w:t>
        <w:tab/>
        <w:tab/>
        <w:t xml:space="preserve">Puhuu kuin mies, joka tietää, että Hitler oli juutalaista syntyperää.  Hyvänen aika.  #facts.</w:t>
      </w:r>
    </w:p>
    <w:p>
      <w:r>
        <w:rPr>
          <w:b/>
          <w:u w:val="single"/>
        </w:rPr>
        <w:t xml:space="preserve">122497</w:t>
      </w:r>
    </w:p>
    <w:p>
      <w:r>
        <w:t xml:space="preserve">4.</w:t>
        <w:tab/>
        <w:tab/>
        <w:t xml:space="preserve">IHMISOHJELMA. Lyön vetoa, että jos tekisit DNA-analyysin, löytäisit sinusta muutakin kuin valkoista.</w:t>
      </w:r>
    </w:p>
    <w:p>
      <w:r>
        <w:rPr>
          <w:b/>
          <w:u w:val="single"/>
        </w:rPr>
        <w:t xml:space="preserve">122498</w:t>
      </w:r>
    </w:p>
    <w:p>
      <w:r>
        <w:t xml:space="preserve">5.</w:t>
        <w:tab/>
        <w:tab/>
        <w:t xml:space="preserve">OW MAW GAWD Minussa on 1 prosentti mustaa, en ole valkoinen, mitä tahansa!</w:t>
      </w:r>
    </w:p>
    <w:p>
      <w:r>
        <w:rPr>
          <w:b/>
          <w:u w:val="single"/>
        </w:rPr>
        <w:t xml:space="preserve">122499</w:t>
      </w:r>
    </w:p>
    <w:p>
      <w:r>
        <w:t xml:space="preserve">6.</w:t>
        <w:tab/>
        <w:tab/>
        <w:t xml:space="preserve">@mzaz Kuulostat mutahailta.</w:t>
      </w:r>
    </w:p>
    <w:p>
      <w:r>
        <w:rPr>
          <w:b/>
          <w:u w:val="single"/>
        </w:rPr>
        <w:t xml:space="preserve">122500</w:t>
      </w:r>
    </w:p>
    <w:p>
      <w:r>
        <w:t xml:space="preserve">7.</w:t>
        <w:tab/>
        <w:tab/>
        <w:t xml:space="preserve">Ja sinä kuulostat aivan paskiaiselta.</w:t>
      </w:r>
    </w:p>
    <w:p>
      <w:r>
        <w:rPr>
          <w:b/>
          <w:u w:val="single"/>
        </w:rPr>
        <w:t xml:space="preserve">122501</w:t>
      </w:r>
    </w:p>
    <w:p>
      <w:r>
        <w:t xml:space="preserve">8.</w:t>
        <w:tab/>
        <w:tab/>
        <w:t xml:space="preserve">Mykistän rasistisen persereiän. BYE BYE</w:t>
      </w:r>
    </w:p>
    <w:p>
      <w:r>
        <w:rPr>
          <w:b/>
          <w:u w:val="single"/>
        </w:rPr>
        <w:t xml:space="preserve">122502</w:t>
      </w:r>
    </w:p>
    <w:p>
      <w:r>
        <w:t xml:space="preserve">1. https://www.kare11.com/article/news/bca-seeks-help-finding-aitkin-county-runaway/89-601602125</w:t>
      </w:r>
    </w:p>
    <w:p>
      <w:r>
        <w:rPr>
          <w:b/>
          <w:u w:val="single"/>
        </w:rPr>
        <w:t xml:space="preserve">122503</w:t>
      </w:r>
    </w:p>
    <w:p>
      <w:r>
        <w:t xml:space="preserve">2.</w:t>
        <w:tab/>
        <w:t xml:space="preserve">Miksi julkaista tätä paskaa ja tuhlata aikaa etsimällä 4 "Runaway".   Lisää kusipäistä typeryyttä Yhdysvalloissa.   Näemmekö nyt jokaisen karkurin uutisissa?   MITÄ?</w:t>
      </w:r>
    </w:p>
    <w:p>
      <w:r>
        <w:rPr>
          <w:b/>
          <w:u w:val="single"/>
        </w:rPr>
        <w:t xml:space="preserve">122504</w:t>
      </w:r>
    </w:p>
    <w:p>
      <w:r>
        <w:t xml:space="preserve">3.</w:t>
        <w:tab/>
        <w:tab/>
        <w:t xml:space="preserve">Jos ne kaikki julkaistaisiin, ehkä Yhdysvalloissa ihmiskauppaan päätyvien lasten määrä vähenisi huomattavasti.  Apu saattaisi olla tulossa!</w:t>
      </w:r>
    </w:p>
    <w:p>
      <w:r>
        <w:rPr>
          <w:b/>
          <w:u w:val="single"/>
        </w:rPr>
        <w:t xml:space="preserve">122505</w:t>
      </w:r>
    </w:p>
    <w:p>
      <w:r>
        <w:t xml:space="preserve">4.</w:t>
        <w:tab/>
        <w:tab/>
        <w:tab/>
        <w:t xml:space="preserve">OMG Älkää sitten kutsuko heitä karkureiksi vaan meksikolaisten kidnappaamiksi.   Vähennät ongelmaa.   Se on kuin tyttö, joka menee ulos miehen kanssa naimaan ja päättää, ettei pidä miehestä, ja kutsuu sitä daterapeksi.</w:t>
      </w:r>
    </w:p>
    <w:p>
      <w:r>
        <w:rPr>
          <w:b/>
          <w:u w:val="single"/>
        </w:rPr>
        <w:t xml:space="preserve">122506</w:t>
      </w:r>
    </w:p>
    <w:p>
      <w:r>
        <w:t xml:space="preserve">1. Kuka helvetti haluaa asua neekerien paskakuopassa, senkin hölmö vanha säkki?</w:t>
      </w:r>
    </w:p>
    <w:p>
      <w:r>
        <w:rPr>
          <w:b/>
          <w:u w:val="single"/>
        </w:rPr>
        <w:t xml:space="preserve">122507</w:t>
      </w:r>
    </w:p>
    <w:p>
      <w:r>
        <w:t xml:space="preserve">1. On hienoa nähdä, että @AndrewAnglin on rohkeasti vastustanut puhtauskierrettä ja irtautunut valkoista kannattavan liikkeen ideologisesta kaikukammiosta. Tässä kirjoituksessa hän esittää rohkeasti suunnitelman valkoisten selviytymiseksi. Tarkemmin sanottuna, että Daily Stormerin lukijoiden pitäisi ostaa valkoisten munia, hedelmöittää ne laboratoriossa ja työntää hedelmöittyneet munat alemman luokan aasialaisiin huoriin, joita he ovat nussineet. Nerokasta. https://dailystormer.name/shills-continue-to-spout-nonsense-refuse-to-accept-the-scientific-anglin-plan-for-white-racial-survival/</w:t>
      </w:r>
    </w:p>
    <w:p>
      <w:r>
        <w:rPr>
          <w:b/>
          <w:u w:val="single"/>
        </w:rPr>
        <w:t xml:space="preserve">122508</w:t>
      </w:r>
    </w:p>
    <w:p>
      <w:r>
        <w:t xml:space="preserve">2.</w:t>
        <w:tab/>
        <w:t xml:space="preserve">@BillyRoper tässä cantwell sanoo sen uudelleen. @occdissent, onko tämä todella sellaista, mitä sinä suvaitset, kun olet yhteydessä Cantwellin kanssa? Jos ei, miksi sitten olet hänen kanssaan tekemisissä?</w:t>
      </w:r>
    </w:p>
    <w:p>
      <w:r>
        <w:rPr>
          <w:b/>
          <w:u w:val="single"/>
        </w:rPr>
        <w:t xml:space="preserve">122509</w:t>
      </w:r>
    </w:p>
    <w:p>
      <w:r>
        <w:t xml:space="preserve">3.</w:t>
        <w:tab/>
        <w:tab/>
        <w:t xml:space="preserve">En valehtele. Teen avointen puhelimien radio-ohjelmaa, jossa kirjaimellisesti kuka tahansa voi kysyä minulta mitä tahansa. Olet vitun ämmä, joka ei koskaan saavuta mitään, joten juokset ympäriinsä sävyvalvomassa kansallismielisiä Gabilla. Se on nekrujen tasoista käytöstä, ja sinun pitäisi hävetä itseäsi.</w:t>
      </w:r>
    </w:p>
    <w:p>
      <w:r>
        <w:rPr>
          <w:b/>
          <w:u w:val="single"/>
        </w:rPr>
        <w:t xml:space="preserve">122510</w:t>
      </w:r>
    </w:p>
    <w:p>
      <w:r>
        <w:t xml:space="preserve">1. "Se on heimokeskeinen, ylivertainen rotu ...." huh? kuulostaa minusta....natseilta.</w:t>
      </w:r>
    </w:p>
    <w:p>
      <w:r>
        <w:rPr>
          <w:b/>
          <w:u w:val="single"/>
        </w:rPr>
        <w:t xml:space="preserve">122511</w:t>
      </w:r>
    </w:p>
    <w:p>
      <w:r>
        <w:t xml:space="preserve">2.</w:t>
        <w:tab/>
        <w:t xml:space="preserve">"Se ei ole uskonto.    Se on heimokeskeinen, ylivertainen rotu, jolla on eristäytynyt kulttuuri, joka perustuu isäntänsä jakamiseen selviytyäkseen.  " Se, mitä kuvailet, on saastainen halveksittava JUUTALAINEN SIKALA!  Juutalaiset ovat kumouksellisia VALHEILIJOITA ja mistä tahansa he syyttävät toisia he ovat syyllisiä!  Juutalaiset ovat loissyöpä ja heidät on karkotettu 1030 maasta SYYSTÄ!  Uskotko vielä tämän kaltaiseen HOLOHOAXiin kuin tämä RETARD JAY? Juutalaiset ovat SAKSAA ja sinä olet aivopesty RETARDI!</w:t>
      </w:r>
    </w:p>
    <w:p>
      <w:r>
        <w:rPr>
          <w:b/>
          <w:u w:val="single"/>
        </w:rPr>
        <w:t xml:space="preserve">122512</w:t>
      </w:r>
    </w:p>
    <w:p>
      <w:r>
        <w:t xml:space="preserve">1. Melko sopiva nimi kaupungilleni. Murhien määrä on korkeampi kuin New Yorkissa, vaikka meillä on vain murto-osa väestöstä. Kaikki murhat ovat neekeriväestömme tekemiä.</w:t>
      </w:r>
    </w:p>
    <w:p>
      <w:r>
        <w:rPr>
          <w:b/>
          <w:u w:val="single"/>
        </w:rPr>
        <w:t xml:space="preserve">122513</w:t>
      </w:r>
    </w:p>
    <w:p>
      <w:r>
        <w:t xml:space="preserve">1. Ja he haluavat laillistaa tämän paskan... https://www.dailymail.co.uk/news/article-6231111/Cannabis-driver-killed-doctor-head-crash-jailed.html https://www.dailymail.co.uk/news/article-6231111/Cannabis-driver-killed-doctor-head-crash-jailed.html</w:t>
      </w:r>
    </w:p>
    <w:p>
      <w:r>
        <w:rPr>
          <w:b/>
          <w:u w:val="single"/>
        </w:rPr>
        <w:t xml:space="preserve">122514</w:t>
      </w:r>
    </w:p>
    <w:p>
      <w:r>
        <w:t xml:space="preserve">2.</w:t>
        <w:tab/>
        <w:t xml:space="preserve">Ei voi olla paljon jälkeenjääneempää kuin marihuanan kieltämisen kannattaja, joka pitää pubeja kulttuurin keskeisenä osana.   Paljon jälkeenjääneemmäksi ei voi tulla.</w:t>
      </w:r>
    </w:p>
    <w:p>
      <w:r>
        <w:rPr>
          <w:b/>
          <w:u w:val="single"/>
        </w:rPr>
        <w:t xml:space="preserve">122515</w:t>
      </w:r>
    </w:p>
    <w:p>
      <w:r>
        <w:t xml:space="preserve">3.</w:t>
        <w:tab/>
        <w:tab/>
        <w:t xml:space="preserve">Jos vastustat kannabiksen laillistamista, olet tosiaan jo nyt jälkeenjäänyt. mutta jos vastustat kannabiksen laillistamista JA juot pisaraakaan alkoholia tai hyväksyt sen olevan "vain osa kulttuuria", olet niin jälkeenjäänyt kuin kukaan ihminen voi koskaan olla (ilman, että sinua vaaditaan käyttämään pakollista kypärää)</w:t>
      </w:r>
    </w:p>
    <w:p>
      <w:r>
        <w:rPr>
          <w:b/>
          <w:u w:val="single"/>
        </w:rPr>
        <w:t xml:space="preserve">122516</w:t>
      </w:r>
    </w:p>
    <w:p>
      <w:r>
        <w:t xml:space="preserve">1. Kun kuuntelee kappaleiden sanoituksia, saa käsityksen siitä, miten jälkeenjäänyttä moni niistä on. Ja nämä jälkeenjääneet kappaleet antavat ihmisille shekkejä, jotka ovat suurempia kuin 10 vuoden työpanos suurimmalla osalla valkoihoisista.</w:t>
      </w:r>
    </w:p>
    <w:p>
      <w:r>
        <w:rPr>
          <w:b/>
          <w:u w:val="single"/>
        </w:rPr>
        <w:t xml:space="preserve">122517</w:t>
      </w:r>
    </w:p>
    <w:p>
      <w:r>
        <w:t xml:space="preserve">1. Olet oikeasti jälkeenjäänyt.   Tämä on Etelä-Amerikka , joka on katolinen noin 500 vuotta nyt.   Katolinen kirkko on sellainen ''sivilisaation rakentaja'' Clap clap clap clap</w:t>
      </w:r>
    </w:p>
    <w:p>
      <w:r>
        <w:rPr>
          <w:b/>
          <w:u w:val="single"/>
        </w:rPr>
        <w:t xml:space="preserve">122518</w:t>
      </w:r>
    </w:p>
    <w:p>
      <w:r>
        <w:t xml:space="preserve">2.</w:t>
        <w:tab/>
        <w:t xml:space="preserve">Demografia = lopullinen ratkaisija, mutta luotto katolilaisten luotto : Magna Carta, yliopisto- ja sairaalajärjestelmä, koronkiskonnan kieltäminen vuosisatojen ajan, tiede- ja terveyssaavutukset, kansainvälinen laki ja oikeuskäytäntö, yksilön ihmisoikeudet, elämänmyönteisyys, http://catholicherald.co.uk/news/2011/05/06/what-the-church-has-given-the-world/.</w:t>
      </w:r>
    </w:p>
    <w:p>
      <w:r>
        <w:rPr>
          <w:b/>
          <w:u w:val="single"/>
        </w:rPr>
        <w:t xml:space="preserve">122519</w:t>
      </w:r>
    </w:p>
    <w:p>
      <w:r>
        <w:t xml:space="preserve">3.</w:t>
        <w:tab/>
        <w:t xml:space="preserve">#StopHumanizingMuslims. #FeedChristiansToTheLions.  #HailOdin.</w:t>
      </w:r>
    </w:p>
    <w:p>
      <w:r>
        <w:rPr>
          <w:b/>
          <w:u w:val="single"/>
        </w:rPr>
        <w:t xml:space="preserve">122520</w:t>
      </w:r>
    </w:p>
    <w:p>
      <w:r>
        <w:t xml:space="preserve">4.</w:t>
        <w:tab/>
        <w:t xml:space="preserve">Katolinen usko ei äänestänyt sosialismin puolesta, vaan ihmiset. Katolilaisuus vastustaa sosialismia, mutta te ette tiedä sitä. Se rikkoo uskon periaatteita ja oppeja. Ette voi tietää, että se kieltää koronkiskonnan. Ei, ette tiedä sitä. Tietämättömyys ja laiskuus saavat aikaan kansakunnan tuhon, ei katolisuus.</w:t>
      </w:r>
    </w:p>
    <w:p>
      <w:r>
        <w:rPr>
          <w:b/>
          <w:u w:val="single"/>
        </w:rPr>
        <w:t xml:space="preserve">122521</w:t>
      </w:r>
    </w:p>
    <w:p>
      <w:r>
        <w:t xml:space="preserve">5.</w:t>
        <w:tab/>
        <w:tab/>
        <w:t xml:space="preserve">OIKEA !</w:t>
      </w:r>
    </w:p>
    <w:p>
      <w:r>
        <w:rPr>
          <w:b/>
          <w:u w:val="single"/>
        </w:rPr>
        <w:t xml:space="preserve">122522</w:t>
      </w:r>
    </w:p>
    <w:p>
      <w:r>
        <w:t xml:space="preserve">6.</w:t>
        <w:tab/>
        <w:tab/>
        <w:t xml:space="preserve">Katolilaisella on varmasti kaikkivoipaisuusominaisuus, ja tämä johtuu katolilaisuudesta. Inhimilliset, taloudelliset käytännöt ja SANKTIOT eivät ole mukana tässä tuhossa, uskokaa minua, että vain katolilaiset kykenevät tekemään tämän! lmao!</w:t>
      </w:r>
    </w:p>
    <w:p>
      <w:r>
        <w:rPr>
          <w:b/>
          <w:u w:val="single"/>
        </w:rPr>
        <w:t xml:space="preserve">122523</w:t>
      </w:r>
    </w:p>
    <w:p>
      <w:r>
        <w:t xml:space="preserve">7.</w:t>
        <w:tab/>
        <w:tab/>
        <w:t xml:space="preserve">Valkoiset ihmiset eivät välitä, millä puolella joku semiittisen uskonnon haara on, me vain haluaisimme teidän menevän takaisin kotiin aavikolle ja taistelevan siellä, meillä on tarpeeksi ongelmia ilman teidän ongelmianne.</w:t>
      </w:r>
    </w:p>
    <w:p>
      <w:r>
        <w:rPr>
          <w:b/>
          <w:u w:val="single"/>
        </w:rPr>
        <w:t xml:space="preserve">122524</w:t>
      </w:r>
    </w:p>
    <w:p>
      <w:r>
        <w:t xml:space="preserve">8.</w:t>
        <w:tab/>
        <w:tab/>
        <w:t xml:space="preserve">Sinä pysyt puolueellisuudessasi, ja minä pysyn totuudessa.</w:t>
      </w:r>
    </w:p>
    <w:p>
      <w:r>
        <w:rPr>
          <w:b/>
          <w:u w:val="single"/>
        </w:rPr>
        <w:t xml:space="preserve">122525</w:t>
      </w:r>
    </w:p>
    <w:p>
      <w:r>
        <w:t xml:space="preserve">9.</w:t>
        <w:tab/>
        <w:tab/>
        <w:t xml:space="preserve">Se ei ole väite. Se on valittamista.</w:t>
      </w:r>
    </w:p>
    <w:p>
      <w:r>
        <w:rPr>
          <w:b/>
          <w:u w:val="single"/>
        </w:rPr>
        <w:t xml:space="preserve">122526</w:t>
      </w:r>
    </w:p>
    <w:p>
      <w:r>
        <w:t xml:space="preserve">1. Mitä jos painuisit takaisin sinne kolmannen maailman paskakuoppaan, josta olet kotoisin?   Ongelma ratkaistu, olen ongelmanratkaisija. Ole hyvä. Ole hyvä.</w:t>
      </w:r>
    </w:p>
    <w:p>
      <w:r>
        <w:rPr>
          <w:b/>
          <w:u w:val="single"/>
        </w:rPr>
        <w:t xml:space="preserve">122527</w:t>
      </w:r>
    </w:p>
    <w:p>
      <w:r>
        <w:t xml:space="preserve">2.</w:t>
        <w:tab/>
        <w:t xml:space="preserve">Niille idiooteille jotka lähettivät tämän jälkeenjääneen sotkun, jonka annetaan edelleen elää ja hengittää Yhdysvaltain maaperällä... teidät pitää ampua. Lähettäkää tämä idiootti takaisin sinne mistä hän tuli. Tarvitsen lahjoitussivun kerätäkseni lahjoituksia terapiaa varten jo pelkästään lukiessani tämän kaltaisista idiooteista.</w:t>
      </w:r>
    </w:p>
    <w:p>
      <w:r>
        <w:rPr>
          <w:b/>
          <w:u w:val="single"/>
        </w:rPr>
        <w:t xml:space="preserve">122528</w:t>
      </w:r>
    </w:p>
    <w:p>
      <w:r>
        <w:t xml:space="preserve">1. SHE'S DONE=&gt; Red State Dem senaattori Heidi Heitkamp äänestää EI Kavanaugh'sta No tämä narttu ei tule uudelleen valituksi Vakavasti ottaen, vitut näistä ihmisistä, ei ole mitään todisteita siitä, että Kavanaugh teki MITÄÄN väärin #News https://www.thegatewaypundit.com/2018/10/shes-done-red-state-dem-senator-heidi-heitkamp-to-vote-no-on-kavanaugh/</w:t>
      </w:r>
    </w:p>
    <w:p>
      <w:r>
        <w:rPr>
          <w:b/>
          <w:u w:val="single"/>
        </w:rPr>
        <w:t xml:space="preserve">122529</w:t>
      </w:r>
    </w:p>
    <w:p>
      <w:r>
        <w:t xml:space="preserve">2.</w:t>
        <w:tab/>
        <w:t xml:space="preserve">Typerä mulkku</w:t>
      </w:r>
    </w:p>
    <w:p>
      <w:r>
        <w:rPr>
          <w:b/>
          <w:u w:val="single"/>
        </w:rPr>
        <w:t xml:space="preserve">122530</w:t>
      </w:r>
    </w:p>
    <w:p>
      <w:r>
        <w:t xml:space="preserve">1. Awww http://sandrarose.com/2018/09/chers-drug-dealing-boytoy-arrested-at-her-home/</w:t>
      </w:r>
    </w:p>
    <w:p>
      <w:r>
        <w:rPr>
          <w:b/>
          <w:u w:val="single"/>
        </w:rPr>
        <w:t xml:space="preserve">122531</w:t>
      </w:r>
    </w:p>
    <w:p>
      <w:r>
        <w:t xml:space="preserve">2.</w:t>
        <w:tab/>
        <w:t xml:space="preserve">cher ON SAIRASTUNUT LIHAVA LÄSKI HUORA, JOKA PITÄÄ SUURISTA PITKISTÄ LIHAVISTA POIKIEN KALUISTA HÄN ON LOPPUINEN TRIKKIPASKA, JOKA VIHAA TAPAHTUMANSA JA VIHAA ITSENSÄ LMFAO HUORA DNA SKANK</w:t>
      </w:r>
    </w:p>
    <w:p>
      <w:r>
        <w:rPr>
          <w:b/>
          <w:u w:val="single"/>
        </w:rPr>
        <w:t xml:space="preserve">122532</w:t>
      </w:r>
    </w:p>
    <w:p>
      <w:r>
        <w:t xml:space="preserve">3.</w:t>
        <w:tab/>
        <w:tab/>
        <w:t xml:space="preserve">HÄNEN ISÄNSÄ OLISI PITÄNYT VETÄÄ ULOS TUOSTA SAIRAASTA HUORAKUOPASTA JA AMPUA LIKAISELLE LATTIALLE, KUSIPÄÄ, ROSKAVÄKI...</w:t>
      </w:r>
    </w:p>
    <w:p>
      <w:r>
        <w:rPr>
          <w:b/>
          <w:u w:val="single"/>
        </w:rPr>
        <w:t xml:space="preserve">122533</w:t>
      </w:r>
    </w:p>
    <w:p>
      <w:r>
        <w:t xml:space="preserve">1. Haukkua kaikki valkoiset naiset.   Haukkua kaikki miehet.   Haukkua kaikki valkoiset ihmiset heidän "valkoisuudestaan".   Selvä.   @lovelymiss</w:t>
      </w:r>
    </w:p>
    <w:p>
      <w:r>
        <w:rPr>
          <w:b/>
          <w:u w:val="single"/>
        </w:rPr>
        <w:t xml:space="preserve">122534</w:t>
      </w:r>
    </w:p>
    <w:p>
      <w:r>
        <w:t xml:space="preserve">2.</w:t>
        <w:tab/>
        <w:t xml:space="preserve">Kaikki valkoiset naiset, jotka ovat vielä kommunistivasemmistossa, ovat vitun jälkeenjääneinä...</w:t>
      </w:r>
    </w:p>
    <w:p>
      <w:r>
        <w:rPr>
          <w:b/>
          <w:u w:val="single"/>
        </w:rPr>
        <w:t xml:space="preserve">122535</w:t>
      </w:r>
    </w:p>
    <w:p>
      <w:r>
        <w:t xml:space="preserve">1. Antifa ahdisteli ja hyökkäsi satunnaisia autoilijoita vastaan Portlandissa viime viikonloppuna. Katsokaa, kuinka he huutavat tälle kaverille ja kutsuvat häntä "valkoisen ylivallan kannattajaksi", koska hänellä on Pohjois-Carolinan rekisterikilpi https://www.youtube.com/watch?v=sq-dcJrnGTM.</w:t>
      </w:r>
    </w:p>
    <w:p>
      <w:r>
        <w:rPr>
          <w:b/>
          <w:u w:val="single"/>
        </w:rPr>
        <w:t xml:space="preserve">122536</w:t>
      </w:r>
    </w:p>
    <w:p>
      <w:r>
        <w:t xml:space="preserve">2.</w:t>
        <w:tab/>
        <w:t xml:space="preserve">Jos poliisi ei aio pidättää noita #antifa-homoja, on varmistettava, että Portlandin poliisipäällikön pää pyörii kuin keilapallo. En asu siellä, joten en voi tehdä mitään, mutta sinä voit. Ottakaa se kusipää kiinni!</w:t>
      </w:r>
    </w:p>
    <w:p>
      <w:r>
        <w:rPr>
          <w:b/>
          <w:u w:val="single"/>
        </w:rPr>
        <w:t xml:space="preserve">122537</w:t>
      </w:r>
    </w:p>
    <w:p>
      <w:r>
        <w:t xml:space="preserve">1. RT @PoliticalShort: Portlandin demokraattinen pormestari tukee #Antifaa, uskoo väkijoukkoon, ei oikeusvaltioon. On vain ajan kysymys, milloin joku saa surmansa, jos jatkossakin annatte tällaisen anarkian kukoistaa kaduilla. https://kek.gg/u/8Srs.</w:t>
      </w:r>
    </w:p>
    <w:p>
      <w:r>
        <w:rPr>
          <w:b/>
          <w:u w:val="single"/>
        </w:rPr>
        <w:t xml:space="preserve">122538</w:t>
      </w:r>
    </w:p>
    <w:p>
      <w:r>
        <w:t xml:space="preserve">2.</w:t>
        <w:tab/>
        <w:t xml:space="preserve">DemoKKKratit ovat natseja</w:t>
      </w:r>
    </w:p>
    <w:p>
      <w:r>
        <w:rPr>
          <w:b/>
          <w:u w:val="single"/>
        </w:rPr>
        <w:t xml:space="preserve">122539</w:t>
      </w:r>
    </w:p>
    <w:p>
      <w:r>
        <w:t xml:space="preserve">3.</w:t>
        <w:tab/>
        <w:tab/>
        <w:t xml:space="preserve">Väärin. Natsit olivat HYVIÄ MIEHIÄ, jotka olisivat ampuneet nämä alhaiset neekerirakkaat demokraatit. IDIOT TWAT.</w:t>
      </w:r>
    </w:p>
    <w:p>
      <w:r>
        <w:rPr>
          <w:b/>
          <w:u w:val="single"/>
        </w:rPr>
        <w:t xml:space="preserve">122540</w:t>
      </w:r>
    </w:p>
    <w:p>
      <w:r>
        <w:t xml:space="preserve">1. Chevy Chase haukkuu Saturday Night Livea - "Maailman huonointa huumoria" https://youtu.be/91szs5ZqLzg https://youtu.be/91szs5ZqLzg</w:t>
      </w:r>
    </w:p>
    <w:p>
      <w:r>
        <w:rPr>
          <w:b/>
          <w:u w:val="single"/>
        </w:rPr>
        <w:t xml:space="preserve">122541</w:t>
      </w:r>
    </w:p>
    <w:p>
      <w:r>
        <w:t xml:space="preserve">2.</w:t>
        <w:tab/>
        <w:t xml:space="preserve">Neekeri voit vannoa täällä. Voi helvetti.</w:t>
      </w:r>
    </w:p>
    <w:p>
      <w:r>
        <w:rPr>
          <w:b/>
          <w:u w:val="single"/>
        </w:rPr>
        <w:t xml:space="preserve">122542</w:t>
      </w:r>
    </w:p>
    <w:p>
      <w:r>
        <w:t xml:space="preserve">1.</w:t>
      </w:r>
    </w:p>
    <w:p>
      <w:r>
        <w:rPr>
          <w:b/>
          <w:u w:val="single"/>
        </w:rPr>
        <w:t xml:space="preserve">122543</w:t>
      </w:r>
    </w:p>
    <w:p>
      <w:r>
        <w:t xml:space="preserve">2.</w:t>
        <w:tab/>
        <w:t xml:space="preserve">Tuo on ihan perseestä.  Sarjamurhaajapaska rahoittaa kommunistista puoluetta vauvanosilla ja on ylpeä siitä.</w:t>
      </w:r>
    </w:p>
    <w:p>
      <w:r>
        <w:rPr>
          <w:b/>
          <w:u w:val="single"/>
        </w:rPr>
        <w:t xml:space="preserve">122544</w:t>
      </w:r>
    </w:p>
    <w:p>
      <w:r>
        <w:t xml:space="preserve">1. https://m.youtube.com/watch?v=rEpQaFtvx_E FUCK! FUCK! EI!!!   KONSERVATIIVINEN DEMONC-HITLERIN HALLINTO ON NYT TODELLISUUTTA YHDYSVALLOISSA!  HAISTAKAA VITTU DEMONIT, KUN ÄÄNESTITTE SARJARAISKAAJAN KORKEIMPAAN OIKEUTEEN!  TEILLE KAIKILLE ANNETAAN "SOPIMUS, JOSTA ETTE VOI KIELTÄYTYÄ" FASCHISTISEN DIKTATUURIN YRITTÄMISESTÄ TRUMPERVIITIT!  JA TE KAIKKI VITTU ANSAITSETTE SEN</w:t>
      </w:r>
    </w:p>
    <w:p>
      <w:r>
        <w:rPr>
          <w:b/>
          <w:u w:val="single"/>
        </w:rPr>
        <w:t xml:space="preserve">122545</w:t>
      </w:r>
    </w:p>
    <w:p>
      <w:r>
        <w:t xml:space="preserve">2.</w:t>
        <w:tab/>
        <w:t xml:space="preserve">Pelkuri vittu..</w:t>
      </w:r>
    </w:p>
    <w:p>
      <w:r>
        <w:rPr>
          <w:b/>
          <w:u w:val="single"/>
        </w:rPr>
        <w:t xml:space="preserve">122546</w:t>
      </w:r>
    </w:p>
    <w:p>
      <w:r>
        <w:t xml:space="preserve">3.</w:t>
        <w:tab/>
        <w:tab/>
        <w:t xml:space="preserve">Mene imemään munaa, hintti.</w:t>
      </w:r>
    </w:p>
    <w:p>
      <w:r>
        <w:rPr>
          <w:b/>
          <w:u w:val="single"/>
        </w:rPr>
        <w:t xml:space="preserve">122547</w:t>
      </w:r>
    </w:p>
    <w:p>
      <w:r>
        <w:t xml:space="preserve">1. Tatverdächtig = in dubio pro neekeri.</w:t>
      </w:r>
    </w:p>
    <w:p>
      <w:r>
        <w:rPr>
          <w:b/>
          <w:u w:val="single"/>
        </w:rPr>
        <w:t xml:space="preserve">122548</w:t>
      </w:r>
    </w:p>
    <w:p>
      <w:r>
        <w:t xml:space="preserve">1. Muistakaa, että sikhit EIVÄT OLE muslimeja!   He liittyivät brittiarmeijaan ja taistelivat KAHDESSA maailmansodassa MEIDÄN KANSSA Myös muslimit raiskaavat sikhitytöt. https://youtu.be/cc4_Cs0qCLs</w:t>
      </w:r>
    </w:p>
    <w:p>
      <w:r>
        <w:rPr>
          <w:b/>
          <w:u w:val="single"/>
        </w:rPr>
        <w:t xml:space="preserve">122549</w:t>
      </w:r>
    </w:p>
    <w:p>
      <w:r>
        <w:t xml:space="preserve">2.</w:t>
        <w:tab/>
        <w:t xml:space="preserve">Britannian tuomari tuomitsi muslimiraiskaajan pidempään tuomioon, koska hänen raiskaamansa lapset olivat muslimeja, paskiainen tuomari arvosti muslimityttöjä enemmän kuin brittiläisiä ja sikhejä!   Tuo rasistinen paskaläjä tuomari on edelleen töissä, sen mulkun pitäisi olla sellissä tuomitsemansa raiskaajan kanssa, kaikki pidempien tuomioiden puolesta, mutta ei islamofiiliset paskaläjä tuomarit!</w:t>
      </w:r>
    </w:p>
    <w:p>
      <w:r>
        <w:rPr>
          <w:b/>
          <w:u w:val="single"/>
        </w:rPr>
        <w:t xml:space="preserve">122550</w:t>
      </w:r>
    </w:p>
    <w:p>
      <w:r>
        <w:t xml:space="preserve">3.</w:t>
        <w:tab/>
        <w:tab/>
        <w:t xml:space="preserve">Me kaikki tiedämme, että tuomarit ovat lahjottavissa ja epäinhimillisiä.</w:t>
      </w:r>
    </w:p>
    <w:p>
      <w:r>
        <w:rPr>
          <w:b/>
          <w:u w:val="single"/>
        </w:rPr>
        <w:t xml:space="preserve">122551</w:t>
      </w:r>
    </w:p>
    <w:p>
      <w:r>
        <w:t xml:space="preserve">1. Käytän sananvapauttani™ sanoakseni, että olen todella iloinen, että PayPal keskeytti maksut Gabille, ja että vihapuheen täällä pitäisi nolata jokainen teistä.</w:t>
      </w:r>
    </w:p>
    <w:p>
      <w:r>
        <w:rPr>
          <w:b/>
          <w:u w:val="single"/>
        </w:rPr>
        <w:t xml:space="preserve">122552</w:t>
      </w:r>
    </w:p>
    <w:p>
      <w:r>
        <w:t xml:space="preserve">2.</w:t>
        <w:tab/>
        <w:t xml:space="preserve">Täysi hidastus</w:t>
      </w:r>
    </w:p>
    <w:p>
      <w:r>
        <w:rPr>
          <w:b/>
          <w:u w:val="single"/>
        </w:rPr>
        <w:t xml:space="preserve">122553</w:t>
      </w:r>
    </w:p>
    <w:p>
      <w:r>
        <w:t xml:space="preserve">1. Liian kokenut, jotta sinunlaisesi hinttipaskiaisen viesti laukaisi sen. Jokainen sukupolvi, joka halveksii vanhempiaan ( kuten SINÄ ), on sukupolvi, joka pitää ( ja tullaan ) syrjäyttämään kuin arvoton roska, jota he ovat.</w:t>
      </w:r>
    </w:p>
    <w:p>
      <w:r>
        <w:rPr>
          <w:b/>
          <w:u w:val="single"/>
        </w:rPr>
        <w:t xml:space="preserve">122554</w:t>
      </w:r>
    </w:p>
    <w:p>
      <w:r>
        <w:t xml:space="preserve">1. Muistakaa lapset ... nimi JEW BULLSHIT ... on vastatiedusteluohjelma ... Siksi se palvelee AINOASTAAN järjestelmää.   Yrittäkää hengittää nenänne kautta.</w:t>
      </w:r>
    </w:p>
    <w:p>
      <w:r>
        <w:rPr>
          <w:b/>
          <w:u w:val="single"/>
        </w:rPr>
        <w:t xml:space="preserve">122555</w:t>
      </w:r>
    </w:p>
    <w:p>
      <w:r>
        <w:t xml:space="preserve">2.</w:t>
        <w:tab/>
        <w:t xml:space="preserve">Osoita, että olemme väärässä. Ette voi ettekä tule osoittamaan, koska me olemme oikeassa. Mutta kuten kaikki vasemmistolaiset, te itkette totuudesta ja kaivautuu kannoillenne ja nimittelette.</w:t>
      </w:r>
    </w:p>
    <w:p>
      <w:r>
        <w:rPr>
          <w:b/>
          <w:u w:val="single"/>
        </w:rPr>
        <w:t xml:space="preserve">122556</w:t>
      </w:r>
    </w:p>
    <w:p>
      <w:r>
        <w:t xml:space="preserve">3.</w:t>
        <w:tab/>
        <w:tab/>
        <w:t xml:space="preserve">Juuri niin. Teillä ei ole mitään kiistettävää siitä, että juutalaiset ovat jokaisen valkoisiin maihin kohdistuvan maahanmuuttopyrkimyksen, jokaisen rappeutumispyrkimyksen, jokaisen asekaappauksen, jokaisen valkoisten vastaisen liikkeen takana. Me olemme oikeassa ja te olette väärässä.</w:t>
      </w:r>
    </w:p>
    <w:p>
      <w:r>
        <w:rPr>
          <w:b/>
          <w:u w:val="single"/>
        </w:rPr>
        <w:t xml:space="preserve">122557</w:t>
      </w:r>
    </w:p>
    <w:p>
      <w:r>
        <w:t xml:space="preserve">4.</w:t>
        <w:tab/>
        <w:tab/>
        <w:tab/>
        <w:t xml:space="preserve">Olet luuseri. HÄVIÄJÄ. Jatka ämmänä olemista tai voita ... Yksinkertainen valinta. Olet NARTtu, joka käyttää sanoja - sinua kusetetaan vankilassa, koska olet NARTtu.</w:t>
      </w:r>
    </w:p>
    <w:p>
      <w:r>
        <w:rPr>
          <w:b/>
          <w:u w:val="single"/>
        </w:rPr>
        <w:t xml:space="preserve">122558</w:t>
      </w:r>
    </w:p>
    <w:p>
      <w:r>
        <w:t xml:space="preserve">5.</w:t>
        <w:tab/>
        <w:tab/>
        <w:tab/>
        <w:tab/>
        <w:t xml:space="preserve">Downvote kovemmin. CUNT</w:t>
      </w:r>
    </w:p>
    <w:p>
      <w:r>
        <w:rPr>
          <w:b/>
          <w:u w:val="single"/>
        </w:rPr>
        <w:t xml:space="preserve">122559</w:t>
      </w:r>
    </w:p>
    <w:p>
      <w:r>
        <w:t xml:space="preserve">6.</w:t>
        <w:tab/>
        <w:tab/>
        <w:tab/>
        <w:tab/>
        <w:tab/>
        <w:t xml:space="preserve">Epäonnistuminen. Epäonnistumisesi on sisäistä - sinulle itsellesi.</w:t>
      </w:r>
    </w:p>
    <w:p>
      <w:r>
        <w:rPr>
          <w:b/>
          <w:u w:val="single"/>
        </w:rPr>
        <w:t xml:space="preserve">122560</w:t>
      </w:r>
    </w:p>
    <w:p>
      <w:r>
        <w:t xml:space="preserve">1. Käytän sananvapauttani™ sanoakseni, että olen todella iloinen, että PayPal keskeytti maksut Gabille, ja että vihapuheen täällä pitäisi nolata jokainen teistä.</w:t>
      </w:r>
    </w:p>
    <w:p>
      <w:r>
        <w:rPr>
          <w:b/>
          <w:u w:val="single"/>
        </w:rPr>
        <w:t xml:space="preserve">122561</w:t>
      </w:r>
    </w:p>
    <w:p>
      <w:r>
        <w:t xml:space="preserve">2.</w:t>
        <w:tab/>
        <w:t xml:space="preserve">Vapauden vihollinen: Brianna Wu &gt; Ehdokas Yhdysvaltain edustajainhuoneeseen MA:n vaalipiirissä 8.    MA Gabbersin pitäisi tietää, miten äänestää tässä asiassa....</w:t>
      </w:r>
    </w:p>
    <w:p>
      <w:r>
        <w:rPr>
          <w:b/>
          <w:u w:val="single"/>
        </w:rPr>
        <w:t xml:space="preserve">122562</w:t>
      </w:r>
    </w:p>
    <w:p>
      <w:r>
        <w:t xml:space="preserve">3.</w:t>
        <w:tab/>
        <w:tab/>
        <w:t xml:space="preserve">Taas yksi kovaääninen kusipää, jonka pitäisi olla keittiössä.</w:t>
      </w:r>
    </w:p>
    <w:p>
      <w:r>
        <w:rPr>
          <w:b/>
          <w:u w:val="single"/>
        </w:rPr>
        <w:t xml:space="preserve">122563</w:t>
      </w:r>
    </w:p>
    <w:p>
      <w:r>
        <w:t xml:space="preserve">4.</w:t>
        <w:tab/>
        <w:tab/>
        <w:tab/>
        <w:t xml:space="preserve">Tällä henkilöllä oli kulli jossain vaiheessa fyi fyi</w:t>
      </w:r>
    </w:p>
    <w:p>
      <w:r>
        <w:rPr>
          <w:b/>
          <w:u w:val="single"/>
        </w:rPr>
        <w:t xml:space="preserve">122564</w:t>
      </w:r>
    </w:p>
    <w:p>
      <w:r>
        <w:t xml:space="preserve">5.</w:t>
        <w:tab/>
        <w:tab/>
        <w:tab/>
        <w:t xml:space="preserve">Ei minun keittiötä!</w:t>
      </w:r>
    </w:p>
    <w:p>
      <w:r>
        <w:rPr>
          <w:b/>
          <w:u w:val="single"/>
        </w:rPr>
        <w:t xml:space="preserve">122565</w:t>
      </w:r>
    </w:p>
    <w:p>
      <w:r>
        <w:t xml:space="preserve">6.</w:t>
        <w:tab/>
        <w:tab/>
        <w:tab/>
        <w:t xml:space="preserve">Joten kummajainen sekä rinne.</w:t>
      </w:r>
    </w:p>
    <w:p>
      <w:r>
        <w:rPr>
          <w:b/>
          <w:u w:val="single"/>
        </w:rPr>
        <w:t xml:space="preserve">122566</w:t>
      </w:r>
    </w:p>
    <w:p>
      <w:r>
        <w:t xml:space="preserve">1. Älä itke liian kovaa...ämmä. LOL!</w:t>
      </w:r>
    </w:p>
    <w:p>
      <w:r>
        <w:rPr>
          <w:b/>
          <w:u w:val="single"/>
        </w:rPr>
        <w:t xml:space="preserve">122567</w:t>
      </w:r>
    </w:p>
    <w:p>
      <w:r>
        <w:t xml:space="preserve">2.</w:t>
        <w:tab/>
        <w:t xml:space="preserve">Kuvittele yllätykseni, kun löysin tämän Twat kerjäämässä taaloja. Hänen kirjojaan on arvosteltu korkealle myös 2,5 5 pisteen asteikolla, ha! https://www.gofundme.com/moralizeamerica...</w:t>
      </w:r>
    </w:p>
    <w:p>
      <w:r>
        <w:rPr>
          <w:b/>
          <w:u w:val="single"/>
        </w:rPr>
        <w:t xml:space="preserve">122568</w:t>
      </w:r>
    </w:p>
    <w:p>
      <w:r>
        <w:t xml:space="preserve">1. Minulla on vakava kysymys. Miten Andrew Anglin/DS:llä on yhä lukijoita ja seuraajia?</w:t>
      </w:r>
    </w:p>
    <w:p>
      <w:r>
        <w:rPr>
          <w:b/>
          <w:u w:val="single"/>
        </w:rPr>
        <w:t xml:space="preserve">122569</w:t>
      </w:r>
    </w:p>
    <w:p>
      <w:r>
        <w:t xml:space="preserve">2.</w:t>
        <w:tab/>
        <w:t xml:space="preserve">Valkoisen rotumme säilyttämisessä on tietenkin mukana monia hyviä miehiä.   Mutta minusta tuntuu, että epäironisessa "alt-rightissa" on suuri osa äärimmäisen epäkypsistä nuorista pojista. Ei ole mitään muuta tapaa, jolla DS voisi vielä olla olemassa.</w:t>
      </w:r>
    </w:p>
    <w:p>
      <w:r>
        <w:rPr>
          <w:b/>
          <w:u w:val="single"/>
        </w:rPr>
        <w:t xml:space="preserve">122570</w:t>
      </w:r>
    </w:p>
    <w:p>
      <w:r>
        <w:t xml:space="preserve">3.</w:t>
        <w:tab/>
        <w:tab/>
        <w:t xml:space="preserve">Tarkoitan, että vie noin 15 sekuntia googlettaa hänet ja selvittää, että hän on neekeriä rakastava huijari, ja jopa epäkypsät teinit pystyvät näkemään sen.</w:t>
      </w:r>
    </w:p>
    <w:p>
      <w:r>
        <w:rPr>
          <w:b/>
          <w:u w:val="single"/>
        </w:rPr>
        <w:t xml:space="preserve">122571</w:t>
      </w:r>
    </w:p>
    <w:p>
      <w:r>
        <w:t xml:space="preserve">4.</w:t>
        <w:tab/>
        <w:tab/>
        <w:tab/>
        <w:t xml:space="preserve">Paremmassa maailmassa heidän pitäisi pystyä selvittämään tämä. Mutta olen lakannut aliarvioimasta nettipiirin typeryyttä ja voimaa.</w:t>
      </w:r>
    </w:p>
    <w:p>
      <w:r>
        <w:rPr>
          <w:b/>
          <w:u w:val="single"/>
        </w:rPr>
        <w:t xml:space="preserve">122572</w:t>
      </w:r>
    </w:p>
    <w:p>
      <w:r>
        <w:t xml:space="preserve">5.</w:t>
        <w:tab/>
        <w:tab/>
        <w:tab/>
        <w:t xml:space="preserve">Tosi tarina</w:t>
      </w:r>
    </w:p>
    <w:p>
      <w:r>
        <w:rPr>
          <w:b/>
          <w:u w:val="single"/>
        </w:rPr>
        <w:t xml:space="preserve">122573</w:t>
      </w:r>
    </w:p>
    <w:p>
      <w:r>
        <w:t xml:space="preserve">1. Mustan historian kuukausi #Gabissa. Viidakossa, Wakandan kaltaisessa paratiisissa, hitaat juoksijat joutuvat valkoisten kynsiin. Nopeat juoksijat jatkavat keksimällä juttuja kuten... tumbleweed poikki ruudun. Samaan aikaan Britanniassa ja Yhdysvalloissa neekerit keksivät huumekaupan, ryöstämisen ja huorien ja narttujen (TM) parittamisen. Voi pluq, musiikki unohdin musiikin.</w:t>
      </w:r>
    </w:p>
    <w:p>
      <w:r>
        <w:rPr>
          <w:b/>
          <w:u w:val="single"/>
        </w:rPr>
        <w:t xml:space="preserve">122574</w:t>
      </w:r>
    </w:p>
    <w:p>
      <w:r>
        <w:t xml:space="preserve">2.</w:t>
        <w:tab/>
        <w:t xml:space="preserve">Unohdit crack-vauvat. Neekeri keksi myös crack-vauvat.</w:t>
      </w:r>
    </w:p>
    <w:p>
      <w:r>
        <w:rPr>
          <w:b/>
          <w:u w:val="single"/>
        </w:rPr>
        <w:t xml:space="preserve">122575</w:t>
      </w:r>
    </w:p>
    <w:p>
      <w:r>
        <w:t xml:space="preserve">3.</w:t>
        <w:tab/>
        <w:tab/>
        <w:t xml:space="preserve">Uskon sen hiilipolttimen ja mutahain ansioksi.</w:t>
      </w:r>
    </w:p>
    <w:p>
      <w:r>
        <w:rPr>
          <w:b/>
          <w:u w:val="single"/>
        </w:rPr>
        <w:t xml:space="preserve">122576</w:t>
      </w:r>
    </w:p>
    <w:p>
      <w:r>
        <w:t xml:space="preserve">1. Hillary Clinton haukkuu Theresa Mayn konservatiivit: "Kaukana Churchillin ja Thatcherin puolueesta" https://www.foxnews.com/politics/hillary-clinton-snipes-at-theresa-mays-tories-a-long-way-from-the-party-of-churchill-and-thatcher ...VANHAN DYKIN PITÄÄ OLLA VALMIS TEKEMÄÄN KYLPYKSIÄ KANSAINVÄLISESTI VUONNA 2020....</w:t>
      </w:r>
    </w:p>
    <w:p>
      <w:r>
        <w:rPr>
          <w:b/>
          <w:u w:val="single"/>
        </w:rPr>
        <w:t xml:space="preserve">122577</w:t>
      </w:r>
    </w:p>
    <w:p>
      <w:r>
        <w:t xml:space="preserve">1. Tiedän, että minua kutsutaan juutalaiseksi, mutta minusta näyttää siltä, että medicaid on ainoa vaihtoehto. kaikille valkoihoisille, jotka ovat oikeutettuja siihen, suosittelen, että hankitte sen. muuten teitä kiristetään tai kuolette, ilman kattavuutta. eikö olekin ironista? jokin, jonka tarkoituksena oli tasoittaa toimintaedellytyksiä, teki itse asiassa päinvastoin. me olemme nyt neekereitä.</w:t>
      </w:r>
    </w:p>
    <w:p>
      <w:r>
        <w:rPr>
          <w:b/>
          <w:u w:val="single"/>
        </w:rPr>
        <w:t xml:space="preserve">122578</w:t>
      </w:r>
    </w:p>
    <w:p>
      <w:r>
        <w:t xml:space="preserve">2.</w:t>
        <w:tab/>
        <w:t xml:space="preserve">Eikö olekin surullinen oivallus?</w:t>
      </w:r>
    </w:p>
    <w:p>
      <w:r>
        <w:rPr>
          <w:b/>
          <w:u w:val="single"/>
        </w:rPr>
        <w:t xml:space="preserve">122579</w:t>
      </w:r>
    </w:p>
    <w:p>
      <w:r>
        <w:t xml:space="preserve">3.</w:t>
        <w:tab/>
        <w:tab/>
        <w:t xml:space="preserve">Suurta aikaa. Kun menetin liiton kattavuuden 10 vuoden jälkeen, Cobra-maksuni nousi 1300 dollariin kuukaudessa. Joten koska aca ei ollut vielä valmis, ostin yksityisen 4 minulle ja pojalle (eronnut). $110/m.  Seuraavana vuonna tein vain päivätyötä, en ollut oikeutettu tukeen.</w:t>
      </w:r>
    </w:p>
    <w:p>
      <w:r>
        <w:rPr>
          <w:b/>
          <w:u w:val="single"/>
        </w:rPr>
        <w:t xml:space="preserve">122580</w:t>
      </w:r>
    </w:p>
    <w:p>
      <w:r>
        <w:t xml:space="preserve">4.</w:t>
        <w:tab/>
        <w:tab/>
        <w:t xml:space="preserve">Niinpä CPL-vuosia sitten työskenteli jälleen päivätyössä ja osti aca complient -vakuutuksen 70 dollaria/m.   Ei ennakkohoitoa, ei röntgenkuvantamista, ei reseptilääkkeitä, täysin hyödytön, paitsi verojen säästämiseksi.  Kun jätin veroilmoituksen, sain silti sakkoja. Törkeää.  Ja Kevin Bradyt ja McCarthyt tekevät sen taas Trumpille ja meille.  Sama ongelma, 0 ratkaisua.</w:t>
      </w:r>
    </w:p>
    <w:p>
      <w:r>
        <w:rPr>
          <w:b/>
          <w:u w:val="single"/>
        </w:rPr>
        <w:t xml:space="preserve">122581</w:t>
      </w:r>
    </w:p>
    <w:p>
      <w:r>
        <w:t xml:space="preserve">5.</w:t>
        <w:tab/>
        <w:tab/>
        <w:t xml:space="preserve">Ymmärrän, sama tapahtui minulle. Ajattelin, että jos sakko tulisi joka tapauksessa, ottaisin vain sakon enkä mitään muuta.  Onneksi olen välttynyt terveysongelmilta suurimmaksi osaksi. Äänestin Trumpia kahden asian vuoksi: muurin ja Obamacaren romuttamisen vuoksi. Olen toistaiseksi pettynyt.</w:t>
      </w:r>
    </w:p>
    <w:p>
      <w:r>
        <w:rPr>
          <w:b/>
          <w:u w:val="single"/>
        </w:rPr>
        <w:t xml:space="preserve">122582</w:t>
      </w:r>
    </w:p>
    <w:p>
      <w:r>
        <w:t xml:space="preserve">6.</w:t>
        <w:tab/>
        <w:tab/>
        <w:t xml:space="preserve">Sama täällä.</w:t>
      </w:r>
    </w:p>
    <w:p>
      <w:r>
        <w:rPr>
          <w:b/>
          <w:u w:val="single"/>
        </w:rPr>
        <w:t xml:space="preserve">122583</w:t>
      </w:r>
    </w:p>
    <w:p>
      <w:r>
        <w:t xml:space="preserve">1. Rauhaa ja rakkautta...</w:t>
      </w:r>
    </w:p>
    <w:p>
      <w:r>
        <w:rPr>
          <w:b/>
          <w:u w:val="single"/>
        </w:rPr>
        <w:t xml:space="preserve">122584</w:t>
      </w:r>
    </w:p>
    <w:p>
      <w:r>
        <w:t xml:space="preserve">2.</w:t>
        <w:tab/>
        <w:t xml:space="preserve">sekopäinen mulkku</w:t>
      </w:r>
    </w:p>
    <w:p>
      <w:r>
        <w:rPr>
          <w:b/>
          <w:u w:val="single"/>
        </w:rPr>
        <w:t xml:space="preserve">122585</w:t>
      </w:r>
    </w:p>
    <w:p>
      <w:r>
        <w:t xml:space="preserve">1. LOL, typerä neekeri tykkää mennä nettiin...</w:t>
      </w:r>
    </w:p>
    <w:p>
      <w:r>
        <w:rPr>
          <w:b/>
          <w:u w:val="single"/>
        </w:rPr>
        <w:t xml:space="preserve">122586</w:t>
      </w:r>
    </w:p>
    <w:p>
      <w:r>
        <w:t xml:space="preserve">1. Eric Holder torjuu sivistyneisyyden kehottaessaan väkivaltaan: "Kun he menevät alas, me potkaisemme heitä... Siitä tässä uudessa demokraattisessa puolueessa on kyse." https://www.foxnews.com/politics/eric-holder-rejects-michelle-obamas-call-for-civility.</w:t>
      </w:r>
    </w:p>
    <w:p>
      <w:r>
        <w:rPr>
          <w:b/>
          <w:u w:val="single"/>
        </w:rPr>
        <w:t xml:space="preserve">122587</w:t>
      </w:r>
    </w:p>
    <w:p>
      <w:r>
        <w:t xml:space="preserve">2.</w:t>
        <w:tab/>
        <w:t xml:space="preserve">Lynkkaa vittu</w:t>
      </w:r>
    </w:p>
    <w:p>
      <w:r>
        <w:rPr>
          <w:b/>
          <w:u w:val="single"/>
        </w:rPr>
        <w:t xml:space="preserve">122588</w:t>
      </w:r>
    </w:p>
    <w:p>
      <w:r>
        <w:t xml:space="preserve">1. Nyt tässä on tarina, jota ei näytettäisi #FakeNewsTV:ssä, koska se kertoo todellisesta rotuvihasta . Jengi hyökkäsi tuntemattomien kimppuun, koska he olivat valkoisia "ei-muslimeja" https://www.liverpoolecho.co.uk/news/liverpool-news/muslim-gang-rampaged-through-liverpool-13392480 https://www.liverpoolecho.co.uk/news/liverpool-news/muslim-gang-rampaged-through-liverpool-13392480</w:t>
      </w:r>
    </w:p>
    <w:p>
      <w:r>
        <w:rPr>
          <w:b/>
          <w:u w:val="single"/>
        </w:rPr>
        <w:t xml:space="preserve">122589</w:t>
      </w:r>
    </w:p>
    <w:p>
      <w:r>
        <w:t xml:space="preserve">2.</w:t>
        <w:tab/>
        <w:t xml:space="preserve">Nämä sianpaskat löivät DUDE:tä ja hänen Tyttöystävänsä yritti suojella häntä. Helvetti sentään, britit, olette nykyään niin kusipäisiä ja passiivisia, että tarvitsette tyttöystävänne suojelemaan teitä kynäkaulaniska-retard-muzzeilta (tai muilta dorkeilta).   LYÖ TAKAISIN JUMALAUTA! Pitäkää puolenne. On jo aikakin. Ei enää mambamaisia nössöjä passiivisuuksia, jotka odottavat, että Isoveli tulee ja pelastaa teidät. SUOJELKAA ITSEÄNNE!  Miehen ei pitäisi joutua selittämään tätä paskaa muille "miehille".</w:t>
      </w:r>
    </w:p>
    <w:p>
      <w:r>
        <w:rPr>
          <w:b/>
          <w:u w:val="single"/>
        </w:rPr>
        <w:t xml:space="preserve">122590</w:t>
      </w:r>
    </w:p>
    <w:p>
      <w:r>
        <w:t xml:space="preserve">1. Tämä on Clarence Spangle. Hän pitää kovasti brittiläisestä musiikista ja rakastaa helvetisti englantilaisia. Toivottavasti pidät siitä CS. https://www.youtube.com/watch?v=GmSgjBgo-OM</w:t>
      </w:r>
    </w:p>
    <w:p>
      <w:r>
        <w:rPr>
          <w:b/>
          <w:u w:val="single"/>
        </w:rPr>
        <w:t xml:space="preserve">122591</w:t>
      </w:r>
    </w:p>
    <w:p>
      <w:r>
        <w:t xml:space="preserve">2.</w:t>
        <w:tab/>
        <w:t xml:space="preserve">Haistakaa vittu, tyhmä perseen homo englantilaiset ja muslimiparlamenttinne, joka halusi kieltää Donald Trumpin... pitäkää hauskaa vittuilussa ilman aseita...   Tässä on aitoa amerikkalaista verta ja sisua... https://www.youtube.com/watch?v=MwTv45OW5Yw...</w:t>
      </w:r>
    </w:p>
    <w:p>
      <w:r>
        <w:rPr>
          <w:b/>
          <w:u w:val="single"/>
        </w:rPr>
        <w:t xml:space="preserve">122592</w:t>
      </w:r>
    </w:p>
    <w:p>
      <w:r>
        <w:t xml:space="preserve">1. Valkoisilla on kaksi vaihtoehtoa: (1) nousta esiin ja puolustaa rotumme etuja, kuten kaikki muut rodut tekevät, tai (2) olla tekemättä mitään ja kuolla sukupuuttoon.   Selviytyäkseen pitkällä aikavälillä me valkoiset tarvitsemme omat etniset valtiomme.     #AltRight #ProudBoys #NewRight #MAGA #Pegida #AfD #Orban #Putin #Brexit #BritFam #QAnon #Q #Q #WhiteGenocide #svpol</w:t>
      </w:r>
    </w:p>
    <w:p>
      <w:r>
        <w:rPr>
          <w:b/>
          <w:u w:val="single"/>
        </w:rPr>
        <w:t xml:space="preserve">122593</w:t>
      </w:r>
    </w:p>
    <w:p>
      <w:r>
        <w:t xml:space="preserve">2.</w:t>
        <w:tab/>
        <w:t xml:space="preserve">Miksi välitän paskaakaan väristäni? Väristä puhuminen ikään kuin se merkitsisi jotain on elämän haaskausta. Tieto ja kulttuuri merkitsevät jotain. Ihonsävy? Älä nyt viitsi, tuo on tietämätöntä paskaa. Mikset mene perustamaan etnovaltiota ihmisille, joilla on pienet aivot?</w:t>
      </w:r>
    </w:p>
    <w:p>
      <w:r>
        <w:rPr>
          <w:b/>
          <w:u w:val="single"/>
        </w:rPr>
        <w:t xml:space="preserve">122594</w:t>
      </w:r>
    </w:p>
    <w:p>
      <w:r>
        <w:t xml:space="preserve">3.</w:t>
        <w:tab/>
        <w:tab/>
        <w:t xml:space="preserve">painu vittuun anti valkoinen retardia</w:t>
      </w:r>
    </w:p>
    <w:p>
      <w:r>
        <w:rPr>
          <w:b/>
          <w:u w:val="single"/>
        </w:rPr>
        <w:t xml:space="preserve">122595</w:t>
      </w:r>
    </w:p>
    <w:p>
      <w:r>
        <w:t xml:space="preserve">1. neekeri maga-hattu päässä on silti neekeri ja mitä kanye edes tekee hän pomppii ympäriinsä kuin jälkeenjäänyt oranki puhuen ja hokien mikrofoniin, kun paskat äänet pauhaavat ja huorat twerkkaavat ja neekerit neekeröivät ja miljoonat neekerit tuhlaavat rahansa häneen ei hän ole mikään vitun ihmelapsi joka on keksinyt jotakin tai lahjakas taiteilija joka luo pysyviä arvoesineitä hän osaa riimitellä, joten se vaatii 5-vuotiaan aivokapasiteettia ja hän voi saada seisokin tuolle ällöttävälle mutahainille ja sen virtahevon perseelle ja siinä on hänen kykynsä, joten ketä kiinnostaa paskan vertaa mitä tuo typerä neekeri sanoo, kunhan hän vain pääsee pois soikeasta toimistosta 🖕🐒</w:t>
      </w:r>
    </w:p>
    <w:p>
      <w:r>
        <w:rPr>
          <w:b/>
          <w:u w:val="single"/>
        </w:rPr>
        <w:t xml:space="preserve">122596</w:t>
      </w:r>
    </w:p>
    <w:p>
      <w:r>
        <w:t xml:space="preserve">2.</w:t>
        <w:tab/>
        <w:t xml:space="preserve">XD NIGGER NIGGER NIGGER NIGGER NNIGGER NIGGER HAHAHAHAHAH IM SO FUNNY IM 13 BTW pls LIKE MY POSTS AND ORBIT ME im NOT LIKE THE OTHER GIRLS</w:t>
      </w:r>
    </w:p>
    <w:p>
      <w:r>
        <w:rPr>
          <w:b/>
          <w:u w:val="single"/>
        </w:rPr>
        <w:t xml:space="preserve">122597</w:t>
      </w:r>
    </w:p>
    <w:p>
      <w:r>
        <w:t xml:space="preserve">1. Yksi asia, joka on niinooooooooooooo pettymys, on se, että "yksi" pommi EI räjähtänyt ... ja erotti meidät yhdestä tietystä jälkeenjääneestä paskiaisesta !! https://www.apnews.com/06ec76cf0cf14a4fa0cc5aeefdf7ba82 ...</w:t>
      </w:r>
    </w:p>
    <w:p>
      <w:r>
        <w:rPr>
          <w:b/>
          <w:u w:val="single"/>
        </w:rPr>
        <w:t xml:space="preserve">122598</w:t>
      </w:r>
    </w:p>
    <w:p>
      <w:r>
        <w:t xml:space="preserve">2.</w:t>
      </w:r>
    </w:p>
    <w:p>
      <w:r>
        <w:rPr>
          <w:b/>
          <w:u w:val="single"/>
        </w:rPr>
        <w:t xml:space="preserve">122599</w:t>
      </w:r>
    </w:p>
    <w:p>
      <w:r>
        <w:t xml:space="preserve">3.</w:t>
        <w:tab/>
        <w:t xml:space="preserve">Odumba ei vain ole hiljaa! Hän on suulainen libertardisosialistinen paskakasa! Hänet on poistettava julkiselta foorumilta. Menetelmä? Mikä tahansa toimii!</w:t>
      </w:r>
    </w:p>
    <w:p>
      <w:r>
        <w:rPr>
          <w:b/>
          <w:u w:val="single"/>
        </w:rPr>
        <w:t xml:space="preserve">122600</w:t>
      </w:r>
    </w:p>
    <w:p>
      <w:r>
        <w:t xml:space="preserve">1. Näyttää siltä, että se oli muzzien omistama ja ylläpitämä. Se vain hajosi, luultavasti hitsautui yhteen pilkkomossa. Jotain on pielessä. https://www.foxnews.com/us/arrested-limo-company-operator-bore-sole-responsibility-for-deadly-crash-police-say.amp</w:t>
      </w:r>
    </w:p>
    <w:p>
      <w:r>
        <w:rPr>
          <w:b/>
          <w:u w:val="single"/>
        </w:rPr>
        <w:t xml:space="preserve">122601</w:t>
      </w:r>
    </w:p>
    <w:p>
      <w:r>
        <w:t xml:space="preserve">2.</w:t>
        <w:tab/>
        <w:t xml:space="preserve">leiriläisjoukko muzziadžihadisteja retkellä pohjoisessa</w:t>
      </w:r>
    </w:p>
    <w:p>
      <w:r>
        <w:rPr>
          <w:b/>
          <w:u w:val="single"/>
        </w:rPr>
        <w:t xml:space="preserve">122602</w:t>
      </w:r>
    </w:p>
    <w:p>
      <w:r>
        <w:t xml:space="preserve">1. Intian joukot tappoivat kahdeksan nuorta lisää miehitetyssä Kashmirissa https://tribune.com.pk/story/1830791/3-indian-troops-martyr-eight-youth-search-operation-held-kashmir/ "nuoret"</w:t>
      </w:r>
    </w:p>
    <w:p>
      <w:r>
        <w:rPr>
          <w:b/>
          <w:u w:val="single"/>
        </w:rPr>
        <w:t xml:space="preserve">122603</w:t>
      </w:r>
    </w:p>
    <w:p>
      <w:r>
        <w:t xml:space="preserve">2.</w:t>
        <w:tab/>
        <w:t xml:space="preserve">Työpaikat 576 muzzi-neitsyelle...</w:t>
      </w:r>
    </w:p>
    <w:p>
      <w:r>
        <w:rPr>
          <w:b/>
          <w:u w:val="single"/>
        </w:rPr>
        <w:t xml:space="preserve">122604</w:t>
      </w:r>
    </w:p>
    <w:p>
      <w:r>
        <w:t xml:space="preserve">3.</w:t>
        <w:tab/>
        <w:tab/>
        <w:t xml:space="preserve">Suurilla naisryhmillä on taipumus synkronisoitua - huomasimme sen naisten armeijakunnassa ja muissa sotilasyksiköissä - Mohamed piti lupaavia neitsyitä - ja 72:n seurustelunhaluisen naisen ottaminen saattoi olla mielenkiintoista - mutta muut 26 päivää kiertoaikana? köyhä-parka-parka-parka yksinkertaiset mielet-</w:t>
      </w:r>
    </w:p>
    <w:p>
      <w:r>
        <w:rPr>
          <w:b/>
          <w:u w:val="single"/>
        </w:rPr>
        <w:t xml:space="preserve">122605</w:t>
      </w:r>
    </w:p>
    <w:p>
      <w:r>
        <w:t xml:space="preserve">1. "Sinä ja rasistiset natsikaverisi!"    (Oksentaa hernekeittoa) @WADL</w:t>
      </w:r>
    </w:p>
    <w:p>
      <w:r>
        <w:rPr>
          <w:b/>
          <w:u w:val="single"/>
        </w:rPr>
        <w:t xml:space="preserve">122606</w:t>
      </w:r>
    </w:p>
    <w:p>
      <w:r>
        <w:t xml:space="preserve">2.</w:t>
        <w:tab/>
        <w:t xml:space="preserve">Todellinen totuus ww2:sta.....</w:t>
      </w:r>
    </w:p>
    <w:p>
      <w:r>
        <w:rPr>
          <w:b/>
          <w:u w:val="single"/>
        </w:rPr>
        <w:t xml:space="preserve">122607</w:t>
      </w:r>
    </w:p>
    <w:p>
      <w:r>
        <w:t xml:space="preserve">3.</w:t>
        <w:tab/>
        <w:tab/>
        <w:t xml:space="preserve">Liittoutuneet kusipäät ja paviaanipyllyhomo juutalaiset voivat painua vittuun ja kuolla.</w:t>
      </w:r>
    </w:p>
    <w:p>
      <w:r>
        <w:rPr>
          <w:b/>
          <w:u w:val="single"/>
        </w:rPr>
        <w:t xml:space="preserve">122608</w:t>
      </w:r>
    </w:p>
    <w:p>
      <w:r>
        <w:t xml:space="preserve">1. Jos asutte suurkaupungeissa tai suurten kaupunkien keskustoissa, varmistakaa, että äänestätte AIKAISESTI, ja varautukaa muutaman viikon ruokaan ja veteen. En yritä olla huolenaiheinen tai aiheuttaa paniikkia, olkaa vain valmiina &lt;3 POTUS on täydessä hallinnassa ja näyttää siltä, että todisteet ovat tulossa 11/3. Jumala siunatkoon Yhdysvaltoja!!! Vuodesta 2018 tulee KUNNIAALLINEN!   #Q #QAnon #WWG1WGA #GodWins #JusticeISComing @realdonaldtrump</w:t>
      </w:r>
    </w:p>
    <w:p>
      <w:r>
        <w:rPr>
          <w:b/>
          <w:u w:val="single"/>
        </w:rPr>
        <w:t xml:space="preserve">122609</w:t>
      </w:r>
    </w:p>
    <w:p>
      <w:r>
        <w:t xml:space="preserve">2.</w:t>
        <w:tab/>
        <w:t xml:space="preserve">En helvetissä antaisi Brenda Snipesille 12 päivää aikaa löytää äänestyslippuani ja heittää se pois. Hän jäi kiinni siitä, että hän teki niin 150 000 äänestyslipukkeelle vuonna 2016, ja hän sai siitä vapaat kädet.   Menen äänestämään 6. marraskuuta vastustaakseni tuota likaista liberaalipimua Debbie Wasserman Shultzia ja yritän saada republikaanien olkinukkeehdokkaamme valituksi vastoin hänen toiveitaan.  Koska tuo säälittävä paskiainen on ollut enemmän poissa kuin Jeff Sessions kampanjapolulla tällä vaalikaudella.   DWS:n on lähdettävä, toivon, että voimme ripustaa GOP:n ehdokkaan ja saada hänet ulos aikaisin järjestöäänestyksellä sen jälkeen, kun hänet on lukittu niin kieroon kuin hänen PITÄÄ olla.   Taistelen maan suurinta korruptoitunutta poliittista järjestelmää vastaan Browardin piirikunnan vaalit.   Tuijotan heitä alas haisevalla silmällä vaalipäivänä.</w:t>
      </w:r>
    </w:p>
    <w:p>
      <w:r>
        <w:rPr>
          <w:b/>
          <w:u w:val="single"/>
        </w:rPr>
        <w:t xml:space="preserve">122610</w:t>
      </w:r>
    </w:p>
    <w:p>
      <w:r>
        <w:t xml:space="preserve">1. Tämän #TreeOfLife-synagogan ammuskelun jälkeen, jos näen yhtään antisemitististä hyökkäystä gabissa, ilmoitan teidät FBI:lle. Tämä ei ole harjoitus.</w:t>
      </w:r>
    </w:p>
    <w:p>
      <w:r>
        <w:rPr>
          <w:b/>
          <w:u w:val="single"/>
        </w:rPr>
        <w:t xml:space="preserve">122611</w:t>
      </w:r>
    </w:p>
    <w:p>
      <w:r>
        <w:t xml:space="preserve">2.</w:t>
        <w:tab/>
        <w:t xml:space="preserve">Juutalaiset avaavat rajojamme ulkomaalaisille tunkeutujille, senkin hintti, sen takia miljoona valkoista tyttöä Britanniassa on raiskattu, olemme menettäneet kaupunkeja muslimeille, he Tyhjentävät 3. maailmaa ja tuovat heidät länteen.</w:t>
      </w:r>
    </w:p>
    <w:p>
      <w:r>
        <w:rPr>
          <w:b/>
          <w:u w:val="single"/>
        </w:rPr>
        <w:t xml:space="preserve">122612</w:t>
      </w:r>
    </w:p>
    <w:p>
      <w:r>
        <w:t xml:space="preserve">1. Donald J. Trump Retweeted The White House @whitehousephoto https://www.youtube.com/watch?v=pNPuEc0WEzs 1:38 pm - 12 Oct 2018</w:t>
      </w:r>
    </w:p>
    <w:p>
      <w:r>
        <w:rPr>
          <w:b/>
          <w:u w:val="single"/>
        </w:rPr>
        <w:t xml:space="preserve">122613</w:t>
      </w:r>
    </w:p>
    <w:p>
      <w:r>
        <w:t xml:space="preserve">2.</w:t>
        <w:tab/>
        <w:t xml:space="preserve">Hienoa, ettei ole yhtään liberaalia ääliötä tuhlaamassa vettä, ruokaa ja dollareita!  Nämä ovat tyypillisesti myös konservatiiveja, joten he auttavat ja saavat asiat taas toimimaan.  Ei piilotettuja pahoja suunnitelmia.  Katsotko PR:ää?</w:t>
      </w:r>
    </w:p>
    <w:p>
      <w:r>
        <w:rPr>
          <w:b/>
          <w:u w:val="single"/>
        </w:rPr>
        <w:t xml:space="preserve">122614</w:t>
      </w:r>
    </w:p>
    <w:p>
      <w:r>
        <w:t xml:space="preserve">1. #SebTweets #Projektio #TyhmäSeIs</w:t>
      </w:r>
    </w:p>
    <w:p>
      <w:r>
        <w:rPr>
          <w:b/>
          <w:u w:val="single"/>
        </w:rPr>
        <w:t xml:space="preserve">122615</w:t>
      </w:r>
    </w:p>
    <w:p>
      <w:r>
        <w:t xml:space="preserve">2.</w:t>
        <w:tab/>
        <w:t xml:space="preserve">Alyssa-parka, niin vanha ja lihava, ettet voi enää tehdä seksivideoita? Joten STFU ja maksa verosi, senkin hyödytön ääliö.</w:t>
      </w:r>
    </w:p>
    <w:p>
      <w:r>
        <w:rPr>
          <w:b/>
          <w:u w:val="single"/>
        </w:rPr>
        <w:t xml:space="preserve">122616</w:t>
      </w:r>
    </w:p>
    <w:p>
      <w:r>
        <w:t xml:space="preserve">1. Lakkaa kutsumasta "vasemmistolaisia" "liberaaleiksi".</w:t>
      </w:r>
    </w:p>
    <w:p>
      <w:r>
        <w:rPr>
          <w:b/>
          <w:u w:val="single"/>
        </w:rPr>
        <w:t xml:space="preserve">122617</w:t>
      </w:r>
    </w:p>
    <w:p>
      <w:r>
        <w:t xml:space="preserve">2.</w:t>
        <w:tab/>
        <w:t xml:space="preserve">Tuo on älyttömin kaavio, jonka olen nähnyt koko vuonna, kiitos naurusta</w:t>
      </w:r>
    </w:p>
    <w:p>
      <w:r>
        <w:rPr>
          <w:b/>
          <w:u w:val="single"/>
        </w:rPr>
        <w:t xml:space="preserve">122618</w:t>
      </w:r>
    </w:p>
    <w:p>
      <w:r>
        <w:t xml:space="preserve">3.</w:t>
        <w:tab/>
        <w:tab/>
        <w:t xml:space="preserve">ha, löysitkö jotain, mistä et pidä itsessäsi, Joey?</w:t>
      </w:r>
    </w:p>
    <w:p>
      <w:r>
        <w:rPr>
          <w:b/>
          <w:u w:val="single"/>
        </w:rPr>
        <w:t xml:space="preserve">122619</w:t>
      </w:r>
    </w:p>
    <w:p>
      <w:r>
        <w:t xml:space="preserve">4.</w:t>
        <w:tab/>
        <w:tab/>
        <w:t xml:space="preserve">har har, inhoan vain juutalaisia, valehtelijoita ja hyväsydämisiä. kumpia sinä olet?</w:t>
      </w:r>
    </w:p>
    <w:p>
      <w:r>
        <w:rPr>
          <w:b/>
          <w:u w:val="single"/>
        </w:rPr>
        <w:t xml:space="preserve">122620</w:t>
      </w:r>
    </w:p>
    <w:p>
      <w:r>
        <w:t xml:space="preserve">5.</w:t>
        <w:tab/>
        <w:tab/>
        <w:t xml:space="preserve">Führerillä oli natsihallitus täydessä/täydellisessä hallinnassa. Asteikolla 0-10, jossa 0 tarkoittaa, että hallitus ei ole lainkaan hallinnassa (anarkia) ja 10 tarkoittaa, että hallitus on täysin/täysin hallinnassa[ natsijärjestelmä toimi asteikolla 10 eli täysin/täysin hallinnassa.</w:t>
      </w:r>
    </w:p>
    <w:p>
      <w:r>
        <w:rPr>
          <w:b/>
          <w:u w:val="single"/>
        </w:rPr>
        <w:t xml:space="preserve">122621</w:t>
      </w:r>
    </w:p>
    <w:p>
      <w:r>
        <w:t xml:space="preserve">6.</w:t>
        <w:tab/>
        <w:tab/>
        <w:t xml:space="preserve">ok, mutta anarkia ei ole "oikeistoa" eikä kansallissosialismi tai fasismi ole "vasemmistoa", Italian fasismi oli edelleen alisteinen monarkialle, Victor Emmanuel nimitti Mussolinin pääministeriksi ja peruutti häneltä tämän vallan yhtä lailla, juutalainen kommunismi pyrki tuhoamaan kaikki monarkiat asettaakseen tilalle kommunismin tai "demokratian" (ruokavaliokommunismi), määritteletkö monarkian "vasemmistolaiseksi", jos vastauksesi on "kyllä", mene sitten hirteen ja hirtäydy, koska olet tyhmä idiootti.</w:t>
      </w:r>
    </w:p>
    <w:p>
      <w:r>
        <w:rPr>
          <w:b/>
          <w:u w:val="single"/>
        </w:rPr>
        <w:t xml:space="preserve">122622</w:t>
      </w:r>
    </w:p>
    <w:p>
      <w:r>
        <w:t xml:space="preserve">7.</w:t>
        <w:tab/>
        <w:tab/>
        <w:t xml:space="preserve">Riippuen spektrin/kaavion parametreista. Jos kyseessä on pelkkä asteikko 0-10, kuten aiemmin totesin, se on mielestäni oikeudenmukainen kaavio. Ymmärrän kantanne ja arvostan sitä, että ilmaisette näkemyksenne. Selventääkseni vielä, että en tarkoita, että kansallissosialismi, fasismi ja monarkia olisivat ideologisesti samoja.</w:t>
      </w:r>
    </w:p>
    <w:p>
      <w:r>
        <w:rPr>
          <w:b/>
          <w:u w:val="single"/>
        </w:rPr>
        <w:t xml:space="preserve">122623</w:t>
      </w:r>
    </w:p>
    <w:p>
      <w:r>
        <w:t xml:space="preserve">8.</w:t>
        <w:tab/>
        <w:tab/>
        <w:t xml:space="preserve">Kaavion tulisi ehdottomasti osoittaa autoritaarinen vs. absoluuttinen vapaus (anarkia ja kaaos) - EI harhaanjohtavaa vasemmiston ja oikeiston kirjoa, koska fasismi on kommunismin ideologinen vastakohta, toinen on kansallismielinen, perinnettä kannattava ja erittäin isänmaallinen, toinen on kansainvälinen, uskonnonvastainen, perinnettä vastustava, kulttuurin vastainen ja juutalainen.</w:t>
      </w:r>
    </w:p>
    <w:p>
      <w:r>
        <w:rPr>
          <w:b/>
          <w:u w:val="single"/>
        </w:rPr>
        <w:t xml:space="preserve">122624</w:t>
      </w:r>
    </w:p>
    <w:p>
      <w:r>
        <w:t xml:space="preserve">9.</w:t>
        <w:tab/>
        <w:tab/>
        <w:t xml:space="preserve">Ihan reilusti.</w:t>
      </w:r>
    </w:p>
    <w:p>
      <w:r>
        <w:rPr>
          <w:b/>
          <w:u w:val="single"/>
        </w:rPr>
        <w:t xml:space="preserve">122625</w:t>
      </w:r>
    </w:p>
    <w:p>
      <w:r>
        <w:t xml:space="preserve">1. "John James on kärjessä, koska hän on hyvä mies, jolla on parhaat aikeet meidän Michigandien hyväksi." Tee itsemurha, senkin aivokuollut neekerinrakastaja. https://archive-media-1.nyafuu.org/bant/image/1519/06/1519065674505.jpg.</w:t>
      </w:r>
    </w:p>
    <w:p>
      <w:r>
        <w:rPr>
          <w:b/>
          <w:u w:val="single"/>
        </w:rPr>
        <w:t xml:space="preserve">122626</w:t>
      </w:r>
    </w:p>
    <w:p>
      <w:r>
        <w:t xml:space="preserve">1. Nouse polviltasi, valkoinen mies, ja puolusta rotuasi.   #AltRight #ProudBoys #NewRight #MAGA #Pegida #AfD #Orban #Putin #Brexit #BritFam #QAnon #Q #Q #WhiteGenocide #svpol</w:t>
      </w:r>
    </w:p>
    <w:p>
      <w:r>
        <w:rPr>
          <w:b/>
          <w:u w:val="single"/>
        </w:rPr>
        <w:t xml:space="preserve">122627</w:t>
      </w:r>
    </w:p>
    <w:p>
      <w:r>
        <w:t xml:space="preserve">2.</w:t>
        <w:tab/>
        <w:t xml:space="preserve">Kuinka kehtaatte käyttää tätä kulttuuria rasisminne ja muukalaisvihanne oikeuttamiseen. Jos olet kelttien sukua ja sinulla on tällaisia rasistisia näkemyksiä, syljet esi-isiesi haudoille.</w:t>
      </w:r>
    </w:p>
    <w:p>
      <w:r>
        <w:rPr>
          <w:b/>
          <w:u w:val="single"/>
        </w:rPr>
        <w:t xml:space="preserve">122628</w:t>
      </w:r>
    </w:p>
    <w:p>
      <w:r>
        <w:t xml:space="preserve">3.</w:t>
        <w:tab/>
        <w:tab/>
        <w:t xml:space="preserve">Lakkaa olemasta hintti ja puolusta rotuasi, valkoinen mies.</w:t>
      </w:r>
    </w:p>
    <w:p>
      <w:r>
        <w:rPr>
          <w:b/>
          <w:u w:val="single"/>
        </w:rPr>
        <w:t xml:space="preserve">122629</w:t>
      </w:r>
    </w:p>
    <w:p>
      <w:r>
        <w:t xml:space="preserve">1. Kun joku puhuu rokottamisesta tai rokotevastaisista, kuulen vain...   "Olen hallituksesta ja olen täällä auttamassa."   En ole sinänsä rokotusvastainen.   Jos kuitenkin pidätte minut tietämättömänä rokotteiden mahdollisista sivuvaikutuksista, ette auta minua ... lainkaan.   "Minä olen lääkäri! Luota minuun!" ei yksinkertaisesti riitä.</w:t>
      </w:r>
    </w:p>
    <w:p>
      <w:r>
        <w:rPr>
          <w:b/>
          <w:u w:val="single"/>
        </w:rPr>
        <w:t xml:space="preserve">122630</w:t>
      </w:r>
    </w:p>
    <w:p>
      <w:r>
        <w:t xml:space="preserve">2.</w:t>
        <w:tab/>
        <w:t xml:space="preserve">Rokotteet ovat kirjaimellisesti juutalaismyrkkyä. Kemikaalit, kuten elohopea, alumiini ja monet muut, kuumentavat lapsen aivoja aiheuttaen massiivisen immuunijärjestelmän romahduksen. Lukekaa ainesosat ja kysykää sitten itseltänne, antaisitteko lastenne syödä mitään niistä. Kysykää sitten itseltänne, miksi ruiskutan niitä heidän aivoihinsa. #vaxxed</w:t>
      </w:r>
    </w:p>
    <w:p>
      <w:r>
        <w:rPr>
          <w:b/>
          <w:u w:val="single"/>
        </w:rPr>
        <w:t xml:space="preserve">122631</w:t>
      </w:r>
    </w:p>
    <w:p>
      <w:r>
        <w:t xml:space="preserve">3.</w:t>
        <w:tab/>
        <w:tab/>
        <w:t xml:space="preserve">Ihmiset, jotka on aivopesty näissä asioissa, ovat kuin zombeja. Heille ei voi puhua.    He kieltävät kaikkien sellaisten todisteiden pätevyyden, jotka eivät tue heidän aivopesuaan ja ohjelmointiaan.   Mieletöntä kyllä, useimmat heistä ovat samoja ihmisiä, jotka väittävät, etteivät luota hallitukseen tai Big Pharmiin.</w:t>
      </w:r>
    </w:p>
    <w:p>
      <w:r>
        <w:rPr>
          <w:b/>
          <w:u w:val="single"/>
        </w:rPr>
        <w:t xml:space="preserve">122632</w:t>
      </w:r>
    </w:p>
    <w:p>
      <w:r>
        <w:t xml:space="preserve">4.</w:t>
        <w:tab/>
        <w:tab/>
        <w:tab/>
        <w:t xml:space="preserve">Huomautus: Mesopotamian alueen energiapyörre vaurioitui. Mutta Euroopassa on piilotettuja vortex-voimapisteitä ja cheqy board- ja pentagrammimerkkejä strategisissa pisteissä - kun niitä käytetään viisaasti, ne suojaavat Eurooppaa Lähi-idästä tulevalta negatiiviselta hengeltä/energialta.</w:t>
      </w:r>
    </w:p>
    <w:p>
      <w:r>
        <w:rPr>
          <w:b/>
          <w:u w:val="single"/>
        </w:rPr>
        <w:t xml:space="preserve">122633</w:t>
      </w:r>
    </w:p>
    <w:p>
      <w:r>
        <w:t xml:space="preserve">5.</w:t>
        <w:tab/>
        <w:tab/>
        <w:tab/>
        <w:tab/>
        <w:t xml:space="preserve">Mielestäni tässä on kyse katastrofismin piirteistä</w:t>
        <w:t xml:space="preserve">   Velikovsky, Graham, Carlson, Thornhill jne. esim. vaihtoehtoinen näkemys esihistoriasta Symbols of an Alien Sky https://www.youtube.com/watch?v=t7EAlTcZFwY Jollain tasolla uskon myös, että tämä kaikki liittyy kvanttifysiikkaan.</w:t>
      </w:r>
    </w:p>
    <w:p>
      <w:r>
        <w:rPr>
          <w:b/>
          <w:u w:val="single"/>
        </w:rPr>
        <w:t xml:space="preserve">122634</w:t>
      </w:r>
    </w:p>
    <w:p>
      <w:r>
        <w:t xml:space="preserve">6.</w:t>
        <w:tab/>
        <w:tab/>
        <w:tab/>
        <w:tab/>
        <w:tab/>
        <w:t xml:space="preserve">Luotan Yhdysvaltain ilmavoimiin Euroopan suojelemiseksi radikaaleilta muzzienergialta.</w:t>
      </w:r>
    </w:p>
    <w:p>
      <w:r>
        <w:rPr>
          <w:b/>
          <w:u w:val="single"/>
        </w:rPr>
        <w:t xml:space="preserve">122635</w:t>
      </w:r>
    </w:p>
    <w:p>
      <w:r>
        <w:t xml:space="preserve">7.</w:t>
        <w:tab/>
        <w:tab/>
        <w:tab/>
        <w:tab/>
        <w:tab/>
        <w:tab/>
        <w:t xml:space="preserve">Yhdysvaltain armeijalla on vakavia ongelmia leikkaussalivuorokausien määrän ja lentäjien pysyvyyden kanssa.</w:t>
      </w:r>
    </w:p>
    <w:p>
      <w:r>
        <w:rPr>
          <w:b/>
          <w:u w:val="single"/>
        </w:rPr>
        <w:t xml:space="preserve">122636</w:t>
      </w:r>
    </w:p>
    <w:p>
      <w:r>
        <w:t xml:space="preserve">8.</w:t>
        <w:tab/>
        <w:tab/>
        <w:tab/>
        <w:tab/>
        <w:tab/>
        <w:tab/>
        <w:tab/>
        <w:t xml:space="preserve">Toki, mutta se ei tarkoita, etteikö niitä riittäisi pommittamaan Eurooppaa JA islamia unholaan, muistakaa, että amerikkalaiset menetelmät perustuvat ylilyönteihin.</w:t>
      </w:r>
    </w:p>
    <w:p>
      <w:r>
        <w:rPr>
          <w:b/>
          <w:u w:val="single"/>
        </w:rPr>
        <w:t xml:space="preserve">122637</w:t>
      </w:r>
    </w:p>
    <w:p>
      <w:r>
        <w:t xml:space="preserve">9.</w:t>
        <w:tab/>
        <w:tab/>
        <w:tab/>
        <w:tab/>
        <w:tab/>
        <w:tab/>
        <w:tab/>
        <w:tab/>
        <w:t xml:space="preserve">Hyvää elämää, 'ski'.   Mene kaappaamaan jonkun muun keskustelu ;)</w:t>
      </w:r>
    </w:p>
    <w:p>
      <w:r>
        <w:rPr>
          <w:b/>
          <w:u w:val="single"/>
        </w:rPr>
        <w:t xml:space="preserve">122638</w:t>
      </w:r>
    </w:p>
    <w:p>
      <w:r>
        <w:t xml:space="preserve">10.</w:t>
        <w:tab/>
        <w:tab/>
        <w:tab/>
        <w:tab/>
        <w:tab/>
        <w:tab/>
        <w:tab/>
        <w:tab/>
        <w:tab/>
        <w:t xml:space="preserve">Luuletteko todella, että se, mikä kulkee "kulttuurinanne", tulee pelastamaan teidät? LOL!!!</w:t>
      </w:r>
    </w:p>
    <w:p>
      <w:r>
        <w:rPr>
          <w:b/>
          <w:u w:val="single"/>
        </w:rPr>
        <w:t xml:space="preserve">122639</w:t>
      </w:r>
    </w:p>
    <w:p>
      <w:r>
        <w:t xml:space="preserve">11.</w:t>
        <w:tab/>
        <w:tab/>
        <w:tab/>
        <w:tab/>
        <w:tab/>
        <w:tab/>
        <w:tab/>
        <w:tab/>
        <w:tab/>
        <w:t xml:space="preserve">Tämä tuskin on kaappaus... kun haluan kaapata viestiketjusi, tiedät sen. Energiapyörteet, ei ihme että muzzit syövät lounaanne...ne tulevat lentokoneilla junilla ja autoilla ja laivoilla...Joten nämä pyörteet, verisen eurotrash-historian perusteella, ovatko ne koskaan pelastaneet teitä?</w:t>
      </w:r>
    </w:p>
    <w:p>
      <w:r>
        <w:rPr>
          <w:b/>
          <w:u w:val="single"/>
        </w:rPr>
        <w:t xml:space="preserve">122640</w:t>
      </w:r>
    </w:p>
    <w:p>
      <w:r>
        <w:t xml:space="preserve">1. Neekeri on siksi, että meidän on pidettävä kaikki saasta saman nimen alla.</w:t>
      </w:r>
    </w:p>
    <w:p>
      <w:r>
        <w:rPr>
          <w:b/>
          <w:u w:val="single"/>
        </w:rPr>
        <w:t xml:space="preserve">122641</w:t>
      </w:r>
    </w:p>
    <w:p>
      <w:r>
        <w:t xml:space="preserve">1. Luulin, että molemmissa kuvissa oli sama mies! Niitä on nykyään niin paljon, että jopa heidän uhrinsa ovat muita meksikolaisia. Jos valkoihoisilla olisi edes murto-osa yhtä paljon lapsia kuin heillä, emme olisi taantumassa. Se on aina "kuuden lapsen isä" - kun taas valkoiset miehet ovat kaikki siirtyneet MGTOW:ksi jne. https://www.breitbart.com/big-government/2018/09/30/deported-illegal-alien-sentenced-killing-football-coach-father-six/ https://www.breitbart.com/big-government/2018/09/30/deported-illegal-alien-sentenced-killing-football-coach-father-six/</w:t>
      </w:r>
    </w:p>
    <w:p>
      <w:r>
        <w:rPr>
          <w:b/>
          <w:u w:val="single"/>
        </w:rPr>
        <w:t xml:space="preserve">122642</w:t>
      </w:r>
    </w:p>
    <w:p>
      <w:r>
        <w:t xml:space="preserve">2.</w:t>
        <w:tab/>
        <w:t xml:space="preserve">Miten nämä tyypit voivat saada lapsia?. He ovat niin lihavia, että heidän kullinsa on varmaan ylösalaisin. Valkoisten väestön vähenemisestä - muistakaa 60-luvun vasemmiston propaganda. Pitää saada vähemmän lapsia tai maailman väkiluku olisi tulevaisuudessa liian suuri ihmisten selviytymiselle. Vain valkoiset tekivät asialle jotain.</w:t>
      </w:r>
    </w:p>
    <w:p>
      <w:r>
        <w:rPr>
          <w:b/>
          <w:u w:val="single"/>
        </w:rPr>
        <w:t xml:space="preserve">122643</w:t>
      </w:r>
    </w:p>
    <w:p>
      <w:r>
        <w:t xml:space="preserve">3.</w:t>
        <w:tab/>
        <w:tab/>
        <w:t xml:space="preserve">Muistan, kun minulle kerrottiin 70-luvulla, että ylikansoitus olisi tuhomme. Lopettakaa lisääntyminen. Sitten Afrikkaan vietiin ruokaa ja nykyaikaisia lääkkeitä ja käskettiin heitä lisääntymään kuin ei olisi huomista. Yhtäkkiä väestönvalvonta on "rayciss"!</w:t>
      </w:r>
    </w:p>
    <w:p>
      <w:r>
        <w:rPr>
          <w:b/>
          <w:u w:val="single"/>
        </w:rPr>
        <w:t xml:space="preserve">122644</w:t>
      </w:r>
    </w:p>
    <w:p>
      <w:r>
        <w:t xml:space="preserve">4.</w:t>
        <w:tab/>
        <w:tab/>
        <w:tab/>
        <w:t xml:space="preserve">Politiikan nimi oli ZPG.  Katsokaa nyt hullun Merkelin (Saksa) ratkaisua, kutsua Syyriasta ja muista paskamaista Saksaan osaamattomia muzzeja jatkamaan sosialistista eläkejärjestelmää Ponzi-Scheme.  Luulevatko nämä rotat työskentelevän tehtaassa? lol.  Merkelin kulttuurin parantaminen.</w:t>
      </w:r>
    </w:p>
    <w:p>
      <w:r>
        <w:rPr>
          <w:b/>
          <w:u w:val="single"/>
        </w:rPr>
        <w:t xml:space="preserve">122645</w:t>
      </w:r>
    </w:p>
    <w:p>
      <w:r>
        <w:t xml:space="preserve">5.</w:t>
        <w:tab/>
        <w:tab/>
        <w:tab/>
        <w:tab/>
        <w:t xml:space="preserve">Rakastan sitä. Tuo on aivan oikein. Joku on tehnyt muslimi-kotitehtävänsä. Saksalaiset jättivät huomiotta myös Taqiyyan (valehtelu islamin puolesta) Pedofilian (Muhammed raiskasi 6-vuotiaan lapsensa 'morsiamen', jota pukua noudatetaan innokkaasti nykyäänkin) ja he harjoittavat edelleen orjuutta.</w:t>
      </w:r>
    </w:p>
    <w:p>
      <w:r>
        <w:rPr>
          <w:b/>
          <w:u w:val="single"/>
        </w:rPr>
        <w:t xml:space="preserve">122646</w:t>
      </w:r>
    </w:p>
    <w:p>
      <w:r>
        <w:t xml:space="preserve">1. Mutahain rakkaustarina.    Nainen kertoi miehelle erostaan, mutta antoi miehen jäädä yöksi (lue naida häntä uudelleen) ja lainata autoaan. Sitten hän halusi autonsa takaisin. Nyt hän on kuollut. Loppu. https://www.dailymail.co.uk/news/article-6318525/Lauren-McCluskeys-killer-blackmailed-went-date-murder.html</w:t>
      </w:r>
    </w:p>
    <w:p>
      <w:r>
        <w:rPr>
          <w:b/>
          <w:u w:val="single"/>
        </w:rPr>
        <w:t xml:space="preserve">122647</w:t>
      </w:r>
    </w:p>
    <w:p>
      <w:r>
        <w:t xml:space="preserve">2.</w:t>
        <w:tab/>
        <w:t xml:space="preserve">Sen siitä saa, kun on mutahai, senkin arvoton kusipää</w:t>
      </w:r>
    </w:p>
    <w:p>
      <w:r>
        <w:rPr>
          <w:b/>
          <w:u w:val="single"/>
        </w:rPr>
        <w:t xml:space="preserve">122648</w:t>
      </w:r>
    </w:p>
    <w:p>
      <w:r>
        <w:t xml:space="preserve">3.</w:t>
        <w:tab/>
        <w:tab/>
        <w:t xml:space="preserve">Se on. Mutta lyön vetoa, ettei hänelle ole koskaan opetettu siitä mitään. Ei opetettu, että se oli edes ok olla ryhmässä. Näin, mitä sanottiin hänen äitinsä viesteiksi monimuotoisuudesta. Hänelle ei luultavasti koskaan kerrottu yhtään positiivista asiaa, mutta paljon negatiivista.</w:t>
      </w:r>
    </w:p>
    <w:p>
      <w:r>
        <w:rPr>
          <w:b/>
          <w:u w:val="single"/>
        </w:rPr>
        <w:t xml:space="preserve">122649</w:t>
      </w:r>
    </w:p>
    <w:p>
      <w:r>
        <w:t xml:space="preserve">4.</w:t>
        <w:tab/>
        <w:tab/>
        <w:t xml:space="preserve">Se on traaginen osa, eikö olekin? Mutta en ole varma.</w:t>
      </w:r>
    </w:p>
    <w:p>
      <w:r>
        <w:rPr>
          <w:b/>
          <w:u w:val="single"/>
        </w:rPr>
        <w:t xml:space="preserve">122650</w:t>
      </w:r>
    </w:p>
    <w:p>
      <w:r>
        <w:t xml:space="preserve">1. Äärimmäiset näkemykset, UKIP ei ole äärimmäinen?   Euroopan parlamentin jäsen Bill Etheridge eroaa UKIP:stä "äärimmäisten" näkemysten vuoksi https://www.breitbart.com/london/2018/10/02/mep-bill-etheridge-quits-ukip-over-extreme-views/.</w:t>
      </w:r>
    </w:p>
    <w:p>
      <w:r>
        <w:rPr>
          <w:b/>
          <w:u w:val="single"/>
        </w:rPr>
        <w:t xml:space="preserve">122651</w:t>
      </w:r>
    </w:p>
    <w:p>
      <w:r>
        <w:t xml:space="preserve">2.</w:t>
        <w:tab/>
        <w:t xml:space="preserve">Etheridge oli konservatiivien b4 &amp; aina heikentää UKIP koska hän halusi olla johtaja Hänen vammainen ex vaimo työskenteli väsymättä saada hänet valituksi MEP sitten kusipää teki likainen hänen &amp; vittu pois Bill on roskaväkeä ei voi luottaa</w:t>
      </w:r>
    </w:p>
    <w:p>
      <w:r>
        <w:rPr>
          <w:b/>
          <w:u w:val="single"/>
        </w:rPr>
        <w:t xml:space="preserve">122652</w:t>
      </w:r>
    </w:p>
    <w:p>
      <w:r>
        <w:t xml:space="preserve">3.</w:t>
        <w:tab/>
        <w:tab/>
        <w:t xml:space="preserve">Siksi en luota UKIP:hen, sillä liian monella tohtorilla on liikaa vaikutusvaltaa ja lahjoittajia, joista emme tiedä.</w:t>
      </w:r>
    </w:p>
    <w:p>
      <w:r>
        <w:rPr>
          <w:b/>
          <w:u w:val="single"/>
        </w:rPr>
        <w:t xml:space="preserve">122653</w:t>
      </w:r>
    </w:p>
    <w:p>
      <w:r>
        <w:t xml:space="preserve">4.</w:t>
        <w:tab/>
        <w:tab/>
        <w:t xml:space="preserve">En luota poliitikkoihin Työskentelin DEFRA:n poliittisena neuvonantajana noin 8 vuotta ja työskentelin ministerien kanssa.</w:t>
      </w:r>
    </w:p>
    <w:p>
      <w:r>
        <w:rPr>
          <w:b/>
          <w:u w:val="single"/>
        </w:rPr>
        <w:t xml:space="preserve">122654</w:t>
      </w:r>
    </w:p>
    <w:p>
      <w:r>
        <w:t xml:space="preserve">5.</w:t>
        <w:tab/>
        <w:tab/>
        <w:t xml:space="preserve">Olen samaa mieltä kanssanne, en luota heihin, he kaikki vaikuttavat hyvin kaksinaamaisilta. Olen tavannut Liam Foxin pari kertaa, ja hän karmii minua, pitää kädestäni kiinni vähän liian kauan jne. Se oli varmaan hyvä näkemys siitä, mitä DEFRA:ssa tapahtuu. Luuletko, että he tekevät koskaan mitään tainnuttamattoman halal-lihan suhteen?</w:t>
      </w:r>
    </w:p>
    <w:p>
      <w:r>
        <w:rPr>
          <w:b/>
          <w:u w:val="single"/>
        </w:rPr>
        <w:t xml:space="preserve">122655</w:t>
      </w:r>
    </w:p>
    <w:p>
      <w:r>
        <w:t xml:space="preserve">6.</w:t>
        <w:tab/>
        <w:tab/>
        <w:t xml:space="preserve">EI - tarvitsemme laajan ratkaisun muslimiongelmaan ja henkilökohtaisesti uskon, että olemme jo kaukana rauhanomaisen ratkaisun ohi Valkoisten on lähdettävä pois muslimialueilta nyt, jotta heidät voidaan likvidoida tulevaisuudessa #moslemsaretheproblem</w:t>
      </w:r>
    </w:p>
    <w:p>
      <w:r>
        <w:rPr>
          <w:b/>
          <w:u w:val="single"/>
        </w:rPr>
        <w:t xml:space="preserve">122656</w:t>
      </w:r>
    </w:p>
    <w:p>
      <w:r>
        <w:t xml:space="preserve">7.</w:t>
        <w:tab/>
        <w:tab/>
        <w:t xml:space="preserve">Olette oikeassa, se on riistäytynyt liikaa hallinnasta. Rothschildien/globalistien on myös lähdettävä maahantuomansa armeijan kanssa.</w:t>
      </w:r>
    </w:p>
    <w:p>
      <w:r>
        <w:rPr>
          <w:b/>
          <w:u w:val="single"/>
        </w:rPr>
        <w:t xml:space="preserve">122657</w:t>
      </w:r>
    </w:p>
    <w:p>
      <w:r>
        <w:t xml:space="preserve">1. En pidä neekereistä, juutalaisista enkä mistään muustakaan ei-valkoisesta ali-ihmisroskasta. Jos sinulla on ongelmia sen kanssa, voit vapaasti poistaa seuraamiseni tai estää minut. En pidä neekerien ystävistä. ZOG ei ole aivopessyt minua, kiitos.</w:t>
      </w:r>
    </w:p>
    <w:p>
      <w:r>
        <w:rPr>
          <w:b/>
          <w:u w:val="single"/>
        </w:rPr>
        <w:t xml:space="preserve">122658</w:t>
      </w:r>
    </w:p>
    <w:p>
      <w:r>
        <w:t xml:space="preserve">1. Florida - Poliisiliitto tukee republikaanien Ron DeSantisia - neljä vuotta sen jälkeen, kun se oli tukenut demokraatteja http://www.sun-sentinel.com/news/politics/fl-ne-ron-desantis-police-endorsement-20181003-story.html</w:t>
      </w:r>
    </w:p>
    <w:p>
      <w:r>
        <w:rPr>
          <w:b/>
          <w:u w:val="single"/>
        </w:rPr>
        <w:t xml:space="preserve">122659</w:t>
      </w:r>
    </w:p>
    <w:p>
      <w:r>
        <w:t xml:space="preserve">2.</w:t>
        <w:tab/>
        <w:t xml:space="preserve">Älkää päästäkö tuota kommarineekeriä pääministerin virkaan!!! Ei helvetissä!!!</w:t>
      </w:r>
    </w:p>
    <w:p>
      <w:r>
        <w:rPr>
          <w:b/>
          <w:u w:val="single"/>
        </w:rPr>
        <w:t xml:space="preserve">122660</w:t>
      </w:r>
    </w:p>
    <w:p>
      <w:r>
        <w:t xml:space="preserve">1. Inhottava muslimioikeus. Intia: 18-vuotias muslimityttö sidottu puuhun viideksi tunniksi ja raipparangaistus suhteesta hindupojan kanssa Intia: 18-vuotias muslimityttö sidottu puuhun viideksi tunniksi ja saanut raipparangaistuksen suhteesta hindupojan kanssa https://www.jihadwatch.org/2018/10/india-18-year-old-muslim-girl-tied-to-tree-for-five-hours-and-caned-for-relationship-with-hindu-boy</w:t>
      </w:r>
    </w:p>
    <w:p>
      <w:r>
        <w:rPr>
          <w:b/>
          <w:u w:val="single"/>
        </w:rPr>
        <w:t xml:space="preserve">122661</w:t>
      </w:r>
    </w:p>
    <w:p>
      <w:r>
        <w:t xml:space="preserve">2.</w:t>
        <w:tab/>
        <w:t xml:space="preserve">Tällaista paskaa Linda Sarsour, demonikratit, CAIR, muzzie Bro Hood ja muzzit yleensä haluavat Yhdysvaltoihin ja muualle!  VITTU TÄTÄ!  RAAKALAISMAISET PASKIAISET!</w:t>
      </w:r>
    </w:p>
    <w:p>
      <w:r>
        <w:rPr>
          <w:b/>
          <w:u w:val="single"/>
        </w:rPr>
        <w:t xml:space="preserve">122662</w:t>
      </w:r>
    </w:p>
    <w:p>
      <w:r>
        <w:t xml:space="preserve">1.</w:t>
      </w:r>
    </w:p>
    <w:p>
      <w:r>
        <w:rPr>
          <w:b/>
          <w:u w:val="single"/>
        </w:rPr>
        <w:t xml:space="preserve">122663</w:t>
      </w:r>
    </w:p>
    <w:p>
      <w:r>
        <w:t xml:space="preserve">2.</w:t>
        <w:tab/>
        <w:t xml:space="preserve">On aika nostaa syyte näitä maanpettureita vastaan virkavalansa rikkomisesta!</w:t>
      </w:r>
    </w:p>
    <w:p>
      <w:r>
        <w:rPr>
          <w:b/>
          <w:u w:val="single"/>
        </w:rPr>
        <w:t xml:space="preserve">122664</w:t>
      </w:r>
    </w:p>
    <w:p>
      <w:r>
        <w:t xml:space="preserve">3.</w:t>
        <w:tab/>
        <w:tab/>
        <w:t xml:space="preserve">Perustuslaki on "maan ylin laki", mutta tämä neekeri ei pidä siitä. Se "manipuloi" ihmisiä, etkö tiedä. Kuten antaa heille 10 erityistä oikeutta. Tämä apina tietää kaiken tämän, mutta hänen täytyy varjostaa totuutta kerätäkseen D-joukkonsa. Tämä paska pitää huuhdella!</w:t>
      </w:r>
    </w:p>
    <w:p>
      <w:r>
        <w:rPr>
          <w:b/>
          <w:u w:val="single"/>
        </w:rPr>
        <w:t xml:space="preserve">122665</w:t>
      </w:r>
    </w:p>
    <w:p>
      <w:r>
        <w:t xml:space="preserve">1. GAB-käyttäjien viimeisimmän mielipidekyselyn mukaan 78 prosenttia ei usko natsien olevan Amerikan vihollisia.</w:t>
      </w:r>
    </w:p>
    <w:p>
      <w:r>
        <w:rPr>
          <w:b/>
          <w:u w:val="single"/>
        </w:rPr>
        <w:t xml:space="preserve">122666</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 He ovat vasemmistolaisia.</w:t>
      </w:r>
    </w:p>
    <w:p>
      <w:r>
        <w:rPr>
          <w:b/>
          <w:u w:val="single"/>
        </w:rPr>
        <w:t xml:space="preserve">122667</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122668</w:t>
      </w:r>
    </w:p>
    <w:p>
      <w:r>
        <w:t xml:space="preserve">4.</w:t>
        <w:tab/>
        <w:tab/>
        <w:tab/>
        <w:t xml:space="preserve">Mikä on valkoinen?</w:t>
      </w:r>
    </w:p>
    <w:p>
      <w:r>
        <w:rPr>
          <w:b/>
          <w:u w:val="single"/>
        </w:rPr>
        <w:t xml:space="preserve">122669</w:t>
      </w:r>
    </w:p>
    <w:p>
      <w:r>
        <w:t xml:space="preserve">5.</w:t>
        <w:tab/>
        <w:tab/>
        <w:tab/>
        <w:tab/>
        <w:t xml:space="preserve">Mitä se edes tarkoittaa?  Mikä on valkoinen?</w:t>
      </w:r>
    </w:p>
    <w:p>
      <w:r>
        <w:rPr>
          <w:b/>
          <w:u w:val="single"/>
        </w:rPr>
        <w:t xml:space="preserve">122670</w:t>
      </w:r>
    </w:p>
    <w:p>
      <w:r>
        <w:t xml:space="preserve">6.</w:t>
        <w:tab/>
        <w:tab/>
        <w:tab/>
        <w:tab/>
        <w:tab/>
        <w:t xml:space="preserve">Mikä on valkoinen henkilö? Mikä tekee ihmisestä valkoisen? Mistä kusipäästä vedit tämän käsityksen? Koska se on paska käsitys.</w:t>
      </w:r>
    </w:p>
    <w:p>
      <w:r>
        <w:rPr>
          <w:b/>
          <w:u w:val="single"/>
        </w:rPr>
        <w:t xml:space="preserve">122671</w:t>
      </w:r>
    </w:p>
    <w:p>
      <w:r>
        <w:t xml:space="preserve">7.</w:t>
        <w:tab/>
        <w:tab/>
        <w:tab/>
        <w:tab/>
        <w:tab/>
        <w:tab/>
        <w:t xml:space="preserve">Jos väität meille, ettet voi tunnistaa valkoista ihmistä vain katsomalla häntä, sinun täytyy olla oikeasti jälkeenjäänyt, mutta me tiedämme, että valehtelet. tiedät hiton hyvin, mikä valkoinen ihminen on, käytät vain tuota klassista marxilaisten dekonstruktiotaktiikkaa, seuraavaksi yrität kertoa meille, että se on pelkkä sosiaalinen konstruktio. te "ihmiset" olette niin älyllisesti epärehellisiä, että se saa minut voimaan pahoin</w:t>
      </w:r>
    </w:p>
    <w:p>
      <w:r>
        <w:rPr>
          <w:b/>
          <w:u w:val="single"/>
        </w:rPr>
        <w:t xml:space="preserve">122672</w:t>
      </w:r>
    </w:p>
    <w:p>
      <w:r>
        <w:t xml:space="preserve">1. Idiootti...vinkkaa tarpeesi mukaan olla antelias, olipa väri mikä tahansa...IDIOOTTI oleminen ei ole kovinkaan hyvä strategia. Kokeile olla TIPPIPALKKI...tienaat alle minimipalkan ja olet riippuvainen siitä, että pussaat karvaista persettäsi täydellisesti. Olet IDIOOTTI,annan sinulle kyrpäni kärjen!</w:t>
      </w:r>
    </w:p>
    <w:p>
      <w:r>
        <w:rPr>
          <w:b/>
          <w:u w:val="single"/>
        </w:rPr>
        <w:t xml:space="preserve">122673</w:t>
      </w:r>
    </w:p>
    <w:p>
      <w:r>
        <w:t xml:space="preserve">2.</w:t>
        <w:tab/>
        <w:t xml:space="preserve">Tarkoitatko saada tippiä kuten laiskat palvelijat, kun työskentelin keittiöissä 🤔 500-1000 taalaa illassa, kun kannoin sen, mitä hikoilin ja poltin itseni tehdäkseni? Tottahan toki.</w:t>
      </w:r>
    </w:p>
    <w:p>
      <w:r>
        <w:rPr>
          <w:b/>
          <w:u w:val="single"/>
        </w:rPr>
        <w:t xml:space="preserve">122674</w:t>
      </w:r>
    </w:p>
    <w:p>
      <w:r>
        <w:t xml:space="preserve">3.</w:t>
        <w:tab/>
        <w:tab/>
        <w:t xml:space="preserve">Kokki? Kuinka usein "maistoit", varastit ruokaa lautaselta, jonka tarjoilit?  Kuinka usein sinulle lähetettiin ruokaa takaisin, koska se oli KYPSYTETTÄVÄ ALITTAIN, koska tunsit olevasi Loukattu, kokkailit sen kunnolla ja sitten sylkäisit siihen vain siksi, että olet ERIKOISKOKKI?   Painu vittuun...ämmä!</w:t>
      </w:r>
    </w:p>
    <w:p>
      <w:r>
        <w:rPr>
          <w:b/>
          <w:u w:val="single"/>
        </w:rPr>
        <w:t xml:space="preserve">122675</w:t>
      </w:r>
    </w:p>
    <w:p>
      <w:r>
        <w:t xml:space="preserve">4.</w:t>
        <w:tab/>
        <w:tab/>
        <w:tab/>
        <w:t xml:space="preserve">Erikoinen hintti et ole 🤔.</w:t>
      </w:r>
    </w:p>
    <w:p>
      <w:r>
        <w:rPr>
          <w:b/>
          <w:u w:val="single"/>
        </w:rPr>
        <w:t xml:space="preserve">122676</w:t>
      </w:r>
    </w:p>
    <w:p>
      <w:r>
        <w:t xml:space="preserve">5.</w:t>
        <w:tab/>
        <w:tab/>
        <w:tab/>
        <w:tab/>
        <w:t xml:space="preserve">KOKKI...erikoistilaukset eivät häiritse häntä.  Ehkä hän tekee pian huomautuksen?</w:t>
      </w:r>
    </w:p>
    <w:p>
      <w:r>
        <w:rPr>
          <w:b/>
          <w:u w:val="single"/>
        </w:rPr>
        <w:t xml:space="preserve">122677</w:t>
      </w:r>
    </w:p>
    <w:p>
      <w:r>
        <w:t xml:space="preserve">6.</w:t>
        <w:tab/>
        <w:tab/>
        <w:tab/>
        <w:tab/>
        <w:t xml:space="preserve">Chicago. Haemme teidät O'Haren lentokentältä LIMO:lla. Meillä on ruohoa, jollaista et ole koskaan ennen nähnyt, ja kierrämme sinut WHITE North Siden läpi... sitten?  Hakkaamme sinut ja jätämme sinut alastomana valkoisena poikana SOUTH SIDElle. Opit, että on ihmisiä, jotka vihaavat sinua pahemmin kuin Juutalaiset.</w:t>
      </w:r>
    </w:p>
    <w:p>
      <w:r>
        <w:rPr>
          <w:b/>
          <w:u w:val="single"/>
        </w:rPr>
        <w:t xml:space="preserve">122678</w:t>
      </w:r>
    </w:p>
    <w:p>
      <w:r>
        <w:t xml:space="preserve">1. https://m.youtube.com/watch?v=tPgf_btTFlc Pixies - Here Comes Your Man</w:t>
      </w:r>
    </w:p>
    <w:p>
      <w:r>
        <w:rPr>
          <w:b/>
          <w:u w:val="single"/>
        </w:rPr>
        <w:t xml:space="preserve">122679</w:t>
      </w:r>
    </w:p>
    <w:p>
      <w:r>
        <w:t xml:space="preserve">2.</w:t>
        <w:tab/>
        <w:t xml:space="preserve">homo</w:t>
      </w:r>
    </w:p>
    <w:p>
      <w:r>
        <w:rPr>
          <w:b/>
          <w:u w:val="single"/>
        </w:rPr>
        <w:t xml:space="preserve">122680</w:t>
      </w:r>
    </w:p>
    <w:p>
      <w:r>
        <w:t xml:space="preserve">1. Asettakaa panoksenne lopputuloksesta, kun SHTF...</w:t>
      </w:r>
    </w:p>
    <w:p>
      <w:r>
        <w:rPr>
          <w:b/>
          <w:u w:val="single"/>
        </w:rPr>
        <w:t xml:space="preserve">122681</w:t>
      </w:r>
    </w:p>
    <w:p>
      <w:r>
        <w:t xml:space="preserve">2.</w:t>
        <w:tab/>
        <w:t xml:space="preserve">Pois tästä harhasta. Et taistele homoja vastaan. Taistelet osavaltioiden ja liittovaltion poliiseja, kansalliskaartia ja Yhdysvaltain armeijaa vastaan.</w:t>
      </w:r>
    </w:p>
    <w:p>
      <w:r>
        <w:rPr>
          <w:b/>
          <w:u w:val="single"/>
        </w:rPr>
        <w:t xml:space="preserve">122682</w:t>
      </w:r>
    </w:p>
    <w:p>
      <w:r>
        <w:t xml:space="preserve">3.</w:t>
        <w:tab/>
        <w:tab/>
        <w:t xml:space="preserve">Lyön vetoa hintin puolesta ! koska lihava jätkä tyhjenee ilman 5000 kaloria päivässä ja kärsii ilman PCT:tä</w:t>
      </w:r>
    </w:p>
    <w:p>
      <w:r>
        <w:rPr>
          <w:b/>
          <w:u w:val="single"/>
        </w:rPr>
        <w:t xml:space="preserve">122683</w:t>
      </w:r>
    </w:p>
    <w:p>
      <w:r>
        <w:t xml:space="preserve">1. Rauhallinen kaupunki äänestää täydellisen pc-profiilin omaavan pormestarin ja saa ennustettavissa olevan tuloksen: kasan lumihiutaleasetuksia, jotka saavat ihmiset sekoamaan http://www.post-gazette.com/news/state/2018/10/22/Racial-tension-divides-Pennsylvania-Bridgeport-Mark-Barbee-black-openly-gay-mayor-election/stories/201810220092</w:t>
      </w:r>
    </w:p>
    <w:p>
      <w:r>
        <w:rPr>
          <w:b/>
          <w:u w:val="single"/>
        </w:rPr>
        <w:t xml:space="preserve">122684</w:t>
      </w:r>
    </w:p>
    <w:p>
      <w:r>
        <w:t xml:space="preserve">2.</w:t>
        <w:tab/>
        <w:t xml:space="preserve">vitut tästä neekeristä</w:t>
      </w:r>
    </w:p>
    <w:p>
      <w:r>
        <w:rPr>
          <w:b/>
          <w:u w:val="single"/>
        </w:rPr>
        <w:t xml:space="preserve">122685</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122686</w:t>
      </w:r>
    </w:p>
    <w:p>
      <w:r>
        <w:t xml:space="preserve">1. Suosikkikohtani Trumpin tämäniltaisessa puheessa:   "Meidän ei oikeastaan pitäisi käyttää tuota sanaa, mutta tiedättekö, mitä minä olen? Olen kansallismielinen" https://thehill.com/homenews/administration/412649-trump-you-know-what-i-am-im-a-nationalist</w:t>
      </w:r>
    </w:p>
    <w:p>
      <w:r>
        <w:rPr>
          <w:b/>
          <w:u w:val="single"/>
        </w:rPr>
        <w:t xml:space="preserve">122687</w:t>
      </w:r>
    </w:p>
    <w:p>
      <w:r>
        <w:t xml:space="preserve">2.</w:t>
        <w:tab/>
        <w:t xml:space="preserve">&gt;nationalistinen &gt;myynti Siionille lol</w:t>
      </w:r>
    </w:p>
    <w:p>
      <w:r>
        <w:rPr>
          <w:b/>
          <w:u w:val="single"/>
        </w:rPr>
        <w:t xml:space="preserve">122688</w:t>
      </w:r>
    </w:p>
    <w:p>
      <w:r>
        <w:t xml:space="preserve">3.</w:t>
        <w:tab/>
        <w:tab/>
        <w:t xml:space="preserve">Ajattelit väärin, juutalaishintti</w:t>
      </w:r>
    </w:p>
    <w:p>
      <w:r>
        <w:rPr>
          <w:b/>
          <w:u w:val="single"/>
        </w:rPr>
        <w:t xml:space="preserve">122689</w:t>
      </w:r>
    </w:p>
    <w:p>
      <w:r>
        <w:t xml:space="preserve">1. Gabs suljetaan, koska joku homo vihaa juutalaisia ja hänellä oli tili. Entä kaikki ne joukkoampujat, joilla oli Facebook ja Twitter. Suljetaanko nekin sivustot nyt. Vitun paskaa.</w:t>
      </w:r>
    </w:p>
    <w:p>
      <w:r>
        <w:rPr>
          <w:b/>
          <w:u w:val="single"/>
        </w:rPr>
        <w:t xml:space="preserve">122690</w:t>
      </w:r>
    </w:p>
    <w:p>
      <w:r>
        <w:t xml:space="preserve">1. 2020: Avenatti: Cory Booker liian pehmeä haastamaan Trumpia | Breitbart https://kek.gg/u/H8yr https://kek.gg/u/H8yr</w:t>
      </w:r>
    </w:p>
    <w:p>
      <w:r>
        <w:rPr>
          <w:b/>
          <w:u w:val="single"/>
        </w:rPr>
        <w:t xml:space="preserve">122691</w:t>
      </w:r>
    </w:p>
    <w:p>
      <w:r>
        <w:t xml:space="preserve">2.</w:t>
        <w:tab/>
        <w:t xml:space="preserve">Ainoa asia, mikä tällä tyhmällä puoliverisellä neekerillä on, on se, että hän on musta, helvetin tyhmä ja demokraatti...hän on arvoitus.</w:t>
      </w:r>
    </w:p>
    <w:p>
      <w:r>
        <w:rPr>
          <w:b/>
          <w:u w:val="single"/>
        </w:rPr>
        <w:t xml:space="preserve">122692</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122693</w:t>
      </w:r>
    </w:p>
    <w:p>
      <w:r>
        <w:t xml:space="preserve">2.</w:t>
        <w:tab/>
        <w:t xml:space="preserve">Oy vey! Soros oli 14-vuotias, kun sota päättyi, ja loppu on kyseenalaista. https://TheGreatestStoryNeverTold.tv. https://TheGreatestStoryNeverTold.tv</w:t>
      </w:r>
    </w:p>
    <w:p>
      <w:r>
        <w:rPr>
          <w:b/>
          <w:u w:val="single"/>
        </w:rPr>
        <w:t xml:space="preserve">122694</w:t>
      </w:r>
    </w:p>
    <w:p>
      <w:r>
        <w:t xml:space="preserve">3.</w:t>
        <w:tab/>
        <w:tab/>
        <w:t xml:space="preserve">Oletko todella näin tyhmä?  LMFAO!!!!  En ole koskaan todistanut tällaista typeryyttä henkilökohtaisesti, toki GAB:lla, mutta niinkuin oikeasti, olin tänään Harrison Arkansasissa enkä edes todistanut tällaista typeryyttä!!!! Lolololololol</w:t>
      </w:r>
    </w:p>
    <w:p>
      <w:r>
        <w:rPr>
          <w:b/>
          <w:u w:val="single"/>
        </w:rPr>
        <w:t xml:space="preserve">122695</w:t>
      </w:r>
    </w:p>
    <w:p>
      <w:r>
        <w:t xml:space="preserve">4.</w:t>
        <w:tab/>
        <w:tab/>
        <w:tab/>
        <w:t xml:space="preserve">Myönnän, että tyhmyytenne ylittää minun tyhmyyteni MILJEITÄ!  Ja tarkoitan sitä, onnittelut.  Kerro äidillesi/siskollesi terveisiä!</w:t>
      </w:r>
    </w:p>
    <w:p>
      <w:r>
        <w:rPr>
          <w:b/>
          <w:u w:val="single"/>
        </w:rPr>
        <w:t xml:space="preserve">122696</w:t>
      </w:r>
    </w:p>
    <w:p>
      <w:r>
        <w:t xml:space="preserve">5.</w:t>
        <w:tab/>
        <w:tab/>
        <w:tab/>
        <w:tab/>
        <w:t xml:space="preserve">Et voi oppia sitä, kaveri, se johtuu sisäsiittoisuudesta, syytä vanhempia https://TheGreatestStoryNeverTold.tv.</w:t>
      </w:r>
    </w:p>
    <w:p>
      <w:r>
        <w:rPr>
          <w:b/>
          <w:u w:val="single"/>
        </w:rPr>
        <w:t xml:space="preserve">122697</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122698</w:t>
      </w:r>
    </w:p>
    <w:p>
      <w:r>
        <w:t xml:space="preserve">7.</w:t>
        <w:tab/>
        <w:tab/>
        <w:tab/>
        <w:tab/>
        <w:tab/>
        <w:tab/>
        <w:t xml:space="preserve">Lol, 3. luokan koulutuksesi on vaikuttava, äidillesi.  Dumbass</w:t>
      </w:r>
    </w:p>
    <w:p>
      <w:r>
        <w:rPr>
          <w:b/>
          <w:u w:val="single"/>
        </w:rPr>
        <w:t xml:space="preserve">122699</w:t>
      </w:r>
    </w:p>
    <w:p>
      <w:r>
        <w:t xml:space="preserve">8.</w:t>
        <w:tab/>
        <w:tab/>
        <w:tab/>
        <w:tab/>
        <w:tab/>
        <w:tab/>
        <w:tab/>
        <w:t xml:space="preserve">Kiitos vielä kerran, että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122700</w:t>
      </w:r>
    </w:p>
    <w:p>
      <w:r>
        <w:t xml:space="preserve">9.</w:t>
        <w:tab/>
        <w:tab/>
        <w:tab/>
        <w:tab/>
        <w:tab/>
        <w:tab/>
        <w:tab/>
        <w:tab/>
        <w:t xml:space="preserve">Joo, koska sinulla on niin vakuuttava argumentti Gabille!  Lol, siksi olet tyhmä ja me KAIKKI nauramme sinulle.</w:t>
      </w:r>
    </w:p>
    <w:p>
      <w:r>
        <w:rPr>
          <w:b/>
          <w:u w:val="single"/>
        </w:rPr>
        <w:t xml:space="preserve">122701</w:t>
      </w:r>
    </w:p>
    <w:p>
      <w:r>
        <w:t xml:space="preserve">10.</w:t>
        <w:tab/>
        <w:tab/>
        <w:tab/>
        <w:tab/>
        <w:tab/>
        <w:tab/>
        <w:tab/>
        <w:tab/>
        <w:tab/>
        <w:t xml:space="preserve">Nyt siis haluat raiskata holokaustista selvinneitä?  Hitto, nämä ihmiset ovat sairaita!</w:t>
      </w:r>
    </w:p>
    <w:p>
      <w:r>
        <w:rPr>
          <w:b/>
          <w:u w:val="single"/>
        </w:rPr>
        <w:t xml:space="preserve">122702</w:t>
      </w:r>
    </w:p>
    <w:p>
      <w:r>
        <w:t xml:space="preserve">11.</w:t>
        <w:tab/>
        <w:tab/>
        <w:tab/>
        <w:tab/>
        <w:tab/>
        <w:tab/>
        <w:tab/>
        <w:tab/>
        <w:tab/>
        <w:tab/>
        <w:t xml:space="preserve">Tyhmyys on tässä vahvasti läsnä.    @bigpapi765</w:t>
      </w:r>
    </w:p>
    <w:p>
      <w:r>
        <w:rPr>
          <w:b/>
          <w:u w:val="single"/>
        </w:rPr>
        <w:t xml:space="preserve">122703</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122704</w:t>
      </w:r>
    </w:p>
    <w:p>
      <w:r>
        <w:t xml:space="preserve">13.</w:t>
        <w:tab/>
        <w:tab/>
        <w:tab/>
        <w:tab/>
        <w:tab/>
        <w:tab/>
        <w:tab/>
        <w:tab/>
        <w:tab/>
        <w:tab/>
        <w:tab/>
        <w:tab/>
        <w:t xml:space="preserve">17 miljoonan saksalaisen holokausti toisessa maailmansodassa, 66 miljoonaa valkoista kristittyä Venäjällä, 3 miljoonaa valkoista kristittyä armenialaista ja 100 miljoonaa kiinalaista, jotka kaikki ovat iljettävien, halveksittavien, rasististen, valehtelevien, murhaavien, elävien, askenazi-juutalaisten sikojen tekemiä! Nämä ovat tositapahtumia vai oletko holokaustin kieltäjä?</w:t>
      </w:r>
    </w:p>
    <w:p>
      <w:r>
        <w:rPr>
          <w:b/>
          <w:u w:val="single"/>
        </w:rPr>
        <w:t xml:space="preserve">122705</w:t>
      </w:r>
    </w:p>
    <w:p>
      <w:r>
        <w:t xml:space="preserve">14.</w:t>
        <w:tab/>
        <w:tab/>
        <w:tab/>
        <w:tab/>
        <w:tab/>
        <w:tab/>
        <w:tab/>
        <w:tab/>
        <w:tab/>
        <w:tab/>
        <w:tab/>
        <w:tab/>
        <w:tab/>
        <w:t xml:space="preserve">Ei, olet täysin jälkeenjäänyt, kuten useimmat ihmiset.  Olet kävelevä zombi, mutta et tiedä sitä!</w:t>
      </w:r>
    </w:p>
    <w:p>
      <w:r>
        <w:rPr>
          <w:b/>
          <w:u w:val="single"/>
        </w:rPr>
        <w:t xml:space="preserve">122706</w:t>
      </w:r>
    </w:p>
    <w:p>
      <w:r>
        <w:t xml:space="preserve">1. Maailman ilkein ilkeä lutka kehottaa demokraatteja toimimaan sivistymättömästi. Sekin on jo tapahtumassa.    Jotenkin se huora on edelleen puheissa. Hän ei vain suostu katoamaan.</w:t>
      </w:r>
    </w:p>
    <w:p>
      <w:r>
        <w:rPr>
          <w:b/>
          <w:u w:val="single"/>
        </w:rPr>
        <w:t xml:space="preserve">122707</w:t>
      </w:r>
    </w:p>
    <w:p>
      <w:r>
        <w:t xml:space="preserve">2.</w:t>
        <w:tab/>
        <w:t xml:space="preserve">Onko hänellä 1/1024-osa kehitysvammaisten sukujuurista?</w:t>
      </w:r>
    </w:p>
    <w:p>
      <w:r>
        <w:rPr>
          <w:b/>
          <w:u w:val="single"/>
        </w:rPr>
        <w:t xml:space="preserve">122708</w:t>
      </w:r>
    </w:p>
    <w:p>
      <w:r>
        <w:t xml:space="preserve">1. @Heartiste Keeps getting deeper and deeper http://magaimg.net/img/6bga.jpg http://magaimg.net/img/6bga.jpg</w:t>
      </w:r>
    </w:p>
    <w:p>
      <w:r>
        <w:rPr>
          <w:b/>
          <w:u w:val="single"/>
        </w:rPr>
        <w:t xml:space="preserve">122709</w:t>
      </w:r>
    </w:p>
    <w:p>
      <w:r>
        <w:t xml:space="preserve">2.</w:t>
        <w:tab/>
        <w:t xml:space="preserve">tämä on boffo box office. Rakastan sitä. Jos mulkku haluaa mustamaalata hyvän miehen, hänen on parasta olla valmis saamaan mustamaalaus vastineeksi. Elä herjauksen kautta, kuole herjauksen kautta.</w:t>
      </w:r>
    </w:p>
    <w:p>
      <w:r>
        <w:rPr>
          <w:b/>
          <w:u w:val="single"/>
        </w:rPr>
        <w:t xml:space="preserve">122710</w:t>
      </w:r>
    </w:p>
    <w:p>
      <w:r>
        <w:t xml:space="preserve">1. Koska Q on narsistinen homo ja larppi.</w:t>
      </w:r>
    </w:p>
    <w:p>
      <w:r>
        <w:rPr>
          <w:b/>
          <w:u w:val="single"/>
        </w:rPr>
        <w:t xml:space="preserve">122711</w:t>
      </w:r>
    </w:p>
    <w:p>
      <w:r>
        <w:t xml:space="preserve">1. @Geezy on jälkeenjäänyt kusipää ja tietämätön lutka. Väärien syytösten esittäminen on hänelle elämäntapa, kuten useimmille liberaaleille naisille.</w:t>
      </w:r>
    </w:p>
    <w:p>
      <w:r>
        <w:rPr>
          <w:b/>
          <w:u w:val="single"/>
        </w:rPr>
        <w:t xml:space="preserve">122712</w:t>
      </w:r>
    </w:p>
    <w:p>
      <w:r>
        <w:t xml:space="preserve">1. Vain muistutuksena siitä, että New York Times palkkasi tämän ilkeän, rasistisen toimittajan, vaikka oli tarkistanut hänen vihan täyttämät sosiaalisen median postauksensa....</w:t>
      </w:r>
    </w:p>
    <w:p>
      <w:r>
        <w:rPr>
          <w:b/>
          <w:u w:val="single"/>
        </w:rPr>
        <w:t xml:space="preserve">122713</w:t>
      </w:r>
    </w:p>
    <w:p>
      <w:r>
        <w:t xml:space="preserve">2.</w:t>
        <w:tab/>
        <w:t xml:space="preserve">Aina kun näen kuolleen vitun kommunistisen, SJW:n mulkun, tanssin omaa pientä onnentanssia.</w:t>
      </w:r>
    </w:p>
    <w:p>
      <w:r>
        <w:rPr>
          <w:b/>
          <w:u w:val="single"/>
        </w:rPr>
        <w:t xml:space="preserve">122714</w:t>
      </w:r>
    </w:p>
    <w:p>
      <w:r>
        <w:t xml:space="preserve">1. AWFUL!   Luokaton Barry Obama jatkaa välivaalikampanjointia - vertaa Trumpia "peltipurkki-diktatuuriin". https://tiny.iavian.net/p9n0.</w:t>
      </w:r>
    </w:p>
    <w:p>
      <w:r>
        <w:rPr>
          <w:b/>
          <w:u w:val="single"/>
        </w:rPr>
        <w:t xml:space="preserve">122715</w:t>
      </w:r>
    </w:p>
    <w:p>
      <w:r>
        <w:t xml:space="preserve">2.</w:t>
        <w:tab/>
        <w:t xml:space="preserve">obamy TYYPILLINEN RASISTINEN RÄYTTÄJÄ, KANSAINVÄLISEN KANSAINVÄLISYYS, ROTTAVA R</w:t>
      </w:r>
    </w:p>
    <w:p>
      <w:r>
        <w:rPr>
          <w:b/>
          <w:u w:val="single"/>
        </w:rPr>
        <w:t xml:space="preserve">122716</w:t>
      </w:r>
    </w:p>
    <w:p>
      <w:r>
        <w:t xml:space="preserve">3.</w:t>
        <w:tab/>
        <w:tab/>
        <w:t xml:space="preserve">obamylla on miljoonia dollareita LMMFAO MUTTA LUOKKAA EI VOI OSTAA IKINÄ, HÄN ON AINA PASKALLINEN SAIRASTUNUT DEGENERAATTI HOOD RAT THUG, JOKA ELÄÄ SAIRASTUNEEN YETTI-PUNAN KANSSA</w:t>
      </w:r>
    </w:p>
    <w:p>
      <w:r>
        <w:rPr>
          <w:b/>
          <w:u w:val="single"/>
        </w:rPr>
        <w:t xml:space="preserve">122717</w:t>
      </w:r>
    </w:p>
    <w:p>
      <w:r>
        <w:t xml:space="preserve">1. @TruthWillOut Oletko tietoinen tästä lakiehdotuksesta, joka juuri ohitti talon. https://congress.gov/bill/115th-congress/house-bill/1911</w:t>
      </w:r>
    </w:p>
    <w:p>
      <w:r>
        <w:rPr>
          <w:b/>
          <w:u w:val="single"/>
        </w:rPr>
        <w:t xml:space="preserve">122718</w:t>
      </w:r>
    </w:p>
    <w:p>
      <w:r>
        <w:t xml:space="preserve">2.</w:t>
        <w:tab/>
        <w:t xml:space="preserve">H.R.1911 - Special Envoy to Monitor and Combat Anti-Semitism Act of 2018 Jos haluat tietää, kuka hallitsee sinua, ota selvää, ketä et saa arvostella. https://TruthWillOut.tv.</w:t>
      </w:r>
    </w:p>
    <w:p>
      <w:r>
        <w:rPr>
          <w:b/>
          <w:u w:val="single"/>
        </w:rPr>
        <w:t xml:space="preserve">122719</w:t>
      </w:r>
    </w:p>
    <w:p>
      <w:r>
        <w:t xml:space="preserve">3.</w:t>
        <w:tab/>
        <w:tab/>
        <w:t xml:space="preserve">LOL, valkoisen ylivallan kannattajat väittävät, etteivät he voi kritisoida juutalaisia samalla kun he kritisoivat juutalaisia.  Jälkeenjääneiden valta!</w:t>
      </w:r>
    </w:p>
    <w:p>
      <w:r>
        <w:rPr>
          <w:b/>
          <w:u w:val="single"/>
        </w:rPr>
        <w:t xml:space="preserve">122720</w:t>
      </w:r>
    </w:p>
    <w:p>
      <w:r>
        <w:t xml:space="preserve">1. Jos saamme heidät kiinni siitä, että he heittävät verta ja punaista maalia patsaillemme, heittäkää se heidän päähänsä. Jos hallitus ei rankaise näitä neekeririkollisia, me rankaisemme.</w:t>
      </w:r>
    </w:p>
    <w:p>
      <w:r>
        <w:rPr>
          <w:b/>
          <w:u w:val="single"/>
        </w:rPr>
        <w:t xml:space="preserve">122721</w:t>
      </w:r>
    </w:p>
    <w:p>
      <w:r>
        <w:t xml:space="preserve">1. Marie-Claire Bissonnette, 27, on kaunis nuori nainen, jota potkaisi ympäri taloa ( nyt työtön ) "hiusmuotoilija" Jordan Hunt ... https://www.foxnews.com/world/hairstylist-seen-in-video-kicking-pro-life-demonstrator-loses-job-may-face-charges #Toronton poliisi tutkii, hän aikoo nostaa syytteen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122722</w:t>
      </w:r>
    </w:p>
    <w:p>
      <w:r>
        <w:t xml:space="preserve">2.</w:t>
        <w:tab/>
        <w:t xml:space="preserve">Vitun kusipää kävi naisen kimppuun, koska hänen tunteitaan loukattiin. Hän on ämpäri limaa.</w:t>
      </w:r>
    </w:p>
    <w:p>
      <w:r>
        <w:rPr>
          <w:b/>
          <w:u w:val="single"/>
        </w:rPr>
        <w:t xml:space="preserve">122723</w:t>
      </w:r>
    </w:p>
    <w:p>
      <w:r>
        <w:t xml:space="preserve">1. "indoktrinoiva tunkeutuminen" olisi sopivampi.  Kuulostat ihan neekeriltä, joka käyttää google translatea.</w:t>
      </w:r>
    </w:p>
    <w:p>
      <w:r>
        <w:rPr>
          <w:b/>
          <w:u w:val="single"/>
        </w:rPr>
        <w:t xml:space="preserve">122724</w:t>
      </w:r>
    </w:p>
    <w:p>
      <w:r>
        <w:t xml:space="preserve">1. Samasta syystä kuin Eurooppaan tunkeutuvat laivaneekerit ovat kaikki sotilasikäisiä miehiä.  Paitsi että eteläamerikkalaiset eivät ole puoliksikaan niin pahoja kuin jälkeenjääneet afrikkalaiset raakalaiset, jotka kylvävät kuolemaa ja tuhoa maanosassani.</w:t>
      </w:r>
    </w:p>
    <w:p>
      <w:r>
        <w:rPr>
          <w:b/>
          <w:u w:val="single"/>
        </w:rPr>
        <w:t xml:space="preserve">122725</w:t>
      </w:r>
    </w:p>
    <w:p>
      <w:r>
        <w:t xml:space="preserve">1. Pukeudu tänä Halloweenina juutalaiseksi, joka pukeutuu mustaksi, sillä kulttuurinen appropriaatio on kaksitasoista.</w:t>
      </w:r>
    </w:p>
    <w:p>
      <w:r>
        <w:rPr>
          <w:b/>
          <w:u w:val="single"/>
        </w:rPr>
        <w:t xml:space="preserve">122726</w:t>
      </w:r>
    </w:p>
    <w:p>
      <w:r>
        <w:t xml:space="preserve">2.</w:t>
        <w:tab/>
        <w:t xml:space="preserve">Black Pilled julkaisi tästä juuri tänään videon:   No White Guilt for Blackface https://www.youtube.com/watch?v=vAAAtqSeRKI https://invidio.us/watch?v=vAAAtqSeRKI https://invidio.us/watch?v=vAAAtqSeRKI.</w:t>
      </w:r>
    </w:p>
    <w:p>
      <w:r>
        <w:rPr>
          <w:b/>
          <w:u w:val="single"/>
        </w:rPr>
        <w:t xml:space="preserve">122727</w:t>
      </w:r>
    </w:p>
    <w:p>
      <w:r>
        <w:t xml:space="preserve">3.</w:t>
        <w:tab/>
        <w:tab/>
        <w:t xml:space="preserve">Lopullinen ratkaisu neekeriongelmaan on yksi kahdesta asiasta... fyysisesti poistaa neekerit olemassaolostamme... karkotus tai eristäminen.... tai suoranainen tuhoaminen.</w:t>
      </w:r>
    </w:p>
    <w:p>
      <w:r>
        <w:rPr>
          <w:b/>
          <w:u w:val="single"/>
        </w:rPr>
        <w:t xml:space="preserve">122728</w:t>
      </w:r>
    </w:p>
    <w:p>
      <w:r>
        <w:t xml:space="preserve">4.</w:t>
        <w:tab/>
        <w:tab/>
        <w:tab/>
        <w:t xml:space="preserve">Anna heille yksinkertainen valinta: voitte antaa meidän lähettää teidät Afrikkaan elävänä tai voitte jäädä joukkohautaan. Ei kestä kauan, ennen kuin useimmat valitsevat ensin mainitun epäröimättä.</w:t>
      </w:r>
    </w:p>
    <w:p>
      <w:r>
        <w:rPr>
          <w:b/>
          <w:u w:val="single"/>
        </w:rPr>
        <w:t xml:space="preserve">122729</w:t>
      </w:r>
    </w:p>
    <w:p>
      <w:r>
        <w:t xml:space="preserve">1. RT @PoliticalShort: Portlandin demokraattinen pormestari tukee #Antifaa, uskoo väkijoukkoon, ei oikeusvaltioon. On vain ajan kysymys, milloin joku saa surmansa, jos jatkossakin sallitte tällaisen anarkian kukoistaa kaduilla. https://kek.gg/u/8Srs.</w:t>
      </w:r>
    </w:p>
    <w:p>
      <w:r>
        <w:rPr>
          <w:b/>
          <w:u w:val="single"/>
        </w:rPr>
        <w:t xml:space="preserve">122730</w:t>
      </w:r>
    </w:p>
    <w:p>
      <w:r>
        <w:t xml:space="preserve">2.</w:t>
        <w:tab/>
        <w:t xml:space="preserve">antifa ja natsidemokraatit ovat USA:n sisäinen vihollinen. sisällissota on nyt käsillä.</w:t>
      </w:r>
    </w:p>
    <w:p>
      <w:r>
        <w:rPr>
          <w:b/>
          <w:u w:val="single"/>
        </w:rPr>
        <w:t xml:space="preserve">122731</w:t>
      </w:r>
    </w:p>
    <w:p>
      <w:r>
        <w:t xml:space="preserve">3.</w:t>
        <w:tab/>
        <w:tab/>
        <w:t xml:space="preserve">Useimmat valkoiset työläiset eivät taistele värisokea BULLSHIT BOOMER.</w:t>
      </w:r>
    </w:p>
    <w:p>
      <w:r>
        <w:rPr>
          <w:b/>
          <w:u w:val="single"/>
        </w:rPr>
        <w:t xml:space="preserve">122732</w:t>
      </w:r>
    </w:p>
    <w:p>
      <w:r>
        <w:t xml:space="preserve">4.</w:t>
        <w:tab/>
        <w:tab/>
        <w:tab/>
        <w:t xml:space="preserve">Gen X'r ei Boomer. he ovat jälkeenjääneitä.</w:t>
      </w:r>
    </w:p>
    <w:p>
      <w:r>
        <w:rPr>
          <w:b/>
          <w:u w:val="single"/>
        </w:rPr>
        <w:t xml:space="preserve">122733</w:t>
      </w:r>
    </w:p>
    <w:p>
      <w:r>
        <w:t xml:space="preserve">5.</w:t>
        <w:tab/>
        <w:tab/>
        <w:tab/>
        <w:tab/>
        <w:t xml:space="preserve">Olet heikko neekerin rakastaja.</w:t>
      </w:r>
    </w:p>
    <w:p>
      <w:r>
        <w:rPr>
          <w:b/>
          <w:u w:val="single"/>
        </w:rPr>
        <w:t xml:space="preserve">122734</w:t>
      </w:r>
    </w:p>
    <w:p>
      <w:r>
        <w:t xml:space="preserve">1. He toistavat viimeisintä salaliittoteoreettista retardia, joka tykkäsi heidän typerästä kommentistaan viime kuussa...</w:t>
      </w:r>
    </w:p>
    <w:p>
      <w:r>
        <w:rPr>
          <w:b/>
          <w:u w:val="single"/>
        </w:rPr>
        <w:t xml:space="preserve">122735</w:t>
      </w:r>
    </w:p>
    <w:p>
      <w:r>
        <w:t xml:space="preserve">1. Puhuu "MDMA:sta", "Galtista", "valkoisista naisista" ja vastaa: "Et ole erityinen tai edes hyödyllinen kaveri".  Onko synnytysikäisistä valkoisista naisista mitään hyötyä, jos he panevat neekereitä, panevat kaltaisiasi alhaisen elämän perkeleen nekrujen MDMA-guru-paskapaloja tai vaarantavat lastensa turvallisuuden?</w:t>
      </w:r>
    </w:p>
    <w:p>
      <w:r>
        <w:rPr>
          <w:b/>
          <w:u w:val="single"/>
        </w:rPr>
        <w:t xml:space="preserve">122736</w:t>
      </w:r>
    </w:p>
    <w:p>
      <w:r>
        <w:t xml:space="preserve">1. Mmmmmm nigger baby</w:t>
      </w:r>
    </w:p>
    <w:p>
      <w:r>
        <w:rPr>
          <w:b/>
          <w:u w:val="single"/>
        </w:rPr>
        <w:t xml:space="preserve">122737</w:t>
      </w:r>
    </w:p>
    <w:p>
      <w:r>
        <w:t xml:space="preserve">1. Se on täysin hullua.   Olisin löytänyt itselleni mustan naisen, jolla on homoveli, joka tappoi itsensä ja vannoi tappaneensa itsensä, koska Kav kiusasi häntä jatkuvasti kutsuen häntä arvottomaksi neekerihomoksi, ja laittanut tämän vauvan lopullisesti nukkumaan.</w:t>
      </w:r>
    </w:p>
    <w:p>
      <w:r>
        <w:rPr>
          <w:b/>
          <w:u w:val="single"/>
        </w:rPr>
        <w:t xml:space="preserve">122738</w:t>
      </w:r>
    </w:p>
    <w:p>
      <w:r>
        <w:t xml:space="preserve">1. Valkoisiin kohdistuva neekerien suosima stereotypia on väite, että kaikki sarjamurhaajat ovat valkoisia.     Tämä on tarina yhdestä Yhdysvaltain historian pahimmista sarjamurhaajista ja juutalaismedian harjoittamasta peittelystä hänen rotunsa vuoksi. Arvatkaa, mikä rotu? Siksi et ole luultavasti koskaan kuullutkaan hänestä.    Hän työskenteli aborttiklinikalla, jossa hän murhasi satoja vastasyntyneitä vauvoja, ja hänen toimistostaan aborttiklinikalla löytyi purkkeja täynnä heidän ruumiinosiaan.   Tästä murhaajasta tehtiin hiljattain elokuva. Juutalaismedia on jo vaiennut kaikki sitä koskevat mainokset ja uutiset. Neekereiden peittely on syvällä. https://torontosun.com/opinion/columnists/malkin-the-most-important-movie-youve-never-heard-of.</w:t>
      </w:r>
    </w:p>
    <w:p>
      <w:r>
        <w:rPr>
          <w:b/>
          <w:u w:val="single"/>
        </w:rPr>
        <w:t xml:space="preserve">122739</w:t>
      </w:r>
    </w:p>
    <w:p>
      <w:r>
        <w:t xml:space="preserve">1. Kuinka vitun jälkeenjäänyt pitää olla, että tietää, mitä Trump on edustanut ensimmäisestä päivästä lähtien, eikä pidä hänestä ja hänen politiikastaan ensimmäisestä päivästä lähtien. Hän oli laillinen siitä päivästä lähtien, kun hän alkoi puhua politiikasta. Mutta nyt pidät hänestä? Vitut siitä.</w:t>
      </w:r>
    </w:p>
    <w:p>
      <w:r>
        <w:rPr>
          <w:b/>
          <w:u w:val="single"/>
        </w:rPr>
        <w:t xml:space="preserve">122740</w:t>
      </w:r>
    </w:p>
    <w:p>
      <w:r>
        <w:t xml:space="preserve">1.</w:t>
      </w:r>
    </w:p>
    <w:p>
      <w:r>
        <w:rPr>
          <w:b/>
          <w:u w:val="single"/>
        </w:rPr>
        <w:t xml:space="preserve">122741</w:t>
      </w:r>
    </w:p>
    <w:p>
      <w:r>
        <w:t xml:space="preserve">2.</w:t>
        <w:tab/>
        <w:t xml:space="preserve">Ymmärryksesi historiasta on virheellinen, juutalainen.</w:t>
      </w:r>
    </w:p>
    <w:p>
      <w:r>
        <w:rPr>
          <w:b/>
          <w:u w:val="single"/>
        </w:rPr>
        <w:t xml:space="preserve">122742</w:t>
      </w:r>
    </w:p>
    <w:p>
      <w:r>
        <w:t xml:space="preserve">3.</w:t>
        <w:tab/>
        <w:tab/>
        <w:t xml:space="preserve">@Spahnranch1969 Sanoo jälkeenjäänyt, joka ei ymmärrä historiaa. Natsit olivat pahoja, senkin vitun jälkeenjäänyt.</w:t>
      </w:r>
    </w:p>
    <w:p>
      <w:r>
        <w:rPr>
          <w:b/>
          <w:u w:val="single"/>
        </w:rPr>
        <w:t xml:space="preserve">122743</w:t>
      </w:r>
    </w:p>
    <w:p>
      <w:r>
        <w:t xml:space="preserve">1. Tämä voi oikeasti räjähtää, ihmiset. Pysykää turvallisen välimatkan päässä!</w:t>
      </w:r>
    </w:p>
    <w:p>
      <w:r>
        <w:rPr>
          <w:b/>
          <w:u w:val="single"/>
        </w:rPr>
        <w:t xml:space="preserve">122744</w:t>
      </w:r>
    </w:p>
    <w:p>
      <w:r>
        <w:t xml:space="preserve">2.</w:t>
        <w:tab/>
        <w:t xml:space="preserve">Se on suurin klitoris, joka on koskaan mitattu suurimmassa transvestiittiyhteisön tuntemassa pillussa!</w:t>
      </w:r>
    </w:p>
    <w:p>
      <w:r>
        <w:rPr>
          <w:b/>
          <w:u w:val="single"/>
        </w:rPr>
        <w:t xml:space="preserve">122745</w:t>
      </w:r>
    </w:p>
    <w:p>
      <w:r>
        <w:t xml:space="preserve">3.</w:t>
        <w:tab/>
        <w:tab/>
        <w:t xml:space="preserve">Ei, kulta...</w:t>
      </w:r>
    </w:p>
    <w:p>
      <w:r>
        <w:rPr>
          <w:b/>
          <w:u w:val="single"/>
        </w:rPr>
        <w:t xml:space="preserve">122746</w:t>
      </w:r>
    </w:p>
    <w:p>
      <w:r>
        <w:t xml:space="preserve">1. https://www.independent.co.uk/news/uk/crime/tommy-robinson-jail-court-freed-trial-judge-edl-hearing-contempt-latest-a8586271.html transsukupuolinen juutalainen taas oikeudessa toinen asuntolainapetos 18 kuukautta mitä hän tulee seuraavaksi takaisin suurena soprendona?</w:t>
      </w:r>
    </w:p>
    <w:p>
      <w:r>
        <w:rPr>
          <w:b/>
          <w:u w:val="single"/>
        </w:rPr>
        <w:t xml:space="preserve">122747</w:t>
      </w:r>
    </w:p>
    <w:p>
      <w:r>
        <w:t xml:space="preserve">2.</w:t>
        <w:tab/>
        <w:t xml:space="preserve">transsukupuolinen lol, se on hauska. hänellä on yksinkertaisesti valtavat tissit sen vuoksi, että hän on noin 1,5 metriä viisi, henkilökohtaisesti pidin "lyhyt lihava lapsi, jolla on miehen tissit ja flip flopit, kun hän seisoo idf-säiliön päällä" -ilmeestä</w:t>
      </w:r>
    </w:p>
    <w:p>
      <w:r>
        <w:rPr>
          <w:b/>
          <w:u w:val="single"/>
        </w:rPr>
        <w:t xml:space="preserve">122748</w:t>
      </w:r>
    </w:p>
    <w:p>
      <w:r>
        <w:t xml:space="preserve">3.</w:t>
        <w:tab/>
        <w:tab/>
        <w:t xml:space="preserve">lol, no, olen kusipää, joten se on mukava tunnustus</w:t>
      </w:r>
    </w:p>
    <w:p>
      <w:r>
        <w:rPr>
          <w:b/>
          <w:u w:val="single"/>
        </w:rPr>
        <w:t xml:space="preserve">122749</w:t>
      </w:r>
    </w:p>
    <w:p>
      <w:r>
        <w:t xml:space="preserve">1. Twitterin toimitusjohtaja Jack Dorsey sanoo: "Sananvapaus ei ole koskaan kuulunut yhtiön tehtäviin". https://youtu.be/v9z8924QJl0</w:t>
      </w:r>
    </w:p>
    <w:p>
      <w:r>
        <w:rPr>
          <w:b/>
          <w:u w:val="single"/>
        </w:rPr>
        <w:t xml:space="preserve">122750</w:t>
      </w:r>
    </w:p>
    <w:p>
      <w:r>
        <w:t xml:space="preserve">2.</w:t>
        <w:tab/>
        <w:t xml:space="preserve">Se johtuu siitä, että hän on jälkeenjäänyt fgT.</w:t>
      </w:r>
    </w:p>
    <w:p>
      <w:r>
        <w:rPr>
          <w:b/>
          <w:u w:val="single"/>
        </w:rPr>
        <w:t xml:space="preserve">122751</w:t>
      </w:r>
    </w:p>
    <w:p>
      <w:r>
        <w:t xml:space="preserve">1. @Heartiste Ruotsi karkottaa 6-vuotiaan orvon Ukrainaan ja armahtaa 9000 afganistanilaista https://voiceofeurope.com/2018/10/sweden-to-expel-6-year-old-orphan-to-ukraine-while-granting-amnesty-to-9000-afghans/</w:t>
      </w:r>
    </w:p>
    <w:p>
      <w:r>
        <w:rPr>
          <w:b/>
          <w:u w:val="single"/>
        </w:rPr>
        <w:t xml:space="preserve">122752</w:t>
      </w:r>
    </w:p>
    <w:p>
      <w:r>
        <w:t xml:space="preserve">2.</w:t>
        <w:tab/>
        <w:t xml:space="preserve">Tuolla pojalla on väärä ihonväri neekereitä rakastaville ruotsalaisille.</w:t>
      </w:r>
    </w:p>
    <w:p>
      <w:r>
        <w:rPr>
          <w:b/>
          <w:u w:val="single"/>
        </w:rPr>
        <w:t xml:space="preserve">122753</w:t>
      </w:r>
    </w:p>
    <w:p>
      <w:r>
        <w:t xml:space="preserve">1. Tämä skandaali tuhoaa Cory Bookerin https://americauncensored.com/scandal-will-destroy-cory-booker/ https://americauncensored.com/scandal-will-destroy-cory-booker/</w:t>
      </w:r>
    </w:p>
    <w:p>
      <w:r>
        <w:rPr>
          <w:b/>
          <w:u w:val="single"/>
        </w:rPr>
        <w:t xml:space="preserve">122754</w:t>
      </w:r>
    </w:p>
    <w:p>
      <w:r>
        <w:t xml:space="preserve">2.</w:t>
        <w:tab/>
        <w:t xml:space="preserve">on ollut likainen hintti jo vuosia</w:t>
      </w:r>
    </w:p>
    <w:p>
      <w:r>
        <w:rPr>
          <w:b/>
          <w:u w:val="single"/>
        </w:rPr>
        <w:t xml:space="preserve">122755</w:t>
      </w:r>
    </w:p>
    <w:p>
      <w:r>
        <w:t xml:space="preserve">1. Herschel Walker vaatii CNN:ää erottamaan Taloussanomien Don Lemon "rasistisen" Kanye West -kritiikin takia https://www.foxnews.com/entertainment/herschel-walker-calls-for-cnn-to-fire-don-lemon-over-racist-kanye-west-criticism</w:t>
      </w:r>
    </w:p>
    <w:p>
      <w:r>
        <w:rPr>
          <w:b/>
          <w:u w:val="single"/>
        </w:rPr>
        <w:t xml:space="preserve">122756</w:t>
      </w:r>
    </w:p>
    <w:p>
      <w:r>
        <w:t xml:space="preserve">2.</w:t>
        <w:tab/>
        <w:t xml:space="preserve">Näyttää siltä, että #SourDonLemon... on saamassa puristusta.</w:t>
      </w:r>
    </w:p>
    <w:p>
      <w:r>
        <w:rPr>
          <w:b/>
          <w:u w:val="single"/>
        </w:rPr>
        <w:t xml:space="preserve">122757</w:t>
      </w:r>
    </w:p>
    <w:p>
      <w:r>
        <w:t xml:space="preserve">3.</w:t>
        <w:tab/>
        <w:t xml:space="preserve">Lyön mieluummin nauloja päähäni kuin kuuntelen Kanye Westin "musiikkia", mutta hänen lehdistötilaisuutensa ovaalihuoneessa presidentti Trumpin ja Jim Brownin kanssa tänään oli loistava. Hän ymmärtää, miten paljon haittaa demokraattien politiikka on aiheuttanut afroamerikkalaisille hänen elinaikanaan, hän kasvoi Chicagon eteläosassa.</w:t>
      </w:r>
    </w:p>
    <w:p>
      <w:r>
        <w:rPr>
          <w:b/>
          <w:u w:val="single"/>
        </w:rPr>
        <w:t xml:space="preserve">122758</w:t>
      </w:r>
    </w:p>
    <w:p>
      <w:r>
        <w:t xml:space="preserve">1. Tucker on the Adam Carolla Show: https://www.youtube.com/watch?v=WUnqT1Hg8qo - Jos haluat tilata #TuckerHighlights-ohjelman, vastaa tähän viestiin merkillä #Subscribe - (Jos saat jo ilmoituksia, sinun ei tarvitse tilata niitä uudelleen) cc: @AnonymousFred514 @HonkeyKong @jenninthewest @Johncparnell @lkusa @GabFab17 @randombrown @HarryHLondon @Millwood16 @Chuckinv @Katieparr @JimLosi @justmargaret @MichLis @DinkusTheStinkus @JStephenPerkins @SLJLG @coopkc @moriali @bogme @Dizza @Drivenfast @mstytz @AlvinB1959 @SeaKnight @SeaKnight @P2P @sharonkaytally @GregMRBCPA @Sockalexis @Georuff @milinda @Sidephase @blat1982 @meeceq @Lemanski50 @HanaFunk @DeoVindice @LegendaryCollektor @reise_andrew @roonyroo @TillyGirl @EricLedByFaith @22calgal @dogdays @MrWazzo @BethDittmander @Mbarris01 @jobanab @dffedlock @Modem @Tanstaafl @Aitch748 @GrumpyPaw @dungeondiver @pflv4angels @OurCountryFirst @twatta1717 @TheRuralJuror @Decom @WarAtTheZoo @jetdrvr @NUFCinnocent @Track0987 @BuzzFish @BaronBoomstick @Cheyza @HerMajestyDeanna @telemac @audax0 @laurelcatherine @WonderfullyDeplorable @BlueGood @DannyH @ShaHouMac @ShaHouMac @GoofyGrape @OldDannyboy12 @Christene101 @patsto99 @Gee @JennCox @JonC17115069 @grinningbear @ruffrider @USAWade @TIA @seamrog @SouthernCalifornian @fireprincess @Reziac @MrXanCap @FreeAgent355 @AlecJohnPaul @Guardsmannumber8888 @gr @Gonzalez00718 @Madcatw @GoldsteinEpoch @MizArrow @Deplora-Bot @EarlOfAwesome21 @LadyMarianne @tballard @reise_andrew @joesch1999 @muggsy1943 @VicBit @Redbeard308 @TooTickedOff @tom47 @BetterNot2Know @PCsReasy @patsto99 @TrustGodWWG1WGA @buggingme @Wetsch @KetzerHexe @NoGlobalistSlave @neekeri @Reef @KekistaniCitizen @tom47 @Patriot_ @StinkyBarbie @Rhett_butler @uptheante @Pandion @ArthorDoc @Possibilitarian678 Etkö halua nähdä näitä? Sitten mykistä: #IDontWantToSeeTuckerH</w:t>
      </w:r>
    </w:p>
    <w:p>
      <w:r>
        <w:rPr>
          <w:b/>
          <w:u w:val="single"/>
        </w:rPr>
        <w:t xml:space="preserve">122759</w:t>
      </w:r>
    </w:p>
    <w:p>
      <w:r>
        <w:t xml:space="preserve">2.</w:t>
        <w:tab/>
        <w:t xml:space="preserve">Jos olet kuunnellut haastattelun ja pidit lyhyestä pätkästä, jossa Adam soitti Gavin Newsomin (D) tuhoamisesta, tässä on koko haastattelu: https://www.youtube.com/watch?v=ZbAsD0lEpuA.</w:t>
      </w:r>
    </w:p>
    <w:p>
      <w:r>
        <w:rPr>
          <w:b/>
          <w:u w:val="single"/>
        </w:rPr>
        <w:t xml:space="preserve">122760</w:t>
      </w:r>
    </w:p>
    <w:p>
      <w:r>
        <w:t xml:space="preserve">3.</w:t>
        <w:tab/>
        <w:tab/>
        <w:t xml:space="preserve">Adam Carolla tyrmää Gavin Newsomen - videolla</w:t>
      </w:r>
    </w:p>
    <w:p>
      <w:r>
        <w:rPr>
          <w:b/>
          <w:u w:val="single"/>
        </w:rPr>
        <w:t xml:space="preserve">122761</w:t>
      </w:r>
    </w:p>
    <w:p>
      <w:r>
        <w:t xml:space="preserve">4.</w:t>
        <w:tab/>
        <w:tab/>
        <w:tab/>
        <w:t xml:space="preserve">Mikä minuutti?</w:t>
      </w:r>
    </w:p>
    <w:p>
      <w:r>
        <w:rPr>
          <w:b/>
          <w:u w:val="single"/>
        </w:rPr>
        <w:t xml:space="preserve">122762</w:t>
      </w:r>
    </w:p>
    <w:p>
      <w:r>
        <w:t xml:space="preserve">5.</w:t>
        <w:tab/>
        <w:tab/>
        <w:tab/>
        <w:tab/>
        <w:t xml:space="preserve">come on jase- 1 hr 6min ish</w:t>
      </w:r>
    </w:p>
    <w:p>
      <w:r>
        <w:rPr>
          <w:b/>
          <w:u w:val="single"/>
        </w:rPr>
        <w:t xml:space="preserve">122763</w:t>
      </w:r>
    </w:p>
    <w:p>
      <w:r>
        <w:t xml:space="preserve">6.</w:t>
        <w:tab/>
        <w:tab/>
        <w:tab/>
        <w:tab/>
        <w:tab/>
        <w:t xml:space="preserve">Etsin tätä, senkin paskiainen, joka tuhoaa Gavin Newsomin." Lisäravinteiden käyttösi piilottaaksesi toimintahäiriösi kiihottaa minua vähän 😜.</w:t>
      </w:r>
    </w:p>
    <w:p>
      <w:r>
        <w:rPr>
          <w:b/>
          <w:u w:val="single"/>
        </w:rPr>
        <w:t xml:space="preserve">122764</w:t>
      </w:r>
    </w:p>
    <w:p>
      <w:r>
        <w:t xml:space="preserve">7.</w:t>
        <w:tab/>
        <w:tab/>
        <w:tab/>
        <w:tab/>
        <w:tab/>
        <w:tab/>
        <w:t xml:space="preserve">lol- hän vain kyseenalaistaa Gavinin eikä anna periksi- senkin paskiainen- missä vanha floppy piileskelee?</w:t>
      </w:r>
    </w:p>
    <w:p>
      <w:r>
        <w:rPr>
          <w:b/>
          <w:u w:val="single"/>
        </w:rPr>
        <w:t xml:space="preserve">122765</w:t>
      </w:r>
    </w:p>
    <w:p>
      <w:r>
        <w:t xml:space="preserve">8.</w:t>
        <w:tab/>
        <w:tab/>
        <w:tab/>
        <w:tab/>
        <w:tab/>
        <w:tab/>
        <w:tab/>
        <w:t xml:space="preserve">vitun punkki 100 minun viestiäni 🤣</w:t>
      </w:r>
    </w:p>
    <w:p>
      <w:r>
        <w:rPr>
          <w:b/>
          <w:u w:val="single"/>
        </w:rPr>
        <w:t xml:space="preserve">122766</w:t>
      </w:r>
    </w:p>
    <w:p>
      <w:r>
        <w:t xml:space="preserve">9.</w:t>
        <w:tab/>
        <w:tab/>
        <w:tab/>
        <w:tab/>
        <w:tab/>
        <w:tab/>
        <w:tab/>
        <w:t xml:space="preserve">siellä on hoppy</w:t>
      </w:r>
    </w:p>
    <w:p>
      <w:r>
        <w:rPr>
          <w:b/>
          <w:u w:val="single"/>
        </w:rPr>
        <w:t xml:space="preserve">122767</w:t>
      </w:r>
    </w:p>
    <w:p>
      <w:r>
        <w:t xml:space="preserve">10.</w:t>
        <w:tab/>
        <w:tab/>
        <w:tab/>
        <w:tab/>
        <w:tab/>
        <w:tab/>
        <w:tab/>
        <w:t xml:space="preserve">giphy ei enää ole sitä. Liian paljon valituksia epäilen lol</w:t>
      </w:r>
    </w:p>
    <w:p>
      <w:r>
        <w:rPr>
          <w:b/>
          <w:u w:val="single"/>
        </w:rPr>
        <w:t xml:space="preserve">122768</w:t>
      </w:r>
    </w:p>
    <w:p>
      <w:r>
        <w:t xml:space="preserve">11.</w:t>
        <w:tab/>
        <w:tab/>
        <w:tab/>
        <w:tab/>
        <w:tab/>
        <w:tab/>
        <w:tab/>
        <w:t xml:space="preserve">Hän oli siellä jonkin aikaa kaikkialla</w:t>
      </w:r>
    </w:p>
    <w:p>
      <w:r>
        <w:rPr>
          <w:b/>
          <w:u w:val="single"/>
        </w:rPr>
        <w:t xml:space="preserve">122769</w:t>
      </w:r>
    </w:p>
    <w:p>
      <w:r>
        <w:t xml:space="preserve">1. Yksi valkoista etnovaltiota koskevista kysymyksistä on, millainen politiikka sillä on monimuotoisuuden estämiseksi? Keitä päästetään sisään ja keitä pidetään ulkona? Kerron teille omasta näkökulmastani henkilönä, joka asuu kaupungissa, joka oli 99-prosenttisesti valkoinen vielä noin vuosi sitten, ette voi päästää sisään yhtään mustaa tai ruskeaa ihmistä. Viisi vuotta sitten ainoat mustat täällä olivat pienituloisia, rappeutuneita narkkareita, mutta he pysyivät omissa oloissaan. Sitten mustat perheet alkoivat muuttaa kaupunkiin, ja tarvittiin alle 50 hengen väestönmuutos, jotta väkivaltarikosten määrä nousi huomattavasti. Yksi musta kaveri ryösti aseella uhaten kolme liikettä Main Streetillä ja kaksi seuraavassa kaupungissa ennen kuin poliisi sai hänet kiinni. Vain yksi henkilö ryösti muutaman kuukauden aikana useita yrityksiä. Ei tarvita kuin yksi neekeri, ja naapurusto on mennyttä. Muutamaa kuukautta myöhemmin tapahtui ampuminen kotiasuntoriidan takia, tekijä oli mulatti. Rikollisuus ja huumeet ovat pahentuneet täällä niin pahasti, että poliisilaitos on palkannut 8 uutta poliisia viimeisen kahden vuoden aikana.    Kun tarkastellaan kaikkia saatavilla olevia tietoja, joista käy ilmi väestötiedot, kiinteistöjen arvot ja rikollisuuden määrä viimeisten 30 vuoden ajalta, mustien määrän lisääntymisen ja rikollisuuden lisääntymisen välillä on selvä yhteys. Pienikin 20 mustan määrän kasvu johtaa siihen, että pidätykset lisääntyvät keskimäärin 20 prosenttia.   Minua ei tarvitse enää vakuuttaa siitä, että monimuotoisuus on ongelma, eihän teitä?</w:t>
      </w:r>
    </w:p>
    <w:p>
      <w:r>
        <w:rPr>
          <w:b/>
          <w:u w:val="single"/>
        </w:rPr>
        <w:t xml:space="preserve">122770</w:t>
      </w:r>
    </w:p>
    <w:p>
      <w:r>
        <w:t xml:space="preserve">1. Kuvittele olevasi niin heikko, että nyyhkytät politiikasta terapeutillesi joka viikko.</w:t>
      </w:r>
    </w:p>
    <w:p>
      <w:r>
        <w:rPr>
          <w:b/>
          <w:u w:val="single"/>
        </w:rPr>
        <w:t xml:space="preserve">122771</w:t>
      </w:r>
    </w:p>
    <w:p>
      <w:r>
        <w:t xml:space="preserve">2.</w:t>
        <w:tab/>
        <w:t xml:space="preserve">Toinen twatter-homo</w:t>
      </w:r>
    </w:p>
    <w:p>
      <w:r>
        <w:rPr>
          <w:b/>
          <w:u w:val="single"/>
        </w:rPr>
        <w:t xml:space="preserve">122772</w:t>
      </w:r>
    </w:p>
    <w:p>
      <w:r>
        <w:t xml:space="preserve">1. #justsaying</w:t>
      </w:r>
    </w:p>
    <w:p>
      <w:r>
        <w:rPr>
          <w:b/>
          <w:u w:val="single"/>
        </w:rPr>
        <w:t xml:space="preserve">122773</w:t>
      </w:r>
    </w:p>
    <w:p>
      <w:r>
        <w:t xml:space="preserve">2.</w:t>
        <w:tab/>
        <w:t xml:space="preserve">Tarkoitat varmaan neekerien invaasion jälkeen...</w:t>
      </w:r>
    </w:p>
    <w:p>
      <w:r>
        <w:rPr>
          <w:b/>
          <w:u w:val="single"/>
        </w:rPr>
        <w:t xml:space="preserve">122774</w:t>
      </w:r>
    </w:p>
    <w:p>
      <w:r>
        <w:t xml:space="preserve">1. Antwerpenin Turnhoutissa 68-vuotiaan miehen kasvot murtuivat 11 kohdasta sen jälkeen, kun maahanmuuttajat olivat hakanneet häntä rajusti, koska uhrin koira haisi pahalta. https://www.infowars.com/belgium-migrants-viciously-beat-up-68-year-old-man-because-his-dog-smelled/.</w:t>
      </w:r>
    </w:p>
    <w:p>
      <w:r>
        <w:rPr>
          <w:b/>
          <w:u w:val="single"/>
        </w:rPr>
        <w:t xml:space="preserve">122775</w:t>
      </w:r>
    </w:p>
    <w:p>
      <w:r>
        <w:t xml:space="preserve">2.</w:t>
        <w:tab/>
        <w:t xml:space="preserve">.Ah niin... Paul Joseph Watson on liekehtivä homo, joka ei ole samaa mieltä joidenkin muslimien noudattamien lakien kanssa, jotka ovat osa samoja lakeja, jotka #Yahweh pani liikkeelle Mooseksen ja Aaronin kautta muinaisina päivinä!</w:t>
      </w:r>
    </w:p>
    <w:p>
      <w:r>
        <w:rPr>
          <w:b/>
          <w:u w:val="single"/>
        </w:rPr>
        <w:t xml:space="preserve">122776</w:t>
      </w:r>
    </w:p>
    <w:p>
      <w:r>
        <w:t xml:space="preserve">1. Me teimme sen MAGA DOENT SLOW DOWN https://redd.it/9qh0kw</w:t>
      </w:r>
    </w:p>
    <w:p>
      <w:r>
        <w:rPr>
          <w:b/>
          <w:u w:val="single"/>
        </w:rPr>
        <w:t xml:space="preserve">122777</w:t>
      </w:r>
    </w:p>
    <w:p>
      <w:r>
        <w:t xml:space="preserve">2.</w:t>
        <w:tab/>
        <w:t xml:space="preserve">HEI KAIKKI!  Me emme ole rasisteja! Tämä neekeri on samaa mieltä kanssamme!  Emme ole rasisteja!</w:t>
      </w:r>
    </w:p>
    <w:p>
      <w:r>
        <w:rPr>
          <w:b/>
          <w:u w:val="single"/>
        </w:rPr>
        <w:t xml:space="preserve">122778</w:t>
      </w:r>
    </w:p>
    <w:p>
      <w:r>
        <w:t xml:space="preserve">1. Katselin juuri Laura Ingrahamin ohjelmassa feministiä, jolla oli otsaa sanoa: "Voi kyllä, tunnen sääliä valkoisten miesparojen puolesta, joita syytetään väärin perustein raiskauksesta!".   Ole tarkkana, senkin feminatsihutsu, tämän maan naiset eivät pidä kaltaisistasi ämmistä, emme seiso kaltaistesi ällöttävien wanna be -naisten rinnalla. Äidit, vaimot, siskot, tyttöystävät, isoäidit, tädit, eivät seiso teidän ällöttävän itsenne rinnalla, emmekä me seiso teidän ällöttävän ideologianne rinnalla, te vihreät kainalokarvat, sängynpeitteiset lohikäärmeet. Me seisomme miesten rinnalla riippumatta siitä, minkä rotuisia he ovat, teitä ällöttäviä feministi-narttuja vastaan, jotka luulevat, että heidät pitäisi uhrata feministi-ideologian alttarilla, voit painua vittuun, senkin likainen ämmä, poikaani ei uhrata tuolla alttarilla, ei myöskään veljeäni, ei veljenpoikaani eikä ketään muutakaan miestä tässä maassa. Sinulla ei ole tämän maan naisten enemmistöä puolellasi, suurin osa tämän maan naisista katsoo sinua syljettävänä. Joten vielä kerran Sweet Cheeks painu vittuun pikku kommenttisi kanssa, senkin limanuljaska mulkku!!!!!.</w:t>
      </w:r>
    </w:p>
    <w:p>
      <w:r>
        <w:rPr>
          <w:b/>
          <w:u w:val="single"/>
        </w:rPr>
        <w:t xml:space="preserve">122779</w:t>
      </w:r>
    </w:p>
    <w:p>
      <w:r>
        <w:t xml:space="preserve">2.</w:t>
        <w:tab/>
        <w:t xml:space="preserve">Olen tiennyt lapsesta asti, että feministit sotkevat asioita.</w:t>
      </w:r>
    </w:p>
    <w:p>
      <w:r>
        <w:rPr>
          <w:b/>
          <w:u w:val="single"/>
        </w:rPr>
        <w:t xml:space="preserve">122780</w:t>
      </w:r>
    </w:p>
    <w:p>
      <w:r>
        <w:t xml:space="preserve">3.</w:t>
        <w:tab/>
        <w:tab/>
        <w:t xml:space="preserve">Omg En voi sietää noita muijia. Yksikin virne heiltä minulle niiden snarkkisen asenteen kanssa he heräisivät jossain päivystyksessä!</w:t>
      </w:r>
    </w:p>
    <w:p>
      <w:r>
        <w:rPr>
          <w:b/>
          <w:u w:val="single"/>
        </w:rPr>
        <w:t xml:space="preserve">122781</w:t>
      </w:r>
    </w:p>
    <w:p>
      <w:r>
        <w:t xml:space="preserve">4.</w:t>
        <w:tab/>
        <w:t xml:space="preserve">DANNETT, kerro meille, miltä sinusta todella tuntuu!</w:t>
      </w:r>
    </w:p>
    <w:p>
      <w:r>
        <w:rPr>
          <w:b/>
          <w:u w:val="single"/>
        </w:rPr>
        <w:t xml:space="preserve">122782</w:t>
      </w:r>
    </w:p>
    <w:p>
      <w:r>
        <w:t xml:space="preserve">5.</w:t>
      </w:r>
    </w:p>
    <w:p>
      <w:r>
        <w:rPr>
          <w:b/>
          <w:u w:val="single"/>
        </w:rPr>
        <w:t xml:space="preserve">122783</w:t>
      </w:r>
    </w:p>
    <w:p>
      <w:r>
        <w:t xml:space="preserve">1. On melkein jälkeenjäänyttä nähdä rasististen valkoisten #nationalistien kitisevän juutalaisten "ovelasta" tukahduttamisesta, samalla kun he tekopyhästi kitisevät #Israelista ja #juutalaisesta #nationalismista antaen moraalista tukea vihollisilleen...se on kuin olisi Jumala, joka tekee sen, mitä teet muille, sinun päällesi.</w:t>
      </w:r>
    </w:p>
    <w:p>
      <w:r>
        <w:rPr>
          <w:b/>
          <w:u w:val="single"/>
        </w:rPr>
        <w:t xml:space="preserve">122784</w:t>
      </w:r>
    </w:p>
    <w:p>
      <w:r>
        <w:t xml:space="preserve">2.</w:t>
        <w:tab/>
        <w:t xml:space="preserve">Katsokaa, olen #kansallismielinen, joka uskoo jopa #uskonnollisen ja #uskonnollisen #erillisyyden #vapauteen.  Kristittynä en usko, että SEKULAARINEN Israelin valtio on juutalaisen parannuksen, ja messiaanisen sionismin täyttymys. Mutta he ansaitsevat kansakunnan kuten mekin.</w:t>
      </w:r>
    </w:p>
    <w:p>
      <w:r>
        <w:rPr>
          <w:b/>
          <w:u w:val="single"/>
        </w:rPr>
        <w:t xml:space="preserve">122785</w:t>
      </w:r>
    </w:p>
    <w:p>
      <w:r>
        <w:t xml:space="preserve">3.</w:t>
        <w:tab/>
        <w:t xml:space="preserve">Minusta on tietämätöntä indoktrinoituneilta #kristityiltä ajatella, että nyky-Israel on sen täyttymys, mitä kirjoituksissa on...Heidän joukossaan on homoja, pakanoita, jumalanpilkkaajia ja syntisiä valtava määrä. Jeesuksen paluun jälkeen Juuda tekee parannuksen ja hyväksytään, ja raamatullinen Israel on Kristuksen ruumiin puolesta</w:t>
      </w:r>
    </w:p>
    <w:p>
      <w:r>
        <w:rPr>
          <w:b/>
          <w:u w:val="single"/>
        </w:rPr>
        <w:t xml:space="preserve">122786</w:t>
      </w:r>
    </w:p>
    <w:p>
      <w:r>
        <w:t xml:space="preserve">1. Näyttäkää se kaikille vitun juutalaisille ja demokraateille!  He ovat kaikki ÄLYTTÖMIÄ RASISTISIA PASKAPALOJA!</w:t>
      </w:r>
    </w:p>
    <w:p>
      <w:r>
        <w:rPr>
          <w:b/>
          <w:u w:val="single"/>
        </w:rPr>
        <w:t xml:space="preserve">122787</w:t>
      </w:r>
    </w:p>
    <w:p>
      <w:r>
        <w:t xml:space="preserve">1. Vitun hullu</w:t>
      </w:r>
    </w:p>
    <w:p>
      <w:r>
        <w:rPr>
          <w:b/>
          <w:u w:val="single"/>
        </w:rPr>
        <w:t xml:space="preserve">122788</w:t>
      </w:r>
    </w:p>
    <w:p>
      <w:r>
        <w:t xml:space="preserve">2.</w:t>
        <w:tab/>
        <w:t xml:space="preserve">Israelin shillit eivät voi koskaan vastata. He loisivat aina toisistaan. "Ystävät".</w:t>
      </w:r>
    </w:p>
    <w:p>
      <w:r>
        <w:rPr>
          <w:b/>
          <w:u w:val="single"/>
        </w:rPr>
        <w:t xml:space="preserve">122789</w:t>
      </w:r>
    </w:p>
    <w:p>
      <w:r>
        <w:t xml:space="preserve">3.</w:t>
        <w:tab/>
        <w:tab/>
        <w:t xml:space="preserve">toinen jälkeenjäänyt mykistää .....tai natsi shill......</w:t>
      </w:r>
    </w:p>
    <w:p>
      <w:r>
        <w:rPr>
          <w:b/>
          <w:u w:val="single"/>
        </w:rPr>
        <w:t xml:space="preserve">122790</w:t>
      </w:r>
    </w:p>
    <w:p>
      <w:r>
        <w:t xml:space="preserve">4.</w:t>
        <w:tab/>
        <w:tab/>
        <w:tab/>
        <w:t xml:space="preserve">Mene piiloon, petollinen (((pedofiili))) lojalisti.</w:t>
      </w:r>
    </w:p>
    <w:p>
      <w:r>
        <w:rPr>
          <w:b/>
          <w:u w:val="single"/>
        </w:rPr>
        <w:t xml:space="preserve">122791</w:t>
      </w:r>
    </w:p>
    <w:p>
      <w:r>
        <w:t xml:space="preserve">5.</w:t>
        <w:tab/>
        <w:tab/>
        <w:tab/>
        <w:tab/>
        <w:t xml:space="preserve">sanoo, että etana ...</w:t>
      </w:r>
    </w:p>
    <w:p>
      <w:r>
        <w:rPr>
          <w:b/>
          <w:u w:val="single"/>
        </w:rPr>
        <w:t xml:space="preserve">122792</w:t>
      </w:r>
    </w:p>
    <w:p>
      <w:r>
        <w:t xml:space="preserve">6.</w:t>
        <w:tab/>
        <w:tab/>
        <w:tab/>
        <w:tab/>
        <w:tab/>
        <w:t xml:space="preserve">Kepit ja kivet, raiskaajaystävä. Vai kerro meille, miksi juutalaiskansaa kutsutaan Israeliksi? https://www.haaretz.com/israel-news/six-charged-with-human-trafficking-pimping-in-tel-aviv-bat-yam-1.5866890 https://www.haaretz.com/israel-news/six-charged-with-human-trafficking-pimping-in-tel-aviv-bat-yam-1.5866890</w:t>
      </w:r>
    </w:p>
    <w:p>
      <w:r>
        <w:rPr>
          <w:b/>
          <w:u w:val="single"/>
        </w:rPr>
        <w:t xml:space="preserve">122793</w:t>
      </w:r>
    </w:p>
    <w:p>
      <w:r>
        <w:t xml:space="preserve">7.</w:t>
        <w:tab/>
        <w:tab/>
        <w:tab/>
        <w:tab/>
        <w:tab/>
        <w:t xml:space="preserve">Niin minäkin ajattelin. Kunhan se et ole sinä, kaikki käy. Eikö niin, mo-scam?</w:t>
      </w:r>
    </w:p>
    <w:p>
      <w:r>
        <w:rPr>
          <w:b/>
          <w:u w:val="single"/>
        </w:rPr>
        <w:t xml:space="preserve">122794</w:t>
      </w:r>
    </w:p>
    <w:p>
      <w:r>
        <w:t xml:space="preserve">8.</w:t>
        <w:tab/>
        <w:tab/>
        <w:tab/>
        <w:t xml:space="preserve">Israel ei kestäisi viikkoakaan ilman lännen tukea. He ovat terroristeja, ja jokaisen tukijan pitäisi vastata myös heidän rikoksistaan.</w:t>
      </w:r>
    </w:p>
    <w:p>
      <w:r>
        <w:rPr>
          <w:b/>
          <w:u w:val="single"/>
        </w:rPr>
        <w:t xml:space="preserve">122795</w:t>
      </w:r>
    </w:p>
    <w:p>
      <w:r>
        <w:t xml:space="preserve">1. Ketkä ovat todellisia rasisteja??</w:t>
      </w:r>
    </w:p>
    <w:p>
      <w:r>
        <w:rPr>
          <w:b/>
          <w:u w:val="single"/>
        </w:rPr>
        <w:t xml:space="preserve">122796</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122797</w:t>
      </w:r>
    </w:p>
    <w:p>
      <w:r>
        <w:t xml:space="preserve">3.</w:t>
        <w:tab/>
        <w:tab/>
        <w:t xml:space="preserve">Olenko minä hölmö? 😂🖕🏻</w:t>
      </w:r>
    </w:p>
    <w:p>
      <w:r>
        <w:rPr>
          <w:b/>
          <w:u w:val="single"/>
        </w:rPr>
        <w:t xml:space="preserve">122798</w:t>
      </w:r>
    </w:p>
    <w:p>
      <w:r>
        <w:t xml:space="preserve">4.</w:t>
        <w:tab/>
        <w:tab/>
        <w:tab/>
        <w:t xml:space="preserve">Vastatakseni kysymykseesi - kyllä, olet tyhmä hölmö. Ja nyt huomaan, että olet vieläpä hintti. En ole yllättynyt.</w:t>
      </w:r>
    </w:p>
    <w:p>
      <w:r>
        <w:rPr>
          <w:b/>
          <w:u w:val="single"/>
        </w:rPr>
        <w:t xml:space="preserve">122799</w:t>
      </w:r>
    </w:p>
    <w:p>
      <w:r>
        <w:t xml:space="preserve">5.</w:t>
        <w:tab/>
        <w:tab/>
        <w:tab/>
        <w:tab/>
        <w:t xml:space="preserve">En tiedä, miten/miksi sinusta tuli homo. Miksi kysyä tuntemattomalta? Kysy aikuiselta, jonka tunnet. Se on yleensä geneettistä. Jos tiedemiehet pystyvät löytämään homogeenin tai -geenit, homoja voidaan abortoida, ja lopulta homo-ongelma poistuu.</w:t>
      </w:r>
    </w:p>
    <w:p>
      <w:r>
        <w:rPr>
          <w:b/>
          <w:u w:val="single"/>
        </w:rPr>
        <w:t xml:space="preserve">122800</w:t>
      </w:r>
    </w:p>
    <w:p>
      <w:r>
        <w:t xml:space="preserve">6.</w:t>
        <w:tab/>
        <w:tab/>
        <w:tab/>
        <w:tab/>
        <w:tab/>
        <w:t xml:space="preserve">FFS 🤦🏻♀️</w:t>
      </w:r>
    </w:p>
    <w:p>
      <w:r>
        <w:rPr>
          <w:b/>
          <w:u w:val="single"/>
        </w:rPr>
        <w:t xml:space="preserve">122801</w:t>
      </w:r>
    </w:p>
    <w:p>
      <w:r>
        <w:t xml:space="preserve">7.</w:t>
        <w:tab/>
        <w:tab/>
        <w:tab/>
        <w:tab/>
        <w:tab/>
        <w:tab/>
        <w:t xml:space="preserve">Mies, @Discriminator ei tiedä milloin lopettaa.   2. kierros.   Rekt hikeä säästelemättä ...    Potkit hyvin Miss Pix ja he tulevat takaisin hakemaan lisää.  Minä tarjoan Jamesonin. 🧚♀️</w:t>
      </w:r>
    </w:p>
    <w:p>
      <w:r>
        <w:rPr>
          <w:b/>
          <w:u w:val="single"/>
        </w:rPr>
        <w:t xml:space="preserve">122802</w:t>
      </w:r>
    </w:p>
    <w:p>
      <w:r>
        <w:t xml:space="preserve">8.</w:t>
        <w:tab/>
        <w:tab/>
        <w:tab/>
        <w:tab/>
        <w:tab/>
        <w:tab/>
        <w:tab/>
        <w:t xml:space="preserve">🥃 Kippis, Tam 💜 tämä oli kevyttä työtä. Toivoin haastetta, mutta jouduin valitettavasti pettymään. Juon sille kuitenkin vielä maljan!</w:t>
      </w:r>
    </w:p>
    <w:p>
      <w:r>
        <w:rPr>
          <w:b/>
          <w:u w:val="single"/>
        </w:rPr>
        <w:t xml:space="preserve">122803</w:t>
      </w:r>
    </w:p>
    <w:p>
      <w:r>
        <w:t xml:space="preserve">9.</w:t>
        <w:tab/>
        <w:tab/>
        <w:tab/>
        <w:tab/>
        <w:tab/>
        <w:tab/>
        <w:tab/>
        <w:tab/>
        <w:t xml:space="preserve">Olen samaa mieltä! Parempi kuin "senkin hintti hölmö"! 😂 tf is that???</w:t>
      </w:r>
    </w:p>
    <w:p>
      <w:r>
        <w:rPr>
          <w:b/>
          <w:u w:val="single"/>
        </w:rPr>
        <w:t xml:space="preserve">122804</w:t>
      </w:r>
    </w:p>
    <w:p>
      <w:r>
        <w:t xml:space="preserve">1. Maahanmuuttajaa syytetään kahden ruotsalaispojan kiduttamisesta.   Lapsia poltettiin savukkeilla ja heidän hiuksensa sytytettiin tuleen.   Heitä käskettiin suutelemaan hyökkääjän kenkiä, joka sitten potkaisi heitä.   TÄMÄN ON LOPUTTAVA 😡😡😡😡 JAA!!!! https://voiceofeurope.com/2018/10/migrant-prosecuted-for-torturing-swedish-boys-for-three-hours-they-were-burned-with-cigarettes-and-kicked-in-the-face/</w:t>
      </w:r>
    </w:p>
    <w:p>
      <w:r>
        <w:rPr>
          <w:b/>
          <w:u w:val="single"/>
        </w:rPr>
        <w:t xml:space="preserve">122805</w:t>
      </w:r>
    </w:p>
    <w:p>
      <w:r>
        <w:t xml:space="preserve">2.</w:t>
        <w:tab/>
        <w:t xml:space="preserve">Pian näemme Sathy Struthersin televisiossa aamuyöllä kello 3 kertomassa minulle, että vain 50 sentillä päivässä voin ruokkia, majoittaa, vaatettaa ja kouluttaa jonkun köyhän neekerivauvan Ruotsissa.</w:t>
      </w:r>
    </w:p>
    <w:p>
      <w:r>
        <w:rPr>
          <w:b/>
          <w:u w:val="single"/>
        </w:rPr>
        <w:t xml:space="preserve">122806</w:t>
      </w:r>
    </w:p>
    <w:p>
      <w:r>
        <w:t xml:space="preserve">3.</w:t>
        <w:tab/>
        <w:tab/>
        <w:t xml:space="preserve">Hänellä oli hyvä sydän, mutta huono kriittinen ajattelu varainhankintansa seurauksista.</w:t>
      </w:r>
    </w:p>
    <w:p>
      <w:r>
        <w:rPr>
          <w:b/>
          <w:u w:val="single"/>
        </w:rPr>
        <w:t xml:space="preserve">122807</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122808</w:t>
      </w:r>
    </w:p>
    <w:p>
      <w:r>
        <w:t xml:space="preserve">2.</w:t>
        <w:tab/>
        <w:t xml:space="preserve">Ei, itse asiassa vaikutat katkeralta yksinäiseltä mieheltä...  En välitä mielipiteestäsi, kunnioittavasti...  Ole hyvä äläkä seuraa minua, en tiedä miksi haluat....jos lähetät minulle viestiä tai seuraat minua uudestaan, mykistän / estän tilisi.  Kiitos. Näkemiin.</w:t>
      </w:r>
    </w:p>
    <w:p>
      <w:r>
        <w:rPr>
          <w:b/>
          <w:u w:val="single"/>
        </w:rPr>
        <w:t xml:space="preserve">122809</w:t>
      </w:r>
    </w:p>
    <w:p>
      <w:r>
        <w:t xml:space="preserve">3.</w:t>
        <w:tab/>
        <w:tab/>
        <w:t xml:space="preserve">Sinulla on jo turvapaikka, Feministi. Sen nimi on Twitter.</w:t>
      </w:r>
    </w:p>
    <w:p>
      <w:r>
        <w:rPr>
          <w:b/>
          <w:u w:val="single"/>
        </w:rPr>
        <w:t xml:space="preserve">122810</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122811</w:t>
      </w:r>
    </w:p>
    <w:p>
      <w:r>
        <w:t xml:space="preserve">5.</w:t>
        <w:tab/>
        <w:tab/>
        <w:tab/>
        <w:tab/>
        <w:t xml:space="preserve">Pakanuudella on feministinen ongelma, ja aivan kuten laajemmassa länsimaisessa yhteiskunnassa, korruptoituneet, hallitsemattomat naiset ovat neitokaisia, esittävät virheellisiä syytöksiä ja ovat hysteerisiä, kun heille näytetään logiikkaa ja järkeä.    Pakanausko on täynnä SJW:tä, siksi #PaganismIsAntiWhite</w:t>
      </w:r>
    </w:p>
    <w:p>
      <w:r>
        <w:rPr>
          <w:b/>
          <w:u w:val="single"/>
        </w:rPr>
        <w:t xml:space="preserve">122812</w:t>
      </w:r>
    </w:p>
    <w:p>
      <w:r>
        <w:t xml:space="preserve">6.</w:t>
        <w:tab/>
        <w:tab/>
        <w:tab/>
        <w:tab/>
        <w:tab/>
        <w:t xml:space="preserve">Kuulitte sen täällä ensin, ihmiset lol.  Lopettakaa viestien lähettäminen tililleni. Kiitos.</w:t>
      </w:r>
    </w:p>
    <w:p>
      <w:r>
        <w:rPr>
          <w:b/>
          <w:u w:val="single"/>
        </w:rPr>
        <w:t xml:space="preserve">122813</w:t>
      </w:r>
    </w:p>
    <w:p>
      <w:r>
        <w:t xml:space="preserve">7.</w:t>
        <w:tab/>
        <w:tab/>
        <w:tab/>
        <w:tab/>
        <w:tab/>
        <w:tab/>
        <w:t xml:space="preserve">Mykistä se. Se on kikenvermin valkoinen neekeri.</w:t>
      </w:r>
    </w:p>
    <w:p>
      <w:r>
        <w:rPr>
          <w:b/>
          <w:u w:val="single"/>
        </w:rPr>
        <w:t xml:space="preserve">122814</w:t>
      </w:r>
    </w:p>
    <w:p>
      <w:r>
        <w:t xml:space="preserve">1. The Stranglers - Hanging Around 👌 Niin hyvää kuin 70-luvun lopulla oli tarjota. 😎 https://youtu.be/d4piHt4jvG4</w:t>
      </w:r>
    </w:p>
    <w:p>
      <w:r>
        <w:rPr>
          <w:b/>
          <w:u w:val="single"/>
        </w:rPr>
        <w:t xml:space="preserve">122815</w:t>
      </w:r>
    </w:p>
    <w:p>
      <w:r>
        <w:t xml:space="preserve">2.</w:t>
        <w:tab/>
        <w:t xml:space="preserve">homo</w:t>
      </w:r>
    </w:p>
    <w:p>
      <w:r>
        <w:rPr>
          <w:b/>
          <w:u w:val="single"/>
        </w:rPr>
        <w:t xml:space="preserve">122816</w:t>
      </w:r>
    </w:p>
    <w:p>
      <w:r>
        <w:t xml:space="preserve">1. Hän on neekeri</w:t>
      </w:r>
    </w:p>
    <w:p>
      <w:r>
        <w:rPr>
          <w:b/>
          <w:u w:val="single"/>
        </w:rPr>
        <w:t xml:space="preserve">122817</w:t>
      </w:r>
    </w:p>
    <w:p>
      <w:r>
        <w:t xml:space="preserve">1. Kirjoitin juuri perhesuunnittelua koskevan luvun, jossa sanon, että olemme aivan liian kauan alistuneet emotionaaliseen kiristykseen tukemalla lapsia, joita ei olisi pitänyt saada, ja äitejä, jotka manipuloivat rikkinäistä järjestelmää.    Järjestelmän uudistaminen, joka ei kannusta vääriä ihmisiä hankkimaan lapsia, on ehdottoman tärkeää, yhtä tärkeää kuin maahanmuutto.</w:t>
      </w:r>
    </w:p>
    <w:p>
      <w:r>
        <w:rPr>
          <w:b/>
          <w:u w:val="single"/>
        </w:rPr>
        <w:t xml:space="preserve">122818</w:t>
      </w:r>
    </w:p>
    <w:p>
      <w:r>
        <w:t xml:space="preserve">2.</w:t>
        <w:tab/>
        <w:t xml:space="preserve">Aborttilakeja ja sosiaaliturvaa on tarkasteltava huolellisesti, jos olisimme pitäneet ensimmäisenä mainitut kiellot ja jättäneet jälkimmäisen käyttöön ottamatta, meillä ei olisi näin dysgeenisiä yhteiskuntia. Ongelma on nyt se, että jos abortti poistetaan, syntyy todennäköisesti enemmän (suhteellisesti) ei-valkoisia lapsia. Jos sosiaaliturva poistetaan, rikollisuus nousee kattoon, ja valkoiset saavat myös vähemmän lapsia.</w:t>
      </w:r>
    </w:p>
    <w:p>
      <w:r>
        <w:rPr>
          <w:b/>
          <w:u w:val="single"/>
        </w:rPr>
        <w:t xml:space="preserve">122819</w:t>
      </w:r>
    </w:p>
    <w:p>
      <w:r>
        <w:t xml:space="preserve">3.</w:t>
        <w:tab/>
        <w:tab/>
        <w:t xml:space="preserve">Miksi? Väitätkö, että homoseksuaalisuus ja naisvihamielisyys estävät valkoisia miehiä parittelemasta valkoisten naisten kanssa... vai oletko vain jälleen yksi itseään ylpeilevä tiedemies, joka on indoktrinoitu tekotieteellä?</w:t>
      </w:r>
    </w:p>
    <w:p>
      <w:r>
        <w:rPr>
          <w:b/>
          <w:u w:val="single"/>
        </w:rPr>
        <w:t xml:space="preserve">122820</w:t>
      </w:r>
    </w:p>
    <w:p>
      <w:r>
        <w:t xml:space="preserve">4.</w:t>
        <w:tab/>
        <w:tab/>
        <w:tab/>
        <w:t xml:space="preserve">Uskon vahvasti, että homoseksuaalisuus on osoittautunut tuhoisaksi perheelle, koska se on vienyt huomion pois sen tosiasian, että avioliitto on olemassa, jotta perhe voisi suojella ja kasvattaa lapsia ja antaa ihmisille mahdollisuuden itsenäisyyteen valtiosta, ja että feminismi on vahingoittanut molempia sukupuolia valtavasti, koska se on keinotekoisesti sekoittanut miehet ja naiset tietyn edistyksellisen ryhmittymän sosiaalisten tavoitteiden saavuttamiseksi, mikä on vahingoittanut syvästi molempia sukupuolia.</w:t>
      </w:r>
    </w:p>
    <w:p>
      <w:r>
        <w:rPr>
          <w:b/>
          <w:u w:val="single"/>
        </w:rPr>
        <w:t xml:space="preserve">122821</w:t>
      </w:r>
    </w:p>
    <w:p>
      <w:r>
        <w:t xml:space="preserve">5.</w:t>
        <w:tab/>
        <w:tab/>
        <w:tab/>
        <w:tab/>
        <w:t xml:space="preserve">Tarkoitan, että Namin sanat ovat totta.  Se, mitä joku muu tekee, ei estä sinua tekemästä sitä, mitä sinun mielestäsi pitäisi tehdä.</w:t>
      </w:r>
    </w:p>
    <w:p>
      <w:r>
        <w:rPr>
          <w:b/>
          <w:u w:val="single"/>
        </w:rPr>
        <w:t xml:space="preserve">122822</w:t>
      </w:r>
    </w:p>
    <w:p>
      <w:r>
        <w:t xml:space="preserve">6.</w:t>
        <w:tab/>
        <w:tab/>
        <w:tab/>
        <w:tab/>
        <w:tab/>
        <w:t xml:space="preserve">He levittävät tauteja ja ahdistelevat todennäköisemmin lapsia. Ahdistelun kohteeksi joutuneet lapset ovat paljon todennäköisemmin homoseksuaaleja tai heillä on sukupuoli-identiteettiongelmia.   Kaikki homoseksuaaliseen yhteisöön liittyvä on haitallista yhteiskunnalle, ja mielenterveysongelmien määrä on hämmästyttävä. On helvetin epärehellistä teeskennellä, etteivät he vahingoita ketään.</w:t>
      </w:r>
    </w:p>
    <w:p>
      <w:r>
        <w:rPr>
          <w:b/>
          <w:u w:val="single"/>
        </w:rPr>
        <w:t xml:space="preserve">122823</w:t>
      </w:r>
    </w:p>
    <w:p>
      <w:r>
        <w:t xml:space="preserve">7.</w:t>
        <w:tab/>
        <w:tab/>
        <w:tab/>
        <w:tab/>
        <w:tab/>
        <w:tab/>
        <w:t xml:space="preserve">Heteroseksuaalit levittävät tauteja yhtä paljon, ellei jopa enemmän, kuin homot.  Ahdistelevatko homot enemmän lapsia?  Monet ihmiset esittävät tällaisia väitteitä, mutta ei ole todellisia tietoja.  Onko teillä tietoja?</w:t>
      </w:r>
    </w:p>
    <w:p>
      <w:r>
        <w:rPr>
          <w:b/>
          <w:u w:val="single"/>
        </w:rPr>
        <w:t xml:space="preserve">122824</w:t>
      </w:r>
    </w:p>
    <w:p>
      <w:r>
        <w:t xml:space="preserve">8.</w:t>
        <w:tab/>
        <w:tab/>
        <w:tab/>
        <w:tab/>
        <w:tab/>
        <w:tab/>
        <w:tab/>
        <w:t xml:space="preserve">olet vitun jälkeenjäänyt</w:t>
      </w:r>
    </w:p>
    <w:p>
      <w:r>
        <w:rPr>
          <w:b/>
          <w:u w:val="single"/>
        </w:rPr>
        <w:t xml:space="preserve">122825</w:t>
      </w:r>
    </w:p>
    <w:p>
      <w:r>
        <w:t xml:space="preserve">1. Hän on neekeri (jos et tiennyt), jonka suurin saavutus neekerinä on mutahain pussittaminen. Hassua, miten neekerit määrittelevät aina itseisarvonsa kyvyllä kilpailla valkoisten kanssa jollain pikkuruisella tasolla.</w:t>
      </w:r>
    </w:p>
    <w:p>
      <w:r>
        <w:rPr>
          <w:b/>
          <w:u w:val="single"/>
        </w:rPr>
        <w:t xml:space="preserve">122826</w:t>
      </w:r>
    </w:p>
    <w:p>
      <w:r>
        <w:t xml:space="preserve">1. NatSocs! Miksi kapitalismi toimii, jos sen eteen ponnistellaan. Kaverini Janen poika. 26. Jätti koulun kesken 18-vuotiaana. Ei opiskellut. Opiskeli web-kehitystä 14-vuotiaana. Ansaitsee nyt 60 000 puntaa Lontoossa web-kehittäjänä suuressa luksusloma-alan yrityksessä. Nyt komennuksella Delhissä 10 päivää kouluttamassa intialaisia IT-poikia. Huippuhotelli, hyvää ruokaa, kaikki kulut maksettu. Ja hän on homo, vain ärsyttääkseen sinua lisää. lol.</w:t>
      </w:r>
    </w:p>
    <w:p>
      <w:r>
        <w:rPr>
          <w:b/>
          <w:u w:val="single"/>
        </w:rPr>
        <w:t xml:space="preserve">122827</w:t>
      </w:r>
    </w:p>
    <w:p>
      <w:r>
        <w:t xml:space="preserve">2.</w:t>
        <w:tab/>
        <w:t xml:space="preserve">Rakkaat mulkut! Miksi julkiset koulut eivät toimi, jotkut ihmiset valmistuvat niistä ja kirjoittavat jopa kirjoja, mutta eivät koskaan opi, että anekdootti ei ole todiste. Se, että osoitetaan poikkeamaa ja teeskennellään, että se on mediaani, on valehtelua.</w:t>
      </w:r>
    </w:p>
    <w:p>
      <w:r>
        <w:rPr>
          <w:b/>
          <w:u w:val="single"/>
        </w:rPr>
        <w:t xml:space="preserve">122828</w:t>
      </w:r>
    </w:p>
    <w:p>
      <w:r>
        <w:t xml:space="preserve">3.</w:t>
        <w:tab/>
        <w:tab/>
        <w:t xml:space="preserve">Ja....niin sitä mennään. Mustasukkaisuus saapuu. Hän ei käynyt julkista koulua. Hän kävi valtion koulua. Kaikki hänen homokaverinsa ovat myös hyvin menestyneitä. Mikset nouse sängystä ja ponnistele? Sitten voisit olla onnellinen kuten hän :)</w:t>
      </w:r>
    </w:p>
    <w:p>
      <w:r>
        <w:rPr>
          <w:b/>
          <w:u w:val="single"/>
        </w:rPr>
        <w:t xml:space="preserve">122829</w:t>
      </w:r>
    </w:p>
    <w:p>
      <w:r>
        <w:t xml:space="preserve">4.</w:t>
        <w:tab/>
        <w:tab/>
        <w:tab/>
        <w:t xml:space="preserve">Olen tyytyväinen elämääni, minkä osoittaa se, että pystyn esittämään väitteen ja antamaan vastineen. Sinä sen sijaan argumentoit harhaluuloilla ja heikoilla loukkauksilla. Olet niin tyhmä, ettet edes tajunnut, että valtionkoulu-kommentti oli suunnattu sinulle ja kuinka tietämätön olet.</w:t>
      </w:r>
    </w:p>
    <w:p>
      <w:r>
        <w:rPr>
          <w:b/>
          <w:u w:val="single"/>
        </w:rPr>
        <w:t xml:space="preserve">122830</w:t>
      </w:r>
    </w:p>
    <w:p>
      <w:r>
        <w:t xml:space="preserve">5.</w:t>
        <w:tab/>
        <w:tab/>
        <w:tab/>
        <w:tab/>
        <w:t xml:space="preserve">Ei, et ole. Onnelliset ihmiset eivät tunne tarvetta viettää koko päivää sosiaalisessa mediassa haukkumalla muita ihmisiä siitä, mitä he eivät voi sille mitään. Surulliset teot voivat myös esittää epätoivoisia väitteitä. Ja minä kävin lukion. Britannian parhaat koulut ;)</w:t>
      </w:r>
    </w:p>
    <w:p>
      <w:r>
        <w:rPr>
          <w:b/>
          <w:u w:val="single"/>
        </w:rPr>
        <w:t xml:space="preserve">122831</w:t>
      </w:r>
    </w:p>
    <w:p>
      <w:r>
        <w:t xml:space="preserve">6.</w:t>
        <w:tab/>
        <w:tab/>
        <w:tab/>
        <w:tab/>
        <w:tab/>
        <w:t xml:space="preserve">Parhaita kouluja käyneet ihmiset esittävät älykkäitä väitteitä, jotka liittyvät käsiteltävään aiheeseen.    Se, että et esittänyt sellaista ja siirryit suoraan puhumaan siitä, miltä minusta tuntuu, on osoitus siitä, että pelkäät edes yrittää. mikä on järkevää, koska vietät suurimman osan ajastasi täällä parempiesi nöyryyttämänä.</w:t>
      </w:r>
    </w:p>
    <w:p>
      <w:r>
        <w:rPr>
          <w:b/>
          <w:u w:val="single"/>
        </w:rPr>
        <w:t xml:space="preserve">122832</w:t>
      </w:r>
    </w:p>
    <w:p>
      <w:r>
        <w:t xml:space="preserve">7.</w:t>
        <w:tab/>
        <w:tab/>
        <w:tab/>
        <w:tab/>
        <w:tab/>
        <w:tab/>
        <w:t xml:space="preserve">Olen lyönyt sinua ja älyttömiä argumenttejasi monta kertaa. Aika vaivautua väittelemään kanssasi on ohi. On aika saada sinut näyttämään siltä paksulta ääliöltä, joka nyt olet. Lopeta loukkaavat tunteesi. Hemmetin lumihiutale-sosialistit!</w:t>
      </w:r>
    </w:p>
    <w:p>
      <w:r>
        <w:rPr>
          <w:b/>
          <w:u w:val="single"/>
        </w:rPr>
        <w:t xml:space="preserve">122833</w:t>
      </w:r>
    </w:p>
    <w:p>
      <w:r>
        <w:t xml:space="preserve">8.</w:t>
        <w:tab/>
        <w:tab/>
        <w:tab/>
        <w:tab/>
        <w:tab/>
        <w:tab/>
        <w:tab/>
        <w:t xml:space="preserve">En voi kuvitella olevani sinun ikäisesi ja puhuvani kuten sinä. Mikä valtava epäonnistuminen.</w:t>
      </w:r>
    </w:p>
    <w:p>
      <w:r>
        <w:rPr>
          <w:b/>
          <w:u w:val="single"/>
        </w:rPr>
        <w:t xml:space="preserve">122834</w:t>
      </w:r>
    </w:p>
    <w:p>
      <w:r>
        <w:t xml:space="preserve">9.</w:t>
        <w:tab/>
        <w:tab/>
        <w:tab/>
        <w:tab/>
        <w:tab/>
        <w:tab/>
        <w:tab/>
        <w:tab/>
        <w:t xml:space="preserve">Minua hämmästyttää se, ettet ymmärrä, että olet ihmiskunnan suurimman joukkomurhaavan kuolemankultin jäsen. Loppujen lopuksi sosialismi on murhannut yli 600 miljoonaa ihmistä reilussa sadassa vuodessa, mikä on nopeammin kuin islam!</w:t>
      </w:r>
    </w:p>
    <w:p>
      <w:r>
        <w:rPr>
          <w:b/>
          <w:u w:val="single"/>
        </w:rPr>
        <w:t xml:space="preserve">122835</w:t>
      </w:r>
    </w:p>
    <w:p>
      <w:r>
        <w:t xml:space="preserve">1. Todellinen asialista,,Britannian globaalin maailmanlopun virkamiehiä,,jotka työskentelevät Britannian kansaa vastaan.</w:t>
      </w:r>
    </w:p>
    <w:p>
      <w:r>
        <w:rPr>
          <w:b/>
          <w:u w:val="single"/>
        </w:rPr>
        <w:t xml:space="preserve">122836</w:t>
      </w:r>
    </w:p>
    <w:p>
      <w:r>
        <w:t xml:space="preserve">2.</w:t>
        <w:tab/>
        <w:t xml:space="preserve">Mikä kusipää</w:t>
      </w:r>
    </w:p>
    <w:p>
      <w:r>
        <w:rPr>
          <w:b/>
          <w:u w:val="single"/>
        </w:rPr>
        <w:t xml:space="preserve">122837</w:t>
      </w:r>
    </w:p>
    <w:p>
      <w:r>
        <w:t xml:space="preserve">1. Kukahan johtaa Atlantan Antifa-tiliä? Ehkä se ääliö, jolla on t-paita päällä?</w:t>
      </w:r>
    </w:p>
    <w:p>
      <w:r>
        <w:rPr>
          <w:b/>
          <w:u w:val="single"/>
        </w:rPr>
        <w:t xml:space="preserve">122838</w:t>
      </w:r>
    </w:p>
    <w:p>
      <w:r>
        <w:t xml:space="preserve">2.</w:t>
        <w:tab/>
        <w:t xml:space="preserve">Jeremy istuu sohvallaan Atlanta Antifa t-paita yllään.</w:t>
      </w:r>
    </w:p>
    <w:p>
      <w:r>
        <w:rPr>
          <w:b/>
          <w:u w:val="single"/>
        </w:rPr>
        <w:t xml:space="preserve">122839</w:t>
      </w:r>
    </w:p>
    <w:p>
      <w:r>
        <w:t xml:space="preserve">3.</w:t>
        <w:tab/>
        <w:tab/>
        <w:t xml:space="preserve">tartu hänen huulirenkaaseen, revi se irti ja katso, kun hän putoaa ja itkee kuin pieni ämmä</w:t>
      </w:r>
    </w:p>
    <w:p>
      <w:r>
        <w:rPr>
          <w:b/>
          <w:u w:val="single"/>
        </w:rPr>
        <w:t xml:space="preserve">122840</w:t>
      </w:r>
    </w:p>
    <w:p>
      <w:r>
        <w:t xml:space="preserve">4.</w:t>
        <w:tab/>
        <w:tab/>
        <w:tab/>
        <w:t xml:space="preserve">Jeremyn rikoskuva Jeremystä on tulossa lisää. Huomaa pidätys heroiinin hallussapidosta Atlantassa 20. heinäkuuta 2016. Hän on edelleen narkkari https://georgia.arrests.org/search.php?fname=jeremy&amp;lname=galloway&amp;fpartial=True</w:t>
      </w:r>
    </w:p>
    <w:p>
      <w:r>
        <w:rPr>
          <w:b/>
          <w:u w:val="single"/>
        </w:rPr>
        <w:t xml:space="preserve">122841</w:t>
      </w:r>
    </w:p>
    <w:p>
      <w:r>
        <w:t xml:space="preserve">5.</w:t>
        <w:tab/>
        <w:tab/>
        <w:tab/>
        <w:tab/>
        <w:t xml:space="preserve">Antifa huvittaa minua loputtomasti. Minut on koulutettu todelliseen vallankumoukselliseen väkivaltaan, ja haluaisin näyttää heille mielelläni, miltä vallankumous näyttää.</w:t>
      </w:r>
    </w:p>
    <w:p>
      <w:r>
        <w:rPr>
          <w:b/>
          <w:u w:val="single"/>
        </w:rPr>
        <w:t xml:space="preserve">122842</w:t>
      </w:r>
    </w:p>
    <w:p>
      <w:r>
        <w:t xml:space="preserve">6.</w:t>
        <w:tab/>
        <w:tab/>
        <w:tab/>
        <w:tab/>
        <w:tab/>
        <w:t xml:space="preserve">Punks. Huumeriippuvaiset. Psyykkisesti sairaat ihmiset. Kodittomat. Pikkurikolliset. Transseksuaalit, jotka kärsivät sukupuolidysforiasta. Se on heidän perustansa. Joskus nämä ihmiset tulevat Antifaan useista eri reiteistä.   Jeremyllä on mielisairaus. Hän on ollut koditon. Hän oli heroiiniriippuvainen. Eddie on psyykkisesti sairas transseksuaali, kuten Scout Schultz, -</w:t>
      </w:r>
    </w:p>
    <w:p>
      <w:r>
        <w:rPr>
          <w:b/>
          <w:u w:val="single"/>
        </w:rPr>
        <w:t xml:space="preserve">122843</w:t>
      </w:r>
    </w:p>
    <w:p>
      <w:r>
        <w:t xml:space="preserve">7.</w:t>
        <w:tab/>
        <w:tab/>
        <w:tab/>
        <w:tab/>
        <w:tab/>
        <w:tab/>
        <w:t xml:space="preserve">Lawrencen punaniskakapinan entisen johtajan oli erottava, koska hänen "sukupuolidysforiansa" teki hänestä toimintakyvyttömän.</w:t>
      </w:r>
    </w:p>
    <w:p>
      <w:r>
        <w:rPr>
          <w:b/>
          <w:u w:val="single"/>
        </w:rPr>
        <w:t xml:space="preserve">122844</w:t>
      </w:r>
    </w:p>
    <w:p>
      <w:r>
        <w:t xml:space="preserve">1. @Cantwell Jos pidät vakaudesta ja sivilisaatiosta, sinun pitäisi tukea yksiavioisuutta. Eikö ole ilmeistä, että yksi syy yhteiskunnalliseen vakauteen on yksiavioisuus? Moniavioisuus horjuttaa kansakunnan vakautta. Katsokaa arabimaita ja terrorismia. Simpansseilla beetat hyökkäävät ja tappavat alfoja.  NAP menee ikkunasta ulos, jos ihmiset eivät panosta yhteiskuntaan.</w:t>
      </w:r>
    </w:p>
    <w:p>
      <w:r>
        <w:rPr>
          <w:b/>
          <w:u w:val="single"/>
        </w:rPr>
        <w:t xml:space="preserve">122845</w:t>
      </w:r>
    </w:p>
    <w:p>
      <w:r>
        <w:t xml:space="preserve">2.</w:t>
        <w:tab/>
        <w:t xml:space="preserve">Amerikan "vakain" yhteiskunta - mormonismi - on perustettu moniavioisuudelle ei, sitä ei voida ylläpitää loputtomiin, mutta se on keino voittaa nykyiset vastoinkäymiset</w:t>
      </w:r>
    </w:p>
    <w:p>
      <w:r>
        <w:rPr>
          <w:b/>
          <w:u w:val="single"/>
        </w:rPr>
        <w:t xml:space="preserve">122846</w:t>
      </w:r>
    </w:p>
    <w:p>
      <w:r>
        <w:t xml:space="preserve">3.</w:t>
        <w:tab/>
        <w:tab/>
        <w:t xml:space="preserve">En usko, että mormonismi on "amerikkalainen yhteiskunta", vaan se on kuin uskonto tai kultti yhteiskunnan sisällä.  Mormonismi toimii hyvin isäntämaassa muutamasta syystä.  1. Useimmat mormonit eivät ole moniavioisia. 2. Se ei ole kaiken kuluttava kuten islam (ts. on maallisia ja muiden uskontojen naisia, joista ruokkiutua).</w:t>
      </w:r>
    </w:p>
    <w:p>
      <w:r>
        <w:rPr>
          <w:b/>
          <w:u w:val="single"/>
        </w:rPr>
        <w:t xml:space="preserve">122847</w:t>
      </w:r>
    </w:p>
    <w:p>
      <w:r>
        <w:t xml:space="preserve">4.</w:t>
        <w:tab/>
        <w:tab/>
        <w:tab/>
        <w:t xml:space="preserve">Vaikka ymmärränkin mielipiteesi, mormonismi on uskonto, kulttuuri ja yhteiskunta, se on epäilemättä peräisin amerikkalaisesta sivilisaatiosta, vaikka kuvaammekin sitä amerikkalaisen sivilisaation jälkeläiseksi eikä osaksi Amerikkaa huolimatta siitä, että valtavirran mormonismi hylkää moniavioisuuden, fundamentalistiset haarat käyttävät moniavioisuutta kasvaakseen, ja se on opetus meille</w:t>
      </w:r>
    </w:p>
    <w:p>
      <w:r>
        <w:rPr>
          <w:b/>
          <w:u w:val="single"/>
        </w:rPr>
        <w:t xml:space="preserve">122848</w:t>
      </w:r>
    </w:p>
    <w:p>
      <w:r>
        <w:t xml:space="preserve">5.</w:t>
        <w:tab/>
        <w:tab/>
        <w:tab/>
        <w:tab/>
        <w:t xml:space="preserve">2/ Yleensä Chris Cantwellin kaltaiset moniavioisuutta ajavat ihmiset ajattelevat, että heistä tulee yksi niistä, joilla on neljä tyttöystävää.  Näin ei selvästikään ole (katsokaa häntä), vakava itsepetos.  He jäävät yksin runkkaamaan, kun taas Kultaisen kaltaisilla ihmisillä on noin 20 muijan haaremi.</w:t>
      </w:r>
    </w:p>
    <w:p>
      <w:r>
        <w:rPr>
          <w:b/>
          <w:u w:val="single"/>
        </w:rPr>
        <w:t xml:space="preserve">122849</w:t>
      </w:r>
    </w:p>
    <w:p>
      <w:r>
        <w:t xml:space="preserve">6.</w:t>
        <w:tab/>
        <w:tab/>
        <w:tab/>
        <w:tab/>
        <w:tab/>
        <w:t xml:space="preserve">Ymmärrän, että se saa muut miehet suuttumaan, ei ole vaikeaa pyörittää lautasia tänä modernina (1960-luvun jälkeisenä) aikakautena, mutta... moniavioisuus (&gt;1 naisen avioliitto) edellyttää, että naiset jakavat virallisesti aviomiehen - useimmat eivät tee sitä, vaikka kohtaisivat murskaavan yksinäisyyden &amp; monet naiset eivät jaa miehen huomiota ennen avioliittoa.</w:t>
      </w:r>
    </w:p>
    <w:p>
      <w:r>
        <w:rPr>
          <w:b/>
          <w:u w:val="single"/>
        </w:rPr>
        <w:t xml:space="preserve">122850</w:t>
      </w:r>
    </w:p>
    <w:p>
      <w:r>
        <w:t xml:space="preserve">7.</w:t>
        <w:tab/>
        <w:tab/>
        <w:tab/>
        <w:tab/>
        <w:tab/>
        <w:tab/>
        <w:t xml:space="preserve">2/ Tämän pitäisi olla jokseenkin ilmeistä, että tämä on rinnakkaista arabimaiden yhteiskuntien kanssa, ja terrorismin syyt ovat samankaltaisia.  Kuten... kuka vittu haluaa elää tuollaisessa yhteiskunnassa? Se on oikeasti neekerien tasoista paskaa.</w:t>
      </w:r>
    </w:p>
    <w:p>
      <w:r>
        <w:rPr>
          <w:b/>
          <w:u w:val="single"/>
        </w:rPr>
        <w:t xml:space="preserve">122851</w:t>
      </w:r>
    </w:p>
    <w:p>
      <w:r>
        <w:t xml:space="preserve">1. Kristittyjen viha ja suuttumus @CarolynEmerickiä kohtaan on sitä, että he ovat kaikki niin kusessa siitä, että nainen seisoo jonkin asian puolesta ja näyttää esimerkkiä.</w:t>
      </w:r>
    </w:p>
    <w:p>
      <w:r>
        <w:rPr>
          <w:b/>
          <w:u w:val="single"/>
        </w:rPr>
        <w:t xml:space="preserve">122852</w:t>
      </w:r>
    </w:p>
    <w:p>
      <w:r>
        <w:t xml:space="preserve">2.</w:t>
        <w:tab/>
        <w:t xml:space="preserve">Kyllä. Me vain pelkäämme vahvoja, itsenäisiä naisia. Hän ei todellakaan käyttäydy kuin sietämätön kusipää koko päivää sosiaalisessa mediassa tai mitään.</w:t>
      </w:r>
    </w:p>
    <w:p>
      <w:r>
        <w:rPr>
          <w:b/>
          <w:u w:val="single"/>
        </w:rPr>
        <w:t xml:space="preserve">122853</w:t>
      </w:r>
    </w:p>
    <w:p>
      <w:r>
        <w:t xml:space="preserve">3.</w:t>
        <w:tab/>
        <w:tab/>
        <w:t xml:space="preserve">Painu vittuun siitä, ihan oikeasti</w:t>
      </w:r>
    </w:p>
    <w:p>
      <w:r>
        <w:rPr>
          <w:b/>
          <w:u w:val="single"/>
        </w:rPr>
        <w:t xml:space="preserve">122854</w:t>
      </w:r>
    </w:p>
    <w:p>
      <w:r>
        <w:t xml:space="preserve">1. Muistakaa, että OJ on vapaana vain siksi, että valamiehistö maksoi hänelle "koston" siitä, että hän hakkasi hullun neekerin, joka oli pilvessä.</w:t>
      </w:r>
    </w:p>
    <w:p>
      <w:r>
        <w:rPr>
          <w:b/>
          <w:u w:val="single"/>
        </w:rPr>
        <w:t xml:space="preserve">122855</w:t>
      </w:r>
    </w:p>
    <w:p>
      <w:r>
        <w:t xml:space="preserve">1. #BREAKINGNEWS: Daily Caller on vahvistanut, että Nikki Haley on eronnut Yhdysvaltain YK-suurlähettilään virasta. https://i.imgtc.com/reXbyub.jpg</w:t>
      </w:r>
    </w:p>
    <w:p>
      <w:r>
        <w:rPr>
          <w:b/>
          <w:u w:val="single"/>
        </w:rPr>
        <w:t xml:space="preserve">122856</w:t>
      </w:r>
    </w:p>
    <w:p>
      <w:r>
        <w:t xml:space="preserve">2.</w:t>
        <w:tab/>
        <w:t xml:space="preserve">Hei hei globalistipaska</w:t>
      </w:r>
    </w:p>
    <w:p>
      <w:r>
        <w:rPr>
          <w:b/>
          <w:u w:val="single"/>
        </w:rPr>
        <w:t xml:space="preserve">122857</w:t>
      </w:r>
    </w:p>
    <w:p>
      <w:r>
        <w:t xml:space="preserve">1. Jos tuo ei ole uhkaava ja uhkaava kiusaaja-asento, en tiedä mikä on. Feinsteinilla ei ole minkäänlaisia naisellisia piirteitä.   Yksikään oikea nainen ei ottaisi tuollaista asentoa; hänen ilmeensä kertoo kaiken.</w:t>
      </w:r>
    </w:p>
    <w:p>
      <w:r>
        <w:rPr>
          <w:b/>
          <w:u w:val="single"/>
        </w:rPr>
        <w:t xml:space="preserve">122858</w:t>
      </w:r>
    </w:p>
    <w:p>
      <w:r>
        <w:t xml:space="preserve">2.</w:t>
        <w:tab/>
        <w:t xml:space="preserve">dyke</w:t>
      </w:r>
    </w:p>
    <w:p>
      <w:r>
        <w:rPr>
          <w:b/>
          <w:u w:val="single"/>
        </w:rPr>
        <w:t xml:space="preserve">122859</w:t>
      </w:r>
    </w:p>
    <w:p>
      <w:r>
        <w:t xml:space="preserve">1.</w:t>
      </w:r>
    </w:p>
    <w:p>
      <w:r>
        <w:rPr>
          <w:b/>
          <w:u w:val="single"/>
        </w:rPr>
        <w:t xml:space="preserve">122860</w:t>
      </w:r>
    </w:p>
    <w:p>
      <w:r>
        <w:t xml:space="preserve">2.</w:t>
        <w:tab/>
        <w:t xml:space="preserve">Jos tätä pientä espanjalaista ei ole pantu häkkiin ja heitetty Rio Granden yli, Trump ei tee työtään.</w:t>
      </w:r>
    </w:p>
    <w:p>
      <w:r>
        <w:rPr>
          <w:b/>
          <w:u w:val="single"/>
        </w:rPr>
        <w:t xml:space="preserve">122861</w:t>
      </w:r>
    </w:p>
    <w:p>
      <w:r>
        <w:t xml:space="preserve">1. Älä koskaan unohda, kuinka paljon nämä ihmiset vihaavat sinua ja haluavat nähdä sinun kärsivän.</w:t>
      </w:r>
    </w:p>
    <w:p>
      <w:r>
        <w:rPr>
          <w:b/>
          <w:u w:val="single"/>
        </w:rPr>
        <w:t xml:space="preserve">122862</w:t>
      </w:r>
    </w:p>
    <w:p>
      <w:r>
        <w:t xml:space="preserve">2.</w:t>
        <w:tab/>
        <w:t xml:space="preserve">Jälleen yksi jälkeenjäänyt, joka ei saa mitään apua mielisairautensa ja harhakuvitelmiensa kanssa. Mikä on todennäköisyys, että hän on yksi ruma läski haiseva ilmalaiva? Hänellä ei selvästikään ole aivokapasiteettia ymmärtää oikeudellista periaatetta, jonka mukaan syytön on syytön kunnes toisin todistetaan. Toinen demokraatti</w:t>
      </w:r>
    </w:p>
    <w:p>
      <w:r>
        <w:rPr>
          <w:b/>
          <w:u w:val="single"/>
        </w:rPr>
        <w:t xml:space="preserve">122863</w:t>
      </w:r>
    </w:p>
    <w:p>
      <w:r>
        <w:t xml:space="preserve">3.</w:t>
        <w:tab/>
        <w:tab/>
        <w:t xml:space="preserve">Hän on juutalainen.</w:t>
      </w:r>
    </w:p>
    <w:p>
      <w:r>
        <w:rPr>
          <w:b/>
          <w:u w:val="single"/>
        </w:rPr>
        <w:t xml:space="preserve">122864</w:t>
      </w:r>
    </w:p>
    <w:p>
      <w:r>
        <w:t xml:space="preserve">4.</w:t>
        <w:tab/>
        <w:tab/>
        <w:t xml:space="preserve">Ehkä olet enemmän auringonpaiste kuin minä, odotan vain, että joku lähettää hänen "Hei, valkoiset ihmiset, tässä on mitä meidän täytyy tehdä..." twiittinsä.</w:t>
      </w:r>
    </w:p>
    <w:p>
      <w:r>
        <w:rPr>
          <w:b/>
          <w:u w:val="single"/>
        </w:rPr>
        <w:t xml:space="preserve">122865</w:t>
      </w:r>
    </w:p>
    <w:p>
      <w:r>
        <w:t xml:space="preserve">1. Hei kaverit, tässä on infografiikka 5.56 karbiiniampujille, jotta saat ampumasi keskipisteen massan 0-500 metrin etäisyydeltä. #ballistic #2a #guns http://www.deftsystems.us/2018/10/26/a-battle-sight-zero-for-the-m-4/</w:t>
      </w:r>
    </w:p>
    <w:p>
      <w:r>
        <w:rPr>
          <w:b/>
          <w:u w:val="single"/>
        </w:rPr>
        <w:t xml:space="preserve">122866</w:t>
      </w:r>
    </w:p>
    <w:p>
      <w:r>
        <w:t xml:space="preserve">2.</w:t>
        <w:tab/>
        <w:t xml:space="preserve">Kunpa kaikki pahikset olisivat kaksimetrisiä.</w:t>
      </w:r>
    </w:p>
    <w:p>
      <w:r>
        <w:rPr>
          <w:b/>
          <w:u w:val="single"/>
        </w:rPr>
        <w:t xml:space="preserve">122867</w:t>
      </w:r>
    </w:p>
    <w:p>
      <w:r>
        <w:t xml:space="preserve">3.</w:t>
        <w:tab/>
        <w:tab/>
        <w:t xml:space="preserve">Mike, kuulostat pelokkaalta. Anna miesten hoitaa tämä.</w:t>
      </w:r>
    </w:p>
    <w:p>
      <w:r>
        <w:rPr>
          <w:b/>
          <w:u w:val="single"/>
        </w:rPr>
        <w:t xml:space="preserve">122868</w:t>
      </w:r>
    </w:p>
    <w:p>
      <w:r>
        <w:t xml:space="preserve">4.</w:t>
        <w:tab/>
        <w:tab/>
        <w:tab/>
        <w:t xml:space="preserve">Ymmärrän fysiikkaa. Huomaan myös, että useimmat pahikset ovat lyhyitä miehiä.</w:t>
      </w:r>
    </w:p>
    <w:p>
      <w:r>
        <w:rPr>
          <w:b/>
          <w:u w:val="single"/>
        </w:rPr>
        <w:t xml:space="preserve">122869</w:t>
      </w:r>
    </w:p>
    <w:p>
      <w:r>
        <w:t xml:space="preserve">5.</w:t>
        <w:tab/>
        <w:tab/>
        <w:tab/>
        <w:tab/>
        <w:t xml:space="preserve">Sitten et voi ampua.</w:t>
      </w:r>
    </w:p>
    <w:p>
      <w:r>
        <w:rPr>
          <w:b/>
          <w:u w:val="single"/>
        </w:rPr>
        <w:t xml:space="preserve">122870</w:t>
      </w:r>
    </w:p>
    <w:p>
      <w:r>
        <w:t xml:space="preserve">6.</w:t>
        <w:tab/>
        <w:tab/>
        <w:tab/>
        <w:tab/>
        <w:tab/>
        <w:t xml:space="preserve">Kommenttisi on järjetön.</w:t>
      </w:r>
    </w:p>
    <w:p>
      <w:r>
        <w:rPr>
          <w:b/>
          <w:u w:val="single"/>
        </w:rPr>
        <w:t xml:space="preserve">122871</w:t>
      </w:r>
    </w:p>
    <w:p>
      <w:r>
        <w:t xml:space="preserve">7.</w:t>
        <w:tab/>
        <w:tab/>
        <w:tab/>
        <w:tab/>
        <w:tab/>
        <w:tab/>
        <w:t xml:space="preserve">LOL Hieno yritys harhauttaa.</w:t>
      </w:r>
    </w:p>
    <w:p>
      <w:r>
        <w:rPr>
          <w:b/>
          <w:u w:val="single"/>
        </w:rPr>
        <w:t xml:space="preserve">122872</w:t>
      </w:r>
    </w:p>
    <w:p>
      <w:r>
        <w:t xml:space="preserve">8.</w:t>
        <w:tab/>
        <w:tab/>
        <w:tab/>
        <w:tab/>
        <w:tab/>
        <w:tab/>
        <w:tab/>
        <w:t xml:space="preserve">Kommenttisi on edelleen järjetön. Ampumakyvylläni ei ole mitään tekemistä niiden ongelmien kanssa, joita aiheutuu ammuttaessa jotakuta, joka on joko paljon oletettua pituutta pidempi tai paljon lyhyempi.</w:t>
      </w:r>
    </w:p>
    <w:p>
      <w:r>
        <w:rPr>
          <w:b/>
          <w:u w:val="single"/>
        </w:rPr>
        <w:t xml:space="preserve">122873</w:t>
      </w:r>
    </w:p>
    <w:p>
      <w:r>
        <w:t xml:space="preserve">9.</w:t>
        <w:tab/>
        <w:tab/>
        <w:tab/>
        <w:tab/>
        <w:tab/>
        <w:tab/>
        <w:tab/>
        <w:tab/>
        <w:t xml:space="preserve">Jos osaat ampua, maalin koolla ei ole merkitystä. Sinulla ei selvästikään ole hajuakaan ampumatekniikasta.</w:t>
      </w:r>
    </w:p>
    <w:p>
      <w:r>
        <w:rPr>
          <w:b/>
          <w:u w:val="single"/>
        </w:rPr>
        <w:t xml:space="preserve">122874</w:t>
      </w:r>
    </w:p>
    <w:p>
      <w:r>
        <w:t xml:space="preserve">10.</w:t>
        <w:tab/>
        <w:tab/>
        <w:tab/>
        <w:tab/>
        <w:tab/>
        <w:tab/>
        <w:tab/>
        <w:tab/>
        <w:tab/>
        <w:t xml:space="preserve">Jeesus, retardi. Sinulla ei ole pienintäkään hajua siitä, miksi linkitetty artikkeli kirjoitettiin. Tietenkään kohteisiin ei voi osua taikataidoilla - täytyy tietää, kuinka kaukana kaveri on. Siksi sinulle annetaan keskimääräiset luvut, joita käytetään etäisyyden &amp; luodin pudotuksen arvioimiseksi. Mene vain pois tyhmäpää.</w:t>
      </w:r>
    </w:p>
    <w:p>
      <w:r>
        <w:rPr>
          <w:b/>
          <w:u w:val="single"/>
        </w:rPr>
        <w:t xml:space="preserve">122875</w:t>
      </w:r>
    </w:p>
    <w:p>
      <w:r>
        <w:t xml:space="preserve">11.</w:t>
        <w:tab/>
        <w:tab/>
        <w:tab/>
        <w:tab/>
        <w:tab/>
        <w:tab/>
        <w:tab/>
        <w:tab/>
        <w:tab/>
        <w:tab/>
        <w:t xml:space="preserve">En lukenut artikkelia, vaan pilailin typeryydelläsi, jonka mukaan kohteen koko vaikeuttaa osumista. Mikä on täysin jälkeenjäänyttä.</w:t>
      </w:r>
    </w:p>
    <w:p>
      <w:r>
        <w:rPr>
          <w:b/>
          <w:u w:val="single"/>
        </w:rPr>
        <w:t xml:space="preserve">122876</w:t>
      </w:r>
    </w:p>
    <w:p>
      <w:r>
        <w:t xml:space="preserve">12.</w:t>
        <w:tab/>
        <w:tab/>
        <w:tab/>
        <w:tab/>
        <w:tab/>
        <w:tab/>
        <w:tab/>
        <w:tab/>
        <w:tab/>
        <w:tab/>
        <w:tab/>
        <w:t xml:space="preserve">Kun maalin kokoa käytetään arvioimaan kantama ja myös pidätys, se ei ole hidastunut. SINÄ olet ainoa jälkeenjäänyt täällä.</w:t>
      </w:r>
    </w:p>
    <w:p>
      <w:r>
        <w:rPr>
          <w:b/>
          <w:u w:val="single"/>
        </w:rPr>
        <w:t xml:space="preserve">122877</w:t>
      </w:r>
    </w:p>
    <w:p>
      <w:r>
        <w:t xml:space="preserve">13.</w:t>
        <w:tab/>
        <w:tab/>
        <w:tab/>
        <w:tab/>
        <w:tab/>
        <w:tab/>
        <w:tab/>
        <w:tab/>
        <w:tab/>
        <w:tab/>
        <w:tab/>
        <w:tab/>
        <w:t xml:space="preserve">Tuokin kuulostaa typerältä. Kuka opetti sinut ampumaan Aku Ankkaa?</w:t>
      </w:r>
    </w:p>
    <w:p>
      <w:r>
        <w:rPr>
          <w:b/>
          <w:u w:val="single"/>
        </w:rPr>
        <w:t xml:space="preserve">122878</w:t>
      </w:r>
    </w:p>
    <w:p>
      <w:r>
        <w:t xml:space="preserve">1. Trumpille maksettiin siis 200k vuodessa kolmevuotiaasta lähtien. En ole hintti, joten en itke siitä.   Kuitenkin jos ostaisit jotain nykyään 200k:lla se on noin 18k silloin.   Ppl jotka maksavat rahaa, mutta eivät saa rahaa, pitäisi olla kännissä econeidemme hoitajille.   Eli rikkaat rikastuvat -meemissä ei ole mitään perää? Mitä tulee motivaatioon.</w:t>
      </w:r>
    </w:p>
    <w:p>
      <w:r>
        <w:rPr>
          <w:b/>
          <w:u w:val="single"/>
        </w:rPr>
        <w:t xml:space="preserve">122879</w:t>
      </w:r>
    </w:p>
    <w:p>
      <w:r>
        <w:t xml:space="preserve">2.</w:t>
        <w:tab/>
        <w:t xml:space="preserve">He eivät vieläkään ymmärrä, että köyhät ihmiset eivät välitä siitä, onko Trump syntynyt hopealusikka joka suussa ja paskantaako hän kultakolikoita. Nälkää näkeville ihmisille ei vain ole väliä sillä, jos heitä ruokkiva henkilö ei ole itse kasvattanut ruokaa tai vittu varastanut sitä. Hän ruokkii heitä.</w:t>
      </w:r>
    </w:p>
    <w:p>
      <w:r>
        <w:rPr>
          <w:b/>
          <w:u w:val="single"/>
        </w:rPr>
        <w:t xml:space="preserve">122880</w:t>
      </w:r>
    </w:p>
    <w:p>
      <w:r>
        <w:t xml:space="preserve">3.</w:t>
        <w:tab/>
        <w:tab/>
        <w:t xml:space="preserve">Puhun siitä, minkä arvoinen dollarimme olisi, jos palaisimme takaisin 150 miljoonan amerikkalaisen Amerikkaan. Dollarimme olisi &gt;90% arvokkaampi. Mitä tapahtuu, kun se on 100 %?</w:t>
      </w:r>
    </w:p>
    <w:p>
      <w:r>
        <w:rPr>
          <w:b/>
          <w:u w:val="single"/>
        </w:rPr>
        <w:t xml:space="preserve">122881</w:t>
      </w:r>
    </w:p>
    <w:p>
      <w:r>
        <w:t xml:space="preserve">1. @jack @Twitter @TwitterSupport The New &amp; Improved Faggot Jack SJW ◀️ SJWNPC</w:t>
      </w:r>
    </w:p>
    <w:p>
      <w:r>
        <w:rPr>
          <w:b/>
          <w:u w:val="single"/>
        </w:rPr>
        <w:t xml:space="preserve">122882</w:t>
      </w:r>
    </w:p>
    <w:p>
      <w:r>
        <w:t xml:space="preserve">1. 10/ Puoliksi asiaan liittyen, sama koskee 2. lisäyksen absolutisteja.  Kuten Jim Losi, joka vakavissaan ja kirjaimellisesti sanoo, että aseita ei pitäisi rajoittaa, ei myöskään rikollisten ja mielisairaiden osalta.  Hän kertoi sen minulle suoraan.  Jos se on sinun kantasi ja luulet olevasi "superpatriootti", olet itse asiassa vain jälkeenjäänyt.</w:t>
      </w:r>
    </w:p>
    <w:p>
      <w:r>
        <w:rPr>
          <w:b/>
          <w:u w:val="single"/>
        </w:rPr>
        <w:t xml:space="preserve">122883</w:t>
      </w:r>
    </w:p>
    <w:p>
      <w:r>
        <w:t xml:space="preserve">2.</w:t>
        <w:tab/>
        <w:t xml:space="preserve">Luin periaatteessa kaiken, mitä sanoit, ja se on niinkin yksinkertaista kuin tämä: Jos et halua nähdä sitä, "mykistä se" Jos alat kieltää MITÄÄN, vasemmistolaiset vääntävät sen keinoksi kieltää kaikki, mitä konservatiivit sanovat, mykistyspainike toimii hyvin. Jos he koskaan haluavat, että olen valmis mitään mielipidettä tulevaisuudessa, niin heidän on parempi pitää tilinsä järkevänä tai he saavat mykistettyä ikuisesti.</w:t>
      </w:r>
    </w:p>
    <w:p>
      <w:r>
        <w:rPr>
          <w:b/>
          <w:u w:val="single"/>
        </w:rPr>
        <w:t xml:space="preserve">122884</w:t>
      </w:r>
    </w:p>
    <w:p>
      <w:r>
        <w:t xml:space="preserve">3.</w:t>
        <w:tab/>
        <w:tab/>
        <w:t xml:space="preserve">Vastaavasti tämä on minun näkemykseni valkoisesta ylivallasta.  Välitänkö minä siitä, jos joku valkoinen rasisti haluaa olla jälkeenjäänyt Gabilla?  Ei. Välitänkö siitä, että hyvin pieni ryhmä jälkeenjääneistä Gabissa käyttää botteja ja organisoituja ryhmätaktiikoita yrittäessään roskapostittaa viestinsä joka ikiselle Gabin sivulle ja viestiketjuun?  Kyllä.  Minun ei tarvitse sietää tuota homoseksuaalisuutta.</w:t>
      </w:r>
    </w:p>
    <w:p>
      <w:r>
        <w:rPr>
          <w:b/>
          <w:u w:val="single"/>
        </w:rPr>
        <w:t xml:space="preserve">122885</w:t>
      </w:r>
    </w:p>
    <w:p>
      <w:r>
        <w:t xml:space="preserve">4.</w:t>
        <w:tab/>
        <w:tab/>
        <w:tab/>
        <w:t xml:space="preserve">Mykistyspainike ratkaisee tämän ongelman täysin... ilman mitään muutoksia GAB:iin...</w:t>
      </w:r>
    </w:p>
    <w:p>
      <w:r>
        <w:rPr>
          <w:b/>
          <w:u w:val="single"/>
        </w:rPr>
        <w:t xml:space="preserve">122886</w:t>
      </w:r>
    </w:p>
    <w:p>
      <w:r>
        <w:t xml:space="preserve">5.</w:t>
        <w:tab/>
        <w:tab/>
        <w:tab/>
        <w:t xml:space="preserve">Ei ole.  Valkoisen ylivallan kannattajat tekevät jatkuvasti kymmeniä uusia tilejä.  Sama koskee pornobotteja tai jopa tavallisia pornopostaajia.  Katson nsfw:tä, koska alastomat naiset eivät haittaa minua.  Sitten joku homo postaa homopornoa tai jotain, eikä sitä tiedä ennen kuin näkee sen.</w:t>
      </w:r>
    </w:p>
    <w:p>
      <w:r>
        <w:rPr>
          <w:b/>
          <w:u w:val="single"/>
        </w:rPr>
        <w:t xml:space="preserve">122887</w:t>
      </w:r>
    </w:p>
    <w:p>
      <w:r>
        <w:t xml:space="preserve">6.</w:t>
        <w:tab/>
        <w:tab/>
        <w:tab/>
        <w:t xml:space="preserve">MUTED-listallani on luultavasti:  "(jotka ovat todennäköisesti vasemmistolaisia ja muslimeja) "50 todellista valkoista natsiylivihamielistä" "5 ehkä 10 litteän maan kannattajaa" (ei kaikki) "Ehkä 3 tai 4 ihmistä, jotka tekevät lapsipornoa animea" (kaikki) "Noin 20 limanuljaskaa, jotka kirjoittavat trasvestitejä" (kaikki) Mute toimii minulla hyvin......</w:t>
      </w:r>
    </w:p>
    <w:p>
      <w:r>
        <w:rPr>
          <w:b/>
          <w:u w:val="single"/>
        </w:rPr>
        <w:t xml:space="preserve">122888</w:t>
      </w:r>
    </w:p>
    <w:p>
      <w:r>
        <w:t xml:space="preserve">7.</w:t>
        <w:tab/>
        <w:tab/>
        <w:tab/>
        <w:t xml:space="preserve">Aluksi tuntuu, ettei se lopu koskaan, mutta kun olet mykistänyt tarpeeksi, et vain näe sitä paskaa enää koskaan.....</w:t>
      </w:r>
    </w:p>
    <w:p>
      <w:r>
        <w:rPr>
          <w:b/>
          <w:u w:val="single"/>
        </w:rPr>
        <w:t xml:space="preserve">122889</w:t>
      </w:r>
    </w:p>
    <w:p>
      <w:r>
        <w:t xml:space="preserve">8.</w:t>
        <w:tab/>
        <w:tab/>
        <w:tab/>
        <w:t xml:space="preserve">Hyvä on, mutta mieti myös tätä: kaikki sanovat, että Gabista tulee suosittu ja valtavirtainen.  Jos SINÄ mykistät valkoisen ylivallan kannattajat, ja samaan aikaan he puhuvat ympärilläsi siitä, että holokausti on valetta, ja sanovat, että meidän on tapettava juutalaiset, luuletko, että Gab kasvaa foorumina?</w:t>
      </w:r>
    </w:p>
    <w:p>
      <w:r>
        <w:rPr>
          <w:b/>
          <w:u w:val="single"/>
        </w:rPr>
        <w:t xml:space="preserve">122890</w:t>
      </w:r>
    </w:p>
    <w:p>
      <w:r>
        <w:t xml:space="preserve">9.</w:t>
        <w:tab/>
        <w:tab/>
        <w:tab/>
        <w:t xml:space="preserve">Niin, uusi ilmestyy aina silloin tällöin. Ja olet oikeassa, se on hyvin todennäköisesti joku, jonka olet jo mykistänyt toisella tilillä. Mutta kun olet saanut 200 ihmistä mutetoitua....., se ei ole minulle enää ongelma.</w:t>
      </w:r>
    </w:p>
    <w:p>
      <w:r>
        <w:rPr>
          <w:b/>
          <w:u w:val="single"/>
        </w:rPr>
        <w:t xml:space="preserve">122891</w:t>
      </w:r>
    </w:p>
    <w:p>
      <w:r>
        <w:t xml:space="preserve">10.</w:t>
        <w:tab/>
        <w:tab/>
        <w:tab/>
        <w:t xml:space="preserve">Näetkö, että vasemmistolaiset käyttävät juuri tätä näkökulmaa...... He sanovat, että voi lapsiparat joutuvat näkemään tämän "Aivan kuin he todella välittäisivät niistä, joita he eivät abortoineet"... Ja he käyttävät sitä näkökulmana pakottaakseen sensuurin.</w:t>
      </w:r>
    </w:p>
    <w:p>
      <w:r>
        <w:rPr>
          <w:b/>
          <w:u w:val="single"/>
        </w:rPr>
        <w:t xml:space="preserve">122892</w:t>
      </w:r>
    </w:p>
    <w:p>
      <w:r>
        <w:t xml:space="preserve">11.</w:t>
        <w:tab/>
        <w:tab/>
        <w:tab/>
        <w:t xml:space="preserve">Minua ei haittaa, jos lapset näkevät valkoista ylivaltaa koskevia viestejä, enkä yritä suojella lapsia.  Sanon, että uskomuksesi siitä, että valkoista ylivaltaa kannattavien viestien salliminen on jonkinlainen hyve, antaa heille mahdollisuuden käyttää ja väärinkäyttää tätä foorumia omiin tarkoituksiinsa.  He tekevät siitä käytännössä koiranpaskaa.</w:t>
      </w:r>
    </w:p>
    <w:p>
      <w:r>
        <w:rPr>
          <w:b/>
          <w:u w:val="single"/>
        </w:rPr>
        <w:t xml:space="preserve">122893</w:t>
      </w:r>
    </w:p>
    <w:p>
      <w:r>
        <w:t xml:space="preserve">12.</w:t>
        <w:tab/>
        <w:tab/>
        <w:tab/>
        <w:t xml:space="preserve">Jos haluatte TODELLA päästä eroon lapsipornosta.... äänestäkää lisää uusia ihmisiä DC:hen..... lopettakaa lobbaajat ja ottakaa oikeusjärjestelmä takaisin.....</w:t>
      </w:r>
    </w:p>
    <w:p>
      <w:r>
        <w:rPr>
          <w:b/>
          <w:u w:val="single"/>
        </w:rPr>
        <w:t xml:space="preserve">122894</w:t>
      </w:r>
    </w:p>
    <w:p>
      <w:r>
        <w:t xml:space="preserve">13.</w:t>
        <w:tab/>
        <w:tab/>
        <w:tab/>
        <w:t xml:space="preserve">Vastaus kaikkiin yhteiskunnan ongelmiin ei saisi koskaan olla "tarvitsemme lisää lainsäädäntöä".  Ikään kuin jos emme hyväksy jotain lakia, olemme avuttomia ja meidän on hyväksyttävä se, mitä tapahtuu.  Näin saadaan jättiläismäinen hallitus, massiivinen sääntely, ja kaikki se on typerää.</w:t>
      </w:r>
    </w:p>
    <w:p>
      <w:r>
        <w:rPr>
          <w:b/>
          <w:u w:val="single"/>
        </w:rPr>
        <w:t xml:space="preserve">122895</w:t>
      </w:r>
    </w:p>
    <w:p>
      <w:r>
        <w:t xml:space="preserve">14.</w:t>
        <w:tab/>
        <w:tab/>
        <w:tab/>
        <w:t xml:space="preserve">Häh? Väitätkö siis, että ihmisillä ei pitäisi olla edes Mykistyspainikkeen VALINTAA? Koska en ole koskaan sanonut mitään valkoisten supremistien tai neekereiden kieltämisestä. Sanoin vain "en halua nähdä tai kuulla heidän paskaansa" ja "olet vapaa näkemään tai kuulemaan sitä, jos haluat, se on SINUN valintasi" .....</w:t>
      </w:r>
    </w:p>
    <w:p>
      <w:r>
        <w:rPr>
          <w:b/>
          <w:u w:val="single"/>
        </w:rPr>
        <w:t xml:space="preserve">122896</w:t>
      </w:r>
    </w:p>
    <w:p>
      <w:r>
        <w:t xml:space="preserve">15.</w:t>
        <w:tab/>
        <w:tab/>
        <w:tab/>
        <w:t xml:space="preserve">Mielestäni jos ryhmä ihmisiä kiertelee Gabissa ja häiritsee keskusteluketjuja puhumalla keskenään ja antamalla ryhmässä ylös- ja alasääniä, Gabin pitäisi eristää heidät omalle pienelle alueelleen, jotta he voivat puhua itsekseen.  Ja jos haluatte mennä valkoisen ylivallan osastolle, voitte mennä.  Ongelma ratkaistu.</w:t>
      </w:r>
    </w:p>
    <w:p>
      <w:r>
        <w:rPr>
          <w:b/>
          <w:u w:val="single"/>
        </w:rPr>
        <w:t xml:space="preserve">122897</w:t>
      </w:r>
    </w:p>
    <w:p>
      <w:r>
        <w:t xml:space="preserve">16.</w:t>
        <w:tab/>
        <w:tab/>
        <w:tab/>
        <w:t xml:space="preserve">Ja kun myönnät sen, mikä estää heitä tekemästä samaa sinulle? Ja miten se eroaa siitä, mitä he tekivät meille Twitterissä ja Facebookissa?</w:t>
      </w:r>
    </w:p>
    <w:p>
      <w:r>
        <w:rPr>
          <w:b/>
          <w:u w:val="single"/>
        </w:rPr>
        <w:t xml:space="preserve">122898</w:t>
      </w:r>
    </w:p>
    <w:p>
      <w:r>
        <w:t xml:space="preserve">17.</w:t>
        <w:tab/>
        <w:tab/>
        <w:tab/>
        <w:t xml:space="preserve">Tämä on taas palaamista väärään näkemykseen, jonka mukaan "jos rajoitan edes yhtä ihmistä jostain syystä, olen kuin natsit, kun he teloittivat ihmisiä".  Jos uskot tuollaiseen moraaliseen vastaavuuteen - jolla liberaalit argumentoivat estääkseen ajatustensa kyseenalaistamisen - en voi auttaa sinua.</w:t>
      </w:r>
    </w:p>
    <w:p>
      <w:r>
        <w:rPr>
          <w:b/>
          <w:u w:val="single"/>
        </w:rPr>
        <w:t xml:space="preserve">122899</w:t>
      </w:r>
    </w:p>
    <w:p>
      <w:r>
        <w:t xml:space="preserve">1. Olen perustamassa seurakuntaa, ja meitä kutsutaan valituiksi, vaikka emme ehkä asuisikaan samalla alueella, niin apostoli Paavali teki juuri näin, kun hän ilmoitti perustamilleen seurakunnille kirjallisesti, mitä niiden oli tiedettävä.  Kertokaa mielipiteenne http://erickbennett.com/theelect.html @linguistic_killshot</w:t>
      </w:r>
    </w:p>
    <w:p>
      <w:r>
        <w:rPr>
          <w:b/>
          <w:u w:val="single"/>
        </w:rPr>
        <w:t xml:space="preserve">122900</w:t>
      </w:r>
    </w:p>
    <w:p>
      <w:r>
        <w:t xml:space="preserve">2.</w:t>
        <w:tab/>
        <w:t xml:space="preserve">Ei mitään kusipäätä. 'Valittu kansa' ei ole valikoiva DNA:n perusteella Creedin MUTTA MUTTA MUTTA...   Kyse on siitä, juuri tässä, juuri nyt ... kaikille, kaikkialta, jotka elävät näinä LOPPUAIKOINA ja mikä tärkeintä, joka perustuu yksilölliseen valintaan/suuntautumiseen/uskomukseen - Tajusitteko, runkkari?   Jumala on todellinen, siksi hän etsii TODELLISTA kansaansa. Ei mitään sinunlaistasi saarnaavaa kusipäätä - https://youtu.be/5cjqFHTjVFQ.</w:t>
      </w:r>
    </w:p>
    <w:p>
      <w:r>
        <w:rPr>
          <w:b/>
          <w:u w:val="single"/>
        </w:rPr>
        <w:t xml:space="preserve">122901</w:t>
      </w:r>
    </w:p>
    <w:p>
      <w:r>
        <w:t xml:space="preserve">1. https://www.youtube.com/watch?v=gHO1PprfmkY</w:t>
      </w:r>
    </w:p>
    <w:p>
      <w:r>
        <w:rPr>
          <w:b/>
          <w:u w:val="single"/>
        </w:rPr>
        <w:t xml:space="preserve">122902</w:t>
      </w:r>
    </w:p>
    <w:p>
      <w:r>
        <w:t xml:space="preserve">2.</w:t>
        <w:tab/>
        <w:t xml:space="preserve">Se muistuttaa minua Antifan "Redneck Revolt" -ryhmästä. Heidän pitäisi varmaan muuttaa nimensä Redneck Surrenderiksi.</w:t>
      </w:r>
    </w:p>
    <w:p>
      <w:r>
        <w:rPr>
          <w:b/>
          <w:u w:val="single"/>
        </w:rPr>
        <w:t xml:space="preserve">122903</w:t>
      </w:r>
    </w:p>
    <w:p>
      <w:r>
        <w:t xml:space="preserve">1. Tämän vuoksi tarvitsemme suuren kauniin muurin emmekä mitään vitun typerää aitaa.</w:t>
      </w:r>
    </w:p>
    <w:p>
      <w:r>
        <w:rPr>
          <w:b/>
          <w:u w:val="single"/>
        </w:rPr>
        <w:t xml:space="preserve">122904</w:t>
      </w:r>
    </w:p>
    <w:p>
      <w:r>
        <w:t xml:space="preserve">2.</w:t>
        <w:tab/>
        <w:t xml:space="preserve">Tämän vuoksi tarvitsemme keskivertoamerikkalaisia rajalla aseidensa kanssa hioen liikkuvan kohteen taitojaan.......</w:t>
      </w:r>
    </w:p>
    <w:p>
      <w:r>
        <w:rPr>
          <w:b/>
          <w:u w:val="single"/>
        </w:rPr>
        <w:t xml:space="preserve">122905</w:t>
      </w:r>
    </w:p>
    <w:p>
      <w:r>
        <w:t xml:space="preserve">3.</w:t>
        <w:tab/>
        <w:tab/>
        <w:t xml:space="preserve">Tuhannet ihmiset tulvivat Meksikon kautta Yhdysvaltoihin. Kerroitko Trumpille? Näitkö videot tänään? Meksikolaisille postitetaan myös espanjankielisiä äänestyslippuja eri puolille Amerikkaa saadakseen lisää demokraattien ääniä vuoden 2018 välivaaleja varten. https://steemit.com/informationwar/@joeyarnoldvn/america-is-be-being-invaded</w:t>
      </w:r>
    </w:p>
    <w:p>
      <w:r>
        <w:rPr>
          <w:b/>
          <w:u w:val="single"/>
        </w:rPr>
        <w:t xml:space="preserve">122906</w:t>
      </w:r>
    </w:p>
    <w:p>
      <w:r>
        <w:t xml:space="preserve">4.</w:t>
        <w:tab/>
        <w:tab/>
        <w:tab/>
        <w:t xml:space="preserve">Liittovaltion tuomarit eri puolilla maata määräävät vaalilautakuntia toimittamaan äänestyslippuja espanjaksi.  Näin kävi GA:ssa esivaalien yhteydessä.  Olin helvetin järkyttynyt.  Piirini osavaltion edustaja on meksikolainen maahanmuuttojuristi, ensimmäinen espanjalainen GA:n lainsäätäjissä.  Miten vitussa hän edustaa minua, valkoista miestä......</w:t>
      </w:r>
    </w:p>
    <w:p>
      <w:r>
        <w:rPr>
          <w:b/>
          <w:u w:val="single"/>
        </w:rPr>
        <w:t xml:space="preserve">122907</w:t>
      </w:r>
    </w:p>
    <w:p>
      <w:r>
        <w:t xml:space="preserve">1. Danny Trejo on kaikkien aikojen ärsyttävin espanjalainen. Kunnes Elizabeth Warrensin DNA-teemat osoittivat, että hän on espanjalainen. Spicahontas.</w:t>
      </w:r>
    </w:p>
    <w:p>
      <w:r>
        <w:rPr>
          <w:b/>
          <w:u w:val="single"/>
        </w:rPr>
        <w:t xml:space="preserve">122908</w:t>
      </w:r>
    </w:p>
    <w:p>
      <w:r>
        <w:t xml:space="preserve">1. Pidän edelleen heidän vanhoista kappaleistaan. Ennen kuin Bozosta tuli se kusipää, joka hän nyt on.</w:t>
      </w:r>
    </w:p>
    <w:p>
      <w:r>
        <w:rPr>
          <w:b/>
          <w:u w:val="single"/>
        </w:rPr>
        <w:t xml:space="preserve">122909</w:t>
      </w:r>
    </w:p>
    <w:p>
      <w:r>
        <w:t xml:space="preserve">1. Transseksuaalit soluttautuvat juutalaisuuteen https://panjewish.org/2017/12/16/police-obsession-with-daniella/</w:t>
      </w:r>
    </w:p>
    <w:p>
      <w:r>
        <w:rPr>
          <w:b/>
          <w:u w:val="single"/>
        </w:rPr>
        <w:t xml:space="preserve">122910</w:t>
      </w:r>
    </w:p>
    <w:p>
      <w:r>
        <w:t xml:space="preserve">2.</w:t>
        <w:tab/>
        <w:t xml:space="preserve">Tämä vittu tarvitsee ampumista</w:t>
      </w:r>
    </w:p>
    <w:p>
      <w:r>
        <w:rPr>
          <w:b/>
          <w:u w:val="single"/>
        </w:rPr>
        <w:t xml:space="preserve">122911</w:t>
      </w:r>
    </w:p>
    <w:p>
      <w:r>
        <w:t xml:space="preserve">1. Tietääkö kukaan, mitä bahamalainen huutelu on?</w:t>
      </w:r>
    </w:p>
    <w:p>
      <w:r>
        <w:rPr>
          <w:b/>
          <w:u w:val="single"/>
        </w:rPr>
        <w:t xml:space="preserve">122912</w:t>
      </w:r>
    </w:p>
    <w:p>
      <w:r>
        <w:t xml:space="preserve">2.</w:t>
        <w:tab/>
        <w:t xml:space="preserve">Tekisin kaiken tämän puoleen hintaan. Paitsi että se olisi hillbilly holleren.</w:t>
      </w:r>
    </w:p>
    <w:p>
      <w:r>
        <w:rPr>
          <w:b/>
          <w:u w:val="single"/>
        </w:rPr>
        <w:t xml:space="preserve">122913</w:t>
      </w:r>
    </w:p>
    <w:p>
      <w:r>
        <w:t xml:space="preserve">3.</w:t>
      </w:r>
    </w:p>
    <w:p>
      <w:r>
        <w:rPr>
          <w:b/>
          <w:u w:val="single"/>
        </w:rPr>
        <w:t xml:space="preserve">122914</w:t>
      </w:r>
    </w:p>
    <w:p>
      <w:r>
        <w:t xml:space="preserve">4.</w:t>
        <w:tab/>
        <w:tab/>
        <w:t xml:space="preserve">Kapitalismi ... Rakastan sitä!👏</w:t>
      </w:r>
    </w:p>
    <w:p>
      <w:r>
        <w:rPr>
          <w:b/>
          <w:u w:val="single"/>
        </w:rPr>
        <w:t xml:space="preserve">122915</w:t>
      </w:r>
    </w:p>
    <w:p>
      <w:r>
        <w:t xml:space="preserve">1. #Muslimi uhkasi brittiläistä miestä #mestauksella Speakers Cornerissa. Poliisi poistaa hänet puistosta, sitten #Facebook bannaa HÄNEN, koska hän kirjoitti tapahtuneesta. https://www.politicalite.com/exclusive/exclusive-activist-detained-and-banned-from-facebook-after-exposing-radical-islamist-at-speakers-corner/ #BanIslam.</w:t>
      </w:r>
    </w:p>
    <w:p>
      <w:r>
        <w:rPr>
          <w:b/>
          <w:u w:val="single"/>
        </w:rPr>
        <w:t xml:space="preserve">122916</w:t>
      </w:r>
    </w:p>
    <w:p>
      <w:r>
        <w:t xml:space="preserve">2.</w:t>
        <w:tab/>
        <w:t xml:space="preserve">hän on homo ja salainen pekonin syöjä.</w:t>
      </w:r>
    </w:p>
    <w:p>
      <w:r>
        <w:rPr>
          <w:b/>
          <w:u w:val="single"/>
        </w:rPr>
        <w:t xml:space="preserve">122917</w:t>
      </w:r>
    </w:p>
    <w:p>
      <w:r>
        <w:t xml:space="preserve">1. Valitettavasti Jason Van Dyke on todettu syylliseksi 2. asteen murhaan. Tämä hirviö uskalsi puolustautua aseistettua mustaa teiniä vastaan, joka hyökkäsi häntä ja poliisitovereitaan vastaan... Oikeudenmukaisuuden odottaminen kansakunnassa, jossa monimuotoisuus on pakkomielle, on epärealistista. Tutustu sivustooni saadaksesi lisätietoja. https://americanoutcast-com.webnode.com.</w:t>
      </w:r>
    </w:p>
    <w:p>
      <w:r>
        <w:rPr>
          <w:b/>
          <w:u w:val="single"/>
        </w:rPr>
        <w:t xml:space="preserve">122918</w:t>
      </w:r>
    </w:p>
    <w:p>
      <w:r>
        <w:t xml:space="preserve">2.</w:t>
        <w:tab/>
        <w:t xml:space="preserve">"U LIE!" No, perustuslaki pitää mustia "3/5 ihmisistä". Rukoilkaa, että blk-porvaristo lopulta saa Haganh-rohkeutta ReSeggregaatioon/Repatriaatioon.</w:t>
      </w:r>
    </w:p>
    <w:p>
      <w:r>
        <w:rPr>
          <w:b/>
          <w:u w:val="single"/>
        </w:rPr>
        <w:t xml:space="preserve">122919</w:t>
      </w:r>
    </w:p>
    <w:p>
      <w:r>
        <w:t xml:space="preserve">1. Näillä verkossa toimivilla wanna-be-"natseilla" on enemmän yhteistä ANTIFA:n kuin oikeiston kanssa. molemmat ovat vasemmistoryhmiä!</w:t>
      </w:r>
    </w:p>
    <w:p>
      <w:r>
        <w:rPr>
          <w:b/>
          <w:u w:val="single"/>
        </w:rPr>
        <w:t xml:space="preserve">122920</w:t>
      </w:r>
    </w:p>
    <w:p>
      <w:r>
        <w:t xml:space="preserve">2.</w:t>
        <w:tab/>
        <w:t xml:space="preserve">Lakkaa olemasta hintti ja puolusta rotuasi, valkoinen mies.</w:t>
      </w:r>
    </w:p>
    <w:p>
      <w:r>
        <w:rPr>
          <w:b/>
          <w:u w:val="single"/>
        </w:rPr>
        <w:t xml:space="preserve">122921</w:t>
      </w:r>
    </w:p>
    <w:p>
      <w:r>
        <w:t xml:space="preserve">1. Gabin tulevan seisokkiajan vuoksi minut löytää omilta verkkosivuiltani. Käykää ihmeessä kommentoimassa. http://www.occidentaldissent.com.</w:t>
      </w:r>
    </w:p>
    <w:p>
      <w:r>
        <w:rPr>
          <w:b/>
          <w:u w:val="single"/>
        </w:rPr>
        <w:t xml:space="preserve">122922</w:t>
      </w:r>
    </w:p>
    <w:p>
      <w:r>
        <w:t xml:space="preserve">2.</w:t>
        <w:tab/>
        <w:t xml:space="preserve">Kannattaa vain olla tietoinen siitä, että tämä lumihiutale-homo sensuroi ja bannaa ihmisiä kuin hänen nimensä olisi Zuckerberg.</w:t>
      </w:r>
    </w:p>
    <w:p>
      <w:r>
        <w:rPr>
          <w:b/>
          <w:u w:val="single"/>
        </w:rPr>
        <w:t xml:space="preserve">122923</w:t>
      </w:r>
    </w:p>
    <w:p>
      <w:r>
        <w:t xml:space="preserve">1. Clinton Englannissa levittää lisää valheita ja tekosyitä. Tuomioistuimet on saatava käyntiin pronto.</w:t>
      </w:r>
    </w:p>
    <w:p>
      <w:r>
        <w:rPr>
          <w:b/>
          <w:u w:val="single"/>
        </w:rPr>
        <w:t xml:space="preserve">122924</w:t>
      </w:r>
    </w:p>
    <w:p>
      <w:r>
        <w:t xml:space="preserve">2.</w:t>
        <w:tab/>
        <w:t xml:space="preserve">Kuningatar Cunt vain HÄIRIÖITÄÄ itseään........KOKONAINEN MAAILMA TIETÄÄ, kuinka hyvin Amerikalla menee ja kuinka paljon suuremmaksi siitä tulee.........Hillaryn, Obaman ja muiden vastaavien on mentävä ulkomaille saadakseen tarpeeksi suuren yleisön, jotta se olisi heidän vaivansa arvoista.........tai ehkä se on vain yksinkertainen yritys myydä hänen typerää kirjaansa.......</w:t>
      </w:r>
    </w:p>
    <w:p>
      <w:r>
        <w:rPr>
          <w:b/>
          <w:u w:val="single"/>
        </w:rPr>
        <w:t xml:space="preserve">122925</w:t>
      </w:r>
    </w:p>
    <w:p>
      <w:r>
        <w:t xml:space="preserve">1. Vau! Chris Wallace haukkui Shep Smithin fn isosti!!!!.</w:t>
      </w:r>
    </w:p>
    <w:p>
      <w:r>
        <w:rPr>
          <w:b/>
          <w:u w:val="single"/>
        </w:rPr>
        <w:t xml:space="preserve">122926</w:t>
      </w:r>
    </w:p>
    <w:p>
      <w:r>
        <w:t xml:space="preserve">2.</w:t>
        <w:tab/>
        <w:t xml:space="preserve">Tämän sain nähdä.  Päätin tarkoituksella olla katsomatta FoxNewsin uutisointia retardipommittajasta, koska ääliö Shep Smith uutisoi siitä!</w:t>
      </w:r>
    </w:p>
    <w:p>
      <w:r>
        <w:rPr>
          <w:b/>
          <w:u w:val="single"/>
        </w:rPr>
        <w:t xml:space="preserve">122927</w:t>
      </w:r>
    </w:p>
    <w:p>
      <w:r>
        <w:t xml:space="preserve">3.</w:t>
        <w:tab/>
        <w:tab/>
        <w:t xml:space="preserve">Shep patsasteli We Got Trump -mielessä, ja Wallace läimäytti hänen peppunsa 😂.</w:t>
      </w:r>
    </w:p>
    <w:p>
      <w:r>
        <w:rPr>
          <w:b/>
          <w:u w:val="single"/>
        </w:rPr>
        <w:t xml:space="preserve">122928</w:t>
      </w:r>
    </w:p>
    <w:p>
      <w:r>
        <w:t xml:space="preserve">4.</w:t>
        <w:tab/>
        <w:tab/>
        <w:t xml:space="preserve">Shep yritti syyttää Trumpia, ja Wallace torjui hänet!</w:t>
      </w:r>
    </w:p>
    <w:p>
      <w:r>
        <w:rPr>
          <w:b/>
          <w:u w:val="single"/>
        </w:rPr>
        <w:t xml:space="preserve">122929</w:t>
      </w:r>
    </w:p>
    <w:p>
      <w:r>
        <w:t xml:space="preserve">5.</w:t>
        <w:tab/>
        <w:tab/>
        <w:t xml:space="preserve">Trap set, game, set, match. Shep Smith on kaulaansa myöten kaikessa paskassa.</w:t>
      </w:r>
    </w:p>
    <w:p>
      <w:r>
        <w:rPr>
          <w:b/>
          <w:u w:val="single"/>
        </w:rPr>
        <w:t xml:space="preserve">122930</w:t>
      </w:r>
    </w:p>
    <w:p>
      <w:r>
        <w:t xml:space="preserve">1.</w:t>
      </w:r>
    </w:p>
    <w:p>
      <w:r>
        <w:rPr>
          <w:b/>
          <w:u w:val="single"/>
        </w:rPr>
        <w:t xml:space="preserve">122931</w:t>
      </w:r>
    </w:p>
    <w:p>
      <w:r>
        <w:t xml:space="preserve">2.</w:t>
        <w:tab/>
        <w:t xml:space="preserve">Neekerin etuoikeus</w:t>
      </w:r>
    </w:p>
    <w:p>
      <w:r>
        <w:rPr>
          <w:b/>
          <w:u w:val="single"/>
        </w:rPr>
        <w:t xml:space="preserve">122932</w:t>
      </w:r>
    </w:p>
    <w:p>
      <w:r>
        <w:t xml:space="preserve">1. GAB:ssä on näköjään paljon rasistisia natsoja, mutta heitä ei ole kovinkaan paljon. Heitä on niin hauska trollata, kunhan vain sanot heille, että rotua ei ole olemassa, saat heidät kiihottumaan tuntikausiksi. Jokainen natsi GAB:lla kutsuu minua useimmiten juutalaiseksi.</w:t>
      </w:r>
    </w:p>
    <w:p>
      <w:r>
        <w:rPr>
          <w:b/>
          <w:u w:val="single"/>
        </w:rPr>
        <w:t xml:space="preserve">122933</w:t>
      </w:r>
    </w:p>
    <w:p>
      <w:r>
        <w:t xml:space="preserve">2.</w:t>
        <w:tab/>
        <w:t xml:space="preserve">Lakkaa olemasta hintti ja puolusta rotuasi, valkoinen mies.</w:t>
      </w:r>
    </w:p>
    <w:p>
      <w:r>
        <w:rPr>
          <w:b/>
          <w:u w:val="single"/>
        </w:rPr>
        <w:t xml:space="preserve">122934</w:t>
      </w:r>
    </w:p>
    <w:p>
      <w:r>
        <w:t xml:space="preserve">3.</w:t>
        <w:tab/>
        <w:tab/>
        <w:t xml:space="preserve">Minä olen, ihmiskunta.</w:t>
      </w:r>
    </w:p>
    <w:p>
      <w:r>
        <w:rPr>
          <w:b/>
          <w:u w:val="single"/>
        </w:rPr>
        <w:t xml:space="preserve">122935</w:t>
      </w:r>
    </w:p>
    <w:p>
      <w:r>
        <w:t xml:space="preserve">1. Olen jo ollut tällaisessa tilanteessa. Neekeriämmä räksytti ruokakaupassa ja syytti valkoista kassatyöntekijää liian korkeasta hinnasta. Neekerikassanhoitaja osoitti hänelle, ettei virhettä ollut, mutta se ei estänyt häntä. Hän otti kassinsa, joka oli täynnä säilykkeitä, ja juoksi ympäri kauppaa huutaen rasistisia solvauksia ja lyöden sillä jokaista YT:tä, jonka löysi. Minua lyötiin selkään. Kukaan ei soittanut poliiseja tai kuvannut häntä, saati sitten pysäyttänyt häntä, ja lopulta hän lähti. Hän ei olisi ikinä yrittänyt sitä, ellei olisi tiennyt, että pääsisi pälkähästä.</w:t>
      </w:r>
    </w:p>
    <w:p>
      <w:r>
        <w:rPr>
          <w:b/>
          <w:u w:val="single"/>
        </w:rPr>
        <w:t xml:space="preserve">122936</w:t>
      </w:r>
    </w:p>
    <w:p>
      <w:r>
        <w:t xml:space="preserve">1. Pitäisikö meidän rohkaista enemmän mustia miehiä murhaamaan nykyiset tai entiset valkoiset tyttöystävänsä?</w:t>
      </w:r>
    </w:p>
    <w:p>
      <w:r>
        <w:rPr>
          <w:b/>
          <w:u w:val="single"/>
        </w:rPr>
        <w:t xml:space="preserve">122937</w:t>
      </w:r>
    </w:p>
    <w:p>
      <w:r>
        <w:t xml:space="preserve">2.</w:t>
        <w:tab/>
        <w:t xml:space="preserve">samalla kun rasvaradio ja porukka ylistävät hymyilevää neekeriä, joka pyrkii Michiganin senaattiin; hän on ihana ja loistava, ja se maksoi vain sen, että miljoona valkoista detroitin asukasta, joista jokainen voisi korvata neekerin ja ylittää tai saavuttaa hänen saavutuksensa ilman apua, joutuisi häiriintymään tai tuhoutumaan</w:t>
      </w:r>
    </w:p>
    <w:p>
      <w:r>
        <w:rPr>
          <w:b/>
          <w:u w:val="single"/>
        </w:rPr>
        <w:t xml:space="preserve">122938</w:t>
      </w:r>
    </w:p>
    <w:p>
      <w:r>
        <w:t xml:space="preserve">1. Laittomien ulkomaalaisten karavaani kasvaa tuhansiksi, kun se liikkuu kohti Yhdysvaltain rajaa....!   * Patrioottia kutsutaan "RASISTIKSI", jos seistään Boader Wallin puolesta!!! https://www.infowars.com/infowars-launches-banned-midterm-election-coverage-tune-in-tonight/</w:t>
      </w:r>
    </w:p>
    <w:p>
      <w:r>
        <w:rPr>
          <w:b/>
          <w:u w:val="single"/>
        </w:rPr>
        <w:t xml:space="preserve">122939</w:t>
      </w:r>
    </w:p>
    <w:p>
      <w:r>
        <w:t xml:space="preserve">2.</w:t>
        <w:tab/>
        <w:t xml:space="preserve">RASISTINEN demokraatti, joka kutsuu ketään RASISTIKSI, on oksymoroni!  Kaikki demokraatit ovat ÄLYTTÖMIÄ NPC:itä!  Se on FAKTA!</w:t>
      </w:r>
    </w:p>
    <w:p>
      <w:r>
        <w:rPr>
          <w:b/>
          <w:u w:val="single"/>
        </w:rPr>
        <w:t xml:space="preserve">122940</w:t>
      </w:r>
    </w:p>
    <w:p>
      <w:r>
        <w:t xml:space="preserve">1. sinut pitäisi hirttää sisälmyksistäsi kiinni, mulkku.</w:t>
      </w:r>
    </w:p>
    <w:p>
      <w:r>
        <w:rPr>
          <w:b/>
          <w:u w:val="single"/>
        </w:rPr>
        <w:t xml:space="preserve">122941</w:t>
      </w:r>
    </w:p>
    <w:p>
      <w:r>
        <w:t xml:space="preserve">1. obama on hyödytön neekeri.</w:t>
      </w:r>
    </w:p>
    <w:p>
      <w:r>
        <w:rPr>
          <w:b/>
          <w:u w:val="single"/>
        </w:rPr>
        <w:t xml:space="preserve">122942</w:t>
      </w:r>
    </w:p>
    <w:p>
      <w:r>
        <w:t xml:space="preserve">1. "Juutalaisvihaajat" on kielletty useimmilta muilta foorumeilta, joten he tulivat tänne.   He ovat pohjimmiltaan ihmisiä, jotka kamppailevat ymmärtääkseen, mitä yhteiskunnassa tapahtuu, joten yksinkertaistaakseen asioita mielestään he turvautuvat "apofeniaan", "affektiheuristiikkaan" ja "vahvistusviittaukseen" käsitelläkseen maailmankuvaansa.  Lyhyesti sanottuna he turvautuvat vasemmiston suosikkitaktiikkaan ja syyttävät rotua maailman ongelmista.</w:t>
      </w:r>
    </w:p>
    <w:p>
      <w:r>
        <w:rPr>
          <w:b/>
          <w:u w:val="single"/>
        </w:rPr>
        <w:t xml:space="preserve">122943</w:t>
      </w:r>
    </w:p>
    <w:p>
      <w:r>
        <w:t xml:space="preserve">2.</w:t>
        <w:tab/>
        <w:t xml:space="preserve">Surullista, mutta niin totta.  Juutalaisvihaajat ovat surullinen joukko, heidän on paljon opittava.  Mikään ryhmä ei ole parempi tai huonompi; kyse on arvoista, joita yksilöillä on ja joiden mukaan he elävät. Charles Manson oli valkoinen, mutta epäilen, etteivät monet pidä häntä mallina "valkoisen ylivallan" arvosta. Se toimii molempiin suuntiin.</w:t>
      </w:r>
    </w:p>
    <w:p>
      <w:r>
        <w:rPr>
          <w:b/>
          <w:u w:val="single"/>
        </w:rPr>
        <w:t xml:space="preserve">122944</w:t>
      </w:r>
    </w:p>
    <w:p>
      <w:r>
        <w:t xml:space="preserve">3.</w:t>
        <w:tab/>
        <w:tab/>
        <w:t xml:space="preserve">"Mikään ryhmä ei ole parempi tai huonompi" Yksi jälkeenjääneimmistä koskaan esitetyistä lausunnoista.  Joten RYHMÄ PEDOFILIITTOJA ei ole huonompi kuin RYHMÄ HOITAJIA? muslimit esimerkiksi ovat sairaiden sääntöjen seuraajia määritelmällisesti he ovat huonompia.   OLKAA FIKSUMPIA</w:t>
      </w:r>
    </w:p>
    <w:p>
      <w:r>
        <w:rPr>
          <w:b/>
          <w:u w:val="single"/>
        </w:rPr>
        <w:t xml:space="preserve">122945</w:t>
      </w:r>
    </w:p>
    <w:p>
      <w:r>
        <w:t xml:space="preserve">1. OMGOSH KAIKILLE ÄÄLIÖILLE TÄMÄ ON REPOST LIBERAALIN! GEEZ!!!   Kavanaugh'n nimitti ehdokas, joka hävisi kansanäänestyksen yli 3 miljoonalla äänellä. Ne 49 senaattoria, jotka äänestivät Kavanaugh'ta vastaan, edustavat 181,8 miljoonaa amerikkalaista. Kyllä" äänestäneet 51 senaattoria edustavat 143,2 miljoonaa. Poliittinen järjestelmämme on rikki.</w:t>
      </w:r>
    </w:p>
    <w:p>
      <w:r>
        <w:rPr>
          <w:b/>
          <w:u w:val="single"/>
        </w:rPr>
        <w:t xml:space="preserve">122946</w:t>
      </w:r>
    </w:p>
    <w:p>
      <w:r>
        <w:t xml:space="preserve">2.</w:t>
        <w:tab/>
        <w:t xml:space="preserve">Ymmärrän - muotoilit Gabin epäselvästi, etkä vähiten siksi, ettet osaa käyttää lainausmerkkejä.</w:t>
      </w:r>
    </w:p>
    <w:p>
      <w:r>
        <w:rPr>
          <w:b/>
          <w:u w:val="single"/>
        </w:rPr>
        <w:t xml:space="preserve">122947</w:t>
      </w:r>
    </w:p>
    <w:p>
      <w:r>
        <w:t xml:space="preserve">3.</w:t>
        <w:tab/>
        <w:tab/>
        <w:t xml:space="preserve">Olet yksinkertaisesti ÄLYTTÖMÄ ja JERKKI!</w:t>
      </w:r>
    </w:p>
    <w:p>
      <w:r>
        <w:rPr>
          <w:b/>
          <w:u w:val="single"/>
        </w:rPr>
        <w:t xml:space="preserve">122948</w:t>
      </w:r>
    </w:p>
    <w:p>
      <w:r>
        <w:t xml:space="preserve">1. Tämä on Clarence Spangle. Hän pitää kovasti brittiläisestä musiikista ja rakastaa helvetisti englantilaisia. Toivottavasti pidät siitä CS. https://www.youtube.com/watch?v=GmSgjBgo-OM</w:t>
      </w:r>
    </w:p>
    <w:p>
      <w:r>
        <w:rPr>
          <w:b/>
          <w:u w:val="single"/>
        </w:rPr>
        <w:t xml:space="preserve">122949</w:t>
      </w:r>
    </w:p>
    <w:p>
      <w:r>
        <w:t xml:space="preserve">2.</w:t>
        <w:tab/>
        <w:t xml:space="preserve">Haistakaa paska, tyhmä perseen homo englantilaiset ja muslimiparlamenttinne, joka halusi kieltää Donald Trumpin... pitäkää hauskaa vittuillessanne ilman aseita...   Tässä on aitoa amerikkalaista verta ja sisua sisältävää rockia... ei homo Elton Johnia. https://www.youtube.com/watch?v=MwTv45OW5Yw ...</w:t>
      </w:r>
    </w:p>
    <w:p>
      <w:r>
        <w:rPr>
          <w:b/>
          <w:u w:val="single"/>
        </w:rPr>
        <w:t xml:space="preserve">122950</w:t>
      </w:r>
    </w:p>
    <w:p>
      <w:r>
        <w:t xml:space="preserve">1. Patton Oswalt: Ilmaston lämpeneminen on "meteoriitti", joka iskee "elinaikanamme" https://kek.gg/u/yV7p</w:t>
      </w:r>
    </w:p>
    <w:p>
      <w:r>
        <w:rPr>
          <w:b/>
          <w:u w:val="single"/>
        </w:rPr>
        <w:t xml:space="preserve">122951</w:t>
      </w:r>
    </w:p>
    <w:p>
      <w:r>
        <w:t xml:space="preserve">2.</w:t>
        <w:tab/>
        <w:t xml:space="preserve">Kerro hänelle, että olen kuullut, että "meteorit" iskevät vain pieniin häiriintyneisiin liberaaleihin jälkeenjääneisiin miehiin, jotka luulevat olevansa näyttelijöitä ja näyttelevät liberaaleja hakkaajia.</w:t>
      </w:r>
    </w:p>
    <w:p>
      <w:r>
        <w:rPr>
          <w:b/>
          <w:u w:val="single"/>
        </w:rPr>
        <w:t xml:space="preserve">122952</w:t>
      </w:r>
    </w:p>
    <w:p>
      <w:r>
        <w:t xml:space="preserve">1. Jordan Petersonin twiitit Brett Kavanaughista https://www.youtube.com/watch?v=dABU9ndg6ZA</w:t>
      </w:r>
    </w:p>
    <w:p>
      <w:r>
        <w:rPr>
          <w:b/>
          <w:u w:val="single"/>
        </w:rPr>
        <w:t xml:space="preserve">122953</w:t>
      </w:r>
    </w:p>
    <w:p>
      <w:r>
        <w:t xml:space="preserve">2.</w:t>
        <w:tab/>
        <w:t xml:space="preserve">Oi herran tähden, minun pitäisi heittää tohtori Peterson konservatiivi-älymystön-bussin alle, koska hän kirjoitti kerran typerän twiitin?  Kiitos, mutta ei kiitos, herra Cullen.  Tarkastelen hänen koko tuotantoaan ja tuomitsen hänet sen mukaisesti .... aivan kuten tuomitsen teidän koko tuotantoanne ja todennäköisesti pidän teitä syyttömänä, vaikka mielestäni joskus kirjoittaisitte tai sanoisitte jotain typerää.</w:t>
      </w:r>
    </w:p>
    <w:p>
      <w:r>
        <w:rPr>
          <w:b/>
          <w:u w:val="single"/>
        </w:rPr>
        <w:t xml:space="preserve">122954</w:t>
      </w:r>
    </w:p>
    <w:p>
      <w:r>
        <w:t xml:space="preserve">3.</w:t>
        <w:tab/>
        <w:tab/>
        <w:t xml:space="preserve">"katso koko hänen tuotantoaan ja arvioi hänet sen mukaan" Niin teen - ja koska hän heittää Faith Goldyn bussin alle, hyökkää toistuvasti valkoista identiteettiä vastaan, haistattaa KOVASTI yhdistymisvapauden, kehuskelee "pelastavansa" nuoria miehiä "äärioikeistolta" ja sanoo, että vammaisten pronominien käytön pitäisi määräytyä yhteiskunnallisen konsensuksen mukaan, mielipiteeni ei ole myönteinen.</w:t>
      </w:r>
    </w:p>
    <w:p>
      <w:r>
        <w:rPr>
          <w:b/>
          <w:u w:val="single"/>
        </w:rPr>
        <w:t xml:space="preserve">122955</w:t>
      </w:r>
    </w:p>
    <w:p>
      <w:r>
        <w:t xml:space="preserve">1. lutka pillu</w:t>
      </w:r>
    </w:p>
    <w:p>
      <w:r>
        <w:rPr>
          <w:b/>
          <w:u w:val="single"/>
        </w:rPr>
        <w:t xml:space="preserve">122956</w:t>
      </w:r>
    </w:p>
    <w:p>
      <w:r>
        <w:t xml:space="preserve">1. Katso, mitä meillä on täällä. Ei Trumpin kannattaja.</w:t>
      </w:r>
    </w:p>
    <w:p>
      <w:r>
        <w:rPr>
          <w:b/>
          <w:u w:val="single"/>
        </w:rPr>
        <w:t xml:space="preserve">122957</w:t>
      </w:r>
    </w:p>
    <w:p>
      <w:r>
        <w:t xml:space="preserve">2.</w:t>
        <w:tab/>
        <w:t xml:space="preserve">Se ei kuitenkaan estä #FakeNewsia ja vammaisia vasemmistolaisia syyttämästä presidenttiämme.</w:t>
      </w:r>
    </w:p>
    <w:p>
      <w:r>
        <w:rPr>
          <w:b/>
          <w:u w:val="single"/>
        </w:rPr>
        <w:t xml:space="preserve">122958</w:t>
      </w:r>
    </w:p>
    <w:p>
      <w:r>
        <w:t xml:space="preserve">1. Deadpool 2 vihasi sitä! Okei, alusta alkaen: 1) siinä on lesboja 2) siinä on arvoton neekerihahmo "luck" (vakavasti?? WTF????) 3) se luo alkuperäiset hahmot täysin uudestaan paskaksi monipuolistuneeksi hevosenpaskaksi 4) siinä on paskoja viittauksia hintteihin, peppuseksiin, sähköjohdon työntämiseen Juggernaughtsin perseeseen ja vittu mitä kaikkea muuta.      Taas EI kannata nähdä vitun jenkkien hypetettävän lisää ällöttävän perverssiä, alkuperäistä vääntävää paskaa!</w:t>
      </w:r>
    </w:p>
    <w:p>
      <w:r>
        <w:rPr>
          <w:b/>
          <w:u w:val="single"/>
        </w:rPr>
        <w:t xml:space="preserve">122959</w:t>
      </w:r>
    </w:p>
    <w:p>
      <w:r>
        <w:t xml:space="preserve">2.</w:t>
        <w:tab/>
        <w:t xml:space="preserve">🖕Hollywood</w:t>
      </w:r>
    </w:p>
    <w:p>
      <w:r>
        <w:rPr>
          <w:b/>
          <w:u w:val="single"/>
        </w:rPr>
        <w:t xml:space="preserve">122960</w:t>
      </w:r>
    </w:p>
    <w:p>
      <w:r>
        <w:t xml:space="preserve">3.</w:t>
        <w:tab/>
        <w:t xml:space="preserve">@warwulf PRO Kieltäydyin katsomasta ensimmäistä elokuvaansa sen likaisuuden vuoksi. Kakkonen kuulostaa SH*TTIEMMALTA kuin ensimmäinen. Kiitos tiedosta. Tunnen itseni oikeutetuksi, kun boikotoin tuota roskaa.</w:t>
      </w:r>
    </w:p>
    <w:p>
      <w:r>
        <w:rPr>
          <w:b/>
          <w:u w:val="single"/>
        </w:rPr>
        <w:t xml:space="preserve">122961</w:t>
      </w:r>
    </w:p>
    <w:p>
      <w:r>
        <w:t xml:space="preserve">4.</w:t>
        <w:tab/>
        <w:tab/>
        <w:t xml:space="preserve">Haluan nauraa, ja ensimmäinen oli todella hyvä. Täynnä seksuaalisia vihjailuja, mauttomuudesta huolimatta, se OLI hyvä elokuva. Nyt kun se oli niin suosittu menestys. Juutalaisten oli pakko halventaa sitä vielä enemmän. Siinä on jopa samanlainen juoni kuin "Terminatorissa", kun Josh Brolinsin hahmo palaa ajassa takaisin tappamaan lihavan pojan, joka tappoi hänen perheensä tulevaisuudessa. Yritän saada 5,99 dollaria takaisin amazonilta. se oli niin huono.</w:t>
      </w:r>
    </w:p>
    <w:p>
      <w:r>
        <w:rPr>
          <w:b/>
          <w:u w:val="single"/>
        </w:rPr>
        <w:t xml:space="preserve">122962</w:t>
      </w:r>
    </w:p>
    <w:p>
      <w:r>
        <w:t xml:space="preserve">5.</w:t>
        <w:tab/>
        <w:tab/>
        <w:t xml:space="preserve">@warwulf Kerro minulle, jos onnistut saamaan hyvityksen Jeff BOZOlta... Olen hämmästynyt, jos onnistut.</w:t>
      </w:r>
    </w:p>
    <w:p>
      <w:r>
        <w:rPr>
          <w:b/>
          <w:u w:val="single"/>
        </w:rPr>
        <w:t xml:space="preserve">122963</w:t>
      </w:r>
    </w:p>
    <w:p>
      <w:r>
        <w:t xml:space="preserve">6.</w:t>
        <w:tab/>
        <w:tab/>
        <w:t xml:space="preserve">@mikesmom37 - Kyllä. Samoin hämmästyin, kun Andrew Torba palautti minulle pääsymaksun gabaan. Mielenkiintoista kyllä, juuri minun äänekkäät valitukseni davidista saivat hänet olemaan niin antelias. Hän myönsi, ettei minun pitäisi koskaan joutua altistumaan hänen kaltaiselleen saastalle. Joten sinunkin pitäisi yrittää saada hyvitystä.</w:t>
      </w:r>
    </w:p>
    <w:p>
      <w:r>
        <w:rPr>
          <w:b/>
          <w:u w:val="single"/>
        </w:rPr>
        <w:t xml:space="preserve">122964</w:t>
      </w:r>
    </w:p>
    <w:p>
      <w:r>
        <w:t xml:space="preserve">7.</w:t>
        <w:tab/>
        <w:tab/>
        <w:t xml:space="preserve"> @mark_luke Mitä...mistä sinä puhut???</w:t>
      </w:r>
    </w:p>
    <w:p>
      <w:r>
        <w:rPr>
          <w:b/>
          <w:u w:val="single"/>
        </w:rPr>
        <w:t xml:space="preserve">122965</w:t>
      </w:r>
    </w:p>
    <w:p>
      <w:r>
        <w:t xml:space="preserve">8.</w:t>
        <w:tab/>
        <w:tab/>
        <w:t xml:space="preserve">@mikesmom37 - Koska herra Guini sanoi yrittävänsä saada hyvitystä amazonilta, ja sitten vastasit pessimistisesti, lähetin tarinani siitä, että sen omistaja A.Torba on saanut hyvitystä gabista.</w:t>
      </w:r>
    </w:p>
    <w:p>
      <w:r>
        <w:rPr>
          <w:b/>
          <w:u w:val="single"/>
        </w:rPr>
        <w:t xml:space="preserve">122966</w:t>
      </w:r>
    </w:p>
    <w:p>
      <w:r>
        <w:t xml:space="preserve">1. Tämän videon on tavoitettava suuret massat.   Äänestäjien on katsottava tätä ja katsottava, edustavatko videolla esiintyvät henkilöt heitä ja heidän arvojaan.   #MobRuleDemocrats #RedOctober #RedWave #DrainTheSwamp https://youtu.be/Tv920dM57IQ https://youtu.be/Tv920dM57IQ</w:t>
      </w:r>
    </w:p>
    <w:p>
      <w:r>
        <w:rPr>
          <w:b/>
          <w:u w:val="single"/>
        </w:rPr>
        <w:t xml:space="preserve">122967</w:t>
      </w:r>
    </w:p>
    <w:p>
      <w:r>
        <w:t xml:space="preserve">2.</w:t>
        <w:tab/>
        <w:t xml:space="preserve">Vitut siitä neekeristä.... Näkisin mieluummin aukkoisen pillun kuin tämän soijaperse-ämmän........</w:t>
      </w:r>
    </w:p>
    <w:p>
      <w:r>
        <w:rPr>
          <w:b/>
          <w:u w:val="single"/>
        </w:rPr>
        <w:t xml:space="preserve">122968</w:t>
      </w:r>
    </w:p>
    <w:p>
      <w:r>
        <w:t xml:space="preserve">1. Aborttia kannattava professori, joka sanoi, että valkoiset republikaanimiehet pitäisi kastroida, asetettiin "tutkimuslomalle" https://www.lifenews.com/2018/10/09/pro-abortion-professor-who-said-white-republican-men-should-be-castrated-placed-on-administrative-leave/#.W71KpkXWbXc.twitter</w:t>
      </w:r>
    </w:p>
    <w:p>
      <w:r>
        <w:rPr>
          <w:b/>
          <w:u w:val="single"/>
        </w:rPr>
        <w:t xml:space="preserve">122969</w:t>
      </w:r>
    </w:p>
    <w:p>
      <w:r>
        <w:t xml:space="preserve">2.</w:t>
        <w:tab/>
        <w:t xml:space="preserve">Tyypillinen. Vain ilmainen loma tälle arvottomalle sieluttomalle kusipäälle, kunnes asiat ovat ohi.</w:t>
      </w:r>
    </w:p>
    <w:p>
      <w:r>
        <w:rPr>
          <w:b/>
          <w:u w:val="single"/>
        </w:rPr>
        <w:t xml:space="preserve">122970</w:t>
      </w:r>
    </w:p>
    <w:p>
      <w:r>
        <w:t xml:space="preserve">1. vitun hollywitz-juutalaiset! Uusi lesbo Batwoman nousee esiin liman alta: https://rightwingfolks.com/first-look-the-cw-releases-first-photo-of-lgbtq-batwoman-in-costume/.</w:t>
      </w:r>
    </w:p>
    <w:p>
      <w:r>
        <w:rPr>
          <w:b/>
          <w:u w:val="single"/>
        </w:rPr>
        <w:t xml:space="preserve">122971</w:t>
      </w:r>
    </w:p>
    <w:p>
      <w:r>
        <w:t xml:space="preserve">1. MIKÄ ON JUTTU, ONKO QANON HUIJAUS VAI MIKÄ?</w:t>
      </w:r>
    </w:p>
    <w:p>
      <w:r>
        <w:rPr>
          <w:b/>
          <w:u w:val="single"/>
        </w:rPr>
        <w:t xml:space="preserve">122972</w:t>
      </w:r>
    </w:p>
    <w:p>
      <w:r>
        <w:t xml:space="preserve">2.</w:t>
        <w:tab/>
        <w:t xml:space="preserve">ONKO TOTUUS JA TODISTEET TODISTAA SEN TODELLISTA TARPEEKSI VAI HALUAISITKO POHJAKERROKSESSA JA HÄMMÄSTYTTÄVÄ RAHAA TEHDÄ REALESTATE VENTURE FLORIDAN PANHANDLE?  HALUAISITKO SINÄ?</w:t>
      </w:r>
    </w:p>
    <w:p>
      <w:r>
        <w:rPr>
          <w:b/>
          <w:u w:val="single"/>
        </w:rPr>
        <w:t xml:space="preserve">122973</w:t>
      </w:r>
    </w:p>
    <w:p>
      <w:r>
        <w:t xml:space="preserve">3.</w:t>
        <w:tab/>
        <w:tab/>
        <w:t xml:space="preserve">OLET ILMEISESTI VITUN TYHMÄ NEEKERI, JOKA ON MYÖS LIIAN LAISKA TAI KYKENEMÄTÖN MENEMÄÄN "QANON.PUBIIN". SCUM.</w:t>
      </w:r>
    </w:p>
    <w:p>
      <w:r>
        <w:rPr>
          <w:b/>
          <w:u w:val="single"/>
        </w:rPr>
        <w:t xml:space="preserve">122974</w:t>
      </w:r>
    </w:p>
    <w:p>
      <w:r>
        <w:t xml:space="preserve">1. NPC:t tuhoutuvat</w:t>
      </w:r>
    </w:p>
    <w:p>
      <w:r>
        <w:rPr>
          <w:b/>
          <w:u w:val="single"/>
        </w:rPr>
        <w:t xml:space="preserve">122975</w:t>
      </w:r>
    </w:p>
    <w:p>
      <w:r>
        <w:t xml:space="preserve">2.</w:t>
        <w:tab/>
        <w:t xml:space="preserve">Seuraavaksi hänen olisi pitänyt hakata se paskiainen maahan. Miksi Antifa-paskiaisia kohtaan osoitetaan niin paljon armoa? Viime yönä näin, kun yhtä hakattiin, mutta sitten kuulin aisankannattajien huutoja "päästäkää hänet menemään". Silti nämä pahat paskiaiset tarvitsevat ankaraa, pitkäkestoista, toistuvaa ja julkista hakkaamista.</w:t>
      </w:r>
    </w:p>
    <w:p>
      <w:r>
        <w:rPr>
          <w:b/>
          <w:u w:val="single"/>
        </w:rPr>
        <w:t xml:space="preserve">122976</w:t>
      </w:r>
    </w:p>
    <w:p>
      <w:r>
        <w:t xml:space="preserve">3.</w:t>
        <w:tab/>
        <w:tab/>
        <w:t xml:space="preserve">Jos hän olisi polkenut perseensä mutakuoppaan, "msm" olisi julkaissut sen pääjuttuna siitä, että Trump tukee rasistisia hyökkäyksiä, heikko hinttiparka. He eivät 100-prosenttisesti näyttäisi, että hintti yritti heittää ensimmäisen lyönnin. Pidän siitä, miten pikku homo odotti, että kaveri kääntyy pois ja yritti sitten lyödä häntä. Hänen aikansa on tulossa, ei epäilystäkään.</w:t>
      </w:r>
    </w:p>
    <w:p>
      <w:r>
        <w:rPr>
          <w:b/>
          <w:u w:val="single"/>
        </w:rPr>
        <w:t xml:space="preserve">122977</w:t>
      </w:r>
    </w:p>
    <w:p>
      <w:r>
        <w:t xml:space="preserve">1. Kun sota alkaa, älä ajattele, että sinun pitäisi hyökätä vieraita vastaan, ei. Tehokkain ponnistus on se, että jokainen isänmaanystävä puhdistaa ensin oman perheensä. Kuka tuntee heidät paremmin kuin sinä? Libertard-setäsi, femtard-tätisi ja homoserkkusi. Jokainen kommari on patriootille perhe, mikä oikeus teillä on puuttua hänen perheeseensä, jos ette aloita omastanne?</w:t>
      </w:r>
    </w:p>
    <w:p>
      <w:r>
        <w:rPr>
          <w:b/>
          <w:u w:val="single"/>
        </w:rPr>
        <w:t xml:space="preserve">122978</w:t>
      </w:r>
    </w:p>
    <w:p>
      <w:r>
        <w:t xml:space="preserve">1. Maksu on joillekin korkeampi kuin toisille.</w:t>
      </w:r>
    </w:p>
    <w:p>
      <w:r>
        <w:rPr>
          <w:b/>
          <w:u w:val="single"/>
        </w:rPr>
        <w:t xml:space="preserve">122979</w:t>
      </w:r>
    </w:p>
    <w:p>
      <w:r>
        <w:t xml:space="preserve">2.</w:t>
        <w:tab/>
        <w:t xml:space="preserve">Kaikkien valkoihoisten isien on opetettava tyttärilleen neekeripukin vaaroista. Näitä petoja on aina kohdeltava vaarallisina.   Ne ovat eläimiä. Eivät mitään muuta.</w:t>
      </w:r>
    </w:p>
    <w:p>
      <w:r>
        <w:rPr>
          <w:b/>
          <w:u w:val="single"/>
        </w:rPr>
        <w:t xml:space="preserve">122980</w:t>
      </w:r>
    </w:p>
    <w:p>
      <w:r>
        <w:t xml:space="preserve">3.</w:t>
        <w:tab/>
        <w:tab/>
        <w:t xml:space="preserve">Paskiaisia ei olisi pitänyt koskaan päästää pois ketjusta......</w:t>
      </w:r>
    </w:p>
    <w:p>
      <w:r>
        <w:rPr>
          <w:b/>
          <w:u w:val="single"/>
        </w:rPr>
        <w:t xml:space="preserve">122981</w:t>
      </w:r>
    </w:p>
    <w:p>
      <w:r>
        <w:t xml:space="preserve">4.</w:t>
        <w:tab/>
        <w:tab/>
        <w:t xml:space="preserve">Joe N, kutsu asiaa nimeltä, mutta en usko, että kaikki ovat samanlaisia.</w:t>
      </w:r>
    </w:p>
    <w:p>
      <w:r>
        <w:rPr>
          <w:b/>
          <w:u w:val="single"/>
        </w:rPr>
        <w:t xml:space="preserve">122982</w:t>
      </w:r>
    </w:p>
    <w:p>
      <w:r>
        <w:t xml:space="preserve">1. Twitter keskeytettiin, koska Don Lemon kysyi, oliko hän CNN:n homotalon neekeri, koska hän sanoi tervejärkisen sanan Kayne Westistä.</w:t>
      </w:r>
    </w:p>
    <w:p>
      <w:r>
        <w:rPr>
          <w:b/>
          <w:u w:val="single"/>
        </w:rPr>
        <w:t xml:space="preserve">122983</w:t>
      </w:r>
    </w:p>
    <w:p>
      <w:r>
        <w:t xml:space="preserve">2.</w:t>
        <w:tab/>
        <w:t xml:space="preserve">twitter hyllyttää sinut, jos edes puhut mustalle esimiehelle heidän sanojensa mukaan. lol.</w:t>
      </w:r>
    </w:p>
    <w:p>
      <w:r>
        <w:rPr>
          <w:b/>
          <w:u w:val="single"/>
        </w:rPr>
        <w:t xml:space="preserve">122984</w:t>
      </w:r>
    </w:p>
    <w:p>
      <w:r>
        <w:t xml:space="preserve">1. Tiedättekö, mikä tappaa vuosittain enemmän kuin aseet? Lihavuus. Sen sijaan, että vasemmisto tekisi asialle jotakin, se haluaa kertoa ylipainoisille, ettei siinä ole mitään vikaa. Jos haluatte tosissanne pelastaa ihmishenkiä, kannustakaa heitä laihduttamaan.</w:t>
      </w:r>
    </w:p>
    <w:p>
      <w:r>
        <w:rPr>
          <w:b/>
          <w:u w:val="single"/>
        </w:rPr>
        <w:t xml:space="preserve">122985</w:t>
      </w:r>
    </w:p>
    <w:p>
      <w:r>
        <w:t xml:space="preserve">2.</w:t>
        <w:tab/>
        <w:t xml:space="preserve">Et voi kertoa minulle, että tämä on terveellistä ja OK.</w:t>
      </w:r>
    </w:p>
    <w:p>
      <w:r>
        <w:rPr>
          <w:b/>
          <w:u w:val="single"/>
        </w:rPr>
        <w:t xml:space="preserve">122986</w:t>
      </w:r>
    </w:p>
    <w:p>
      <w:r>
        <w:t xml:space="preserve">3.</w:t>
        <w:tab/>
        <w:tab/>
        <w:t xml:space="preserve">Se on neekerijuttu....... kuten homogorilla....on vain gorillalla on enemmän vitun järkeä.</w:t>
      </w:r>
    </w:p>
    <w:p>
      <w:r>
        <w:rPr>
          <w:b/>
          <w:u w:val="single"/>
        </w:rPr>
        <w:t xml:space="preserve">122987</w:t>
      </w:r>
    </w:p>
    <w:p>
      <w:r>
        <w:t xml:space="preserve">4.</w:t>
        <w:tab/>
        <w:tab/>
        <w:tab/>
        <w:t xml:space="preserve">Luulen, että Harambe olisi ampunut itsensä nähdessään tuon.</w:t>
      </w:r>
    </w:p>
    <w:p>
      <w:r>
        <w:rPr>
          <w:b/>
          <w:u w:val="single"/>
        </w:rPr>
        <w:t xml:space="preserve">122988</w:t>
      </w:r>
    </w:p>
    <w:p>
      <w:r>
        <w:t xml:space="preserve">5.</w:t>
        <w:tab/>
        <w:tab/>
        <w:tab/>
        <w:t xml:space="preserve">He päästivät esi-isänsä alas......prob haisee keitetylle rasvalle.</w:t>
      </w:r>
    </w:p>
    <w:p>
      <w:r>
        <w:rPr>
          <w:b/>
          <w:u w:val="single"/>
        </w:rPr>
        <w:t xml:space="preserve">122989</w:t>
      </w:r>
    </w:p>
    <w:p>
      <w:r>
        <w:t xml:space="preserve">1. Mielenosoittaja huutaa "häpeä", kun @Sen_JoeManchin antaa viimeisen vahvistusäänestyksensä korkeimman oikeuden ehdokkaasta Brett Kavanaugh'sta. https://kek.gg/u/LyG-.</w:t>
      </w:r>
    </w:p>
    <w:p>
      <w:r>
        <w:rPr>
          <w:b/>
          <w:u w:val="single"/>
        </w:rPr>
        <w:t xml:space="preserve">122990</w:t>
      </w:r>
    </w:p>
    <w:p>
      <w:r>
        <w:t xml:space="preserve">2.</w:t>
        <w:tab/>
        <w:t xml:space="preserve">"jälkeenjäänyt miesvihamielinen kusipää huutaa häpeää"....  Korjattu</w:t>
      </w:r>
    </w:p>
    <w:p>
      <w:r>
        <w:rPr>
          <w:b/>
          <w:u w:val="single"/>
        </w:rPr>
        <w:t xml:space="preserve">122991</w:t>
      </w:r>
    </w:p>
    <w:p>
      <w:r>
        <w:t xml:space="preserve">1. Koska Gab päästää meidät KAIKKI kosmiset kusipäät sisään, mukaan lukien MINUT ja Thomas Hellbound Faggot Wictor!!! Siksi!!!</w:t>
      </w:r>
    </w:p>
    <w:p>
      <w:r>
        <w:rPr>
          <w:b/>
          <w:u w:val="single"/>
        </w:rPr>
        <w:t xml:space="preserve">122992</w:t>
      </w:r>
    </w:p>
    <w:p>
      <w:r>
        <w:t xml:space="preserve">1. Itä-Saksan natsi Angela Merkel vapautti juuri 9-11 salaliittolaisen ja lennätti hänet takaisin kotiin Marokkoon suunnittelemaan lisää iskuja Amerikkaan.... Hänen olisi pitänyt joutua sotilastuomioistuimeen ja teloittaa, mutta päämuslimimme, demokraattipuolueemme ja YK sanoivat ei....</w:t>
      </w:r>
    </w:p>
    <w:p>
      <w:r>
        <w:rPr>
          <w:b/>
          <w:u w:val="single"/>
        </w:rPr>
        <w:t xml:space="preserve">122993</w:t>
      </w:r>
    </w:p>
    <w:p>
      <w:r>
        <w:t xml:space="preserve">2.</w:t>
      </w:r>
    </w:p>
    <w:p>
      <w:r>
        <w:rPr>
          <w:b/>
          <w:u w:val="single"/>
        </w:rPr>
        <w:t xml:space="preserve">122994</w:t>
      </w:r>
    </w:p>
    <w:p>
      <w:r>
        <w:t xml:space="preserve">3.</w:t>
        <w:tab/>
        <w:tab/>
        <w:t xml:space="preserve">Jos luulit, että OP:n viesti oli älyttömin asia, joka on koskaan lähetetty GAB:iin, Challenger lähestyy</w:t>
      </w:r>
    </w:p>
    <w:p>
      <w:r>
        <w:rPr>
          <w:b/>
          <w:u w:val="single"/>
        </w:rPr>
        <w:t xml:space="preserve">122995</w:t>
      </w:r>
    </w:p>
    <w:p>
      <w:r>
        <w:t xml:space="preserve">1. Tucker Carlson VS Cenk Uygur Vuosisadan nuoret turkkilaiset -debatista Politiconissa Golden State Times https://www.youtube.com/watch?v=OH-q9FcRcQ8</w:t>
      </w:r>
    </w:p>
    <w:p>
      <w:r>
        <w:rPr>
          <w:b/>
          <w:u w:val="single"/>
        </w:rPr>
        <w:t xml:space="preserve">122996</w:t>
      </w:r>
    </w:p>
    <w:p>
      <w:r>
        <w:t xml:space="preserve">2.</w:t>
        <w:tab/>
        <w:t xml:space="preserve">Junk Wigger on TurkEY.</w:t>
      </w:r>
    </w:p>
    <w:p>
      <w:r>
        <w:rPr>
          <w:b/>
          <w:u w:val="single"/>
        </w:rPr>
        <w:t xml:space="preserve">122997</w:t>
      </w:r>
    </w:p>
    <w:p>
      <w:r>
        <w:t xml:space="preserve">1. Hahaha paska miksi muuttaa kuka olet, jos olet yksi paha kusipää, kuten serkkuni ennen kuin hän työnsi ulos huuli lapset hän oli liikkuva kaikki kova ja paska kanssa da demuborger ja paska ja paska ja haudattu ja nyt hän kaikki kuin ämmä kanssa hänen pikkuhousut hänen pilluissaan</w:t>
      </w:r>
    </w:p>
    <w:p>
      <w:r>
        <w:rPr>
          <w:b/>
          <w:u w:val="single"/>
        </w:rPr>
        <w:t xml:space="preserve">122998</w:t>
      </w:r>
    </w:p>
    <w:p>
      <w:r>
        <w:t xml:space="preserve">1. Heathrow'n lentoasemalla Turkish Airlinesin lennolla olleet matkustajat auttoivat tuomittua somalialaista joukkoraiskaajaa välttämään lähestyvän karkotuksen.   Via: @Infowars_EU https://europe.infowars.com/video-passengers-thwart-deportation-of-somali-gang-rapist-from-uk/</w:t>
      </w:r>
    </w:p>
    <w:p>
      <w:r>
        <w:rPr>
          <w:b/>
          <w:u w:val="single"/>
        </w:rPr>
        <w:t xml:space="preserve">122999</w:t>
      </w:r>
    </w:p>
    <w:p>
      <w:r>
        <w:t xml:space="preserve">2.</w:t>
        <w:tab/>
        <w:t xml:space="preserve">vitun hintti mulkut</w:t>
      </w:r>
    </w:p>
    <w:p>
      <w:r>
        <w:rPr>
          <w:b/>
          <w:u w:val="single"/>
        </w:rPr>
        <w:t xml:space="preserve">123000</w:t>
      </w:r>
    </w:p>
    <w:p>
      <w:r>
        <w:t xml:space="preserve">1. Tämä on varsin upea esitys Amsterdamista, jossa Janine Jansen soittaa viulua hienon orkesterin tukemana. Vivaldin Neljä vuodenaikaa. Esitys ei ollut vain moitteeton, vaan myös teokseen sisältyvä ilmeinen tunne ja rakkaus oli täysin esillä. Toivottavasti nautitte tästä.   Huomautus: Noin 0:40 kohdalla alkaa kevätkauden osa, ja voit itse asiassa kuulla hänen viulunsa imitoivan lintujen laulua, joten nauti!   https://www.youtube.com/watch?v=zzE-kVadtNw</w:t>
      </w:r>
    </w:p>
    <w:p>
      <w:r>
        <w:rPr>
          <w:b/>
          <w:u w:val="single"/>
        </w:rPr>
        <w:t xml:space="preserve">123001</w:t>
      </w:r>
    </w:p>
    <w:p>
      <w:r>
        <w:t xml:space="preserve">2.</w:t>
        <w:tab/>
        <w:t xml:space="preserve">Hyvää tavaraa!  Ihmiset, lopettakaa neekerimusiikin kuunteleminen. Ette ole dementoituneita. Kuunnelkaa klassikoita. Ei taustahälynä vaan oikeasti kuunnelkaa.  Istukaa perseellenne alas ja kuunnelkaa. ;)</w:t>
      </w:r>
    </w:p>
    <w:p>
      <w:r>
        <w:rPr>
          <w:b/>
          <w:u w:val="single"/>
        </w:rPr>
        <w:t xml:space="preserve">123002</w:t>
      </w:r>
    </w:p>
    <w:p>
      <w:r>
        <w:t xml:space="preserve">3.</w:t>
        <w:tab/>
        <w:tab/>
        <w:t xml:space="preserve">Uskon, että monet hämmästyisivät, jos he tekisivät juuri niin kuin sanoit - vain istuisivat alas, ilman häiriötekijöitä ja kuuntelisivat todella joitakin näistä kappaleista. Erilaiset melodiat ja osat, jotka kaikki ovat vuorovaikutuksessa ja täydentävät toisiaan, ovat joskus uskomattomia. Olen todella iloinen, että nautit siitä yhtä paljon kuin minä!</w:t>
      </w:r>
    </w:p>
    <w:p>
      <w:r>
        <w:rPr>
          <w:b/>
          <w:u w:val="single"/>
        </w:rPr>
        <w:t xml:space="preserve">123003</w:t>
      </w:r>
    </w:p>
    <w:p>
      <w:r>
        <w:t xml:space="preserve">1. Demokraatit ovat joko voittaneet kaikki erityisvaalit (tähän mennessä) tai leikanneet Trumpin voittomarginaalia huomattavasti vuonna 16. Tämä ei lupaa hyvää välivaaleja varten.    Kuvitellaan, että republikaanit uhmasivat kaikkia todennäköisyyksiä ja saivat supervaltaenemmistön kongressin molemmissa kamareissa. Mikä muuttuisi meidän kannaltamme? Lähes mikään. He yksityistävät sosiaaliturvan ja lähettävät joukkomme Iraniin.</w:t>
      </w:r>
    </w:p>
    <w:p>
      <w:r>
        <w:rPr>
          <w:b/>
          <w:u w:val="single"/>
        </w:rPr>
        <w:t xml:space="preserve">123004</w:t>
      </w:r>
    </w:p>
    <w:p>
      <w:r>
        <w:t xml:space="preserve">2.</w:t>
        <w:tab/>
        <w:t xml:space="preserve">Ainoa asia, jota GOP voi toivoa, on 3-4 senaattipaikan voitto ja talon säilyttäminen. Se voi tapahtua, koska demokraatit tekivät suuren virheen siinä, miten he hoitivat K:n tilanteen. He suututtivat GOP:n esikaupunkilähiöiden mulkut, eivätkä saaneet siitä mitään irti, koska hänet vahvistetaan joka tapauksessa.</w:t>
      </w:r>
    </w:p>
    <w:p>
      <w:r>
        <w:rPr>
          <w:b/>
          <w:u w:val="single"/>
        </w:rPr>
        <w:t xml:space="preserve">123005</w:t>
      </w:r>
    </w:p>
    <w:p>
      <w:r>
        <w:t xml:space="preserve">3.</w:t>
        <w:tab/>
        <w:tab/>
        <w:t xml:space="preserve">Niin minäkin ajattelin. Mutta äänestysprosentti on vieläkin alhaisempi oudoissa vaaleissa, jotka järjestetään keskellä elokuuta tai mitä tahansa. Trump saa turpaansa.   En malta odottaa, että hänen oranssista perseestään tulee lame duck ja hän itkee itsensä uneen Twitterissä joka ilta. Hänessä on juutalaisen ja neekerin pahimmat piirteet yhdessä.</w:t>
      </w:r>
    </w:p>
    <w:p>
      <w:r>
        <w:rPr>
          <w:b/>
          <w:u w:val="single"/>
        </w:rPr>
        <w:t xml:space="preserve">123006</w:t>
      </w:r>
    </w:p>
    <w:p>
      <w:r>
        <w:t xml:space="preserve">1. Rajanylitysten määrä romahti historiallisen alhaiselle tasolle heti Trumpin tultua virkaan, minkä jälkeen se nousi tasaisesti, kun lukutaidottomat ja aliravitsemusta sairastavat raukat oppivat jotain, mitä keskiverto altrighter ei ole tarpeeksi fiksu ymmärtääkseen: Trump on täyttä paskaa, ja raja on edelleen täysin auki.</w:t>
      </w:r>
    </w:p>
    <w:p>
      <w:r>
        <w:rPr>
          <w:b/>
          <w:u w:val="single"/>
        </w:rPr>
        <w:t xml:space="preserve">123007</w:t>
      </w:r>
    </w:p>
    <w:p>
      <w:r>
        <w:t xml:space="preserve">2.</w:t>
        <w:tab/>
        <w:t xml:space="preserve">Toinen lib twatter trolli</w:t>
      </w:r>
    </w:p>
    <w:p>
      <w:r>
        <w:rPr>
          <w:b/>
          <w:u w:val="single"/>
        </w:rPr>
        <w:t xml:space="preserve">123008</w:t>
      </w:r>
    </w:p>
    <w:p>
      <w:r>
        <w:t xml:space="preserve">3.</w:t>
        <w:tab/>
        <w:tab/>
        <w:t xml:space="preserve">Hinttari genxer hälytys</w:t>
      </w:r>
    </w:p>
    <w:p>
      <w:r>
        <w:rPr>
          <w:b/>
          <w:u w:val="single"/>
        </w:rPr>
        <w:t xml:space="preserve">123009</w:t>
      </w:r>
    </w:p>
    <w:p>
      <w:r>
        <w:t xml:space="preserve">1. Demarit ovat suoranaisia kommareita!</w:t>
      </w:r>
    </w:p>
    <w:p>
      <w:r>
        <w:rPr>
          <w:b/>
          <w:u w:val="single"/>
        </w:rPr>
        <w:t xml:space="preserve">123010</w:t>
      </w:r>
    </w:p>
    <w:p>
      <w:r>
        <w:t xml:space="preserve">2.</w:t>
        <w:tab/>
        <w:t xml:space="preserve">Joku homo alahyväksyi tämän.  Epätodellista...</w:t>
      </w:r>
    </w:p>
    <w:p>
      <w:r>
        <w:rPr>
          <w:b/>
          <w:u w:val="single"/>
        </w:rPr>
        <w:t xml:space="preserve">123011</w:t>
      </w:r>
    </w:p>
    <w:p>
      <w:r>
        <w:t xml:space="preserve">1. #SouthAfrica Sain juuri tämän yhdeltä kanavaltani.  Käännetty: Olen saanut tarpeekseni heidän paskastaan He tappavat niin kuin haluavat ja kukaan ei tee mitään Minä olen ne ensimmäiset korvat sitten</w:t>
      </w:r>
    </w:p>
    <w:p>
      <w:r>
        <w:rPr>
          <w:b/>
          <w:u w:val="single"/>
        </w:rPr>
        <w:t xml:space="preserve">123012</w:t>
      </w:r>
    </w:p>
    <w:p>
      <w:r>
        <w:t xml:space="preserve">2.</w:t>
        <w:tab/>
        <w:t xml:space="preserve">Näen rasismisi ja nostan sinulle kulttuurin. Jos minulle annetaan aikaa ja rahaa, voin saada omat lapsenne kääntymään teitä vastaan. Ihonvärillä ei ole merkitystä. Kulttuuri on ensiarvoisen tärkeää.</w:t>
      </w:r>
    </w:p>
    <w:p>
      <w:r>
        <w:rPr>
          <w:b/>
          <w:u w:val="single"/>
        </w:rPr>
        <w:t xml:space="preserve">123013</w:t>
      </w:r>
    </w:p>
    <w:p>
      <w:r>
        <w:t xml:space="preserve">3.</w:t>
        <w:tab/>
        <w:tab/>
        <w:t xml:space="preserve">Voit kääntää miehen lapset häntä vastaan jumalattoman propagandan avulla, mutta et voi koskaan kääntää neekeriä valkoiseksi. Rodulla on väliä.</w:t>
      </w:r>
    </w:p>
    <w:p>
      <w:r>
        <w:rPr>
          <w:b/>
          <w:u w:val="single"/>
        </w:rPr>
        <w:t xml:space="preserve">123014</w:t>
      </w:r>
    </w:p>
    <w:p>
      <w:r>
        <w:t xml:space="preserve">1. @luminosity .....Olen aivan uusi, tänään on ensimmäinen päiväni, joten olen vielä oppimassa ja löytämässä..... Jos jollain on vinkkejä, temppuja tai neuvoja, kertokaa minulle.</w:t>
      </w:r>
    </w:p>
    <w:p>
      <w:r>
        <w:rPr>
          <w:b/>
          <w:u w:val="single"/>
        </w:rPr>
        <w:t xml:space="preserve">123015</w:t>
      </w:r>
    </w:p>
    <w:p>
      <w:r>
        <w:t xml:space="preserve">2.</w:t>
        <w:tab/>
        <w:t xml:space="preserve">Olen melko uusi, mutta se on sama kuin Twitter, mutta voit vain sanoa neekeri.</w:t>
      </w:r>
    </w:p>
    <w:p>
      <w:r>
        <w:rPr>
          <w:b/>
          <w:u w:val="single"/>
        </w:rPr>
        <w:t xml:space="preserve">123016</w:t>
      </w:r>
    </w:p>
    <w:p>
      <w:r>
        <w:t xml:space="preserve">1. Feminismi BTFO... https://redd.it/9qukid</w:t>
      </w:r>
    </w:p>
    <w:p>
      <w:r>
        <w:rPr>
          <w:b/>
          <w:u w:val="single"/>
        </w:rPr>
        <w:t xml:space="preserve">123017</w:t>
      </w:r>
    </w:p>
    <w:p>
      <w:r>
        <w:t xml:space="preserve">2.</w:t>
        <w:tab/>
        <w:t xml:space="preserve">70 prosenttia avioeroista on naisten aloitteesta.   Miksi, koska he saavat PG:n ja sitten valtion tukea, ilmaista vuokraa, koulua ja ruokaa.   Miksi jäädä naimisiin, kun he voivat leikkiä kavereidensa kanssa.</w:t>
      </w:r>
    </w:p>
    <w:p>
      <w:r>
        <w:rPr>
          <w:b/>
          <w:u w:val="single"/>
        </w:rPr>
        <w:t xml:space="preserve">123018</w:t>
      </w:r>
    </w:p>
    <w:p>
      <w:r>
        <w:t xml:space="preserve">1. Samalla kun hänen neekeriapina-vaimonsa tuhlaa hävyttömiä määriä HÄNEN rahojaan huonosti istuviin ja aina epäsopiviin, rumentaviin asuihinsa, Harry kiertää aamupukua ajalta, jolloin hän oli ainakin pari tuumaa lyhyempi, ja samoja vanhoja, reikäisiä, pilalle menneen näköisiä kenkiä, joita hän käyttää koko ajan.  #Windsordashians</w:t>
      </w:r>
    </w:p>
    <w:p>
      <w:r>
        <w:rPr>
          <w:b/>
          <w:u w:val="single"/>
        </w:rPr>
        <w:t xml:space="preserve">123019</w:t>
      </w:r>
    </w:p>
    <w:p>
      <w:r>
        <w:t xml:space="preserve">2.</w:t>
        <w:tab/>
        <w:t xml:space="preserve">Harry on myös paholaisen käyttämä työkalu. Tulette näkemään, muistakaa sitten tämä teksti.</w:t>
      </w:r>
    </w:p>
    <w:p>
      <w:r>
        <w:rPr>
          <w:b/>
          <w:u w:val="single"/>
        </w:rPr>
        <w:t xml:space="preserve">123020</w:t>
      </w:r>
    </w:p>
    <w:p>
      <w:r>
        <w:t xml:space="preserve">3.</w:t>
        <w:tab/>
        <w:tab/>
        <w:t xml:space="preserve">Hän voi olla vain työkalu... hän ei ole kirkkain lamppu laatikossa. Jos hän olisi, naiko hän neekerihuoran?</w:t>
      </w:r>
    </w:p>
    <w:p>
      <w:r>
        <w:rPr>
          <w:b/>
          <w:u w:val="single"/>
        </w:rPr>
        <w:t xml:space="preserve">123021</w:t>
      </w:r>
    </w:p>
    <w:p>
      <w:r>
        <w:t xml:space="preserve">1. Muzzi-saasta... http://www.independentsentinel.com/were-sorry-about-mr-khashoggis-death-but-hes-an-extremist/...</w:t>
      </w:r>
    </w:p>
    <w:p>
      <w:r>
        <w:rPr>
          <w:b/>
          <w:u w:val="single"/>
        </w:rPr>
        <w:t xml:space="preserve">123022</w:t>
      </w:r>
    </w:p>
    <w:p>
      <w:r>
        <w:t xml:space="preserve">1.</w:t>
      </w:r>
    </w:p>
    <w:p>
      <w:r>
        <w:rPr>
          <w:b/>
          <w:u w:val="single"/>
        </w:rPr>
        <w:t xml:space="preserve">123023</w:t>
      </w:r>
    </w:p>
    <w:p>
      <w:r>
        <w:t xml:space="preserve">2.</w:t>
        <w:tab/>
        <w:t xml:space="preserve">Kyllä, syö tätä roskaa joka aamu, nosta verensokeritasojasi, ruoki syöpäsoluja, lihoa ja valmistaudu sairaalavuoteeseen.</w:t>
      </w:r>
    </w:p>
    <w:p>
      <w:r>
        <w:rPr>
          <w:b/>
          <w:u w:val="single"/>
        </w:rPr>
        <w:t xml:space="preserve">123024</w:t>
      </w:r>
    </w:p>
    <w:p>
      <w:r>
        <w:t xml:space="preserve">3.</w:t>
        <w:tab/>
        <w:tab/>
        <w:t xml:space="preserve">Lindsey Graham imi John McCainin munaa, takaan sen.    Hän nieleskeli Maverickin spermaa kalunreiästä kuin pillillä...</w:t>
      </w:r>
    </w:p>
    <w:p>
      <w:r>
        <w:rPr>
          <w:b/>
          <w:u w:val="single"/>
        </w:rPr>
        <w:t xml:space="preserve">123025</w:t>
      </w:r>
    </w:p>
    <w:p>
      <w:r>
        <w:t xml:space="preserve">4.</w:t>
        <w:tab/>
        <w:tab/>
        <w:tab/>
        <w:t xml:space="preserve">Erittäin graafinen viesti. Epäilen, ettei tässä ole mitään perää, mutta ymmärrän vihasi. Henkilökohtaisesti pidän homoseksuaalisuutta kauhistuttavana ja inhottavana, mutta se olen vain minä.Elä ja anna elää Meillä kaikilla on kaikkivaltias, jolle vastata!</w:t>
      </w:r>
    </w:p>
    <w:p>
      <w:r>
        <w:rPr>
          <w:b/>
          <w:u w:val="single"/>
        </w:rPr>
        <w:t xml:space="preserve">123026</w:t>
      </w:r>
    </w:p>
    <w:p>
      <w:r>
        <w:t xml:space="preserve">5.</w:t>
        <w:tab/>
        <w:tab/>
        <w:tab/>
        <w:tab/>
        <w:t xml:space="preserve">Huoraäitisi on minusta kauhistus.  Onneksi hänet hiillostetaan rapeaksi helvetissä, kuten se likainen läski sika, joka hän on!!!</w:t>
      </w:r>
    </w:p>
    <w:p>
      <w:r>
        <w:rPr>
          <w:b/>
          <w:u w:val="single"/>
        </w:rPr>
        <w:t xml:space="preserve">123027</w:t>
      </w:r>
    </w:p>
    <w:p>
      <w:r>
        <w:t xml:space="preserve">6.</w:t>
        <w:tab/>
        <w:tab/>
        <w:tab/>
        <w:tab/>
        <w:tab/>
        <w:t xml:space="preserve">Minä annan sinulle anteeksi</w:t>
      </w:r>
    </w:p>
    <w:p>
      <w:r>
        <w:rPr>
          <w:b/>
          <w:u w:val="single"/>
        </w:rPr>
        <w:t xml:space="preserve">123028</w:t>
      </w:r>
    </w:p>
    <w:p>
      <w:r>
        <w:t xml:space="preserve">7.</w:t>
        <w:tab/>
        <w:tab/>
        <w:tab/>
        <w:tab/>
        <w:tab/>
        <w:tab/>
        <w:t xml:space="preserve">Jumala ei sanonut noin äidillesi, hintti.</w:t>
      </w:r>
    </w:p>
    <w:p>
      <w:r>
        <w:rPr>
          <w:b/>
          <w:u w:val="single"/>
        </w:rPr>
        <w:t xml:space="preserve">123029</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123030</w:t>
      </w:r>
    </w:p>
    <w:p>
      <w:r>
        <w:t xml:space="preserve">2.</w:t>
        <w:tab/>
        <w:t xml:space="preserve">Todellinen kysymys, joka on kysyttävä, on, oletko kännissä. Natseista voi sanoa mitä haluaa, mutta olosuhteet huomioon ottaen, silloin ja nyt, voi nähdä, miten se tapahtuu ! Sitten voitte kysyä, olivatko perustajamme natsit !</w:t>
      </w:r>
    </w:p>
    <w:p>
      <w:r>
        <w:rPr>
          <w:b/>
          <w:u w:val="single"/>
        </w:rPr>
        <w:t xml:space="preserve">123031</w:t>
      </w:r>
    </w:p>
    <w:p>
      <w:r>
        <w:t xml:space="preserve">3.</w:t>
        <w:tab/>
        <w:tab/>
        <w:t xml:space="preserve">Ei, en ole vihainen.   Kysymys kuuluu, oletko natsi. HERÄÄ!!!   ..ja EI, USA:n perustajat eivät olleet natseja.   Myös USA taisteli surkeita natseja vastaan ja voitti/nujersi heidät.   HERÄTKÄÄ VITTU!!!</w:t>
      </w:r>
    </w:p>
    <w:p>
      <w:r>
        <w:rPr>
          <w:b/>
          <w:u w:val="single"/>
        </w:rPr>
        <w:t xml:space="preserve">123032</w:t>
      </w:r>
    </w:p>
    <w:p>
      <w:r>
        <w:t xml:space="preserve">4.</w:t>
        <w:tab/>
        <w:tab/>
        <w:tab/>
        <w:t xml:space="preserve">Voi paska Neo, sinä otit sen pirun sinisen pillerin!??</w:t>
      </w:r>
    </w:p>
    <w:p>
      <w:r>
        <w:rPr>
          <w:b/>
          <w:u w:val="single"/>
        </w:rPr>
        <w:t xml:space="preserve">123033</w:t>
      </w:r>
    </w:p>
    <w:p>
      <w:r>
        <w:t xml:space="preserve">5.</w:t>
        <w:tab/>
        <w:tab/>
        <w:tab/>
        <w:tab/>
        <w:t xml:space="preserve">Hyvä pointti zilla!    @wirelessguru1 Tämä on Matrixin vaihtoehtoinen versio, jossa Neo otti sinisen pillerin, meni takaisin nukkumaan ja kutsui kaikkia punaisen pillerin ottaneita ihmisiä "natseiksi".</w:t>
      </w:r>
    </w:p>
    <w:p>
      <w:r>
        <w:rPr>
          <w:b/>
          <w:u w:val="single"/>
        </w:rPr>
        <w:t xml:space="preserve">123034</w:t>
      </w:r>
    </w:p>
    <w:p>
      <w:r>
        <w:t xml:space="preserve">6.</w:t>
        <w:tab/>
        <w:tab/>
        <w:tab/>
        <w:tab/>
        <w:tab/>
        <w:t xml:space="preserve">Freak, en kutsu ketään natsiksi.   Kysyin gallupissa, oletko natsi, ja sinulla on VAPAA TAVOITE valita oma äänesi (oletko natsi vai et)!   HERÄÄ VITTU!!!   Oletko tyhmä?   #Trump #MAGA #KAG #GabFam #SpeakFreely #WalkAway #InfoWars #JobsNotMobs #RedWave #KanyeEffect</w:t>
      </w:r>
    </w:p>
    <w:p>
      <w:r>
        <w:rPr>
          <w:b/>
          <w:u w:val="single"/>
        </w:rPr>
        <w:t xml:space="preserve">123035</w:t>
      </w:r>
    </w:p>
    <w:p>
      <w:r>
        <w:t xml:space="preserve">7.</w:t>
        <w:tab/>
        <w:tab/>
        <w:tab/>
        <w:tab/>
        <w:tab/>
        <w:tab/>
        <w:t xml:space="preserve">Käytät natsia halventavana terminä. otit Blue Pill Neo. Ei se mitään, olen varma, että Matrixin vaihtoehtoisessa aikajanassa eri henkilölle annettiin pelaajahahmon asema "The One" ja hän pelasti Siionin sinun sijastasi.  Voit nyt mennä takaisin nukkumaan, herra Sinipilleri -1(Neo).</w:t>
      </w:r>
    </w:p>
    <w:p>
      <w:r>
        <w:rPr>
          <w:b/>
          <w:u w:val="single"/>
        </w:rPr>
        <w:t xml:space="preserve">123036</w:t>
      </w:r>
    </w:p>
    <w:p>
      <w:r>
        <w:t xml:space="preserve">8.</w:t>
        <w:tab/>
        <w:tab/>
        <w:tab/>
        <w:tab/>
        <w:tab/>
        <w:tab/>
        <w:tab/>
        <w:t xml:space="preserve">Kyllä, natsit ovat heikkoja ja impotentteja homoja. Matalan ÄO:n luusereita!   Minun todellisuudessani natsit hävisivät toisen maailmansodan!   HERÄTKÄÄ VITTU!!!   +1 (Neo) #Trump #MAGA #KAG #GabFam #SpeakFreely #WalkAway #InfoWars #JobsNotMobs #RedWave #KanyeEffect</w:t>
      </w:r>
    </w:p>
    <w:p>
      <w:r>
        <w:rPr>
          <w:b/>
          <w:u w:val="single"/>
        </w:rPr>
        <w:t xml:space="preserve">123037</w:t>
      </w:r>
    </w:p>
    <w:p>
      <w:r>
        <w:t xml:space="preserve">9.</w:t>
        <w:tab/>
        <w:tab/>
        <w:tab/>
        <w:tab/>
        <w:tab/>
        <w:tab/>
        <w:tab/>
        <w:tab/>
        <w:t xml:space="preserve">"NAZI's lost world war 2 - Point for me" Onnittelut saat NPC-meemin...</w:t>
      </w:r>
    </w:p>
    <w:p>
      <w:r>
        <w:rPr>
          <w:b/>
          <w:u w:val="single"/>
        </w:rPr>
        <w:t xml:space="preserve">123038</w:t>
      </w:r>
    </w:p>
    <w:p>
      <w:r>
        <w:t xml:space="preserve">10.</w:t>
        <w:tab/>
        <w:tab/>
        <w:tab/>
        <w:tab/>
        <w:tab/>
        <w:tab/>
        <w:tab/>
        <w:tab/>
        <w:tab/>
        <w:t xml:space="preserve">Mitä tuon meemin pitäisi tarkoittaa?!? Että olet tyhmä? :)   +1 (Neo) #Trump #MAGA #KAG #GabFam #SpeakFreely #WalkAway #InfoWars #JobsNotMobs #RedWave #KanyeEffect</w:t>
      </w:r>
    </w:p>
    <w:p>
      <w:r>
        <w:rPr>
          <w:b/>
          <w:u w:val="single"/>
        </w:rPr>
        <w:t xml:space="preserve">123039</w:t>
      </w:r>
    </w:p>
    <w:p>
      <w:r>
        <w:t xml:space="preserve">11.</w:t>
        <w:tab/>
        <w:tab/>
        <w:tab/>
        <w:tab/>
        <w:tab/>
        <w:tab/>
        <w:tab/>
        <w:tab/>
        <w:tab/>
        <w:tab/>
        <w:t xml:space="preserve">Lmfao Älä koskaan lopeta. Mikään, mitä kukaan meistä natseista voisi tehdä, ei saa enemmän tavallisia ihmisiä suostumaan juutalaisten kaasuttamiseen valkoisen rodun pelastamiseksi kuin sinun yrityksesi loukata meitä ja saada itsesi (ja näkemyksesi) näyttämään jälkeenjääneeltä. Itse asiassa, jigi on pystyssä, paskiainen. On liian selvää, että olet /ourtroll/. Ole ensi kerralla hienovaraisempi.</w:t>
      </w:r>
    </w:p>
    <w:p>
      <w:r>
        <w:rPr>
          <w:b/>
          <w:u w:val="single"/>
        </w:rPr>
        <w:t xml:space="preserve">123040</w:t>
      </w:r>
    </w:p>
    <w:p>
      <w:r>
        <w:t xml:space="preserve">12.</w:t>
        <w:tab/>
        <w:tab/>
        <w:tab/>
        <w:tab/>
        <w:tab/>
        <w:tab/>
        <w:tab/>
        <w:tab/>
        <w:tab/>
        <w:tab/>
        <w:tab/>
        <w:t xml:space="preserve">Tarkoittaako se, että pidät kaasusta vai että olet täynnä sitä (kaasua ja paskaa)?!?</w:t>
      </w:r>
    </w:p>
    <w:p>
      <w:r>
        <w:rPr>
          <w:b/>
          <w:u w:val="single"/>
        </w:rPr>
        <w:t xml:space="preserve">123041</w:t>
      </w:r>
    </w:p>
    <w:p>
      <w:r>
        <w:t xml:space="preserve">13.</w:t>
        <w:tab/>
        <w:tab/>
        <w:tab/>
        <w:tab/>
        <w:tab/>
        <w:tab/>
        <w:tab/>
        <w:tab/>
        <w:tab/>
        <w:tab/>
        <w:tab/>
        <w:tab/>
        <w:t xml:space="preserve">Vau, sinä todella tartuit syöttiin?   Ja TÄMÄ oli paras vastaus, jonka keksit suurilla aivojesi avulla?  😂😂😂😂 +6 gorillion (natsit)</w:t>
      </w:r>
    </w:p>
    <w:p>
      <w:r>
        <w:rPr>
          <w:b/>
          <w:u w:val="single"/>
        </w:rPr>
        <w:t xml:space="preserve">123042</w:t>
      </w:r>
    </w:p>
    <w:p>
      <w:r>
        <w:t xml:space="preserve">14.</w:t>
        <w:tab/>
        <w:tab/>
        <w:tab/>
        <w:tab/>
        <w:tab/>
        <w:tab/>
        <w:tab/>
        <w:tab/>
        <w:tab/>
        <w:tab/>
        <w:tab/>
        <w:tab/>
        <w:tab/>
        <w:t xml:space="preserve">Mikä syötti?</w:t>
      </w:r>
    </w:p>
    <w:p>
      <w:r>
        <w:rPr>
          <w:b/>
          <w:u w:val="single"/>
        </w:rPr>
        <w:t xml:space="preserve">123043</w:t>
      </w:r>
    </w:p>
    <w:p>
      <w:r>
        <w:t xml:space="preserve">15.</w:t>
        <w:tab/>
        <w:tab/>
        <w:tab/>
        <w:tab/>
        <w:tab/>
        <w:tab/>
        <w:tab/>
        <w:tab/>
        <w:tab/>
        <w:tab/>
        <w:tab/>
        <w:tab/>
        <w:tab/>
        <w:t xml:space="preserve">EXACTLY</w:t>
      </w:r>
    </w:p>
    <w:p>
      <w:r>
        <w:rPr>
          <w:b/>
          <w:u w:val="single"/>
        </w:rPr>
        <w:t xml:space="preserve">123044</w:t>
      </w:r>
    </w:p>
    <w:p>
      <w:r>
        <w:t xml:space="preserve">1. Kun sanot, että kaikki, jotka vihaavat mutahaihin, ovat huumeidenkäyttäjiä, jotka asuvat kellarissaan, se viittaa siihen, että olet samaa mieltä rotusekoittajista. typerys. Käytä nyt mykistysnappia kuin hintti, joka olet. Nyt voin potkia paskat pihalle kaikista viesteistäsi, etkä sinä voi tehdä mitään vastaan.</w:t>
      </w:r>
    </w:p>
    <w:p>
      <w:r>
        <w:rPr>
          <w:b/>
          <w:u w:val="single"/>
        </w:rPr>
        <w:t xml:space="preserve">123045</w:t>
      </w:r>
    </w:p>
    <w:p>
      <w:r>
        <w:t xml:space="preserve">1. Huomasiko kukaan muu, että GAB:ssä on joukko uusia jälkeenjäänyt liberaaleja? negatiiviset pisteet, eikä heillä ole muuta sanottavaa kuin samaa vanhaa mockingbird-kertomuspaskaa, mielisairaaloita tarvitaan paljastumisen jälkeen.... #Qanon</w:t>
      </w:r>
    </w:p>
    <w:p>
      <w:r>
        <w:rPr>
          <w:b/>
          <w:u w:val="single"/>
        </w:rPr>
        <w:t xml:space="preserve">123046</w:t>
      </w:r>
    </w:p>
    <w:p>
      <w:r>
        <w:t xml:space="preserve">1. Churchill oli mulkku ... 400 000 puntaa velkaa, jonka Rothschildit maksoivat... he omistivat hänen perseensä.</w:t>
      </w:r>
    </w:p>
    <w:p>
      <w:r>
        <w:rPr>
          <w:b/>
          <w:u w:val="single"/>
        </w:rPr>
        <w:t xml:space="preserve">123047</w:t>
      </w:r>
    </w:p>
    <w:p>
      <w:r>
        <w:t xml:space="preserve">1. Tomahawkia käyttävä Elizabeth Warren lupaa ottaa maan takaisin kalpeilta kasvoilta https://image.ibb.co/hyJ7rL/Dpo6-Jzf-Vs-AE4-hp.jpg https://kek.gg/u/DKmK</w:t>
      </w:r>
    </w:p>
    <w:p>
      <w:r>
        <w:rPr>
          <w:b/>
          <w:u w:val="single"/>
        </w:rPr>
        <w:t xml:space="preserve">123048</w:t>
      </w:r>
    </w:p>
    <w:p>
      <w:r>
        <w:t xml:space="preserve">2.</w:t>
        <w:tab/>
        <w:t xml:space="preserve">Tämä huimapäinen vitun muija aikoo todella yrittää pyrkiä presidenttiehdokkaaksi, kaunokainen, senkin typerä, vitun kusipää</w:t>
      </w:r>
    </w:p>
    <w:p>
      <w:r>
        <w:rPr>
          <w:b/>
          <w:u w:val="single"/>
        </w:rPr>
        <w:t xml:space="preserve">123049</w:t>
      </w:r>
    </w:p>
    <w:p>
      <w:r>
        <w:t xml:space="preserve">3.</w:t>
        <w:tab/>
        <w:tab/>
        <w:t xml:space="preserve">Joo, karmivan pornojuristin rinnalla. Vuodesta 2020 pitäisi tulla hauska!!!!</w:t>
      </w:r>
    </w:p>
    <w:p>
      <w:r>
        <w:rPr>
          <w:b/>
          <w:u w:val="single"/>
        </w:rPr>
        <w:t xml:space="preserve">123050</w:t>
      </w:r>
    </w:p>
    <w:p>
      <w:r>
        <w:t xml:space="preserve">4.</w:t>
        <w:tab/>
        <w:tab/>
        <w:t xml:space="preserve">Toivon todella, että hän tekee niin. Mikä lahja se olisikaan republikaaneille.</w:t>
      </w:r>
    </w:p>
    <w:p>
      <w:r>
        <w:rPr>
          <w:b/>
          <w:u w:val="single"/>
        </w:rPr>
        <w:t xml:space="preserve">123051</w:t>
      </w:r>
    </w:p>
    <w:p>
      <w:r>
        <w:t xml:space="preserve">1. Ranskalaissankari, joka uhrautui pelastaakseen panttivangin islamistilta, ei saa nimeään, koska se voi loukata muslimeja https://voiceofeurope.com/2018/10/french-hero-who-sacrificed-himself-to-save-a-hostage-from-an-islamist-wont-have-a-place-named-after-him-as-it-may-offend-muslims/#.W8JkGCcUiy1.twitter</w:t>
      </w:r>
    </w:p>
    <w:p>
      <w:r>
        <w:rPr>
          <w:b/>
          <w:u w:val="single"/>
        </w:rPr>
        <w:t xml:space="preserve">123052</w:t>
      </w:r>
    </w:p>
    <w:p>
      <w:r>
        <w:t xml:space="preserve">2.</w:t>
        <w:tab/>
        <w:t xml:space="preserve">Paskat kultti-muzzeista‼️ Milloin Eurooppa puolustaa maitaan⁉️ Jonain päivänä pian muzze-roskaväki ottaa vallan ja te sanotte vielä: "Voi‼️ Emme halua loukata 😳"Eurooppalaiset PC-selkärangattomat ääliöt‼️ Taistele back‼️</w:t>
      </w:r>
    </w:p>
    <w:p>
      <w:r>
        <w:rPr>
          <w:b/>
          <w:u w:val="single"/>
        </w:rPr>
        <w:t xml:space="preserve">123053</w:t>
      </w:r>
    </w:p>
    <w:p>
      <w:r>
        <w:t xml:space="preserve">1. Republikaanit yrittävät kovasti saada mustat ja lailliset meksikolaiset äänestämään heitä, ja sitten ilmestyy typeriä viestejä, jotka tekevät parhaansa kääntääkseen heidät pois.   Ja te luulette tekevänne hyvää?  Tätä kutsutaan sabotaasiksi!</w:t>
      </w:r>
    </w:p>
    <w:p>
      <w:r>
        <w:rPr>
          <w:b/>
          <w:u w:val="single"/>
        </w:rPr>
        <w:t xml:space="preserve">123054</w:t>
      </w:r>
    </w:p>
    <w:p>
      <w:r>
        <w:t xml:space="preserve">2.</w:t>
        <w:tab/>
        <w:t xml:space="preserve">Alex on selvästi uussiionisti. Joko vapaaehtoisesti tai oman tietämättömyytensä vuoksi. Tarkoitan, että kuka tahansa, joka valitsee Twitty-Birdin avitarikseen, kertoo minulle, että hän on vain yksi hinttari-neokonkari!</w:t>
      </w:r>
    </w:p>
    <w:p>
      <w:r>
        <w:rPr>
          <w:b/>
          <w:u w:val="single"/>
        </w:rPr>
        <w:t xml:space="preserve">123055</w:t>
      </w:r>
    </w:p>
    <w:p>
      <w:r>
        <w:t xml:space="preserve">1. Demokraattinen New Jerseyn senaattori Cory Booker syytetään miehen seksuaalisesta hyväksikäytöstä #uutiset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 xml:space="preserve">123056</w:t>
      </w:r>
    </w:p>
    <w:p>
      <w:r>
        <w:t xml:space="preserve">2.</w:t>
        <w:tab/>
        <w:t xml:space="preserve">Ota se perseeseen kuin Spartucus, joka olet.</w:t>
      </w:r>
    </w:p>
    <w:p>
      <w:r>
        <w:rPr>
          <w:b/>
          <w:u w:val="single"/>
        </w:rPr>
        <w:t xml:space="preserve">123057</w:t>
      </w:r>
    </w:p>
    <w:p>
      <w:r>
        <w:t xml:space="preserve">3.</w:t>
        <w:tab/>
        <w:tab/>
        <w:t xml:space="preserve">Pyydän, ettette kutsu häntä "Spartacusiksi", joka on valkean skyyttalaisen sankarin nimi, ei jonkun alhaisen neekerihomon nimi.</w:t>
      </w:r>
    </w:p>
    <w:p>
      <w:r>
        <w:rPr>
          <w:b/>
          <w:u w:val="single"/>
        </w:rPr>
        <w:t xml:space="preserve">123058</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123059</w:t>
      </w:r>
    </w:p>
    <w:p>
      <w:r>
        <w:t xml:space="preserve">2.</w:t>
        <w:tab/>
        <w:t xml:space="preserve">@armed_partisan Lakkaa olemasta hintti ja puolusta rotuasi, valkoinen mies.</w:t>
      </w:r>
    </w:p>
    <w:p>
      <w:r>
        <w:rPr>
          <w:b/>
          <w:u w:val="single"/>
        </w:rPr>
        <w:t xml:space="preserve">123060</w:t>
      </w:r>
    </w:p>
    <w:p>
      <w:r>
        <w:t xml:space="preserve">3.</w:t>
        <w:tab/>
        <w:tab/>
        <w:t xml:space="preserve">@FreedomNewsNetwork Riippuvuutesi neekerin kyrvästä ei tunne rajoja, vai mitä?</w:t>
      </w:r>
    </w:p>
    <w:p>
      <w:r>
        <w:rPr>
          <w:b/>
          <w:u w:val="single"/>
        </w:rPr>
        <w:t xml:space="preserve">123061</w:t>
      </w:r>
    </w:p>
    <w:p>
      <w:r>
        <w:t xml:space="preserve">1.</w:t>
      </w:r>
    </w:p>
    <w:p>
      <w:r>
        <w:rPr>
          <w:b/>
          <w:u w:val="single"/>
        </w:rPr>
        <w:t xml:space="preserve">123062</w:t>
      </w:r>
    </w:p>
    <w:p>
      <w:r>
        <w:t xml:space="preserve">2.</w:t>
        <w:tab/>
        <w:t xml:space="preserve">Näyttää tyypilliseltä butch-dyke-mongoloidilta.</w:t>
      </w:r>
    </w:p>
    <w:p>
      <w:r>
        <w:rPr>
          <w:b/>
          <w:u w:val="single"/>
        </w:rPr>
        <w:t xml:space="preserve">123063</w:t>
      </w:r>
    </w:p>
    <w:p>
      <w:r>
        <w:t xml:space="preserve">1. Tiedän, että ne ovat erilaisia, mutta ne ovat tarpeeksi samankaltaisia, jotta ne voidaan ottaa huomioon.  Gabapentiini on muistaakseni lyrican esiaste.  Luulen, että se teki minusta tilapäisesti jälkeenjääneen.  Aloin yrittää parantaa aivojani lopettamisen jälkeen.  Olen voinut paljon paremmin sen jälkeen.</w:t>
      </w:r>
    </w:p>
    <w:p>
      <w:r>
        <w:rPr>
          <w:b/>
          <w:u w:val="single"/>
        </w:rPr>
        <w:t xml:space="preserve">123064</w:t>
      </w:r>
    </w:p>
    <w:p>
      <w:r>
        <w:t xml:space="preserve">1. Katolilaisille kollegoilleni: minä olen bysanttilaiskatolinen, vaimoni roomalaiskatolinen. Vaikka olen tutkinut tiedotusvälineitä muiden uskontojen seksuaalisen hyväksikäytön tapausten varalta, se näyttää olevan laajimmalle levinnyt katolilaisuudessa, ehkäpä juutalaisuudessa esiintyy lähes seuraava määrä seksuaalisia hyväksikäyttötapauksia, mutta "Shapiro" -nimiset oikeusministerit ovat valmiita jättämään huomiotta juutalaisyhteisöt, joissa 50 prosenttia tai enemmän miespuolisista lapsista joutuu hyväksikäytön kohteeksi, jotta he voivat ajaa 70 vuotta vanhoja tapauksia katolisessa kirkossa. Kuvitelkaa.   Mutta toinenkin puolueellisuus on tullut tietooni. Tämä koskee homoseksuaaleja katolisessa kirkossa, pappeja, piispoja, kardinaaleja ja ehkä paaviakin, joilla on ennakkoluuloja republikaaneja ja konservatiiveja kohtaan. Näyttää siltä, ettemme tiedä sitä, mitä luulimme tietävämme uskonnostamme. Kardinaali McCarrick, homoseksuaali, jonka väitetään olevan vastuussa seminaarilaisten ahdistelemisesta ja joka siirsi ja suojasi niitä, jotka hänen johdollaan ahdistelivat seminaarilaisia tai lapsia, oli ilmeisesti yhteydessä Hillary Clintoniin, joka halusi epätoivoisesti nähdä hänen pääsevän presidentiksi. Lisäksi elämänmyönteinen katolinen kirkko näyttää toivoneen, ettei Kavanaugh pääsisi korkeimpaan oikeuteen.   Sanonta oli ennen "Something's Rotten in Denmark", valitettavasti se on korvattava hengessä sanonnalla "Something's Rotten in the Vatican".   Tässä on viimeisin uutinen Church Militantista katolisen kirkon yrityksistä peittää laiminlyönnin synti, kun se ei yrittänyt pysäyttää pappeja, piispoja ja kardinaaleja, jotka syyllistyivät hirvittäviin seksuaalisiin väkivallantekoihin, mikä ei ole vain synti, vaan varmasti rikosoikeudellinen huolimattomuus.   The Vortex-Trump ja Vatikaani https://m.youtube.com/watch?v=xx8ku3Oty24 Michael Voris kertoo, kuinka paljon Vatikaanin johtajat vihaavat Trumpia. Ei kulu päivääkään, ettenkö kuulisi järkyttäviä uutisia homoseksuaalisista orgioista Vatikaanissa tai seminaareista, jotka on muutettu homoseksuaalien juhlapaikoiksi.   Poliiseja ja pappeja on hyvässä ja pahassa. Yhdysvalloissa on yli miljoona poliisia ja noin 35 000 pappia. Ei ole epäilystäkään siitä, että prosentuaalisesti tarkasteltuna hyviä poliiseja on enemmän kuin pappeja, mutta siitä huolimatta on paljon hyviä pappeja.   Mutta jos pappisi yrittää vakuuttaa seurakuntalaisiaan äänestämään republikaaneja vastaan vaalien puolivälissä (saattaa olla ovela verhottu saarna), sinun kannattaa ehkä kysyä itseltäsi, mitkä ovat hänen motiivinsa. Jaa katolilaisten kanssa homoseksuaalisuuden laajuudesta kirkossa, heidän ei pitäisi saada poliittista ohjausta selvästi puolueellisilta ryhmiltä.    Juutalaisia on alle 3 % Yhdysvaltain väestöstä, katolilaisia 23 %, mutta silti poliitikot ovat aina huolissaan "juutalaisten äänten" heiluttamisesta. Juutalaiset ovat lähes 100-prosenttisesti liberaalidemokraatteja, katolilaiset voivat kuitenkin vaikuttaa välivaalien ja vuoden 2020 presidentinvaalien tulokseen. Olkaa kuitenkin epäluuloisia pappeja, piispoja ja kardinaaleja kohtaan, jotka yrittävät ohjata teitä pois konservatiivisten republikaanien luota, sillä heidän motiivinsa voivat olla pahoja.   Kardinaali Vigano puhuu pitkään siitä, miten homoseksuaalit tuhosivat kirkon, älkää antako kirkon vaikutusvallan tuhota Amerikkaa, äänestäkää republikaaneja, ja vuonna 2020 äänestäkää republikaaneja ja Trumpia.</w:t>
      </w:r>
    </w:p>
    <w:p>
      <w:r>
        <w:rPr>
          <w:b/>
          <w:u w:val="single"/>
        </w:rPr>
        <w:t xml:space="preserve">123065</w:t>
      </w:r>
    </w:p>
    <w:p>
      <w:r>
        <w:t xml:space="preserve">2.</w:t>
        <w:tab/>
        <w:t xml:space="preserve"> J. S. @DrArtaud Väitit olevasi bysanttilaiskatolinen ja erittelit homot ja liberaalit muista, mutta silti valkopesit juutalaiset "lähes 100-prosenttisesti" liberaaleiksi, kun todellisuus on lähemmäs 60 prosenttia ja enimmäkseen tyytymättömiä tai uskonnon harjoittamattomia. Julkaisin GAB:ssä alle kuukausi sitten näitä tilastoja koskevia lainauksia. En ole juutalainen enkä katolilainen.</w:t>
      </w:r>
    </w:p>
    <w:p>
      <w:r>
        <w:rPr>
          <w:b/>
          <w:u w:val="single"/>
        </w:rPr>
        <w:t xml:space="preserve">123066</w:t>
      </w:r>
    </w:p>
    <w:p>
      <w:r>
        <w:t xml:space="preserve">3.</w:t>
        <w:tab/>
        <w:tab/>
        <w:t xml:space="preserve">Kerroitko "katolilaisille tovereillesi", että olet Aspie (Korkean Toimintakyvyn Autismi) ennen kuin yritit myydä heille Aspie-väärennettyä NAZI-juutalaisvihaasi?   Aivohäiriösi tekee sinusta kyvyttömän olemaan todella katolilainen tai ymmärtämään minkäänlaista politiikkaa.  TIEDÄT, että olet vakavasti sosiaalisesti jälkeenjäänyt, mutta silti toivoit löytäväsi jonkun hölmön, joka ei ymmärrä sitä?</w:t>
      </w:r>
    </w:p>
    <w:p>
      <w:r>
        <w:rPr>
          <w:b/>
          <w:u w:val="single"/>
        </w:rPr>
        <w:t xml:space="preserve">123067</w:t>
      </w:r>
    </w:p>
    <w:p>
      <w:r>
        <w:t xml:space="preserve">1. Neekeri @Based_Aqua</w:t>
      </w:r>
    </w:p>
    <w:p>
      <w:r>
        <w:rPr>
          <w:b/>
          <w:u w:val="single"/>
        </w:rPr>
        <w:t xml:space="preserve">123068</w:t>
      </w:r>
    </w:p>
    <w:p>
      <w:r>
        <w:t xml:space="preserve">1. Se on kuin olisi tekemisissä lasten kanssa, mutta sillä on aikuisten seuraukset.  Kyseessä ovat emotionaalisesti jälkeenjääneet aikuiset, mikä tekee heistä äärimmäisen vaarallisia.</w:t>
      </w:r>
    </w:p>
    <w:p>
      <w:r>
        <w:rPr>
          <w:b/>
          <w:u w:val="single"/>
        </w:rPr>
        <w:t xml:space="preserve">123069</w:t>
      </w:r>
    </w:p>
    <w:p>
      <w:r>
        <w:t xml:space="preserve">1. Raamatun kirjaimellisuuden kannattajan on jatkuvasti harjoitettava salaliittoteoriaa selittääkseen pois loputtoman määrän tosiasioita, jotka ovat ristiriidassa hänen typerän maailmankuvansa kanssa.   Siksi melkein kaikki Qanon-homot ovat myös Jeesus-homoja.   Se on se ajattelun taso, jota tällaisen jälkeenjääneen ylläpitäminen vaatii.</w:t>
      </w:r>
    </w:p>
    <w:p>
      <w:r>
        <w:rPr>
          <w:b/>
          <w:u w:val="single"/>
        </w:rPr>
        <w:t xml:space="preserve">123070</w:t>
      </w:r>
    </w:p>
    <w:p>
      <w:r>
        <w:t xml:space="preserve">2.</w:t>
        <w:tab/>
        <w:t xml:space="preserve">https://gab.com/JesusSavedMe</w:t>
      </w:r>
    </w:p>
    <w:p>
      <w:r>
        <w:rPr>
          <w:b/>
          <w:u w:val="single"/>
        </w:rPr>
        <w:t xml:space="preserve">123071</w:t>
      </w:r>
    </w:p>
    <w:p>
      <w:r>
        <w:t xml:space="preserve">1. monet valkoiset MF:t, jotka ovat puhuneet aseista, puhuvat hyvää peliä, mutta paineen alla he tukehtuvat kuin nössöt, ja aseet eivät ole lopullinen paska, kun meillä neekereillä oli muinainen nuwaupialainen sivilisaatio, me käytimme laseraseita, kyllä, me tutkimme tähtiä, kun valkoiset paholaiset asuivat vielä luolissa ja käyttivät nuijia.</w:t>
      </w:r>
    </w:p>
    <w:p>
      <w:r>
        <w:rPr>
          <w:b/>
          <w:u w:val="single"/>
        </w:rPr>
        <w:t xml:space="preserve">123072</w:t>
      </w:r>
    </w:p>
    <w:p>
      <w:r>
        <w:t xml:space="preserve">2.</w:t>
        <w:tab/>
        <w:t xml:space="preserve">Tämä vitun neekeri tekee sitä taas.... Toivoo, että hänen kaltaisensa olisivat oikeasti kangeja LOL LOL</w:t>
      </w:r>
    </w:p>
    <w:p>
      <w:r>
        <w:rPr>
          <w:b/>
          <w:u w:val="single"/>
        </w:rPr>
        <w:t xml:space="preserve">123073</w:t>
      </w:r>
    </w:p>
    <w:p>
      <w:r>
        <w:t xml:space="preserve">3.</w:t>
        <w:tab/>
        <w:tab/>
        <w:t xml:space="preserve">Vain neekeri pitelee asetta noin. Vitun neekerit</w:t>
      </w:r>
    </w:p>
    <w:p>
      <w:r>
        <w:rPr>
          <w:b/>
          <w:u w:val="single"/>
        </w:rPr>
        <w:t xml:space="preserve">123074</w:t>
      </w:r>
    </w:p>
    <w:p>
      <w:r>
        <w:t xml:space="preserve">4.</w:t>
        <w:tab/>
        <w:tab/>
        <w:tab/>
        <w:t xml:space="preserve">Tiedän... Vihaan niitä niin intohimoisesti...</w:t>
      </w:r>
    </w:p>
    <w:p>
      <w:r>
        <w:rPr>
          <w:b/>
          <w:u w:val="single"/>
        </w:rPr>
        <w:t xml:space="preserve">123075</w:t>
      </w:r>
    </w:p>
    <w:p>
      <w:r>
        <w:t xml:space="preserve">1. Tämä on opiskelijoiden marssi Brasilian oikeistolaista presidenttiehdokasta vastaan. Meemitaika on todellista. beep boop https://redd.it/9ppivm.</w:t>
      </w:r>
    </w:p>
    <w:p>
      <w:r>
        <w:rPr>
          <w:b/>
          <w:u w:val="single"/>
        </w:rPr>
        <w:t xml:space="preserve">123076</w:t>
      </w:r>
    </w:p>
    <w:p>
      <w:r>
        <w:t xml:space="preserve">2.</w:t>
        <w:tab/>
        <w:t xml:space="preserve">Esitys, jota vain taidehuorat arvostaisivat. He näyttävät minusta jälkeenjääneiltä zombeilta.</w:t>
      </w:r>
    </w:p>
    <w:p>
      <w:r>
        <w:rPr>
          <w:b/>
          <w:u w:val="single"/>
        </w:rPr>
        <w:t xml:space="preserve">123077</w:t>
      </w:r>
    </w:p>
    <w:p>
      <w:r>
        <w:t xml:space="preserve">1. Kiitos, että korjasit keiju-homo-homo-transi-porno-ongelman @a.  Ei yhtään yli 24 tunnin jälkeen. :)</w:t>
      </w:r>
    </w:p>
    <w:p>
      <w:r>
        <w:rPr>
          <w:b/>
          <w:u w:val="single"/>
        </w:rPr>
        <w:t xml:space="preserve">123078</w:t>
      </w:r>
    </w:p>
    <w:p>
      <w:r>
        <w:t xml:space="preserve">1. Brittipoliitikko on joutumassa vankilaan islamin arvostelemisesta julkisesti - hänen viimeinen videonsa ennen vankilaan joutumista https://www.freespeechtime.com/2017/12/british-politician-is-about-to-be-sent.html</w:t>
      </w:r>
    </w:p>
    <w:p>
      <w:r>
        <w:rPr>
          <w:b/>
          <w:u w:val="single"/>
        </w:rPr>
        <w:t xml:space="preserve">123079</w:t>
      </w:r>
    </w:p>
    <w:p>
      <w:r>
        <w:t xml:space="preserve">2.</w:t>
        <w:tab/>
        <w:t xml:space="preserve">Yhdysvaltain demokraattinen puolue haluaa viedä sananvapautesi, uskonnonvapautesi ja aseenkanto-oikeutesi. Olemme vain vaalien päässä siitä, että meistä tulee totalitaarinen valtio, kuten Iso-Britannia on. Neljännen lisäyksen oikeutta yksityisyyteen ei ole ollut olemassa 9/11:n jälkeen. Muslimiterroristit hyökkäävät kimppuumme - sitten MEIDÄN on luovuttava 4. lisäyksen mukaisesta oikeudestamme yksityisyyteen.</w:t>
      </w:r>
    </w:p>
    <w:p>
      <w:r>
        <w:rPr>
          <w:b/>
          <w:u w:val="single"/>
        </w:rPr>
        <w:t xml:space="preserve">123080</w:t>
      </w:r>
    </w:p>
    <w:p>
      <w:r>
        <w:t xml:space="preserve">3.</w:t>
        <w:tab/>
        <w:tab/>
        <w:t xml:space="preserve">Kutsuntanumeroni oli 11 vuonna 1971, menin vain alas ja ilmoittauduin palvelukseen. Olin lukion keskeyttänyt ja lähtöisin köyhästä valkoisesta punaniskaperheestä. Aioin mennä varmasti, joten menin ja kohtasin väistämättömän.</w:t>
      </w:r>
    </w:p>
    <w:p>
      <w:r>
        <w:rPr>
          <w:b/>
          <w:u w:val="single"/>
        </w:rPr>
        <w:t xml:space="preserve">123081</w:t>
      </w:r>
    </w:p>
    <w:p>
      <w:r>
        <w:t xml:space="preserve">1. sanoitko että olit pastaneekeri ,lopeta se tiedän että kristinusko voi saada sinut tuntemaan kaikenlaista syyllisyyttä ja paskaa mutta ole kiltti ,lopeta juutalainen oli hiekkaneekeri ole vain onnellinen siitä ok</w:t>
      </w:r>
    </w:p>
    <w:p>
      <w:r>
        <w:rPr>
          <w:b/>
          <w:u w:val="single"/>
        </w:rPr>
        <w:t xml:space="preserve">123082</w:t>
      </w:r>
    </w:p>
    <w:p>
      <w:r>
        <w:t xml:space="preserve">1. He yrittävät kaikin keinoin hyökätä sitä vastaan, mitä tarkoittaa olla mies.</w:t>
      </w:r>
    </w:p>
    <w:p>
      <w:r>
        <w:rPr>
          <w:b/>
          <w:u w:val="single"/>
        </w:rPr>
        <w:t xml:space="preserve">123083</w:t>
      </w:r>
    </w:p>
    <w:p>
      <w:r>
        <w:t xml:space="preserve">2.</w:t>
        <w:tab/>
        <w:t xml:space="preserve">"Sosiaalityön professori ja nykyinen Jack Laytonin sosiaalisen oikeudenmukaisuuden professuuri Ryersonin yliopistossa Torontossa." Kanadalaisen sosiaalisen oikeudenmukaisuuden professori; lyökää minut höyhenellä maahan.  Tämä on laiskasilmäinen homo, joka opettaa meille maskuliinisuudesta. Tätä paskaa ei voi keksiä.</w:t>
      </w:r>
    </w:p>
    <w:p>
      <w:r>
        <w:rPr>
          <w:b/>
          <w:u w:val="single"/>
        </w:rPr>
        <w:t xml:space="preserve">123084</w:t>
      </w:r>
    </w:p>
    <w:p>
      <w:r>
        <w:t xml:space="preserve">1. MIKÄ TEKOPYHÄ IDIOOTTI!   Eric Holder kyseenalaistaa korkeimman oikeuden laillisuuden; uhkaava kehotus "käyttää raivoa äänestykseen republikaanien poistamiseksi" https://www.thegatewaypundit.com/2018/10/eric-holder-questions-legitimacy-of-supreme-court-issues-menacing-call-to-use-rage-to-vote-to-be-rid-of-republicans/ https://www.thegatewaypundit.com/2018/10/eric-holder-questions-legitimacy-of-supreme-court-issues-menacing-call-to-use-rage-to-vote-to-be-rid-of-republicans/</w:t>
      </w:r>
    </w:p>
    <w:p>
      <w:r>
        <w:rPr>
          <w:b/>
          <w:u w:val="single"/>
        </w:rPr>
        <w:t xml:space="preserve">123085</w:t>
      </w:r>
    </w:p>
    <w:p>
      <w:r>
        <w:t xml:space="preserve">2.</w:t>
        <w:tab/>
        <w:t xml:space="preserve">NIgger kiitos! Pidä vittu turpasi kiinni!</w:t>
      </w:r>
    </w:p>
    <w:p>
      <w:r>
        <w:rPr>
          <w:b/>
          <w:u w:val="single"/>
        </w:rPr>
        <w:t xml:space="preserve">123086</w:t>
      </w:r>
    </w:p>
    <w:p>
      <w:r>
        <w:t xml:space="preserve">1. Nostetaan panosta, @Bakari_Sellers Jos otat @donlemon mukaan - me "merkkineekerit" keräämme 100 000 dollaria, jotta voitte keskustella ajatuksistanne.   Spoilerihälytys: ette saa, koska olette marionetteja, jotka ovat valehdelleet mustalle yhteisölle, ja julkisivunne on vihdoin murenemassa.   #YBLS https://kek.gg/u/QBxm</w:t>
      </w:r>
    </w:p>
    <w:p>
      <w:r>
        <w:rPr>
          <w:b/>
          <w:u w:val="single"/>
        </w:rPr>
        <w:t xml:space="preserve">123087</w:t>
      </w:r>
    </w:p>
    <w:p>
      <w:r>
        <w:t xml:space="preserve">2.</w:t>
        <w:tab/>
        <w:t xml:space="preserve">Dumbshit motherfucker wtf Bakari on tämä tietämätön yrittää vedota suuren muslimi oppinut Sahih al-Bukhari nimi? Veikkaan, että kyllä, ja se vain todistaa, miten typeriä ammattinegerit ovat, tyypit, jotka nimeävät tyttölapset Kadijahiksi, tietämättä, että tuo kusipää oli mukana luomassa Koraania, joka sortaa naisia teologisin perustein.</w:t>
      </w:r>
    </w:p>
    <w:p>
      <w:r>
        <w:rPr>
          <w:b/>
          <w:u w:val="single"/>
        </w:rPr>
        <w:t xml:space="preserve">123088</w:t>
      </w:r>
    </w:p>
    <w:p>
      <w:r>
        <w:t xml:space="preserve">1. Eh? Alat olla taas hyvin sekaisin, Tuck Tuck. Homo on Janen poika, sen valkoisen tytön, jota tapailin 8 vuotta. Hän on ollut ystäväni vasta vuodesta 2010. Musta tyttö, jota tapailen, on 23-vuotias, eikä hänellä ole lapsia. Toinen musta tyttö 3 vuotta sitten on nyt 22 eikä hänelläkään ole lapsia. Kumpikaan heistä ei myöskään vaadi mitään sosiaaliavustuksia, toisin kuin sinä kaveri :)</w:t>
      </w:r>
    </w:p>
    <w:p>
      <w:r>
        <w:rPr>
          <w:b/>
          <w:u w:val="single"/>
        </w:rPr>
        <w:t xml:space="preserve">123089</w:t>
      </w:r>
    </w:p>
    <w:p>
      <w:r>
        <w:t xml:space="preserve">2.</w:t>
        <w:tab/>
        <w:t xml:space="preserve">Miksi voit määritellä valetyttöystäväsi vain värin perusteella?</w:t>
      </w:r>
    </w:p>
    <w:p>
      <w:r>
        <w:rPr>
          <w:b/>
          <w:u w:val="single"/>
        </w:rPr>
        <w:t xml:space="preserve">123090</w:t>
      </w:r>
    </w:p>
    <w:p>
      <w:r>
        <w:t xml:space="preserve">3.</w:t>
        <w:tab/>
        <w:tab/>
        <w:t xml:space="preserve">Lol Ja nyt meillä on yksi harvoista todellisista marxilaisista ääliöistä Gabilla sen jälkeen, kun Agent Orange lähti. Mitä me kutsumme vasemmistoksi Twitterissä. Taas yksi pelkuri, joka ei ota vastaan todellisia rasistisia tyyppejä täällä.   Koska nämä natsirasistiset tyypit ovat kiinnostuneita väristä, eivät tissien koosta, idiootti. lol</w:t>
      </w:r>
    </w:p>
    <w:p>
      <w:r>
        <w:rPr>
          <w:b/>
          <w:u w:val="single"/>
        </w:rPr>
        <w:t xml:space="preserve">123091</w:t>
      </w:r>
    </w:p>
    <w:p>
      <w:r>
        <w:t xml:space="preserve">4.</w:t>
        <w:tab/>
        <w:tab/>
        <w:tab/>
        <w:t xml:space="preserve">Hetkinen, vihjaatko mahdollisuuteen keskustella hänen rintojensa koosta?  Se ei ole herrasmiehille sopiva aihe, mutta kuka minä olen estämään sananvapautesi?</w:t>
      </w:r>
    </w:p>
    <w:p>
      <w:r>
        <w:rPr>
          <w:b/>
          <w:u w:val="single"/>
        </w:rPr>
        <w:t xml:space="preserve">123092</w:t>
      </w:r>
    </w:p>
    <w:p>
      <w:r>
        <w:t xml:space="preserve">5.</w:t>
        <w:tab/>
        <w:tab/>
        <w:tab/>
        <w:tab/>
        <w:t xml:space="preserve">Lol Rehellisesti. Tämä True_Britin paskiainen on jopa paksumpi kuin NatSocs täällä.</w:t>
      </w:r>
    </w:p>
    <w:p>
      <w:r>
        <w:rPr>
          <w:b/>
          <w:u w:val="single"/>
        </w:rPr>
        <w:t xml:space="preserve">123093</w:t>
      </w:r>
    </w:p>
    <w:p>
      <w:r>
        <w:t xml:space="preserve">6.</w:t>
        <w:tab/>
        <w:tab/>
        <w:tab/>
        <w:tab/>
        <w:tab/>
        <w:t xml:space="preserve">Ne ovat melko tiheitä.</w:t>
      </w:r>
    </w:p>
    <w:p>
      <w:r>
        <w:rPr>
          <w:b/>
          <w:u w:val="single"/>
        </w:rPr>
        <w:t xml:space="preserve">123094</w:t>
      </w:r>
    </w:p>
    <w:p>
      <w:r>
        <w:t xml:space="preserve">1. Joo, ihmisten kutsuminen tyhmiksi ja homoiksi jne. on paras tapa vastata asiaan... se ei ole lainkaan ad hominem... klassista</w:t>
      </w:r>
    </w:p>
    <w:p>
      <w:r>
        <w:rPr>
          <w:b/>
          <w:u w:val="single"/>
        </w:rPr>
        <w:t xml:space="preserve">123095</w:t>
      </w:r>
    </w:p>
    <w:p>
      <w:r>
        <w:t xml:space="preserve">1. Ya ei-homo "natsit" käyttävät hyväkseen Gabin tarjoamaa sananvapautta. Meidän pitäisi saada se kaikkialla! Meitä näkyisi kaikkialla!     Tarkoitatko, että me haukumme homo-, tran- ja ulostepornoa? Kyllä me haukumme.    Ja nussit itseäsi, olen melko varma, että teet sitä yhdessä muiden miesten kanssa.    Projisoit taas #VileJewLiar Marty, sinä projisoit.   Laukaisu, haluaisitko lyödä meitä nyt iljettävällä pornolla? Jep, sain juuri osuman tran-pornoon.</w:t>
      </w:r>
    </w:p>
    <w:p>
      <w:r>
        <w:rPr>
          <w:b/>
          <w:u w:val="single"/>
        </w:rPr>
        <w:t xml:space="preserve">123096</w:t>
      </w:r>
    </w:p>
    <w:p>
      <w:r>
        <w:t xml:space="preserve">2.</w:t>
        <w:tab/>
        <w:t xml:space="preserve">Rakastan Christinan viestejä. Hän on kovanaama. Haluan nähdä lisää. Mutta, pyydän, lopettakaa vastaaminen tälle juntille. Haluan nähdä oikeita viestejäsi... jopa vähän dekolteitasi on siistiä... En vain halua nähdä tämän juutalaisen paskaa.</w:t>
      </w:r>
    </w:p>
    <w:p>
      <w:r>
        <w:rPr>
          <w:b/>
          <w:u w:val="single"/>
        </w:rPr>
        <w:t xml:space="preserve">123097</w:t>
      </w:r>
    </w:p>
    <w:p>
      <w:r>
        <w:t xml:space="preserve">3.</w:t>
        <w:tab/>
        <w:tab/>
        <w:t xml:space="preserve">Ime läskimulkkuani, senkin juutalaishirviö, juutalainen saastainen lutka, vittu, lesbo, mulkku imevä paskiainen!</w:t>
      </w:r>
    </w:p>
    <w:p>
      <w:r>
        <w:rPr>
          <w:b/>
          <w:u w:val="single"/>
        </w:rPr>
        <w:t xml:space="preserve">123098</w:t>
      </w:r>
    </w:p>
    <w:p>
      <w:r>
        <w:t xml:space="preserve">1. Ben Shitpiro, hallittu oppositio CUCK ja Never Trumper NEOCON JEW FAGGOT luulee, että jokainen, joka käyttää tervettä järkeä, on "häiriintynyt". Miksi kukaan seuraa tätä pientä beta näätä narttua?????    Joukko valekonservatiiveja sekä itseään republikaaneiksi kutsuvia hyveellisyyttä osoittavia normipersoonia hyökkää Candace Owensin kaltaisten ihmisten kimppuun, koska he ovat todenneet ilmeisen asian, että tämä on Syvän Valtion rikolliskabanien luoma VÄÄRÄ LIPPU, jonka tarkoituksena on saada sympatiaääniä ja saada se näyttämään siltä, että meidän puoleltamme tulee väkivaltaisia. Hyökkään kaikkia vastaan Twatterissa, jotka kutsuvat itseään konservatiiviksi, mutta osoittavat hyveellisyyttä vasemmalle pilkkaamalla ihmisiä, jotka tekevät tutkimusta ja esittävät kysymyksiä tai joita he kutsuvat "salaliittoteoreetikoiksi". Harmi, että minun on mentävä töihin, eikä minulla ole aikaa...</w:t>
      </w:r>
    </w:p>
    <w:p>
      <w:r>
        <w:rPr>
          <w:b/>
          <w:u w:val="single"/>
        </w:rPr>
        <w:t xml:space="preserve">123099</w:t>
      </w:r>
    </w:p>
    <w:p>
      <w:r>
        <w:t xml:space="preserve">2.</w:t>
        <w:tab/>
        <w:t xml:space="preserve">Troijalainen hevonen, että paska. Naamio on lipsahtanut, Ben.</w:t>
      </w:r>
    </w:p>
    <w:p>
      <w:r>
        <w:rPr>
          <w:b/>
          <w:u w:val="single"/>
        </w:rPr>
        <w:t xml:space="preserve">123100</w:t>
      </w:r>
    </w:p>
    <w:p>
      <w:r>
        <w:t xml:space="preserve">3.</w:t>
        <w:tab/>
        <w:tab/>
        <w:t xml:space="preserve">Minua hämmästyttää, että kukaan seuraa tuota pikku narttua Beniä. Hän on Israelin ensimmäinen amerikkalaisvastainen neokoni, viisastelija.</w:t>
      </w:r>
    </w:p>
    <w:p>
      <w:r>
        <w:rPr>
          <w:b/>
          <w:u w:val="single"/>
        </w:rPr>
        <w:t xml:space="preserve">123101</w:t>
      </w:r>
    </w:p>
    <w:p>
      <w:r>
        <w:t xml:space="preserve">1. Mikä on nihilismin tarkoitus?</w:t>
      </w:r>
    </w:p>
    <w:p>
      <w:r>
        <w:rPr>
          <w:b/>
          <w:u w:val="single"/>
        </w:rPr>
        <w:t xml:space="preserve">123102</w:t>
      </w:r>
    </w:p>
    <w:p>
      <w:r>
        <w:t xml:space="preserve">2.</w:t>
      </w:r>
    </w:p>
    <w:p>
      <w:r>
        <w:rPr>
          <w:b/>
          <w:u w:val="single"/>
        </w:rPr>
        <w:t xml:space="preserve">123103</w:t>
      </w:r>
    </w:p>
    <w:p>
      <w:r>
        <w:t xml:space="preserve">3.</w:t>
        <w:tab/>
        <w:tab/>
        <w:t xml:space="preserve">Teen sen virheen, että luen Evolaa.</w:t>
      </w:r>
    </w:p>
    <w:p>
      <w:r>
        <w:rPr>
          <w:b/>
          <w:u w:val="single"/>
        </w:rPr>
        <w:t xml:space="preserve">123104</w:t>
      </w:r>
    </w:p>
    <w:p>
      <w:r>
        <w:t xml:space="preserve">4.</w:t>
        <w:tab/>
        <w:tab/>
        <w:tab/>
        <w:t xml:space="preserve">Olen lukenut ride the tigerin ja yoga of powerin enkä ymmärtänyt niistä sanaakaan, pidin häntä melko anaalisena ja tylsänä, mutta sitten luin recognitions ja se oli todella nautittavaa. *Jotkut ride the tigerin kohdat ovat kuitenkin mielenkiintoisia, hänen ajatuksensa musiikista jne,, hyvin adornomaisia.</w:t>
      </w:r>
    </w:p>
    <w:p>
      <w:r>
        <w:rPr>
          <w:b/>
          <w:u w:val="single"/>
        </w:rPr>
        <w:t xml:space="preserve">123105</w:t>
      </w:r>
    </w:p>
    <w:p>
      <w:r>
        <w:t xml:space="preserve">5.</w:t>
        <w:tab/>
        <w:tab/>
        <w:tab/>
        <w:tab/>
        <w:t xml:space="preserve">Et ollut kohdeyleisö. Se on vain sielun aristokraateille :^)</w:t>
      </w:r>
    </w:p>
    <w:p>
      <w:r>
        <w:rPr>
          <w:b/>
          <w:u w:val="single"/>
        </w:rPr>
        <w:t xml:space="preserve">123106</w:t>
      </w:r>
    </w:p>
    <w:p>
      <w:r>
        <w:t xml:space="preserve">6.</w:t>
        <w:tab/>
        <w:tab/>
        <w:tab/>
        <w:tab/>
        <w:tab/>
        <w:t xml:space="preserve">evola oli kirjaimellisesti homo, joka kirjoittaisi redditiin, jos hän eläisi tänään.</w:t>
      </w:r>
    </w:p>
    <w:p>
      <w:r>
        <w:rPr>
          <w:b/>
          <w:u w:val="single"/>
        </w:rPr>
        <w:t xml:space="preserve">123107</w:t>
      </w:r>
    </w:p>
    <w:p>
      <w:r>
        <w:t xml:space="preserve">1. Tiedättekö, mikä muu on "laitonta monissa maissa"? "Vihapuhe" lmao korjaa videon ominaisuudet ja lopeta puhuminen, senkin pullea ämmä.</w:t>
      </w:r>
    </w:p>
    <w:p>
      <w:r>
        <w:rPr>
          <w:b/>
          <w:u w:val="single"/>
        </w:rPr>
        <w:t xml:space="preserve">123108</w:t>
      </w:r>
    </w:p>
    <w:p>
      <w:r>
        <w:t xml:space="preserve">2.</w:t>
        <w:tab/>
        <w:t xml:space="preserve">@AhegaoLiker Näyttää siltä, että meillä on vihanlietsontapuheen ja moraalisen halventamisen palkinnon voittaja!  Oletteko koskaan huomanneet, että ihmiset, jotka syyttävät toisia vihapuheesta, ovat juuri niitä, jotka suoltavat vihaa? Vie halveksittava moraalinen jätevesi jonnekin muualle, senkin tekopyhä uloste!  Andrew on oikeassa!  Kiitos herra Torba!</w:t>
      </w:r>
    </w:p>
    <w:p>
      <w:r>
        <w:rPr>
          <w:b/>
          <w:u w:val="single"/>
        </w:rPr>
        <w:t xml:space="preserve">123109</w:t>
      </w:r>
    </w:p>
    <w:p>
      <w:r>
        <w:t xml:space="preserve">3.</w:t>
        <w:tab/>
        <w:tab/>
        <w:t xml:space="preserve">Matala ÄO boomer-roskaväki kuoriudun saappaastani, kukaan ei syytä ketään "vihapuheesta". Ole hyvä ja mene jo pois.</w:t>
      </w:r>
    </w:p>
    <w:p>
      <w:r>
        <w:rPr>
          <w:b/>
          <w:u w:val="single"/>
        </w:rPr>
        <w:t xml:space="preserve">123110</w:t>
      </w:r>
    </w:p>
    <w:p>
      <w:r>
        <w:t xml:space="preserve">4.</w:t>
        <w:tab/>
        <w:tab/>
        <w:tab/>
        <w:t xml:space="preserve">Kuinka söpöä!  Sama juttu taas!  RETARDS syyttävät minua siitä, mihin he ovat syyllisiä!  On FAKTA, että syytitte Torbaa vihapuheesta!  Mutta mielesi ei voi käsittää FAKTOJA, vai mitä?  Ole hyvä ja tapa itsesi kuten ehdotit!</w:t>
      </w:r>
    </w:p>
    <w:p>
      <w:r>
        <w:rPr>
          <w:b/>
          <w:u w:val="single"/>
        </w:rPr>
        <w:t xml:space="preserve">123111</w:t>
      </w:r>
    </w:p>
    <w:p>
      <w:r>
        <w:t xml:space="preserve">5.</w:t>
        <w:tab/>
        <w:tab/>
        <w:tab/>
        <w:tab/>
        <w:t xml:space="preserve">Ei idiootti, hän käytti sitä yhtenä perusteluna kielloilleen, joten annoin hänelle esimerkin toisesta asiasta, jonka hän voisi kieltää saman lähtökohdan nojalla. Ole hiljaa. Lakkaa hengittämästä happeani, senkin epähenkilö.</w:t>
      </w:r>
    </w:p>
    <w:p>
      <w:r>
        <w:rPr>
          <w:b/>
          <w:u w:val="single"/>
        </w:rPr>
        <w:t xml:space="preserve">123112</w:t>
      </w:r>
    </w:p>
    <w:p>
      <w:r>
        <w:t xml:space="preserve">6.</w:t>
        <w:tab/>
        <w:tab/>
        <w:tab/>
        <w:tab/>
        <w:tab/>
        <w:t xml:space="preserve">Ääliöiltä puuttuu aina happea, eikö niin!  Olette moraalisesti rappeutunutta saastaa, ja hänen PITÄISI kieltää kaltaisenne paskiaiset!  Teillä ei ole toimivia aivoja, joten oikeasti happea ei tarvita!  Koska, kun olet jälkeenjäänyt, mistä sinä sen tietäisit?</w:t>
      </w:r>
    </w:p>
    <w:p>
      <w:r>
        <w:rPr>
          <w:b/>
          <w:u w:val="single"/>
        </w:rPr>
        <w:t xml:space="preserve">123113</w:t>
      </w:r>
    </w:p>
    <w:p>
      <w:r>
        <w:t xml:space="preserve">7.</w:t>
        <w:tab/>
        <w:tab/>
        <w:tab/>
        <w:tab/>
        <w:tab/>
        <w:tab/>
        <w:t xml:space="preserve">Voi minua pelottaa!  Kun et pysty älyllisesti väittelemään niin sitten murhaat luonnetta!  Mitä vittua tekemistä turvallisella tilalla on moraalisen rappeutumisen pysäyttämisen kanssa? On paljon likaisia juutalaispornosivustoja, jos haluatte sitä paskaa!  Tämä ei ole pornosivusto, vitun idiootti!  Ota se sinun ÄLYTTÖMÄ kommenttisi ja työnnä pääsi perseeseesi sinne minne se kuuluu!  Takaan, että et silti haista paskaasi!</w:t>
      </w:r>
    </w:p>
    <w:p>
      <w:r>
        <w:rPr>
          <w:b/>
          <w:u w:val="single"/>
        </w:rPr>
        <w:t xml:space="preserve">123114</w:t>
      </w:r>
    </w:p>
    <w:p>
      <w:r>
        <w:t xml:space="preserve">1. Musta koulunopettaja Shonterikka Williams käräytettiin sen jälkeen, kun hän oli kehottanut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123115</w:t>
      </w:r>
    </w:p>
    <w:p>
      <w:r>
        <w:t xml:space="preserve">2.</w:t>
        <w:tab/>
        <w:t xml:space="preserve">kusta shonterjigho williams toinen ylipalkattu alipätevä jälkeenjäänyt retarded hoodrat CUNT!!</w:t>
      </w:r>
    </w:p>
    <w:p>
      <w:r>
        <w:rPr>
          <w:b/>
          <w:u w:val="single"/>
        </w:rPr>
        <w:t xml:space="preserve">123116</w:t>
      </w:r>
    </w:p>
    <w:p>
      <w:r>
        <w:t xml:space="preserve">1. Google Translate sensuroi Muhammedin loukkauksen, sallii sen Jeesuksen kohdalla https://www.jihadwatch.org/2018/10/google-translate-censors-obscene-insult-of-muhammad-allows-it-for-jesus.</w:t>
      </w:r>
    </w:p>
    <w:p>
      <w:r>
        <w:rPr>
          <w:b/>
          <w:u w:val="single"/>
        </w:rPr>
        <w:t xml:space="preserve">123117</w:t>
      </w:r>
    </w:p>
    <w:p>
      <w:r>
        <w:t xml:space="preserve">2.</w:t>
        <w:tab/>
        <w:t xml:space="preserve">Oliko se jotakin tällaista?  Mohammud oli degeneroitunut pedohomo, joka nai sikoja sen sijaan, että olisi syönyt hyvää pekonia 🥓.</w:t>
      </w:r>
    </w:p>
    <w:p>
      <w:r>
        <w:rPr>
          <w:b/>
          <w:u w:val="single"/>
        </w:rPr>
        <w:t xml:space="preserve">123118</w:t>
      </w:r>
    </w:p>
    <w:p>
      <w:r>
        <w:t xml:space="preserve">3.</w:t>
        <w:tab/>
        <w:tab/>
        <w:t xml:space="preserve">LOL, ja sekin on liian lievää kuvaamaan tätä hahmoa. Viimeisimmän tieteen mukaan Mo ei ollut edes olemassa, onneksi. Hän olisi helvetin paahdettu sika numero 1.</w:t>
      </w:r>
    </w:p>
    <w:p>
      <w:r>
        <w:rPr>
          <w:b/>
          <w:u w:val="single"/>
        </w:rPr>
        <w:t xml:space="preserve">123119</w:t>
      </w:r>
    </w:p>
    <w:p>
      <w:r>
        <w:t xml:space="preserve">4.</w:t>
        <w:tab/>
        <w:tab/>
        <w:t xml:space="preserve">Muslimit kieltäytyvät syömästä sikoja luultavasti siksi, että he pitäisivät sitä kannibalismina. He eivät ymmärrä, että siat ovat paljon muslimien yläpuolella. Siat ovat hyväntahtoisia olentoja, kun taas islamilainen rutto on iljettävin epäinhimillisyyden ja esihistoriallisen barbaarisuuden muoto, jota tämä planeetta on koskaan nähnyt - saati että se sallittaisiin postmodernissa lännessä.</w:t>
      </w:r>
    </w:p>
    <w:p>
      <w:r>
        <w:rPr>
          <w:b/>
          <w:u w:val="single"/>
        </w:rPr>
        <w:t xml:space="preserve">123120</w:t>
      </w:r>
    </w:p>
    <w:p>
      <w:r>
        <w:t xml:space="preserve">1. Ja te neekerimyönteiset käyttäydytte kuin olisitte jotain ostettujen seuraajienne kanssa. Te annoitte rahaa ja panitte laitteistoverkon ja koodarit maksamaan, ja kiitos siitä.   Mutta me anonit, jotka välitämme, teemme mitä teemme, koska haluamme korjata tämän sotkun, johon sokea palvelemisenne meidät toi.   Te saatatte olla Eastwoodin miehiä, mutta me olemme Lee Majors. https://youtu.be/BmIsMzyohqM.</w:t>
      </w:r>
    </w:p>
    <w:p>
      <w:r>
        <w:rPr>
          <w:b/>
          <w:u w:val="single"/>
        </w:rPr>
        <w:t xml:space="preserve">123121</w:t>
      </w:r>
    </w:p>
    <w:p>
      <w:r>
        <w:t xml:space="preserve">2.</w:t>
        <w:tab/>
        <w:t xml:space="preserve">@TomasAllende</w:t>
      </w:r>
    </w:p>
    <w:p>
      <w:r>
        <w:rPr>
          <w:b/>
          <w:u w:val="single"/>
        </w:rPr>
        <w:t xml:space="preserve">123122</w:t>
      </w:r>
    </w:p>
    <w:p>
      <w:r>
        <w:t xml:space="preserve">3.</w:t>
        <w:tab/>
        <w:tab/>
        <w:t xml:space="preserve">Minulla oli tapana tulla todella kusetetuksi kun minua kutsuttiin homoksi, liitin sen ''löisin homoa'' ''Me kävimme hakkaamassa homoja kun olin nuorempi'' (isäni...), ainoa mikä toimii on altistusterapia, joten olen kiitollinen kaikille ihmisille jotka kutsuivat minua homoksi kunnes en välittänyt. TL;DR: Älä ole homo.</w:t>
      </w:r>
    </w:p>
    <w:p>
      <w:r>
        <w:rPr>
          <w:b/>
          <w:u w:val="single"/>
        </w:rPr>
        <w:t xml:space="preserve">123123</w:t>
      </w:r>
    </w:p>
    <w:p>
      <w:r>
        <w:t xml:space="preserve">1. RT @SteveDeaceShow:    Ilman Churchilliä, senkin selkärangaton ääliö. https://t.co/ylMQTd4LLB https://t.co/ylMQTd4LLB</w:t>
      </w:r>
    </w:p>
    <w:p>
      <w:r>
        <w:rPr>
          <w:b/>
          <w:u w:val="single"/>
        </w:rPr>
        <w:t xml:space="preserve">123124</w:t>
      </w:r>
    </w:p>
    <w:p>
      <w:r>
        <w:t xml:space="preserve">2.</w:t>
        <w:tab/>
        <w:t xml:space="preserve">Kun olen lukenut viestin, minulla on julkisen palvelun ilmoitus....   Rakas Jumala, kaikki... Tulkaa alas ristiltänne... LOPETTAKAA anteeksipyytäminen kaikesta... Lopettakaa... Se ei ole jaloa - se on yhtä jälkeenjäänyttä kuin ihmiset, jotka heittelevät likaa menneisyydestä! Historiassa ei ole yhtään suurta miestä, joka ei olisi koskaan tehnyt mitään väärää... Ellei yritä heittää Jeesusta tai muita uskonnollisia hahmoja, joita ympäröi myytti, mukaan - JA SITTENkin - sinulla on edelleen joukoittain ihmisiä, jotka "löytävät oljenkorren silmäänsä (samalla kun heillä on puupalkki omassa silmässään)". He luultavasti menettäisivät järkensä siitä, että sanoin olki... Ketä kiinnostaa mitä butthurt-idiootit ajattelevat sinusta? Vakavasti puhuen, lopettakaa vain murehtiminen ja hylätkää heidän sivuraiteellinen ohjelmointinsa. Alennamme itsemme alemmas asemaan kuin butthurt-idiootit - tämä ei ole nöyryyttä, vaan aggressiivisesti pakotettua henkistä jälkeenjääneisyyttä. Jeesus tai kukaan pyhimyksistä ei hyväksyisi sitä, eikä kukaan historian suurista miehistä...   "Sinulla on vihollisia, hyvä, se tarkoittaa, että olet ainakin puolustanut jotain elämässäsi." ~Churchill</w:t>
      </w:r>
    </w:p>
    <w:p>
      <w:r>
        <w:rPr>
          <w:b/>
          <w:u w:val="single"/>
        </w:rPr>
        <w:t xml:space="preserve">123125</w:t>
      </w:r>
    </w:p>
    <w:p>
      <w:r>
        <w:t xml:space="preserve">1. Olet vain neekeri, jonka älykkyysosamäärä on 85.</w:t>
      </w:r>
    </w:p>
    <w:p>
      <w:r>
        <w:rPr>
          <w:b/>
          <w:u w:val="single"/>
        </w:rPr>
        <w:t xml:space="preserve">123126</w:t>
      </w:r>
    </w:p>
    <w:p>
      <w:r>
        <w:t xml:space="preserve">1. Näen sen joka päivä.</w:t>
      </w:r>
    </w:p>
    <w:p>
      <w:r>
        <w:rPr>
          <w:b/>
          <w:u w:val="single"/>
        </w:rPr>
        <w:t xml:space="preserve">123127</w:t>
      </w:r>
    </w:p>
    <w:p>
      <w:r>
        <w:t xml:space="preserve">2.</w:t>
        <w:tab/>
        <w:t xml:space="preserve">Peruukkityyli</w:t>
      </w:r>
    </w:p>
    <w:p>
      <w:r>
        <w:rPr>
          <w:b/>
          <w:u w:val="single"/>
        </w:rPr>
        <w:t xml:space="preserve">123128</w:t>
      </w:r>
    </w:p>
    <w:p>
      <w:r>
        <w:t xml:space="preserve">1. Pidin ennen tuosta "SavedyouAClickVidya"-tyypistä Twitterissä, mutta kun hän paljastui nössöksi "Pelit ovat taidetta" -homoksi ja meni sekaisin artikkelini takia, menetin kaiken kunnioitukseni tätä pientä neulamulkkua kohtaan.</w:t>
      </w:r>
    </w:p>
    <w:p>
      <w:r>
        <w:rPr>
          <w:b/>
          <w:u w:val="single"/>
        </w:rPr>
        <w:t xml:space="preserve">123129</w:t>
      </w:r>
    </w:p>
    <w:p>
      <w:r>
        <w:t xml:space="preserve">1. James O'Keefe: McCaskillin vastaus on pöyristyttävä. https://www.youtube.com/watch?v=4L9_RwYb9GA.</w:t>
      </w:r>
    </w:p>
    <w:p>
      <w:r>
        <w:rPr>
          <w:b/>
          <w:u w:val="single"/>
        </w:rPr>
        <w:t xml:space="preserve">123130</w:t>
      </w:r>
    </w:p>
    <w:p>
      <w:r>
        <w:t xml:space="preserve">2.</w:t>
        <w:tab/>
        <w:t xml:space="preserve">Kuten te, James O'Keefillä ei ole mitään käsitystä siitä, mitä totuus ja rehellisyys ovat. Vitun jälkeenjääneet kusipäät</w:t>
      </w:r>
    </w:p>
    <w:p>
      <w:r>
        <w:rPr>
          <w:b/>
          <w:u w:val="single"/>
        </w:rPr>
        <w:t xml:space="preserve">123131</w:t>
      </w:r>
    </w:p>
    <w:p>
      <w:r>
        <w:t xml:space="preserve">1. http://www.news24xx.com/read/news/11255/These-are-the-5-most-beautiful-porn-stars-that-would-stole-your-attention @Tevlar trans kuten Tammy.</w:t>
      </w:r>
    </w:p>
    <w:p>
      <w:r>
        <w:rPr>
          <w:b/>
          <w:u w:val="single"/>
        </w:rPr>
        <w:t xml:space="preserve">123132</w:t>
      </w:r>
    </w:p>
    <w:p>
      <w:r>
        <w:t xml:space="preserve">2.</w:t>
        <w:tab/>
        <w:t xml:space="preserve">idioottimulkku</w:t>
      </w:r>
    </w:p>
    <w:p>
      <w:r>
        <w:rPr>
          <w:b/>
          <w:u w:val="single"/>
        </w:rPr>
        <w:t xml:space="preserve">123133</w:t>
      </w:r>
    </w:p>
    <w:p>
      <w:r>
        <w:t xml:space="preserve">1. BBC ajaa jälleen SJW LGBTQQICAPF2K-agendaa....  Raportti: https://www.infowars.com/bbc-debuts-british-iraqi-gay-non-binary-muslim-to-explain-quantum-physics-gender-identity/</w:t>
      </w:r>
    </w:p>
    <w:p>
      <w:r>
        <w:rPr>
          <w:b/>
          <w:u w:val="single"/>
        </w:rPr>
        <w:t xml:space="preserve">123134</w:t>
      </w:r>
    </w:p>
    <w:p>
      <w:r>
        <w:t xml:space="preserve">2.</w:t>
        <w:tab/>
        <w:t xml:space="preserve">Näin käy, kun imee hiekkaneekerin munaa</w:t>
      </w:r>
    </w:p>
    <w:p>
      <w:r>
        <w:rPr>
          <w:b/>
          <w:u w:val="single"/>
        </w:rPr>
        <w:t xml:space="preserve">123135</w:t>
      </w:r>
    </w:p>
    <w:p>
      <w:r>
        <w:t xml:space="preserve">1. Missourin senaattori Claire McCaskill äänesti juuri "ei" Brett Kavanaugh'n vahvistusäänestyksen edistämiseksi.  Tämä korruptoitunut, sosialistinen ämmä sinetöi juuri kohtalonsa. https://www.breitbart.com/big-government/2018/10/02/poll-49-percent-missouri-voters-less-likely-support-claire-mccaskill-kavanaugh-hearing/.</w:t>
      </w:r>
    </w:p>
    <w:p>
      <w:r>
        <w:rPr>
          <w:b/>
          <w:u w:val="single"/>
        </w:rPr>
        <w:t xml:space="preserve">123136</w:t>
      </w:r>
    </w:p>
    <w:p>
      <w:r>
        <w:t xml:space="preserve">2.</w:t>
        <w:tab/>
        <w:t xml:space="preserve">Yksi kusipää vähemmän kongressissa</w:t>
      </w:r>
    </w:p>
    <w:p>
      <w:r>
        <w:rPr>
          <w:b/>
          <w:u w:val="single"/>
        </w:rPr>
        <w:t xml:space="preserve">123137</w:t>
      </w:r>
    </w:p>
    <w:p>
      <w:r>
        <w:t xml:space="preserve">1. Trumpin heikko Khashoggi-vastaus kertoo diktaattoreille, että he voivat selvitä murhasta http://nymag.com/intelligencer/2018/10/trumps-weak-khashoggi-response-will-embolden-dictators.html</w:t>
      </w:r>
    </w:p>
    <w:p>
      <w:r>
        <w:rPr>
          <w:b/>
          <w:u w:val="single"/>
        </w:rPr>
        <w:t xml:space="preserve">123138</w:t>
      </w:r>
    </w:p>
    <w:p>
      <w:r>
        <w:t xml:space="preserve">2.</w:t>
        <w:tab/>
        <w:t xml:space="preserve">Kaikki tietävät, että kalkkuna teki sen. Trumpin on kiinnitettävä huomiota Amerikkaan. Tämä washingtonin kompostin hiekkaneekeri-toimittaja EI ole prioriteetti. Painu vittuun.</w:t>
      </w:r>
    </w:p>
    <w:p>
      <w:r>
        <w:rPr>
          <w:b/>
          <w:u w:val="single"/>
        </w:rPr>
        <w:t xml:space="preserve">123139</w:t>
      </w:r>
    </w:p>
    <w:p>
      <w:r>
        <w:t xml:space="preserve">1. Vain homo olisi pakkomielteinen toisen miehen kanssa.  Sinä olet kaapista tullut homopoika.</w:t>
      </w:r>
    </w:p>
    <w:p>
      <w:r>
        <w:rPr>
          <w:b/>
          <w:u w:val="single"/>
        </w:rPr>
        <w:t xml:space="preserve">123140</w:t>
      </w:r>
    </w:p>
    <w:p>
      <w:r>
        <w:t xml:space="preserve">1. Tarkoitin asteroidi, idk... Minulla on kuuma ja sekava olo. Ja haluaisin läimäyttää tyhmät ihmiset ulos, mutta tiedän, ettei sitä voi tehdä.</w:t>
      </w:r>
    </w:p>
    <w:p>
      <w:r>
        <w:rPr>
          <w:b/>
          <w:u w:val="single"/>
        </w:rPr>
        <w:t xml:space="preserve">123141</w:t>
      </w:r>
    </w:p>
    <w:p>
      <w:r>
        <w:t xml:space="preserve">2.</w:t>
        <w:tab/>
        <w:t xml:space="preserve">Ei, siellä on tarpeeksi isoja meteoreja tekemään vahinkoa. En edes tiedä meteorin ja asteroidin eroa. Menen katsomaan sitä.</w:t>
      </w:r>
    </w:p>
    <w:p>
      <w:r>
        <w:rPr>
          <w:b/>
          <w:u w:val="single"/>
        </w:rPr>
        <w:t xml:space="preserve">123142</w:t>
      </w:r>
    </w:p>
    <w:p>
      <w:r>
        <w:t xml:space="preserve">3.</w:t>
        <w:tab/>
        <w:tab/>
        <w:t xml:space="preserve">Jos läimäytämme typerät jälkeenjääneet konservatiivit, jotka pitävät sensuuria salaliittoteoriana, voisimme todella edistyä.     Konservatiivit, jotka pitävät sensuuria salaliittoteoriana, ovat olleet kaikkien ongelmiemme lähde.</w:t>
      </w:r>
    </w:p>
    <w:p>
      <w:r>
        <w:rPr>
          <w:b/>
          <w:u w:val="single"/>
        </w:rPr>
        <w:t xml:space="preserve">123143</w:t>
      </w:r>
    </w:p>
    <w:p>
      <w:r>
        <w:t xml:space="preserve">1. Muistatko paksun marxilaisen mulkun Agent Orange, joka oli täällä nimellä Capt_McHeath? Pahoinpitelin häntä niin paljon, että hän poisti tilinsä ja karkasi. Hän esti minut myös kahdella tärkeimmällä Twitter-tilillään. Tarkistin hänet juuri kirjautumatta sisään. Hän puhuu yhä minusta. Luulee, että tämä Puffing Billy olen minä. Se ei ole.</w:t>
      </w:r>
    </w:p>
    <w:p>
      <w:r>
        <w:rPr>
          <w:b/>
          <w:u w:val="single"/>
        </w:rPr>
        <w:t xml:space="preserve">123144</w:t>
      </w:r>
    </w:p>
    <w:p>
      <w:r>
        <w:t xml:space="preserve">2.</w:t>
        <w:tab/>
        <w:t xml:space="preserve">Tyypillinen paksu marxisti</w:t>
      </w:r>
    </w:p>
    <w:p>
      <w:r>
        <w:rPr>
          <w:b/>
          <w:u w:val="single"/>
        </w:rPr>
        <w:t xml:space="preserve">123145</w:t>
      </w:r>
    </w:p>
    <w:p>
      <w:r>
        <w:t xml:space="preserve">3.</w:t>
        <w:tab/>
        <w:tab/>
        <w:t xml:space="preserve">Olen kysynyt Puffing Billyltä, kuka hän on. Se en ole minä, ja Orange on saanut kissanpentuja siitä lol.</w:t>
      </w:r>
    </w:p>
    <w:p>
      <w:r>
        <w:rPr>
          <w:b/>
          <w:u w:val="single"/>
        </w:rPr>
        <w:t xml:space="preserve">123146</w:t>
      </w:r>
    </w:p>
    <w:p>
      <w:r>
        <w:t xml:space="preserve">4.</w:t>
        <w:tab/>
        <w:tab/>
        <w:tab/>
        <w:t xml:space="preserve">Lol</w:t>
      </w:r>
    </w:p>
    <w:p>
      <w:r>
        <w:rPr>
          <w:b/>
          <w:u w:val="single"/>
        </w:rPr>
        <w:t xml:space="preserve">123147</w:t>
      </w:r>
    </w:p>
    <w:p>
      <w:r>
        <w:t xml:space="preserve">1. Obama oli sekä epäpätevä tehtävään että Yhdysvaltojen vihaaja. Silti Amerikka valitsi hänet, koska hän ei ollut valkoinen. Medialähtöinen pc-rasismi melkein tuhosi lain ja järjestyksen Yhdysvalloissa.</w:t>
      </w:r>
    </w:p>
    <w:p>
      <w:r>
        <w:rPr>
          <w:b/>
          <w:u w:val="single"/>
        </w:rPr>
        <w:t xml:space="preserve">123148</w:t>
      </w:r>
    </w:p>
    <w:p>
      <w:r>
        <w:t xml:space="preserve">2.</w:t>
        <w:tab/>
        <w:t xml:space="preserve">Se rasistinen neekeri vihasi valkoisia ihmisiä ja se näkyi...</w:t>
      </w:r>
    </w:p>
    <w:p>
      <w:r>
        <w:rPr>
          <w:b/>
          <w:u w:val="single"/>
        </w:rPr>
        <w:t xml:space="preserve">123149</w:t>
      </w:r>
    </w:p>
    <w:p>
      <w:r>
        <w:t xml:space="preserve">3.</w:t>
        <w:tab/>
        <w:tab/>
        <w:t xml:space="preserve">Hän ei ollut neekeri, vaan mulatti. Mikä ei ole siinä eikä siinä. Pahin kaksimielisyys. ☠️🦍</w:t>
      </w:r>
    </w:p>
    <w:p>
      <w:r>
        <w:rPr>
          <w:b/>
          <w:u w:val="single"/>
        </w:rPr>
        <w:t xml:space="preserve">123150</w:t>
      </w:r>
    </w:p>
    <w:p>
      <w:r>
        <w:t xml:space="preserve">4.</w:t>
        <w:tab/>
        <w:tab/>
        <w:t xml:space="preserve">Olen korjattu</w:t>
      </w:r>
    </w:p>
    <w:p>
      <w:r>
        <w:rPr>
          <w:b/>
          <w:u w:val="single"/>
        </w:rPr>
        <w:t xml:space="preserve">123151</w:t>
      </w:r>
    </w:p>
    <w:p>
      <w:r>
        <w:t xml:space="preserve">1. Anteeksi, mutta enimmäkseen siksi, että suurensin taulukkosi ja pystyin lukemaan lähteen!</w:t>
      </w:r>
    </w:p>
    <w:p>
      <w:r>
        <w:rPr>
          <w:b/>
          <w:u w:val="single"/>
        </w:rPr>
        <w:t xml:space="preserve">123152</w:t>
      </w:r>
    </w:p>
    <w:p>
      <w:r>
        <w:t xml:space="preserve">2.</w:t>
        <w:tab/>
        <w:t xml:space="preserve">Ole hyvä.   Hyvää päivänjatkoa.   Teidän luonanne on vieraillut natsit, jotka ajavat ohi.   *Wave*</w:t>
      </w:r>
    </w:p>
    <w:p>
      <w:r>
        <w:rPr>
          <w:b/>
          <w:u w:val="single"/>
        </w:rPr>
        <w:t xml:space="preserve">123153</w:t>
      </w:r>
    </w:p>
    <w:p>
      <w:r>
        <w:t xml:space="preserve">3.</w:t>
        <w:tab/>
        <w:tab/>
        <w:t xml:space="preserve">Ansaitset itsellesi "muna naamallani" -palkinnon. Askenasijuutalaiset eivät ole todellisia juutalaisia!</w:t>
      </w:r>
    </w:p>
    <w:p>
      <w:r>
        <w:rPr>
          <w:b/>
          <w:u w:val="single"/>
        </w:rPr>
        <w:t xml:space="preserve">123154</w:t>
      </w:r>
    </w:p>
    <w:p>
      <w:r>
        <w:t xml:space="preserve">4.</w:t>
        <w:tab/>
        <w:tab/>
        <w:tab/>
        <w:t xml:space="preserve">Miksi heitä sitten suojellaan?   Kuten haluatte muuttaa ehtoja nyt?   Tämä on jo 2000 vuotta myöhässä, ja haluatte muuttaa ehtoja.   *eyeroll*</w:t>
      </w:r>
    </w:p>
    <w:p>
      <w:r>
        <w:rPr>
          <w:b/>
          <w:u w:val="single"/>
        </w:rPr>
        <w:t xml:space="preserve">123155</w:t>
      </w:r>
    </w:p>
    <w:p>
      <w:r>
        <w:t xml:space="preserve">5.</w:t>
        <w:tab/>
        <w:tab/>
        <w:tab/>
        <w:tab/>
        <w:t xml:space="preserve">He eivät ole rotu, vaan etninen alkuperä ja/tai uskonto. Molemmat voivat kuulua suojelun piiriin.   Minusta tuo on muna silmässäsi.....hey....egg roll.........</w:t>
      </w:r>
    </w:p>
    <w:p>
      <w:r>
        <w:rPr>
          <w:b/>
          <w:u w:val="single"/>
        </w:rPr>
        <w:t xml:space="preserve">123156</w:t>
      </w:r>
    </w:p>
    <w:p>
      <w:r>
        <w:t xml:space="preserve">6.</w:t>
        <w:tab/>
        <w:tab/>
        <w:tab/>
        <w:tab/>
        <w:tab/>
        <w:t xml:space="preserve">Väität jotain ilman todisteita.   Näytin sinulle juuri genetiikan asiantuntijan tekemän tutkimuksen, eikä se ole edes ainoa sellainen.   Olet naurettava.   "English Lit" ei sanele genetiikan eroja, anteeksi.   Palaa takaisin yliopistoon.</w:t>
      </w:r>
    </w:p>
    <w:p>
      <w:r>
        <w:rPr>
          <w:b/>
          <w:u w:val="single"/>
        </w:rPr>
        <w:t xml:space="preserve">123157</w:t>
      </w:r>
    </w:p>
    <w:p>
      <w:r>
        <w:t xml:space="preserve">7.</w:t>
        <w:tab/>
        <w:tab/>
        <w:tab/>
        <w:tab/>
        <w:tab/>
        <w:tab/>
        <w:t xml:space="preserve">Anteeksi, mutta kun se laitetaan tuolla tavoin apostrofeihin, se vaikuttaa merkitykseen.   Ennen kuin opit jotain antropologiasta, älä tuhlaa aikaani yrittämällä väittää vastaan yleisesti väärin käytettyä termiä.   Muuten, erilainen DNA ei tee rodusta rotua! Se tekee vain etnisen ryhmän.</w:t>
      </w:r>
    </w:p>
    <w:p>
      <w:r>
        <w:rPr>
          <w:b/>
          <w:u w:val="single"/>
        </w:rPr>
        <w:t xml:space="preserve">123158</w:t>
      </w:r>
    </w:p>
    <w:p>
      <w:r>
        <w:t xml:space="preserve">8.</w:t>
        <w:tab/>
        <w:tab/>
        <w:tab/>
        <w:tab/>
        <w:tab/>
        <w:tab/>
        <w:tab/>
        <w:t xml:space="preserve">"Muuten, erilainen DNA ei tee rodusta rotua!" "Se, että ihmisellä on erilainen DNA, ei tee rodusta rotua!"   Ehdottomasti 100-prosenttisesti se tekee. Voit vapaasti selittää oikeuslääketieteen milloin tahansa. Uhrin ROTU voidaan tunnistaa pelkästään testaamalla hänen luunsa DNA:n avulla. Et taida olla kovin fiksu?</w:t>
      </w:r>
    </w:p>
    <w:p>
      <w:r>
        <w:rPr>
          <w:b/>
          <w:u w:val="single"/>
        </w:rPr>
        <w:t xml:space="preserve">123159</w:t>
      </w:r>
    </w:p>
    <w:p>
      <w:r>
        <w:t xml:space="preserve">9.</w:t>
        <w:tab/>
        <w:tab/>
        <w:tab/>
        <w:tab/>
        <w:tab/>
        <w:tab/>
        <w:tab/>
        <w:tab/>
        <w:t xml:space="preserve">Valitan, mutta näin ei ole. DNA voi kertoa monia asioita, mutta se ei ratkaise sitä, mikä on rotu ja mikä ei.</w:t>
      </w:r>
    </w:p>
    <w:p>
      <w:r>
        <w:rPr>
          <w:b/>
          <w:u w:val="single"/>
        </w:rPr>
        <w:t xml:space="preserve">123160</w:t>
      </w:r>
    </w:p>
    <w:p>
      <w:r>
        <w:t xml:space="preserve">10.</w:t>
        <w:tab/>
        <w:tab/>
        <w:tab/>
        <w:tab/>
        <w:tab/>
        <w:tab/>
        <w:tab/>
        <w:tab/>
        <w:tab/>
        <w:t xml:space="preserve">Ehdottomasti ja kiistatta. Voisitteko selittää, miksi on niin paljon DNA-testausyrityksiä, jotka voivat kertoa, mihin rotuun kuulutte TÄYDELLISESTI? Tiedän, että olen 100-prosenttisesti VALKOINEN.</w:t>
      </w:r>
    </w:p>
    <w:p>
      <w:r>
        <w:rPr>
          <w:b/>
          <w:u w:val="single"/>
        </w:rPr>
        <w:t xml:space="preserve">123161</w:t>
      </w:r>
    </w:p>
    <w:p>
      <w:r>
        <w:t xml:space="preserve">11.</w:t>
        <w:tab/>
        <w:tab/>
        <w:tab/>
        <w:tab/>
        <w:tab/>
        <w:tab/>
        <w:tab/>
        <w:tab/>
        <w:tab/>
        <w:tab/>
        <w:t xml:space="preserve">"DNA voi kertoa monia asioita, mutta se ei määrittele, mikä on rotu ja mikä ei." "DNA:n avulla voidaan selvittää, mikä on rotu ja mikä ei."  Tämä on melkein yhtä jälkeenjäänyttä kuin midikloiranit.</w:t>
      </w:r>
    </w:p>
    <w:p>
      <w:r>
        <w:rPr>
          <w:b/>
          <w:u w:val="single"/>
        </w:rPr>
        <w:t xml:space="preserve">123162</w:t>
      </w:r>
    </w:p>
    <w:p>
      <w:r>
        <w:t xml:space="preserve">12.</w:t>
        <w:tab/>
        <w:tab/>
        <w:tab/>
        <w:tab/>
        <w:tab/>
        <w:tab/>
        <w:tab/>
        <w:tab/>
        <w:tab/>
        <w:tab/>
        <w:tab/>
        <w:t xml:space="preserve">Kuten sanoin, "Einsteinin" DNA ei ole kriteeri, jota tiede on aina käyttänyt luokittelemaan, mikä on rotu ja mikä ei. Kuka nyt siis näyttää jälkeenjääneeltä!   Sinun mukaasi "rotuja" ei ollut ennen DNA-testausta. Kuinka jälkeenjäänyttä se on?</w:t>
      </w:r>
    </w:p>
    <w:p>
      <w:r>
        <w:rPr>
          <w:b/>
          <w:u w:val="single"/>
        </w:rPr>
        <w:t xml:space="preserve">123163</w:t>
      </w:r>
    </w:p>
    <w:p>
      <w:r>
        <w:t xml:space="preserve">13.</w:t>
        <w:tab/>
        <w:tab/>
        <w:tab/>
        <w:tab/>
        <w:tab/>
        <w:tab/>
        <w:tab/>
        <w:tab/>
        <w:tab/>
        <w:tab/>
        <w:tab/>
        <w:tab/>
        <w:t xml:space="preserve">Eikö Jediä ollut ennen midi-kloori-kokeita? Sinä olet jedimestari, Obiwan.</w:t>
      </w:r>
    </w:p>
    <w:p>
      <w:r>
        <w:rPr>
          <w:b/>
          <w:u w:val="single"/>
        </w:rPr>
        <w:t xml:space="preserve">123164</w:t>
      </w:r>
    </w:p>
    <w:p>
      <w:r>
        <w:t xml:space="preserve">1. Hevosvetoinen vaunu pääsiäisnäyttelyn paraatissa, Taylor Square, Darlinghurst, 1934 #AusFam #AusPol #ausfam #auspol #Ausfam #Auspol #Australia #AusHistory #History</w:t>
      </w:r>
    </w:p>
    <w:p>
      <w:r>
        <w:rPr>
          <w:b/>
          <w:u w:val="single"/>
        </w:rPr>
        <w:t xml:space="preserve">123165</w:t>
      </w:r>
    </w:p>
    <w:p>
      <w:r>
        <w:t xml:space="preserve">2.</w:t>
        <w:tab/>
        <w:t xml:space="preserve">Nyt, homokeskus.</w:t>
      </w:r>
    </w:p>
    <w:p>
      <w:r>
        <w:rPr>
          <w:b/>
          <w:u w:val="single"/>
        </w:rPr>
        <w:t xml:space="preserve">123166</w:t>
      </w:r>
    </w:p>
    <w:p>
      <w:r>
        <w:t xml:space="preserve">1. LIBERTY PATRIOTS OF GAB NYT NÄYTTÄÄ SILTÄ, ETTÄ KOKO YOUTUBE-VERKOSTOA VASTAAN ON ALOITETTU MAAILMANLAAJUINEN JOUKKOPONNISTUS....   VAIN MUISTUTUKSENA...OIKEAT MEDIA, BITCHUTE &amp; MINDS -VIDEOT OVAT EDELLEEN TOIMIVIA .... SÄÄTÄKÄÄ SEN MUKAAN...   JOS YOUTUBEN SULKEMISESTA TULEE UUTTA TIETOA, LAITTAKAA VIESTIÄ JA JAKAKAA SE KOKO GAB-VERKOSTOLLE KIITOS, GLOBALISMIN VASTAINEN PATRIOOTTI!</w:t>
      </w:r>
    </w:p>
    <w:p>
      <w:r>
        <w:rPr>
          <w:b/>
          <w:u w:val="single"/>
        </w:rPr>
        <w:t xml:space="preserve">123167</w:t>
      </w:r>
    </w:p>
    <w:p>
      <w:r>
        <w:t xml:space="preserve">2.</w:t>
        <w:tab/>
        <w:t xml:space="preserve">Todennäköisesti joku ääliö istuu äidin ja isän kellarissa.</w:t>
      </w:r>
    </w:p>
    <w:p>
      <w:r>
        <w:rPr>
          <w:b/>
          <w:u w:val="single"/>
        </w:rPr>
        <w:t xml:space="preserve">123168</w:t>
      </w:r>
    </w:p>
    <w:p>
      <w:r>
        <w:t xml:space="preserve">1. RT @esaagar: .@KevinDaleyDC: Kavanaugh palkkasi ensimmäisenä työpäivänään yhtä monta mustaa lakimiestä kuin RBG koko toimikautensa aikana https://kek.gg/u/RhrS</w:t>
      </w:r>
    </w:p>
    <w:p>
      <w:r>
        <w:rPr>
          <w:b/>
          <w:u w:val="single"/>
        </w:rPr>
        <w:t xml:space="preserve">123169</w:t>
      </w:r>
    </w:p>
    <w:p>
      <w:r>
        <w:t xml:space="preserve">2.</w:t>
        <w:tab/>
        <w:t xml:space="preserve">Pitäisikö meidän palkata neekeriapinoita todistaaksemme, ettemme ole rasisteja?</w:t>
      </w:r>
    </w:p>
    <w:p>
      <w:r>
        <w:rPr>
          <w:b/>
          <w:u w:val="single"/>
        </w:rPr>
        <w:t xml:space="preserve">123170</w:t>
      </w:r>
    </w:p>
    <w:p>
      <w:r>
        <w:t xml:space="preserve">3.</w:t>
        <w:tab/>
        <w:tab/>
        <w:t xml:space="preserve">Haista vittu sinä ja neekeri apinat.</w:t>
      </w:r>
    </w:p>
    <w:p>
      <w:r>
        <w:rPr>
          <w:b/>
          <w:u w:val="single"/>
        </w:rPr>
        <w:t xml:space="preserve">123171</w:t>
      </w:r>
    </w:p>
    <w:p>
      <w:r>
        <w:t xml:space="preserve">1. Lindsay Grahamissa on se, että suuttunut homo on erittäin narttumainen eikä välitä paskaakaan.Hän on aseistettu laaksotyttö.</w:t>
      </w:r>
    </w:p>
    <w:p>
      <w:r>
        <w:rPr>
          <w:b/>
          <w:u w:val="single"/>
        </w:rPr>
        <w:t xml:space="preserve">123172</w:t>
      </w:r>
    </w:p>
    <w:p>
      <w:r>
        <w:t xml:space="preserve">1. Warren: "Harvardissa minua ei koskaan pidetty vähemmistönä."   Harvard: Harvard: "Katsokaa tuota uutta värillistä tyttöä, jonka palkkasimme!"</w:t>
      </w:r>
    </w:p>
    <w:p>
      <w:r>
        <w:rPr>
          <w:b/>
          <w:u w:val="single"/>
        </w:rPr>
        <w:t xml:space="preserve">123173</w:t>
      </w:r>
    </w:p>
    <w:p>
      <w:r>
        <w:t xml:space="preserve">2.</w:t>
        <w:tab/>
        <w:t xml:space="preserve">Hän puhuu paskaa...se on tiedossa ja laajalti uutisoitu...vitun kusipää.</w:t>
      </w:r>
    </w:p>
    <w:p>
      <w:r>
        <w:rPr>
          <w:b/>
          <w:u w:val="single"/>
        </w:rPr>
        <w:t xml:space="preserve">123174</w:t>
      </w:r>
    </w:p>
    <w:p>
      <w:r>
        <w:t xml:space="preserve">1. Mitä tämä homo @purewhiteevil ei ymmärrä, on se, että minua ei löydy hengailemasta aseettomana.  Hän voi tulla luokseni milloin haluaa.  Minä odotan, kusipäät.</w:t>
      </w:r>
    </w:p>
    <w:p>
      <w:r>
        <w:rPr>
          <w:b/>
          <w:u w:val="single"/>
        </w:rPr>
        <w:t xml:space="preserve">123175</w:t>
      </w:r>
    </w:p>
    <w:p>
      <w:r>
        <w:t xml:space="preserve">1. FBI pidätti Michael Miselisin, Ben Dalyn ja muita Rise Above -liikkeen jäseniä "salaliitosta mellakointiin", mutta ei Antifaa.     Ainoa salaliitto tässä on hallituksen salaliitto.     Tämä on täysin Wall Streetin rahoittaman Pro Publican kuvauksen ansiota.    Tämä on vakava poliittisen sorron kiihtyminen.     Media- ja rahoitusluokka johtaa Yhdysvaltoja</w:t>
      </w:r>
    </w:p>
    <w:p>
      <w:r>
        <w:rPr>
          <w:b/>
          <w:u w:val="single"/>
        </w:rPr>
        <w:t xml:space="preserve">123176</w:t>
      </w:r>
    </w:p>
    <w:p>
      <w:r>
        <w:t xml:space="preserve">2.</w:t>
        <w:tab/>
        <w:t xml:space="preserve">Nimeä juutalainen, jota pillua</w:t>
      </w:r>
    </w:p>
    <w:p>
      <w:r>
        <w:rPr>
          <w:b/>
          <w:u w:val="single"/>
        </w:rPr>
        <w:t xml:space="preserve">123177</w:t>
      </w:r>
    </w:p>
    <w:p>
      <w:r>
        <w:t xml:space="preserve">3.</w:t>
        <w:tab/>
        <w:tab/>
        <w:t xml:space="preserve">Daily Stormerin neekeri ja burgermutt, joka on naimisissa kikessin kanssa. Miksi vitussa kuuntelisin heitä?</w:t>
      </w:r>
    </w:p>
    <w:p>
      <w:r>
        <w:rPr>
          <w:b/>
          <w:u w:val="single"/>
        </w:rPr>
        <w:t xml:space="preserve">123178</w:t>
      </w:r>
    </w:p>
    <w:p>
      <w:r>
        <w:t xml:space="preserve">1. Black Sabbath - Planet Caravan https://youtu.be/SvrOzYtnLMA via @YouTube</w:t>
      </w:r>
    </w:p>
    <w:p>
      <w:r>
        <w:rPr>
          <w:b/>
          <w:u w:val="single"/>
        </w:rPr>
        <w:t xml:space="preserve">123179</w:t>
      </w:r>
    </w:p>
    <w:p>
      <w:r>
        <w:t xml:space="preserve">2.</w:t>
        <w:tab/>
        <w:t xml:space="preserve">uskonnollinen homo, joka kuuntelee Black Sabbathia</w:t>
      </w:r>
    </w:p>
    <w:p>
      <w:r>
        <w:rPr>
          <w:b/>
          <w:u w:val="single"/>
        </w:rPr>
        <w:t xml:space="preserve">123180</w:t>
      </w:r>
    </w:p>
    <w:p>
      <w:r>
        <w:t xml:space="preserve">3.</w:t>
        <w:tab/>
        <w:tab/>
        <w:t xml:space="preserve">homo</w:t>
      </w:r>
    </w:p>
    <w:p>
      <w:r>
        <w:rPr>
          <w:b/>
          <w:u w:val="single"/>
        </w:rPr>
        <w:t xml:space="preserve">123181</w:t>
      </w:r>
    </w:p>
    <w:p>
      <w:r>
        <w:t xml:space="preserve">1. Kaikki tuntemani Sidneyt ovat olleet homoja kaikkitietäviä, mutta tämä on oikeasti liberaali, joka yrittää olla päättäväinen. Eikö olekin niin, ämmä?</w:t>
      </w:r>
    </w:p>
    <w:p>
      <w:r>
        <w:rPr>
          <w:b/>
          <w:u w:val="single"/>
        </w:rPr>
        <w:t xml:space="preserve">123182</w:t>
      </w:r>
    </w:p>
    <w:p>
      <w:r>
        <w:t xml:space="preserve">2.</w:t>
        <w:tab/>
        <w:t xml:space="preserve">Tämä peikko on aika tyhmä. Hän luulee, etten huomaa hänen räikeää logiikan puutettaan ja tiedon puutettaan. Tietenkin hänellä on enemmän kuin tarpeeksi maksettua shill Trump-propagandaa 🤣.</w:t>
      </w:r>
    </w:p>
    <w:p>
      <w:r>
        <w:rPr>
          <w:b/>
          <w:u w:val="single"/>
        </w:rPr>
        <w:t xml:space="preserve">123183</w:t>
      </w:r>
    </w:p>
    <w:p>
      <w:r>
        <w:t xml:space="preserve">3.</w:t>
        <w:tab/>
        <w:tab/>
        <w:t xml:space="preserve">Vastaa kysymykseen, hintti.</w:t>
      </w:r>
    </w:p>
    <w:p>
      <w:r>
        <w:rPr>
          <w:b/>
          <w:u w:val="single"/>
        </w:rPr>
        <w:t xml:space="preserve">123184</w:t>
      </w:r>
    </w:p>
    <w:p>
      <w:r>
        <w:t xml:space="preserve">4.</w:t>
        <w:tab/>
        <w:tab/>
        <w:tab/>
        <w:t xml:space="preserve">Kysymys homo? Sinä taidat olla se kysymyshomo. Sinä olet se, joka kysyy homokysymyksiä homokompleksin kanssa. Mene leikkimään Trump-dildollasi twinky.....</w:t>
      </w:r>
    </w:p>
    <w:p>
      <w:r>
        <w:rPr>
          <w:b/>
          <w:u w:val="single"/>
        </w:rPr>
        <w:t xml:space="preserve">123185</w:t>
      </w:r>
    </w:p>
    <w:p>
      <w:r>
        <w:t xml:space="preserve">5.</w:t>
        <w:tab/>
        <w:tab/>
        <w:tab/>
        <w:t xml:space="preserve">Sidneyn viimeinen tunnettu kuva</w:t>
      </w:r>
    </w:p>
    <w:p>
      <w:r>
        <w:rPr>
          <w:b/>
          <w:u w:val="single"/>
        </w:rPr>
        <w:t xml:space="preserve">123186</w:t>
      </w:r>
    </w:p>
    <w:p>
      <w:r>
        <w:t xml:space="preserve">6.</w:t>
        <w:tab/>
        <w:tab/>
        <w:tab/>
        <w:t xml:space="preserve">Oliko äidilläsi lapsia, jotka asuivat täällä?</w:t>
      </w:r>
    </w:p>
    <w:p>
      <w:r>
        <w:rPr>
          <w:b/>
          <w:u w:val="single"/>
        </w:rPr>
        <w:t xml:space="preserve">123187</w:t>
      </w:r>
    </w:p>
    <w:p>
      <w:r>
        <w:t xml:space="preserve">1. neekeripommi tulossa varokaa.</w:t>
      </w:r>
    </w:p>
    <w:p>
      <w:r>
        <w:rPr>
          <w:b/>
          <w:u w:val="single"/>
        </w:rPr>
        <w:t xml:space="preserve">123188</w:t>
      </w:r>
    </w:p>
    <w:p>
      <w:r>
        <w:t xml:space="preserve">1. He sulkevat Gabin.   Meidän on tulvitettava Valkoinen talo sähköposteilla. https://www.whitehouse.gov/contact/ Kun teet niin... voit lisätä tämän Imgur-linkin viestisi yhteyteen, jotta he näkevät, mitä meille on tapahtunut. https://imgur.com/V4ygFkM #GabDown @wocassity @ConspiracyTheory @StacyF @Cheyza @Hempoilcures @Tootickedoff @Infowarrior @christophheer @ZaneTyler @critterbugger @MarkT4USA @Angelicanang @Is4Realz @AlvinB1959 @LadyMarianne @BlueGood @Kryptex @Ambassador4Christ @Gypsy124 @RentonMagaUK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 @studentoflife n @crow_count @ramcclean @margerine2000 @blogdog @CookieMuffen @The_Western_Man @ZNews</w:t>
      </w:r>
    </w:p>
    <w:p>
      <w:r>
        <w:rPr>
          <w:b/>
          <w:u w:val="single"/>
        </w:rPr>
        <w:t xml:space="preserve">123189</w:t>
      </w:r>
    </w:p>
    <w:p>
      <w:r>
        <w:t xml:space="preserve">2.</w:t>
        <w:tab/>
        <w:t xml:space="preserve">@Matt_Bracken</w:t>
      </w:r>
    </w:p>
    <w:p>
      <w:r>
        <w:rPr>
          <w:b/>
          <w:u w:val="single"/>
        </w:rPr>
        <w:t xml:space="preserve">123190</w:t>
      </w:r>
    </w:p>
    <w:p>
      <w:r>
        <w:t xml:space="preserve">3.</w:t>
        <w:tab/>
        <w:tab/>
        <w:t xml:space="preserve">Olin surullinen kuullessani Brackenin kannattavan gabin sulkemista natsien vihan vuoksi. Eikö hän ymmärrä, että suurin osa natsitrolleista tulee suoraan Media Mattersista? Tämä on klassinen vasemmiston taktiikka. Muistatteko väkivaltaisuudet Trumpin mielenosoituksissa, ja siitä syytettiin Bernietä? Hän sanoi, että koska Gab on yksityisomistuksessa, sen pitäisi sulkea kaikki natsien, muslimien ja kommunistien puheet. WTF? Miksei sitten suljeta kaikkia kristittyjä? Kuinka helppoa vihollisen olisi laittaa kristillinen risti päähänsä ja mennä murhaamaan ihmisiä, JA MEITÄ SYYTETÄÄN? Mitä tapahtui syyttömälle, kunnes syyllisyys todistetaan? Olisin luullut Brackenin näkevän tuon kaiken läpi.</w:t>
      </w:r>
    </w:p>
    <w:p>
      <w:r>
        <w:rPr>
          <w:b/>
          <w:u w:val="single"/>
        </w:rPr>
        <w:t xml:space="preserve">123191</w:t>
      </w:r>
    </w:p>
    <w:p>
      <w:r>
        <w:t xml:space="preserve">4.</w:t>
        <w:tab/>
        <w:tab/>
        <w:tab/>
        <w:t xml:space="preserve">Hän on jälkeenjäänyt</w:t>
      </w:r>
    </w:p>
    <w:p>
      <w:r>
        <w:rPr>
          <w:b/>
          <w:u w:val="single"/>
        </w:rPr>
        <w:t xml:space="preserve">123192</w:t>
      </w:r>
    </w:p>
    <w:p>
      <w:r>
        <w:t xml:space="preserve">1. Pidän Unkarista nyt entistä enemmän! https://www.theguardian.com/us-news/2018/oct/09/hillary-clinton-criticises-tory-meps-over-failure-to-censure-hungary?CMP=Share_iOSApp_Other</w:t>
      </w:r>
    </w:p>
    <w:p>
      <w:r>
        <w:rPr>
          <w:b/>
          <w:u w:val="single"/>
        </w:rPr>
        <w:t xml:space="preserve">123193</w:t>
      </w:r>
    </w:p>
    <w:p>
      <w:r>
        <w:t xml:space="preserve">2.</w:t>
        <w:tab/>
        <w:t xml:space="preserve">Shokkiuutinen "korruptoitunut murhanhimoinen globalistimulkku sähkötuolia välttelevä kusipää vastustaa itsemääräämisoikeuden puolustajaa" kuka tiesi?</w:t>
      </w:r>
    </w:p>
    <w:p>
      <w:r>
        <w:rPr>
          <w:b/>
          <w:u w:val="single"/>
        </w:rPr>
        <w:t xml:space="preserve">123194</w:t>
      </w:r>
    </w:p>
    <w:p>
      <w:r>
        <w:t xml:space="preserve">1. RT LionelMedia Hän on yhtä hauska kuin pilonidaalikysta. https://pge.sx/2InrQCe https://twitter.com/LionelMedia/status/1046556570816053248</w:t>
      </w:r>
    </w:p>
    <w:p>
      <w:r>
        <w:rPr>
          <w:b/>
          <w:u w:val="single"/>
        </w:rPr>
        <w:t xml:space="preserve">123195</w:t>
      </w:r>
    </w:p>
    <w:p>
      <w:r>
        <w:t xml:space="preserve">2.</w:t>
        <w:tab/>
        <w:t xml:space="preserve">kuka haluaa käyttää rahaa nähdäkseen lesbo dissauksen</w:t>
      </w:r>
    </w:p>
    <w:p>
      <w:r>
        <w:rPr>
          <w:b/>
          <w:u w:val="single"/>
        </w:rPr>
        <w:t xml:space="preserve">123196</w:t>
      </w:r>
    </w:p>
    <w:p>
      <w:r>
        <w:t xml:space="preserve">1. Kaikki tarvitsevat kolmannen ruudun, mitä tapahtuu, kun tuot scumolians jokaisesta paikasta. Puola ei tietenkään muuttuisi, he eivät ole jälkeenjääneet persupellet ;)</w:t>
      </w:r>
    </w:p>
    <w:p>
      <w:r>
        <w:rPr>
          <w:b/>
          <w:u w:val="single"/>
        </w:rPr>
        <w:t xml:space="preserve">123197</w:t>
      </w:r>
    </w:p>
    <w:p>
      <w:r>
        <w:t xml:space="preserve">1. SK Harv on Telegram:  Punainen aalto!</w:t>
      </w:r>
    </w:p>
    <w:p>
      <w:r>
        <w:rPr>
          <w:b/>
          <w:u w:val="single"/>
        </w:rPr>
        <w:t xml:space="preserve">123198</w:t>
      </w:r>
    </w:p>
    <w:p>
      <w:r>
        <w:t xml:space="preserve">2.</w:t>
        <w:tab/>
        <w:t xml:space="preserve">Ja presidentin suosio on vain 50 prosenttia? Puolet maasta on niin jälkeenjäänyt, ettei näe, että demokraatit ovat rikollisuuden puolue?</w:t>
      </w:r>
    </w:p>
    <w:p>
      <w:r>
        <w:rPr>
          <w:b/>
          <w:u w:val="single"/>
        </w:rPr>
        <w:t xml:space="preserve">123199</w:t>
      </w:r>
    </w:p>
    <w:p>
      <w:r>
        <w:t xml:space="preserve">1. @a Tiedän, että olet kiireinen mies @MKULTRAvictim taggasi minut trannypornolla Kyllä, ilmoitin ja mykistin Näyttää siltä, että joka kerta kun ilmoitan ja mykistän trannyporno spammerin, toinen ilmestyy päivän tai kahden kuluttua taggaten ja spammaten Jos tämä on sama idioottimainen homo uudestaan ja uudestaan Kuinka monta kertaa he saavat luoda tilin ennen kuin heidät bannataan kokonaan Gabista (jos Gab bannaa)?</w:t>
      </w:r>
    </w:p>
    <w:p>
      <w:r>
        <w:rPr>
          <w:b/>
          <w:u w:val="single"/>
        </w:rPr>
        <w:t xml:space="preserve">123200</w:t>
      </w:r>
    </w:p>
    <w:p>
      <w:r>
        <w:t xml:space="preserve">1. Ainoa jättiläishomo täällä olet sinä. 🖕🏻</w:t>
      </w:r>
    </w:p>
    <w:p>
      <w:r>
        <w:rPr>
          <w:b/>
          <w:u w:val="single"/>
        </w:rPr>
        <w:t xml:space="preserve">123201</w:t>
      </w:r>
    </w:p>
    <w:p>
      <w:r>
        <w:t xml:space="preserve">1. Kolmannen maailman maista tulevat maahanpyrkijät eivät tuo mitään arvokasta Amerikkaan.</w:t>
      </w:r>
    </w:p>
    <w:p>
      <w:r>
        <w:rPr>
          <w:b/>
          <w:u w:val="single"/>
        </w:rPr>
        <w:t xml:space="preserve">123202</w:t>
      </w:r>
    </w:p>
    <w:p>
      <w:r>
        <w:t xml:space="preserve">2.</w:t>
        <w:tab/>
        <w:t xml:space="preserve">Kryptojuutalainen Conan yrittää vaikuttaa "valkoisiin". Tämä hintti myi viimeisimmän kotinsa alhaalla 25 miljoonalla dollarilla, mutta hän antaisi faniensa asua haitilaisten vieressä.  Vitut hänestä.</w:t>
      </w:r>
    </w:p>
    <w:p>
      <w:r>
        <w:rPr>
          <w:b/>
          <w:u w:val="single"/>
        </w:rPr>
        <w:t xml:space="preserve">123203</w:t>
      </w:r>
    </w:p>
    <w:p>
      <w:r>
        <w:t xml:space="preserve">1. Neekeri zulut ovat valkoisten afrikkalaisten maanviljelijöiden kanssa. https://www.rt.com/business/440807-zulu-king-south-africa-land/.</w:t>
      </w:r>
    </w:p>
    <w:p>
      <w:r>
        <w:rPr>
          <w:b/>
          <w:u w:val="single"/>
        </w:rPr>
        <w:t xml:space="preserve">123204</w:t>
      </w:r>
    </w:p>
    <w:p>
      <w:r>
        <w:t xml:space="preserve">1. Osa kuvista on vuodelta ennen vuotta 1933, ja myös heteromiehet poseerasivat tavoilla, jotka näyttävät nykyään homoilta. Henkilökohtainen tila oli silloin pienempi ( ja on sitä edelleen monissa osissa Eurooppaa).   Jos lukee siellä kirjallisuutta ja puheita se tekee tämän väitteen tämä boomer brod absurdiksi ja naurettavaksi 😂 puhumattakaan siitä kuinka tekopyhää se on, kun nämä jälkeenjääneet boomerit loivat LGBT:n ja kaiken sen degeneroituneen hedonismin, joka vaivaa yhteiskuntaa nykyään. 🙄</w:t>
      </w:r>
    </w:p>
    <w:p>
      <w:r>
        <w:rPr>
          <w:b/>
          <w:u w:val="single"/>
        </w:rPr>
        <w:t xml:space="preserve">123205</w:t>
      </w:r>
    </w:p>
    <w:p>
      <w:r>
        <w:t xml:space="preserve">1. Torba on tyttöpoika.    Kiitos blokkausnappulasta, kusipää. https://www.youtube.com/watch?v=iz0QrHMyP2k.</w:t>
      </w:r>
    </w:p>
    <w:p>
      <w:r>
        <w:rPr>
          <w:b/>
          <w:u w:val="single"/>
        </w:rPr>
        <w:t xml:space="preserve">123206</w:t>
      </w:r>
    </w:p>
    <w:p>
      <w:r>
        <w:t xml:space="preserve">2.</w:t>
        <w:tab/>
        <w:t xml:space="preserve">Se on homojuutalainen, eikö niin?</w:t>
      </w:r>
    </w:p>
    <w:p>
      <w:r>
        <w:rPr>
          <w:b/>
          <w:u w:val="single"/>
        </w:rPr>
        <w:t xml:space="preserve">123207</w:t>
      </w:r>
    </w:p>
    <w:p>
      <w:r>
        <w:t xml:space="preserve">3.</w:t>
        <w:tab/>
        <w:tab/>
        <w:t xml:space="preserve">sopii yhteen kuin PB ja J</w:t>
      </w:r>
    </w:p>
    <w:p>
      <w:r>
        <w:rPr>
          <w:b/>
          <w:u w:val="single"/>
        </w:rPr>
        <w:t xml:space="preserve">123208</w:t>
      </w:r>
    </w:p>
    <w:p>
      <w:r>
        <w:t xml:space="preserve">1. Olen kaikki Trumpin kannattajat, mutta Hannity on IMO tulossa tad liian itsekäs.  Jatkailee sitä, mitä on raportoitu ja mainostaa itseään enemmän kuin hän mainostaa Trumpia.  Puhuu aivan liian nopeasti . Tekee kipeää kuunnella 🤤🤤.</w:t>
      </w:r>
    </w:p>
    <w:p>
      <w:r>
        <w:rPr>
          <w:b/>
          <w:u w:val="single"/>
        </w:rPr>
        <w:t xml:space="preserve">123209</w:t>
      </w:r>
    </w:p>
    <w:p>
      <w:r>
        <w:t xml:space="preserve">2.</w:t>
        <w:tab/>
        <w:t xml:space="preserve">Älä siis kuuntele.</w:t>
      </w:r>
    </w:p>
    <w:p>
      <w:r>
        <w:rPr>
          <w:b/>
          <w:u w:val="single"/>
        </w:rPr>
        <w:t xml:space="preserve">123210</w:t>
      </w:r>
    </w:p>
    <w:p>
      <w:r>
        <w:t xml:space="preserve">3.</w:t>
        <w:tab/>
        <w:tab/>
        <w:t xml:space="preserve">Liberaalien sana ,triggered . Joten nyt tiedän, että olen tekemisissä jälkeenjääneen vittupään kanssa 😂😂😂😂.</w:t>
      </w:r>
    </w:p>
    <w:p>
      <w:r>
        <w:rPr>
          <w:b/>
          <w:u w:val="single"/>
        </w:rPr>
        <w:t xml:space="preserve">123211</w:t>
      </w:r>
    </w:p>
    <w:p>
      <w:r>
        <w:t xml:space="preserve">1. Tämä kyrpää polttava hintti itkee edelleen ja vittuilee siitä, että joku näytti hänen tyhmälle perseelleen jotain, mistä hän ei pitänyt Gabissa... https://gab.ai/GoyGibson/posts/37609076...</w:t>
      </w:r>
    </w:p>
    <w:p>
      <w:r>
        <w:rPr>
          <w:b/>
          <w:u w:val="single"/>
        </w:rPr>
        <w:t xml:space="preserve">123212</w:t>
      </w:r>
    </w:p>
    <w:p>
      <w:r>
        <w:t xml:space="preserve">2.</w:t>
        <w:tab/>
        <w:t xml:space="preserve">Narttuperseinen pikku itkupilli.</w:t>
      </w:r>
    </w:p>
    <w:p>
      <w:r>
        <w:rPr>
          <w:b/>
          <w:u w:val="single"/>
        </w:rPr>
        <w:t xml:space="preserve">123213</w:t>
      </w:r>
    </w:p>
    <w:p>
      <w:r>
        <w:t xml:space="preserve">1. sekopäiset hullut terroristiset äärivasemmiston petturijoukot väittivät, että trump oli rasisti, mutta hän antoi kanyelle aikaa, jota obama ei koskaan olisi antanut, mitä hullut äärivasemmistolaiset tekivät? he puhuivat paskaa kanyelle siitä, että hän on vapaa neekeri orjuutetussa maailmassa, jossa demareilla on kkk pitämässä orjuutetut neekerit kurissa, jotka yrittävät vapauttaa itsensä.</w:t>
      </w:r>
    </w:p>
    <w:p>
      <w:r>
        <w:rPr>
          <w:b/>
          <w:u w:val="single"/>
        </w:rPr>
        <w:t xml:space="preserve">123214</w:t>
      </w:r>
    </w:p>
    <w:p>
      <w:r>
        <w:t xml:space="preserve">2.</w:t>
        <w:tab/>
        <w:t xml:space="preserve">jos ihmettelette, miksi käytin sanaa neekeri tässä yhteydessä, herättääkseni vasemmiston emotionaalisen vihan vapaita mustia ihmisiä kohtaan</w:t>
      </w:r>
    </w:p>
    <w:p>
      <w:r>
        <w:rPr>
          <w:b/>
          <w:u w:val="single"/>
        </w:rPr>
        <w:t xml:space="preserve">123215</w:t>
      </w:r>
    </w:p>
    <w:p>
      <w:r>
        <w:t xml:space="preserve">3.</w:t>
        <w:tab/>
        <w:tab/>
        <w:t xml:space="preserve">ja se ei ole vain vapaita mustia ihmisiä, he vihaavat kaikkia, jotka ovat vapaita, miksi luulet, että he vihaavat sananvapautta niin paljon? koska heidän "teoriansa" eivät tue heidän "faktojaan", joten heidän on vaiettava kaltaiseni ihmiset toivoen voittavansa keskustelun, mutta minulla on ääni, joka on kovempi kuin näppäimistöni</w:t>
      </w:r>
    </w:p>
    <w:p>
      <w:r>
        <w:rPr>
          <w:b/>
          <w:u w:val="single"/>
        </w:rPr>
        <w:t xml:space="preserve">123216</w:t>
      </w:r>
    </w:p>
    <w:p>
      <w:r>
        <w:t xml:space="preserve">1. Sinead O''Conner kääntyi kuulemma hiekkaneekeriksi. Hänen pillunsa puhuu kovempaa kuin hänen aivokuorensa. Taas yksi seinänjälkeinen mulkku, joka tekee mitä tahansa saadakseen aviomiehen. Joku arabi pilkkoo hänet varmasti. #Islam</w:t>
      </w:r>
    </w:p>
    <w:p>
      <w:r>
        <w:rPr>
          <w:b/>
          <w:u w:val="single"/>
        </w:rPr>
        <w:t xml:space="preserve">123217</w:t>
      </w:r>
    </w:p>
    <w:p>
      <w:r>
        <w:t xml:space="preserve">1. Ratkaisu, jota tarvitsemme kohtaamaamme ongelmaan.</w:t>
      </w:r>
    </w:p>
    <w:p>
      <w:r>
        <w:rPr>
          <w:b/>
          <w:u w:val="single"/>
        </w:rPr>
        <w:t xml:space="preserve">123218</w:t>
      </w:r>
    </w:p>
    <w:p>
      <w:r>
        <w:t xml:space="preserve">2.</w:t>
        <w:tab/>
        <w:t xml:space="preserve">Trump voi määrätä armeijan rajalle, sitten joku homotuomari vain tulee ja estää sen 😒.</w:t>
      </w:r>
    </w:p>
    <w:p>
      <w:r>
        <w:rPr>
          <w:b/>
          <w:u w:val="single"/>
        </w:rPr>
        <w:t xml:space="preserve">123219</w:t>
      </w:r>
    </w:p>
    <w:p>
      <w:r>
        <w:t xml:space="preserve">3.</w:t>
        <w:tab/>
        <w:tab/>
        <w:t xml:space="preserve">Ei, todennäköisempää on, että hän käskee armeijan rajalle, ja he joutuvat lapioimaan lantaa ja tekemään toimistotöitä kuten huhtikuussa. He eivät saa edes tehdä pidätyksiä tai kantaa aseita.</w:t>
      </w:r>
    </w:p>
    <w:p>
      <w:r>
        <w:rPr>
          <w:b/>
          <w:u w:val="single"/>
        </w:rPr>
        <w:t xml:space="preserve">123220</w:t>
      </w:r>
    </w:p>
    <w:p>
      <w:r>
        <w:t xml:space="preserve">4.</w:t>
        <w:tab/>
        <w:tab/>
        <w:t xml:space="preserve">https://twitter.com/Thomas1774Paine/status/1054769529526648832</w:t>
      </w:r>
    </w:p>
    <w:p>
      <w:r>
        <w:rPr>
          <w:b/>
          <w:u w:val="single"/>
        </w:rPr>
        <w:t xml:space="preserve">123221</w:t>
      </w:r>
    </w:p>
    <w:p>
      <w:r>
        <w:t xml:space="preserve">1. RT Golfinggary5222 Demokraatit haluavat päästää tämän hillittömän joukon maahamme.  Me emme halua.  Äänestätkö kanssani yhdessä punaista? RT jos kyllä!   #JobsNotMobs #VoteRed pic.twitter.com/eLg16aXD4S https://twitter.com/Golfinggary5222/status/1053730446289330176 https://twitter.com/Golfinggary5222/status/1053730446289330176</w:t>
      </w:r>
    </w:p>
    <w:p>
      <w:r>
        <w:rPr>
          <w:b/>
          <w:u w:val="single"/>
        </w:rPr>
        <w:t xml:space="preserve">123222</w:t>
      </w:r>
    </w:p>
    <w:p>
      <w:r>
        <w:t xml:space="preserve">2.</w:t>
        <w:tab/>
        <w:t xml:space="preserve">Aikovatko punaiset laittaa armeijan rajalle NYT, ja varmistaa, että tältä märkäpään roskaväeltä evätään pääsy Yhdysvaltoihin?</w:t>
      </w:r>
    </w:p>
    <w:p>
      <w:r>
        <w:rPr>
          <w:b/>
          <w:u w:val="single"/>
        </w:rPr>
        <w:t xml:space="preserve">123223</w:t>
      </w:r>
    </w:p>
    <w:p>
      <w:r>
        <w:t xml:space="preserve">1. Juuri sopivasti Halloweenia varten.....</w:t>
      </w:r>
    </w:p>
    <w:p>
      <w:r>
        <w:rPr>
          <w:b/>
          <w:u w:val="single"/>
        </w:rPr>
        <w:t xml:space="preserve">123224</w:t>
      </w:r>
    </w:p>
    <w:p>
      <w:r>
        <w:t xml:space="preserve">2.</w:t>
        <w:tab/>
        <w:t xml:space="preserve">Kunnollisessa valkoisen kansallismielisessä valtiossa tämä neekeri karkotettaisiin ja sitten pilkattaisiin sairaana perverssinä...</w:t>
      </w:r>
    </w:p>
    <w:p>
      <w:r>
        <w:rPr>
          <w:b/>
          <w:u w:val="single"/>
        </w:rPr>
        <w:t xml:space="preserve">123225</w:t>
      </w:r>
    </w:p>
    <w:p>
      <w:r>
        <w:t xml:space="preserve">3.</w:t>
        <w:tab/>
        <w:tab/>
        <w:t xml:space="preserve">Muistatko Hannibalin kohtauksen, jossa pahiksen moottoroitu pyörätuoli putoaa parven reunalta villisikojen karsinaan ja ne syövät hänet?</w:t>
      </w:r>
    </w:p>
    <w:p>
      <w:r>
        <w:rPr>
          <w:b/>
          <w:u w:val="single"/>
        </w:rPr>
        <w:t xml:space="preserve">123226</w:t>
      </w:r>
    </w:p>
    <w:p>
      <w:r>
        <w:t xml:space="preserve">1. Menneet muistot eivät ainoastaan satuta sinua, vaan myös hidastavat edistymistäsi. Rodokroosiittijalokivi voi neutralisoida tämän ja ehkä poistaa sen. http://gemstoneadviser.blogspot.com/2018/06/does-your-past-hurts-you-then-use.html.</w:t>
      </w:r>
    </w:p>
    <w:p>
      <w:r>
        <w:rPr>
          <w:b/>
          <w:u w:val="single"/>
        </w:rPr>
        <w:t xml:space="preserve">123227</w:t>
      </w:r>
    </w:p>
    <w:p>
      <w:r>
        <w:t xml:space="preserve">1. En enää koskaan äänestä poliitikkoa, joka mielistelee neekereitä ja haluaa heidän äänensä.He saavat kaiken ilmaiseksi ja ovat kaikin tavoin haitaksi yhteiskunnallemme. Valkoisia vastaan käydään sotaa ja olen niin kyllästynyt kuulemaan neekereiden ahdingosta.</w:t>
      </w:r>
    </w:p>
    <w:p>
      <w:r>
        <w:rPr>
          <w:b/>
          <w:u w:val="single"/>
        </w:rPr>
        <w:t xml:space="preserve">123228</w:t>
      </w:r>
    </w:p>
    <w:p>
      <w:r>
        <w:t xml:space="preserve">2.</w:t>
        <w:tab/>
        <w:t xml:space="preserve">V. älytön näkemys, mutta mitä muuta voi odottaa naisilta, jotka puhuvat politiikasta?</w:t>
      </w:r>
    </w:p>
    <w:p>
      <w:r>
        <w:rPr>
          <w:b/>
          <w:u w:val="single"/>
        </w:rPr>
        <w:t xml:space="preserve">123229</w:t>
      </w:r>
    </w:p>
    <w:p>
      <w:r>
        <w:t xml:space="preserve">3.</w:t>
        <w:tab/>
        <w:tab/>
        <w:t xml:space="preserve">Se on parempi kuin kuunnella neekeriä rakastavaa jenkkien kannattajaa.</w:t>
      </w:r>
    </w:p>
    <w:p>
      <w:r>
        <w:rPr>
          <w:b/>
          <w:u w:val="single"/>
        </w:rPr>
        <w:t xml:space="preserve">123230</w:t>
      </w:r>
    </w:p>
    <w:p>
      <w:r>
        <w:t xml:space="preserve">4.</w:t>
        <w:tab/>
        <w:tab/>
        <w:tab/>
        <w:t xml:space="preserve">Tiedät, mitä tehdä. Juokse lynkkaamaan neekerit ja kaasuttamaan juutalaiset. Kerro meille, miten se toimii.</w:t>
      </w:r>
    </w:p>
    <w:p>
      <w:r>
        <w:rPr>
          <w:b/>
          <w:u w:val="single"/>
        </w:rPr>
        <w:t xml:space="preserve">123231</w:t>
      </w:r>
    </w:p>
    <w:p>
      <w:r>
        <w:t xml:space="preserve">5.</w:t>
        <w:tab/>
        <w:tab/>
        <w:tab/>
        <w:tab/>
        <w:t xml:space="preserve">On selvää, että jokainen, joka tekisi niin, joutuisi välittömästi Shoahin kohteeksi. Tiedän kuka johtaa asioita, toistaiseksi.</w:t>
      </w:r>
    </w:p>
    <w:p>
      <w:r>
        <w:rPr>
          <w:b/>
          <w:u w:val="single"/>
        </w:rPr>
        <w:t xml:space="preserve">123232</w:t>
      </w:r>
    </w:p>
    <w:p>
      <w:r>
        <w:t xml:space="preserve">6.</w:t>
        <w:tab/>
        <w:tab/>
        <w:tab/>
        <w:tab/>
        <w:tab/>
        <w:t xml:space="preserve">Mikä on sitten ratkaisusi? Lue SIEGE?</w:t>
      </w:r>
    </w:p>
    <w:p>
      <w:r>
        <w:rPr>
          <w:b/>
          <w:u w:val="single"/>
        </w:rPr>
        <w:t xml:space="preserve">123233</w:t>
      </w:r>
    </w:p>
    <w:p>
      <w:r>
        <w:t xml:space="preserve">7.</w:t>
        <w:tab/>
        <w:tab/>
        <w:tab/>
        <w:tab/>
        <w:tab/>
        <w:t xml:space="preserve">Lue mitä?</w:t>
      </w:r>
    </w:p>
    <w:p>
      <w:r>
        <w:rPr>
          <w:b/>
          <w:u w:val="single"/>
        </w:rPr>
        <w:t xml:space="preserve">123234</w:t>
      </w:r>
    </w:p>
    <w:p>
      <w:r>
        <w:t xml:space="preserve">8.</w:t>
        <w:tab/>
        <w:tab/>
        <w:tab/>
        <w:t xml:space="preserve">Hän on komea.</w:t>
      </w:r>
    </w:p>
    <w:p>
      <w:r>
        <w:rPr>
          <w:b/>
          <w:u w:val="single"/>
        </w:rPr>
        <w:t xml:space="preserve">123235</w:t>
      </w:r>
    </w:p>
    <w:p>
      <w:r>
        <w:t xml:space="preserve">1. Samuel L. Jackson kerää demokraattien äänestäjiä: "Maailma on tulessa, sammutetaan se" https://i.imgtc.com/gGe1Z7Y.jpg https://kek.gg/u/87mq https://kek.gg/u/87mq</w:t>
      </w:r>
    </w:p>
    <w:p>
      <w:r>
        <w:rPr>
          <w:b/>
          <w:u w:val="single"/>
        </w:rPr>
        <w:t xml:space="preserve">123236</w:t>
      </w:r>
    </w:p>
    <w:p>
      <w:r>
        <w:t xml:space="preserve">2.</w:t>
        <w:tab/>
        <w:t xml:space="preserve">Taas yksi suurisuinen neekeri, joka vihaa valkoisia. Painukaa vittuun neekeripalvontanne kanssa, sairaat hintit.</w:t>
      </w:r>
    </w:p>
    <w:p>
      <w:r>
        <w:rPr>
          <w:b/>
          <w:u w:val="single"/>
        </w:rPr>
        <w:t xml:space="preserve">123237</w:t>
      </w:r>
    </w:p>
    <w:p>
      <w:r>
        <w:t xml:space="preserve">1. https://www.yahoo.com/news/hurricane-michael-mangled-least-17-183700816.html?.tsrc=daily_mail&amp;uh_test=1_14 Yhdysvaltain ilmavoimat arvioi, millaisia vahinkoja yli tusina F-22 Raptor -hävittäjää kärsi, kun Tyndallin lentotukikohtaan iski suoraan hurrikaani Michael. Jopa kahden miljardin dollarin arvosta hävittäjiä jäi loukkuun maahan.</w:t>
      </w:r>
    </w:p>
    <w:p>
      <w:r>
        <w:rPr>
          <w:b/>
          <w:u w:val="single"/>
        </w:rPr>
        <w:t xml:space="preserve">123238</w:t>
      </w:r>
    </w:p>
    <w:p>
      <w:r>
        <w:t xml:space="preserve">2.</w:t>
        <w:tab/>
        <w:t xml:space="preserve">Jälleen kerran ilmavoimat todistaa, että sen ja merivoimien välinen suuri retard-kilpailu jatkuu edelleen! Jos haluatte varastaa teknologiaa, odottakaa huonoa säätä. Ja kävelkää sisään, ottakaa mitä haluatte.  Puhumattakaan miljardien dollarien romuttuneista koneista, koska viikon varoitus ei riittänyt saamaan "aktiivipalveluksessa olevia" lentokoneita lentokuntoon...</w:t>
      </w:r>
    </w:p>
    <w:p>
      <w:r>
        <w:rPr>
          <w:b/>
          <w:u w:val="single"/>
        </w:rPr>
        <w:t xml:space="preserve">123239</w:t>
      </w:r>
    </w:p>
    <w:p>
      <w:r>
        <w:t xml:space="preserve">1. Kuvittele olevasi niin jälkeenjäänyt trolli, että kutsut mustia ihmisiä "mutiksi" MUSTALLE HENKILÖLLE. Painu Hitlerin kalloon, senkin jälkeenjäänyt natsi.</w:t>
      </w:r>
    </w:p>
    <w:p>
      <w:r>
        <w:rPr>
          <w:b/>
          <w:u w:val="single"/>
        </w:rPr>
        <w:t xml:space="preserve">123240</w:t>
      </w:r>
    </w:p>
    <w:p>
      <w:r>
        <w:t xml:space="preserve">1. Joten, kuten luulimme, FBI:n tutkimus todisti ***MITÄÄN***, mitä se valehteleva huora Ford sanoi. Tervetuloa tosiasioihin vasemmistolaiset. Brett Kavanaugh ei tehnyt mitään!  Nyt päästetään hänet korkeimpaan oikeuteen.</w:t>
      </w:r>
    </w:p>
    <w:p>
      <w:r>
        <w:rPr>
          <w:b/>
          <w:u w:val="single"/>
        </w:rPr>
        <w:t xml:space="preserve">123241</w:t>
      </w:r>
    </w:p>
    <w:p>
      <w:r>
        <w:t xml:space="preserve">1. Emme ole kuulleet Muellerista viime aikoina, joten jäljitin hänet ja hänen salaliittoa haistelevan perseensä, joka tutkii soikeaa toimistoa venäläisen hajun varalta. Ei onnistu!   Ajattelin vain kertoa teille, että hän on kunnossa ja tuhlaa edelleen kaikki rahanne.</w:t>
      </w:r>
    </w:p>
    <w:p>
      <w:r>
        <w:rPr>
          <w:b/>
          <w:u w:val="single"/>
        </w:rPr>
        <w:t xml:space="preserve">123242</w:t>
      </w:r>
    </w:p>
    <w:p>
      <w:r>
        <w:t xml:space="preserve">2.</w:t>
        <w:tab/>
        <w:t xml:space="preserve">Roikkuu kiinni kuin mummonmarja muzzien perseessä...</w:t>
      </w:r>
    </w:p>
    <w:p>
      <w:r>
        <w:rPr>
          <w:b/>
          <w:u w:val="single"/>
        </w:rPr>
        <w:t xml:space="preserve">123243</w:t>
      </w:r>
    </w:p>
    <w:p>
      <w:r>
        <w:t xml:space="preserve">3.</w:t>
        <w:tab/>
        <w:tab/>
        <w:t xml:space="preserve">Aivan kuten hänen veljensä O'dinglebarry.</w:t>
      </w:r>
    </w:p>
    <w:p>
      <w:r>
        <w:rPr>
          <w:b/>
          <w:u w:val="single"/>
        </w:rPr>
        <w:t xml:space="preserve">123244</w:t>
      </w:r>
    </w:p>
    <w:p>
      <w:r>
        <w:t xml:space="preserve">1. 100%#WHITETRIBALISM #RETRIBALIZE #PGTOW #FOLKRIGHT #VOLKISH #SLAVA#FOLKFIRST #HEATHENS #WEARENOTSEMITES</w:t>
      </w:r>
    </w:p>
    <w:p>
      <w:r>
        <w:rPr>
          <w:b/>
          <w:u w:val="single"/>
        </w:rPr>
        <w:t xml:space="preserve">123245</w:t>
      </w:r>
    </w:p>
    <w:p>
      <w:r>
        <w:t xml:space="preserve">2.</w:t>
        <w:tab/>
        <w:t xml:space="preserve">Robert, miten moraalinen huoraamisesi sujuu? Milloin nouset puolustamaan valkoisia oikeistolaisia kauppanaamiamme? Carolyn hyökkäsi heidän kimppuunsa.</w:t>
      </w:r>
    </w:p>
    <w:p>
      <w:r>
        <w:rPr>
          <w:b/>
          <w:u w:val="single"/>
        </w:rPr>
        <w:t xml:space="preserve">123246</w:t>
      </w:r>
    </w:p>
    <w:p>
      <w:r>
        <w:t xml:space="preserve">3.</w:t>
        <w:tab/>
        <w:tab/>
        <w:t xml:space="preserve">Mielensä sanominen... kuten kuinka pahoja Altright ja kristityt ovat? lol. Me puhdistamme hänet</w:t>
      </w:r>
    </w:p>
    <w:p>
      <w:r>
        <w:rPr>
          <w:b/>
          <w:u w:val="single"/>
        </w:rPr>
        <w:t xml:space="preserve">123247</w:t>
      </w:r>
    </w:p>
    <w:p>
      <w:r>
        <w:t xml:space="preserve">4.</w:t>
        <w:tab/>
        <w:tab/>
        <w:tab/>
        <w:t xml:space="preserve">VOI NYT YRITÄ KIELTÄÄ SE KIKE</w:t>
      </w:r>
    </w:p>
    <w:p>
      <w:r>
        <w:rPr>
          <w:b/>
          <w:u w:val="single"/>
        </w:rPr>
        <w:t xml:space="preserve">123248</w:t>
      </w:r>
    </w:p>
    <w:p>
      <w:r>
        <w:t xml:space="preserve">5.</w:t>
        <w:tab/>
        <w:tab/>
        <w:tab/>
        <w:tab/>
        <w:t xml:space="preserve">Kiellä mitä Robert? Psykoosi alkaa todella karata käsistä. Luulen, että joku asuu joen varrella valkoisessa pakettiautossa ja hänen nimensä on Robert.  Puhdista hänet tietysti Iisebelin hengestä.</w:t>
      </w:r>
    </w:p>
    <w:p>
      <w:r>
        <w:rPr>
          <w:b/>
          <w:u w:val="single"/>
        </w:rPr>
        <w:t xml:space="preserve">123249</w:t>
      </w:r>
    </w:p>
    <w:p>
      <w:r>
        <w:t xml:space="preserve">6.</w:t>
        <w:tab/>
        <w:tab/>
        <w:tab/>
        <w:tab/>
        <w:tab/>
        <w:t xml:space="preserve">Hän uhkasi hänen henkeään, senkin vitun mulkku, enkä kertonut kenellekään mitään, mutta kertoisin varmasti, jos hän loukkaantuisi, koska kusipäät eivät pidä hänestä</w:t>
      </w:r>
    </w:p>
    <w:p>
      <w:r>
        <w:rPr>
          <w:b/>
          <w:u w:val="single"/>
        </w:rPr>
        <w:t xml:space="preserve">123250</w:t>
      </w:r>
    </w:p>
    <w:p>
      <w:r>
        <w:t xml:space="preserve">1. muistutus siitä, että kaikki väärät epäjumalat murenivat yhden todellisen jumalan edessä.</w:t>
      </w:r>
    </w:p>
    <w:p>
      <w:r>
        <w:rPr>
          <w:b/>
          <w:u w:val="single"/>
        </w:rPr>
        <w:t xml:space="preserve">123251</w:t>
      </w:r>
    </w:p>
    <w:p>
      <w:r>
        <w:t xml:space="preserve">2.</w:t>
        <w:tab/>
        <w:t xml:space="preserve">Vain muistutus siitä, että "jumalasi" on joku kauan sitten kuollut juutalainen, jos häntä on koskaan ollutkaan.   Ja kristityt tuhosivat eurooppalaisen sivilisaation vieraan, aavikkojumalanne nimissä.   Kiitos, kun todistit, että kristinusko on Euroopan vihollinen.   Kristinusko ja islam ovat todellakin identtisiä vihanne sivilisaatiota ja kauneutta kohtaan...</w:t>
      </w:r>
    </w:p>
    <w:p>
      <w:r>
        <w:rPr>
          <w:b/>
          <w:u w:val="single"/>
        </w:rPr>
        <w:t xml:space="preserve">123252</w:t>
      </w:r>
    </w:p>
    <w:p>
      <w:r>
        <w:t xml:space="preserve">3.</w:t>
        <w:tab/>
        <w:tab/>
        <w:t xml:space="preserve">Pakanoiden ja kristittyjen on unohdettava menneet rikkomukset ja työskenneltävä yhdessä päästäkseen eroon (((heistä))) ja muzzeista Euroopasta vasta kun pöly laskeutuu, SITTEN voitte käydä toistenne kurkkuun tapaus suljettu.</w:t>
      </w:r>
    </w:p>
    <w:p>
      <w:r>
        <w:rPr>
          <w:b/>
          <w:u w:val="single"/>
        </w:rPr>
        <w:t xml:space="preserve">123253</w:t>
      </w:r>
    </w:p>
    <w:p>
      <w:r>
        <w:t xml:space="preserve">4.</w:t>
        <w:tab/>
        <w:tab/>
        <w:tab/>
        <w:t xml:space="preserve">Kenen kanssa kristityt seisovat? Käännyneitä juutalaisia, afrikkalaisia ja pakolaisia vai valkoisia pakanoita?   Me kaikki tiedämme, keitä ...</w:t>
      </w:r>
    </w:p>
    <w:p>
      <w:r>
        <w:rPr>
          <w:b/>
          <w:u w:val="single"/>
        </w:rPr>
        <w:t xml:space="preserve">123254</w:t>
      </w:r>
    </w:p>
    <w:p>
      <w:r>
        <w:t xml:space="preserve">5.</w:t>
        <w:tab/>
        <w:tab/>
        <w:tab/>
        <w:tab/>
        <w:t xml:space="preserve">Pakanat esittävät itsensä vihollisinamme, joten miksi vitussa seisoisimme heidän rinnallaan. Tiedän, että ajatteleminen sattuu, mutta sinun on todella alettava tehdä niin.</w:t>
      </w:r>
    </w:p>
    <w:p>
      <w:r>
        <w:rPr>
          <w:b/>
          <w:u w:val="single"/>
        </w:rPr>
        <w:t xml:space="preserve">123255</w:t>
      </w:r>
    </w:p>
    <w:p>
      <w:r>
        <w:t xml:space="preserve">6.</w:t>
        <w:tab/>
        <w:tab/>
        <w:tab/>
        <w:tab/>
        <w:tab/>
        <w:t xml:space="preserve">Entä murhaaminen ja kiduttaminen ,pakanoita ja kristittyjä kohtaan ja se kaikki on kirjoitettu ei niin pyhään juutalaiskirjaan tehtävälistaksi ,vitun sairasta ,suurin osa ei niin pyhästä koraanista on myös juutalaiskirjaa ,GEE Ihmettelen vain mistä vitun MOCK MOOD hiekkaneekerimuslimit saavat viehätyksensä ,humm jee ,Ja se on enemmänkin niinkuin olen hiekkaneekerimuslimin vastainen DEMONI</w:t>
      </w:r>
    </w:p>
    <w:p>
      <w:r>
        <w:rPr>
          <w:b/>
          <w:u w:val="single"/>
        </w:rPr>
        <w:t xml:space="preserve">123256</w:t>
      </w:r>
    </w:p>
    <w:p>
      <w:r>
        <w:t xml:space="preserve">1. Trump-ihmiset ovat niin syvästi tyhmiä, että he luulevat näitä kuvia aidoiksi... hassua, että koskaan ei nähdä suoraa puhelinvideota Trumpin kokoontumisista🤣🤣🤣🤣.</w:t>
      </w:r>
    </w:p>
    <w:p>
      <w:r>
        <w:rPr>
          <w:b/>
          <w:u w:val="single"/>
        </w:rPr>
        <w:t xml:space="preserve">123257</w:t>
      </w:r>
    </w:p>
    <w:p>
      <w:r>
        <w:t xml:space="preserve">2.</w:t>
        <w:tab/>
        <w:t xml:space="preserve">Se on totta, koska kaltaisesi demokraattinen retardi sanoo niin.</w:t>
      </w:r>
    </w:p>
    <w:p>
      <w:r>
        <w:rPr>
          <w:b/>
          <w:u w:val="single"/>
        </w:rPr>
        <w:t xml:space="preserve">123258</w:t>
      </w:r>
    </w:p>
    <w:p>
      <w:r>
        <w:t xml:space="preserve">1. @jazu Dude antifa=natsit. Jos kannatat valkoista ylivaltaa olet vitun jälkeenjäänyt natsi. Herää vittu.</w:t>
      </w:r>
    </w:p>
    <w:p>
      <w:r>
        <w:rPr>
          <w:b/>
          <w:u w:val="single"/>
        </w:rPr>
        <w:t xml:space="preserve">123259</w:t>
      </w:r>
    </w:p>
    <w:p>
      <w:r>
        <w:t xml:space="preserve">1. ok gab. Haista vittu. Mene naimaan äitiäsi. Olen nollannut salasanani neljä kertaa tänään. Miksi käyttäydyt kuin homo homo homoliberaali? Mitä on tekeillä? Luulin, että tämä on sananvapautta ja kansan puolesta. Mitä se antaa, ämmä!!!!!?</w:t>
      </w:r>
    </w:p>
    <w:p>
      <w:r>
        <w:rPr>
          <w:b/>
          <w:u w:val="single"/>
        </w:rPr>
        <w:t xml:space="preserve">123260</w:t>
      </w:r>
    </w:p>
    <w:p>
      <w:r>
        <w:t xml:space="preserve">1. Jos satut olemaan sarjan "välissä" tai yrität päättää, mitä seuraavaksi.  TÄMÄ "Annat periksi yhdestä pienestä asiasta; teet kompromisseja; teet kompromisseja; teet kompromisseja, kunnes olet pelkkä kuori, lyöty, etkä kestä mitään." - Rube</w:t>
      </w:r>
    </w:p>
    <w:p>
      <w:r>
        <w:rPr>
          <w:b/>
          <w:u w:val="single"/>
        </w:rPr>
        <w:t xml:space="preserve">123261</w:t>
      </w:r>
    </w:p>
    <w:p>
      <w:r>
        <w:t xml:space="preserve">2.</w:t>
        <w:tab/>
        <w:t xml:space="preserve">OIKEASTI olet. ja se on yksi sana, jota TODELLA VIHAAN, COMPROMISE.</w:t>
      </w:r>
    </w:p>
    <w:p>
      <w:r>
        <w:rPr>
          <w:b/>
          <w:u w:val="single"/>
        </w:rPr>
        <w:t xml:space="preserve">123262</w:t>
      </w:r>
    </w:p>
    <w:p>
      <w:r>
        <w:t xml:space="preserve">3.</w:t>
        <w:tab/>
        <w:tab/>
        <w:t xml:space="preserve">Siinä on joitakin todella hienoja vitsejä, viisautta... hieno käsikirjoitus, hieno näytteleminen.</w:t>
      </w:r>
    </w:p>
    <w:p>
      <w:r>
        <w:rPr>
          <w:b/>
          <w:u w:val="single"/>
        </w:rPr>
        <w:t xml:space="preserve">123263</w:t>
      </w:r>
    </w:p>
    <w:p>
      <w:r>
        <w:t xml:space="preserve">1. Feministit edistävät väkivaltaa. Olisiko pitänyt aloittaa hänen isästään? Sanon vain.</w:t>
      </w:r>
    </w:p>
    <w:p>
      <w:r>
        <w:rPr>
          <w:b/>
          <w:u w:val="single"/>
        </w:rPr>
        <w:t xml:space="preserve">123264</w:t>
      </w:r>
    </w:p>
    <w:p>
      <w:r>
        <w:t xml:space="preserve">2.</w:t>
        <w:tab/>
        <w:t xml:space="preserve">Tarkoitat.....irrigate-miehiä????.  💦😶 Nah....se ei käy järkeen 😑 Ai...tajusin...ämmä haluaa... ...IRRITATE MEN! 🙌 Ja voittaja on... 🏆 #grammarnazi #yourewelcome</w:t>
      </w:r>
    </w:p>
    <w:p>
      <w:r>
        <w:rPr>
          <w:b/>
          <w:u w:val="single"/>
        </w:rPr>
        <w:t xml:space="preserve">123265</w:t>
      </w:r>
    </w:p>
    <w:p>
      <w:r>
        <w:t xml:space="preserve">3.</w:t>
        <w:tab/>
        <w:tab/>
        <w:t xml:space="preserve">Toinen korkean älykkyysosamäärän valkoinen henkilö</w:t>
      </w:r>
    </w:p>
    <w:p>
      <w:r>
        <w:rPr>
          <w:b/>
          <w:u w:val="single"/>
        </w:rPr>
        <w:t xml:space="preserve">123266</w:t>
      </w:r>
    </w:p>
    <w:p>
      <w:r>
        <w:t xml:space="preserve">4.</w:t>
        <w:tab/>
        <w:tab/>
        <w:tab/>
        <w:t xml:space="preserve">Tuo on älytöntä, sillä KAIKKI rodut harjoittavat satiiria, paahtamista ja pilkkaamista!</w:t>
      </w:r>
    </w:p>
    <w:p>
      <w:r>
        <w:rPr>
          <w:b/>
          <w:u w:val="single"/>
        </w:rPr>
        <w:t xml:space="preserve">123267</w:t>
      </w:r>
    </w:p>
    <w:p>
      <w:r>
        <w:t xml:space="preserve">1. Tänään saimme siis tietää, että voit kutsua itseäsi perustelluksi neekeriksi, mutta silti sinulla on hirveä aikapreferenssi ja sinulla ei ole kriittisen ajattelun taitoja. Kuuntele Tyrone, Amerikka on valkoinen maa. Sinä ja mielipiteesi kuulut vitun bussin takaosaan aivan niiden juutalaispaskiaisten Weevin ja Milon viereen.</w:t>
      </w:r>
    </w:p>
    <w:p>
      <w:r>
        <w:rPr>
          <w:b/>
          <w:u w:val="single"/>
        </w:rPr>
        <w:t xml:space="preserve">123268</w:t>
      </w:r>
    </w:p>
    <w:p>
      <w:r>
        <w:t xml:space="preserve">1. Syyt Tuomaksen etusijalle #9: Jaakobin ja Tuomaksen välillä on yhtäläisyyksiä, joita ei löydy mistään muualta kristillisistä evankeliumeista. Tuomas ja Jaakob ovat samaa mieltä kaikesta (paitsi parin kappaleen alkuun lisätyistä Kristus-lauseista, jotka akateemisten tutkijoiden mukaan lisättiin).   Jaakob näyttää kommentoivan asioita käyttäen Tuomaksen sanontoja, kuten voisimme odottaa Jeesuksen veljeltä, joka johti tietä vuosikymmeniä ristin jälkeen.    Usein raamatuntutkijat sanovat, että Jaakob ei ole Jaakobin kirjoittama, koska se on aivan liian taitavasti kirjoitettu Jeesuksen kaltaisen tomppelin veljeltä. Ja koska se on eri mieltä Paavalin kanssa.    Molemmat ovat täysin perusteettomia. Jeesus ei ollut mikään tomppeli. Hän oli hienostunein, kehittyneimmin ajatteleva ihminen, joka on koskaan kulkenut planeetalla. Ja Jaakob/Jeesus on Paavalin yläpuolella.</w:t>
      </w:r>
    </w:p>
    <w:p>
      <w:r>
        <w:rPr>
          <w:b/>
          <w:u w:val="single"/>
        </w:rPr>
        <w:t xml:space="preserve">123269</w:t>
      </w:r>
    </w:p>
    <w:p>
      <w:r>
        <w:t xml:space="preserve">1. Lol kansanmurha? Ihanko totta? Missä ovat kuolleet paholaiset? SMH heidän pitää tehdä samaa kuin sinä raiskasit Robin ja murhasit ! Gtfoh -- Tyypillinen neekeri, jolla on alhainen älykkyysosamäärä ... Hän varmaan luuli, että olin mulkku, joka ei hirttänyt neekerin persettä.    Lähde: Stifler: #SouthAfrica #Communist #SAGenocide #Boers - YouTube Address : https://www.youtube.com/watch?v=z7G3-V9L660</w:t>
      </w:r>
    </w:p>
    <w:p>
      <w:r>
        <w:rPr>
          <w:b/>
          <w:u w:val="single"/>
        </w:rPr>
        <w:t xml:space="preserve">123270</w:t>
      </w:r>
    </w:p>
    <w:p>
      <w:r>
        <w:t xml:space="preserve">1. Oletteko koskaan huomanneet, miten mustat kulkevat ympäriinsä kieroillen, pilkaten ja paskaa syövästi virnistäen?</w:t>
      </w:r>
    </w:p>
    <w:p>
      <w:r>
        <w:rPr>
          <w:b/>
          <w:u w:val="single"/>
        </w:rPr>
        <w:t xml:space="preserve">123271</w:t>
      </w:r>
    </w:p>
    <w:p>
      <w:r>
        <w:t xml:space="preserve">2.</w:t>
        <w:tab/>
        <w:t xml:space="preserve">Ei Etelä-Carolinassa. Täällä he kulkevat ympäriinsä kunnioittaen sitä, että jos he menevät liian pitkälle, kokonainen joukko ihmisiä, joilla on hyvin huolletut tuliaseet ja jotka ovat harjoitelleet niiden käyttöä, ilmestyy tyhjästä ja ampuu neekerin perseen takaisin Afrikkaan.</w:t>
      </w:r>
    </w:p>
    <w:p>
      <w:r>
        <w:rPr>
          <w:b/>
          <w:u w:val="single"/>
        </w:rPr>
        <w:t xml:space="preserve">123272</w:t>
      </w:r>
    </w:p>
    <w:p>
      <w:r>
        <w:t xml:space="preserve">1.</w:t>
      </w:r>
    </w:p>
    <w:p>
      <w:r>
        <w:rPr>
          <w:b/>
          <w:u w:val="single"/>
        </w:rPr>
        <w:t xml:space="preserve">123273</w:t>
      </w:r>
    </w:p>
    <w:p>
      <w:r>
        <w:t xml:space="preserve">2.</w:t>
        <w:tab/>
        <w:t xml:space="preserve">Tämä on lähellä jumalanpilkkaa, ja onko sinulla jo "iankaikkinen vakuutuksesi", Pietari????? Mitä sinulla on Jeesusta vastaan?</w:t>
      </w:r>
    </w:p>
    <w:p>
      <w:r>
        <w:rPr>
          <w:b/>
          <w:u w:val="single"/>
        </w:rPr>
        <w:t xml:space="preserve">123274</w:t>
      </w:r>
    </w:p>
    <w:p>
      <w:r>
        <w:t xml:space="preserve">3.</w:t>
        <w:tab/>
        <w:tab/>
        <w:t xml:space="preserve">ha ha ha ha "lähellä jumalanpilkkaa" .... miten olisi "Haista vittu ... FUCK JESUS CHRIST .... VITTU JUMALA ... ja VITTU kaikki muu kuvitteellinen roska, johon imbesillit uskovat" .... se on vähän lähempänä, idioottimainen ääliö!</w:t>
      </w:r>
    </w:p>
    <w:p>
      <w:r>
        <w:rPr>
          <w:b/>
          <w:u w:val="single"/>
        </w:rPr>
        <w:t xml:space="preserve">123275</w:t>
      </w:r>
    </w:p>
    <w:p>
      <w:r>
        <w:t xml:space="preserve">1. Freudilainen lipsahdus syvältä valtiolta?</w:t>
      </w:r>
    </w:p>
    <w:p>
      <w:r>
        <w:rPr>
          <w:b/>
          <w:u w:val="single"/>
        </w:rPr>
        <w:t xml:space="preserve">123276</w:t>
      </w:r>
    </w:p>
    <w:p>
      <w:r>
        <w:t xml:space="preserve">2.</w:t>
        <w:tab/>
        <w:t xml:space="preserve">En usko, että Yhdysvaltain nykyisen istuvan presidentin murha menee läpi niin kuin he haluaisivat.  Musta valtio ei ymmärrä, että me emme ole jälkeenjääneitä boomereita.  Olemme enemmän kuin taipuvaisia mokaamaan jotain paskaa.  Eikä niin kuin antifa, me puhumme FUBARista.</w:t>
      </w:r>
    </w:p>
    <w:p>
      <w:r>
        <w:rPr>
          <w:b/>
          <w:u w:val="single"/>
        </w:rPr>
        <w:t xml:space="preserve">123277</w:t>
      </w:r>
    </w:p>
    <w:p>
      <w:r>
        <w:t xml:space="preserve">3.</w:t>
        <w:tab/>
        <w:tab/>
        <w:t xml:space="preserve">He ymmärtävät sen nyt. Se on pääsyy siihen, että he pelkäävät liikaa ryhtyä Trumpin kanssa JFK:hon.</w:t>
      </w:r>
    </w:p>
    <w:p>
      <w:r>
        <w:rPr>
          <w:b/>
          <w:u w:val="single"/>
        </w:rPr>
        <w:t xml:space="preserve">123278</w:t>
      </w:r>
    </w:p>
    <w:p>
      <w:r>
        <w:t xml:space="preserve">4.</w:t>
        <w:tab/>
        <w:tab/>
        <w:t xml:space="preserve">Vihamielisyytesi vanhempia ihmisiä kohtaan saattaa satuttaa sinua jonain päivänä ...</w:t>
      </w:r>
    </w:p>
    <w:p>
      <w:r>
        <w:rPr>
          <w:b/>
          <w:u w:val="single"/>
        </w:rPr>
        <w:t xml:space="preserve">123279</w:t>
      </w:r>
    </w:p>
    <w:p>
      <w:r>
        <w:t xml:space="preserve">5.</w:t>
        <w:tab/>
        <w:tab/>
        <w:t xml:space="preserve">Vanhempi sukupolvi on jo tehnyt enemmän kuin satuttanut minua, he ovat tehneet helvettiä lähimmäisilleni.  Lähtiessään pois tältä planeetalta he ovat jättäneet planeetan ja erityisesti yhteiskunnan huonompaan kuntoon kuin mihin he itse ovat lähteneet.  Meidän sukupolvemme ei ainoastaan pidä huolta kommareista...</w:t>
      </w:r>
    </w:p>
    <w:p>
      <w:r>
        <w:rPr>
          <w:b/>
          <w:u w:val="single"/>
        </w:rPr>
        <w:t xml:space="preserve">123280</w:t>
      </w:r>
    </w:p>
    <w:p>
      <w:r>
        <w:t xml:space="preserve">6.</w:t>
        <w:tab/>
        <w:tab/>
        <w:t xml:space="preserve">... mutta on aikeissa kumota yleisen äänioikeuden.  MSM on unohtanut teekutsujen pettämisen, mutta minä en.  Nauti sosiaaliturvastasi niin kauan kuin voit, vanhus.  En malta odottaa, että pääset taas liikkeelle.</w:t>
      </w:r>
    </w:p>
    <w:p>
      <w:r>
        <w:rPr>
          <w:b/>
          <w:u w:val="single"/>
        </w:rPr>
        <w:t xml:space="preserve">123281</w:t>
      </w:r>
    </w:p>
    <w:p>
      <w:r>
        <w:t xml:space="preserve">1. Kuulostaa vasemmistolaisten dingbattien moraaliselta dilemmalta.   Loppujen lopuksi poliisi on muslimi.   CHICAGO: MUSLIMI POLIISI ampuu viattoman autistisen mustan teinin autosta ohi ajetussa ampumavälikohtauksessa http://barenakedislam.com/2018/10/21/chicago-muslim-off-duty-cop-shoots-innocent-autistic-black-teen-from-his-vehicle-in-a-drive-by-shooting/ http://barenakedislam.com/2018/10/21/chicago-muslim-off-duty-cop-shoots-innocent-autistic-black-teen-from-his-vehicle-in-a-drive-by-shooting/</w:t>
      </w:r>
    </w:p>
    <w:p>
      <w:r>
        <w:rPr>
          <w:b/>
          <w:u w:val="single"/>
        </w:rPr>
        <w:t xml:space="preserve">123282</w:t>
      </w:r>
    </w:p>
    <w:p>
      <w:r>
        <w:t xml:space="preserve">2.</w:t>
        <w:tab/>
        <w:t xml:space="preserve">Neekerin voi ottaa pois ghetosta, mutta ghetoa ei voi ottaa pois neekeristä.</w:t>
      </w:r>
    </w:p>
    <w:p>
      <w:r>
        <w:rPr>
          <w:b/>
          <w:u w:val="single"/>
        </w:rPr>
        <w:t xml:space="preserve">123283</w:t>
      </w:r>
    </w:p>
    <w:p>
      <w:r>
        <w:t xml:space="preserve">1. *UUSI VIDEO* Homo, "ei-binäärinen" muslimi drag queen selittää, miten sukupuolen ja rodun sujuvuus on tieteellisesti todistettu.   Olen niin iloinen, että BBC:n lupamaksuni maksavat tämän. https://www.youtube.com/watch?v=6Fanea5kcfg.</w:t>
      </w:r>
    </w:p>
    <w:p>
      <w:r>
        <w:rPr>
          <w:b/>
          <w:u w:val="single"/>
        </w:rPr>
        <w:t xml:space="preserve">123284</w:t>
      </w:r>
    </w:p>
    <w:p>
      <w:r>
        <w:t xml:space="preserve">2.</w:t>
        <w:tab/>
        <w:t xml:space="preserve">Queer-teoria?   Rotu, ikä ja sukupuoli ovat kaikki muuttuvia konstruktioita?   Ja sukupuolta ei voi olla lainkaan tai sukupuolta voi olla rajattomasti?   Anteeksi, Maa, Vaderin on aika tehdä sinulle Alderaanin keijupölyä.</w:t>
      </w:r>
    </w:p>
    <w:p>
      <w:r>
        <w:rPr>
          <w:b/>
          <w:u w:val="single"/>
        </w:rPr>
        <w:t xml:space="preserve">123285</w:t>
      </w:r>
    </w:p>
    <w:p>
      <w:r>
        <w:t xml:space="preserve">3.</w:t>
        <w:tab/>
        <w:tab/>
        <w:t xml:space="preserve">Tämän vitun retardin katsominen aiheutti minulle Cock Inversion Syndrome -oireyhtymän. Muslimi Queer Genderfluid - kyllä, islam rakastaa heitä. Kysykää vaikka heiltä.</w:t>
      </w:r>
    </w:p>
    <w:p>
      <w:r>
        <w:rPr>
          <w:b/>
          <w:u w:val="single"/>
        </w:rPr>
        <w:t xml:space="preserve">123286</w:t>
      </w:r>
    </w:p>
    <w:p>
      <w:r>
        <w:t xml:space="preserve">1. Hieno sivu!  @Anarchy99</w:t>
      </w:r>
    </w:p>
    <w:p>
      <w:r>
        <w:rPr>
          <w:b/>
          <w:u w:val="single"/>
        </w:rPr>
        <w:t xml:space="preserve">123287</w:t>
      </w:r>
    </w:p>
    <w:p>
      <w:r>
        <w:t xml:space="preserve">2.</w:t>
        <w:tab/>
        <w:t xml:space="preserve">Jumala siunatkoon ! :)</w:t>
      </w:r>
    </w:p>
    <w:p>
      <w:r>
        <w:rPr>
          <w:b/>
          <w:u w:val="single"/>
        </w:rPr>
        <w:t xml:space="preserve">123288</w:t>
      </w:r>
    </w:p>
    <w:p>
      <w:r>
        <w:t xml:space="preserve">3.</w:t>
        <w:tab/>
        <w:tab/>
        <w:t xml:space="preserve">se on jälkeenjäänyttä</w:t>
      </w:r>
    </w:p>
    <w:p>
      <w:r>
        <w:rPr>
          <w:b/>
          <w:u w:val="single"/>
        </w:rPr>
        <w:t xml:space="preserve">123289</w:t>
      </w:r>
    </w:p>
    <w:p>
      <w:r>
        <w:t xml:space="preserve">1. Onko tuo se dyke Floridasta?</w:t>
      </w:r>
    </w:p>
    <w:p>
      <w:r>
        <w:rPr>
          <w:b/>
          <w:u w:val="single"/>
        </w:rPr>
        <w:t xml:space="preserve">123290</w:t>
      </w:r>
    </w:p>
    <w:p>
      <w:r>
        <w:t xml:space="preserve">1. 😄😄</w:t>
      </w:r>
    </w:p>
    <w:p>
      <w:r>
        <w:rPr>
          <w:b/>
          <w:u w:val="single"/>
        </w:rPr>
        <w:t xml:space="preserve">123291</w:t>
      </w:r>
    </w:p>
    <w:p>
      <w:r>
        <w:t xml:space="preserve">2.</w:t>
        <w:tab/>
        <w:t xml:space="preserve">Eddie Izzard on oikea kusipää.</w:t>
      </w:r>
    </w:p>
    <w:p>
      <w:r>
        <w:rPr>
          <w:b/>
          <w:u w:val="single"/>
        </w:rPr>
        <w:t xml:space="preserve">123292</w:t>
      </w:r>
    </w:p>
    <w:p>
      <w:r>
        <w:t xml:space="preserve">1. Wtf mies, mä sanon sulle, mulla on paljon kasaantunutta vihaa sua kohtaan Martin mä murran sun vitun naaman mun poikani ja sun natsipallosi, poika, hieno neekeri tai saat turpaan kotisi edessä, vanhus...</w:t>
      </w:r>
    </w:p>
    <w:p>
      <w:r>
        <w:rPr>
          <w:b/>
          <w:u w:val="single"/>
        </w:rPr>
        <w:t xml:space="preserve">123293</w:t>
      </w:r>
    </w:p>
    <w:p>
      <w:r>
        <w:t xml:space="preserve">1. Silti sankarimme jatkoivat kärsivällisesti suunnitelman työstämistä sen sijaan, että olisivat ryhtyneet kiireesti toimiin. Koska suunnitelman PITI onnistua, ja he tiesivät, että heillä olisi vain yksi mahdollisuus. https://qmap.pub/read/2381 #TrustThePlan #TrustSessions #Q</w:t>
      </w:r>
    </w:p>
    <w:p>
      <w:r>
        <w:rPr>
          <w:b/>
          <w:u w:val="single"/>
        </w:rPr>
        <w:t xml:space="preserve">123294</w:t>
      </w:r>
    </w:p>
    <w:p>
      <w:r>
        <w:t xml:space="preserve">2.</w:t>
        <w:tab/>
        <w:t xml:space="preserve">Joka päivä, joka sinulta menee tajutaksesi, että nykyinen väärennetty Q=Soros, älykkyysosamääräsi laskee.   Ja olemme jo huoneenlämmössä.</w:t>
      </w:r>
    </w:p>
    <w:p>
      <w:r>
        <w:rPr>
          <w:b/>
          <w:u w:val="single"/>
        </w:rPr>
        <w:t xml:space="preserve">123295</w:t>
      </w:r>
    </w:p>
    <w:p>
      <w:r>
        <w:t xml:space="preserve">3.</w:t>
        <w:tab/>
        <w:tab/>
        <w:t xml:space="preserve">Miksi välität paskaakaan siitä, kuka seuraa Qanonia ja kuka ei?  Mikä on ristiretkesi?</w:t>
      </w:r>
    </w:p>
    <w:p>
      <w:r>
        <w:rPr>
          <w:b/>
          <w:u w:val="single"/>
        </w:rPr>
        <w:t xml:space="preserve">123296</w:t>
      </w:r>
    </w:p>
    <w:p>
      <w:r>
        <w:t xml:space="preserve">4.</w:t>
        <w:tab/>
        <w:tab/>
        <w:tab/>
        <w:t xml:space="preserve">Koska Q/Soros käskee lasisilmäisiä zombeja tekemään jotain kauheaa presidentti Trumpin nimissä, ja 10 prosenttia heistä tekee sen.</w:t>
      </w:r>
    </w:p>
    <w:p>
      <w:r>
        <w:rPr>
          <w:b/>
          <w:u w:val="single"/>
        </w:rPr>
        <w:t xml:space="preserve">123297</w:t>
      </w:r>
    </w:p>
    <w:p>
      <w:r>
        <w:t xml:space="preserve">5.</w:t>
        <w:tab/>
        <w:tab/>
        <w:tab/>
        <w:tab/>
        <w:t xml:space="preserve">Se on siis motiivisi?  Pelastaa lukemattomia ihmishenkiä?  Teidän pitäisi olla enemmän huolissanne paska-päisistä libertardeista, jotka TODELLA käskevät zombejaan jatkamaan väkivallantekoja, ja niin he tekevätkin. Qanon ei ole koskaan hyväksynyt väkivaltaa.</w:t>
      </w:r>
    </w:p>
    <w:p>
      <w:r>
        <w:rPr>
          <w:b/>
          <w:u w:val="single"/>
        </w:rPr>
        <w:t xml:space="preserve">123298</w:t>
      </w:r>
    </w:p>
    <w:p>
      <w:r>
        <w:t xml:space="preserve">6.</w:t>
        <w:tab/>
        <w:tab/>
        <w:tab/>
        <w:tab/>
        <w:tab/>
        <w:t xml:space="preserve">Ja estää Soros/Q:ta täyttämästä edustajainhuonetta ja senaattia demokraateilla ja asettamasta presidenttiä syytteeseen.   Ei ole monimutkaista, rehellisesti sanottuna, voitte tehdä sen.</w:t>
      </w:r>
    </w:p>
    <w:p>
      <w:r>
        <w:rPr>
          <w:b/>
          <w:u w:val="single"/>
        </w:rPr>
        <w:t xml:space="preserve">123299</w:t>
      </w:r>
    </w:p>
    <w:p>
      <w:r>
        <w:t xml:space="preserve">7.</w:t>
        <w:tab/>
        <w:tab/>
        <w:tab/>
        <w:tab/>
        <w:tab/>
        <w:tab/>
        <w:t xml:space="preserve">Teoriasi mukaan Q on siis Soros ja Q (Soros) pudottelee tiedustelutietoja, jotka paljastavat kaiken syvän valtion korruption, joka on tapahtunut vuosikymmenien ajan, tukee Trumpia ja saa syvän valtion vetäytymään, kun samaan aikaan Soros (Q) rahoittaa myös BLM:ää, Antifaa ja kaikkea Trumpin vastaista?  Got it!</w:t>
      </w:r>
    </w:p>
    <w:p>
      <w:r>
        <w:rPr>
          <w:b/>
          <w:u w:val="single"/>
        </w:rPr>
        <w:t xml:space="preserve">123300</w:t>
      </w:r>
    </w:p>
    <w:p>
      <w:r>
        <w:t xml:space="preserve">8.</w:t>
        <w:tab/>
        <w:tab/>
        <w:tab/>
        <w:tab/>
        <w:tab/>
        <w:tab/>
        <w:tab/>
        <w:t xml:space="preserve">Q/Soros ei paljasta mitään. Se sanoo vain, että kaikki on hallinnassa, eikä äänestämisestä tarvitse innostua.   Koska se suunnittelee Isoa Ykköstä.</w:t>
      </w:r>
    </w:p>
    <w:p>
      <w:r>
        <w:rPr>
          <w:b/>
          <w:u w:val="single"/>
        </w:rPr>
        <w:t xml:space="preserve">123301</w:t>
      </w:r>
    </w:p>
    <w:p>
      <w:r>
        <w:t xml:space="preserve">9.</w:t>
        <w:tab/>
        <w:tab/>
        <w:tab/>
        <w:tab/>
        <w:tab/>
        <w:tab/>
        <w:tab/>
        <w:tab/>
        <w:t xml:space="preserve">Ovatko useammat ihmiset tietoisia korruptiosta, joka on ja on ollut läpitunkevaa hallituksessamme siitä lähtien, kun Qanon alkoi pudota, vai ovatko harvemmat tietoisia?  Onko Qanon tehnyt enemmän ihmisten herättämiseksi vai onko hän ollut ilmiö, joka pitää ihmiset unessa?</w:t>
      </w:r>
    </w:p>
    <w:p>
      <w:r>
        <w:rPr>
          <w:b/>
          <w:u w:val="single"/>
        </w:rPr>
        <w:t xml:space="preserve">123302</w:t>
      </w:r>
    </w:p>
    <w:p>
      <w:r>
        <w:t xml:space="preserve">10.</w:t>
        <w:tab/>
        <w:tab/>
        <w:tab/>
        <w:tab/>
        <w:tab/>
        <w:tab/>
        <w:tab/>
        <w:tab/>
        <w:tab/>
        <w:t xml:space="preserve">Ainoa asia, jota valekysymys Q/Soros on saanut aikaan, on se, että ihmiset eivät ole äänestäneet.   Tähän mennessä.</w:t>
      </w:r>
    </w:p>
    <w:p>
      <w:r>
        <w:rPr>
          <w:b/>
          <w:u w:val="single"/>
        </w:rPr>
        <w:t xml:space="preserve">123303</w:t>
      </w:r>
    </w:p>
    <w:p>
      <w:r>
        <w:t xml:space="preserve">11.</w:t>
        <w:tab/>
        <w:tab/>
        <w:tab/>
        <w:tab/>
        <w:tab/>
        <w:tab/>
        <w:tab/>
        <w:tab/>
        <w:tab/>
        <w:tab/>
        <w:t xml:space="preserve">En tiennyt, että tuo ääliö oli kyrpää imevä hinttari tyynynpureskelija perseenpiraatti spermaa syövä hedelmä.....</w:t>
      </w:r>
    </w:p>
    <w:p>
      <w:r>
        <w:rPr>
          <w:b/>
          <w:u w:val="single"/>
        </w:rPr>
        <w:t xml:space="preserve">123304</w:t>
      </w:r>
    </w:p>
    <w:p>
      <w:r>
        <w:t xml:space="preserve">1. Rosie O'Donnell on kihloissa. Et ikinä arvaa, kenen kanssa hän menee naimisiin https://image.ibb.co/e5P7RV/Dq-SSqd0-Ws-AUioj-D.jpg https://kek.gg/u/F5fQ https://kek.gg/u/F5fQ</w:t>
      </w:r>
    </w:p>
    <w:p>
      <w:r>
        <w:rPr>
          <w:b/>
          <w:u w:val="single"/>
        </w:rPr>
        <w:t xml:space="preserve">123305</w:t>
      </w:r>
    </w:p>
    <w:p>
      <w:r>
        <w:t xml:space="preserve">2.</w:t>
        <w:tab/>
        <w:t xml:space="preserve">Veikkaan, että taas yksi pylly ruma, miestä vihaava härkälutka.</w:t>
      </w:r>
    </w:p>
    <w:p>
      <w:r>
        <w:rPr>
          <w:b/>
          <w:u w:val="single"/>
        </w:rPr>
        <w:t xml:space="preserve">123306</w:t>
      </w:r>
    </w:p>
    <w:p>
      <w:r>
        <w:t xml:space="preserve">1.</w:t>
      </w:r>
    </w:p>
    <w:p>
      <w:r>
        <w:rPr>
          <w:b/>
          <w:u w:val="single"/>
        </w:rPr>
        <w:t xml:space="preserve">123307</w:t>
      </w:r>
    </w:p>
    <w:p>
      <w:r>
        <w:t xml:space="preserve">2.</w:t>
        <w:tab/>
        <w:t xml:space="preserve">Natsijuutalainen paskiainen pitäisi hirttää yhdessä homopoikansa kanssa!</w:t>
      </w:r>
    </w:p>
    <w:p>
      <w:r>
        <w:rPr>
          <w:b/>
          <w:u w:val="single"/>
        </w:rPr>
        <w:t xml:space="preserve">123308</w:t>
      </w:r>
    </w:p>
    <w:p>
      <w:r>
        <w:t xml:space="preserve">1. Vaaleihin on 3 viikkoa, ja demokraatit tekevät kovasti töitä saadakseen amerikkalaiset äänestäjät suosimaan itseään. Tuo imevä ääni, jonka kuulet, on sinistä nousuvettä.</w:t>
      </w:r>
    </w:p>
    <w:p>
      <w:r>
        <w:rPr>
          <w:b/>
          <w:u w:val="single"/>
        </w:rPr>
        <w:t xml:space="preserve">123309</w:t>
      </w:r>
    </w:p>
    <w:p>
      <w:r>
        <w:t xml:space="preserve">2.</w:t>
        <w:tab/>
        <w:t xml:space="preserve">Hän vaikuttaa mukavalta...</w:t>
      </w:r>
    </w:p>
    <w:p>
      <w:r>
        <w:rPr>
          <w:b/>
          <w:u w:val="single"/>
        </w:rPr>
        <w:t xml:space="preserve">123310</w:t>
      </w:r>
    </w:p>
    <w:p>
      <w:r>
        <w:t xml:space="preserve">3.</w:t>
        <w:tab/>
        <w:tab/>
        <w:t xml:space="preserve">Vittunaama, vaikka hän olisikin kiltti, tuo naama kertoo, että pureskelen kalusi irti.</w:t>
      </w:r>
    </w:p>
    <w:p>
      <w:r>
        <w:rPr>
          <w:b/>
          <w:u w:val="single"/>
        </w:rPr>
        <w:t xml:space="preserve">123311</w:t>
      </w:r>
    </w:p>
    <w:p>
      <w:r>
        <w:t xml:space="preserve">1. Tuckerilla oli nainen, joka on syyttänyt Demokraattien 2. persläpi Keith Ellisonia pahoinpitelystä.   Hän oli uskottava, uskoin häntä ... mutta toisaalta en kunnioita naista, joka ylipäätään olisi suhteessa mø'slumminiggerin kanssa.</w:t>
      </w:r>
    </w:p>
    <w:p>
      <w:r>
        <w:rPr>
          <w:b/>
          <w:u w:val="single"/>
        </w:rPr>
        <w:t xml:space="preserve">123312</w:t>
      </w:r>
    </w:p>
    <w:p>
      <w:r>
        <w:t xml:space="preserve">1. #Uutiset #QAnon #Justice #TheGreatAwakening #Freedom https://www.washingtonexaminer.com/policy/energy/justin-trudeau-plans-to-impose-carbon-tax-on-resisting-provinces</w:t>
      </w:r>
    </w:p>
    <w:p>
      <w:r>
        <w:rPr>
          <w:b/>
          <w:u w:val="single"/>
        </w:rPr>
        <w:t xml:space="preserve">123313</w:t>
      </w:r>
    </w:p>
    <w:p>
      <w:r>
        <w:t xml:space="preserve">2.</w:t>
        <w:tab/>
        <w:t xml:space="preserve">Hänelle tulee maksamaan omaisuuden kaikesta siitä paskasta, jota hänen hintti suustaan pursuaa.</w:t>
      </w:r>
    </w:p>
    <w:p>
      <w:r>
        <w:rPr>
          <w:b/>
          <w:u w:val="single"/>
        </w:rPr>
        <w:t xml:space="preserve">123314</w:t>
      </w:r>
    </w:p>
    <w:p>
      <w:r>
        <w:t xml:space="preserve">1.</w:t>
      </w:r>
    </w:p>
    <w:p>
      <w:r>
        <w:rPr>
          <w:b/>
          <w:u w:val="single"/>
        </w:rPr>
        <w:t xml:space="preserve">123315</w:t>
      </w:r>
    </w:p>
    <w:p>
      <w:r>
        <w:t xml:space="preserve">2.</w:t>
        <w:tab/>
        <w:t xml:space="preserve">Niin ruma. Mutta niin totta! Olen elänyt sen federaation työntekijänä!</w:t>
      </w:r>
    </w:p>
    <w:p>
      <w:r>
        <w:rPr>
          <w:b/>
          <w:u w:val="single"/>
        </w:rPr>
        <w:t xml:space="preserve">123316</w:t>
      </w:r>
    </w:p>
    <w:p>
      <w:r>
        <w:t xml:space="preserve">3.</w:t>
        <w:tab/>
        <w:tab/>
        <w:t xml:space="preserve">YUP.. SE ON YLEISTÄ JOPA YKSITYISELLÄ SEKTORILLA..... MINUN OLI PAKKO PALKATA DINDU INSINÖÖRIKSI... HÄN OLI KELVOTON... LUULEN, ETTÄ HÄN SAI TUTKINTONSA GRAMBLINGISSA TAI TSU:SSA, HYÖDYTTÖMIÄ NEEKERIYLIOPISTOJA... HÄNTÄ OLI LÄHES MAHDOTONTA EROTTAA. MINULLA OLI ONNEA JA SAIN HÄNET KIINNI YHDEN VARTIJAN KANSSA POLTTAMASTA HUUMEITA TYÖAJALLA... POTKUT MOLEMMILLE...</w:t>
      </w:r>
    </w:p>
    <w:p>
      <w:r>
        <w:rPr>
          <w:b/>
          <w:u w:val="single"/>
        </w:rPr>
        <w:t xml:space="preserve">123317</w:t>
      </w:r>
    </w:p>
    <w:p>
      <w:r>
        <w:t xml:space="preserve">1. 1950-luku on ohi, eikä sinulla ole enää merkitystä. Menkää istumaan sohvillenne, syömään Big Macia ja keräämään SSI:tä. Todelliset työntekijät tekevät työn teidän levätessänne. Älkää huoliko, 20 vuoden kuluttua, kun tarvitsette vaipanvaihtoa, vihaamanne ihmiset huolehtivat teistä edelleen kunnioittavasti. Sitä sinä et ansaitse.</w:t>
      </w:r>
    </w:p>
    <w:p>
      <w:r>
        <w:rPr>
          <w:b/>
          <w:u w:val="single"/>
        </w:rPr>
        <w:t xml:space="preserve">123318</w:t>
      </w:r>
    </w:p>
    <w:p>
      <w:r>
        <w:t xml:space="preserve">2.</w:t>
        <w:tab/>
        <w:t xml:space="preserve">Ja ur likainen pala paskaa WetBack, joka on ajettava ulos Yhdysvalloista.</w:t>
      </w:r>
    </w:p>
    <w:p>
      <w:r>
        <w:rPr>
          <w:b/>
          <w:u w:val="single"/>
        </w:rPr>
        <w:t xml:space="preserve">123319</w:t>
      </w:r>
    </w:p>
    <w:p>
      <w:r>
        <w:t xml:space="preserve">1. NFL:n Vikingsin kumppani Minnesota Gay Flag Football League @Escoffier @Were-Puppy @Koanic @weka @Spacebunny @Heartiste Katsotaan, kuka kertoo VD:lle ensin https://www.outsports.com/2018/10/3/17926898/minnesota-vikings-gay-football-league</w:t>
      </w:r>
    </w:p>
    <w:p>
      <w:r>
        <w:rPr>
          <w:b/>
          <w:u w:val="single"/>
        </w:rPr>
        <w:t xml:space="preserve">123320</w:t>
      </w:r>
    </w:p>
    <w:p>
      <w:r>
        <w:t xml:space="preserve">2.</w:t>
        <w:tab/>
        <w:t xml:space="preserve">Kansallinen homoliitto</w:t>
      </w:r>
    </w:p>
    <w:p>
      <w:r>
        <w:rPr>
          <w:b/>
          <w:u w:val="single"/>
        </w:rPr>
        <w:t xml:space="preserve">123321</w:t>
      </w:r>
    </w:p>
    <w:p>
      <w:r>
        <w:t xml:space="preserve">1. Lyön vetoa, että tämä valhe kiertää puolet maailmasta ennen kuin totuus saa edes housut jalkaan , Mikä oli todellinen provokaatio ? https://metro.co.uk/2018/10/21/daughter-speaks-out-after-distraught-elderly-mum-is-called-an-ugly-black-bstard-on-ryanair-flight-8061265/ ...</w:t>
      </w:r>
    </w:p>
    <w:p>
      <w:r>
        <w:rPr>
          <w:b/>
          <w:u w:val="single"/>
        </w:rPr>
        <w:t xml:space="preserve">123322</w:t>
      </w:r>
    </w:p>
    <w:p>
      <w:r>
        <w:t xml:space="preserve">2.</w:t>
        <w:tab/>
        <w:t xml:space="preserve">He eivät näytä, miten se alkoi, koska miehellä on mielenterveysongelmia.  Kuitenkin neekeri on rampa ruma kusipää, joka imee verorahojani.   Toivottavasti hän kuolee pian! 🐰</w:t>
      </w:r>
    </w:p>
    <w:p>
      <w:r>
        <w:rPr>
          <w:b/>
          <w:u w:val="single"/>
        </w:rPr>
        <w:t xml:space="preserve">123323</w:t>
      </w:r>
    </w:p>
    <w:p>
      <w:r>
        <w:t xml:space="preserve">1. Tässä kuvassa on kokonainen tarina. Mitä luulet, että tässä on tekeillä? #NSFW #fucking</w:t>
      </w:r>
    </w:p>
    <w:p>
      <w:r>
        <w:rPr>
          <w:b/>
          <w:u w:val="single"/>
        </w:rPr>
        <w:t xml:space="preserve">123324</w:t>
      </w:r>
    </w:p>
    <w:p>
      <w:r>
        <w:t xml:space="preserve">2.</w:t>
        <w:tab/>
        <w:t xml:space="preserve">Tuo luuseri valmistautuu tulemaan sisään ja auttamaan kumppaniaan, senkin hintti curtis</w:t>
      </w:r>
    </w:p>
    <w:p>
      <w:r>
        <w:rPr>
          <w:b/>
          <w:u w:val="single"/>
        </w:rPr>
        <w:t xml:space="preserve">123325</w:t>
      </w:r>
    </w:p>
    <w:p>
      <w:r>
        <w:t xml:space="preserve">3.</w:t>
        <w:tab/>
        <w:tab/>
        <w:t xml:space="preserve">Bahaha! osui hermoon "watcher".</w:t>
      </w:r>
    </w:p>
    <w:p>
      <w:r>
        <w:rPr>
          <w:b/>
          <w:u w:val="single"/>
        </w:rPr>
        <w:t xml:space="preserve">123326</w:t>
      </w:r>
    </w:p>
    <w:p>
      <w:r>
        <w:t xml:space="preserve">4.</w:t>
        <w:tab/>
        <w:tab/>
        <w:t xml:space="preserve">Parempi tarkkailija kuin kaltaisesi runkkaava kuningas</w:t>
      </w:r>
    </w:p>
    <w:p>
      <w:r>
        <w:rPr>
          <w:b/>
          <w:u w:val="single"/>
        </w:rPr>
        <w:t xml:space="preserve">123327</w:t>
      </w:r>
    </w:p>
    <w:p>
      <w:r>
        <w:t xml:space="preserve">1. OMG lol, sain juuri #Judenin kiinni yhdestä vitun valtavasta valheesta. Tämä saa minut kyseenalaistamaan koko DNA-paskan, erityisesti 23andMe:n. Ensimmäinen serkkuni äitini puolelta, ei isäni puolelta, yhdistettiin juuri minuun 23andMe:ssä. Hänen tulostensa mukaan äitini puoli on 100-prosenttisesti eurooppalainen, kun taas minun tulosteni mukaan kaikki, mikä ei ole eurooppalaista, polveutuu äitini puolelta. Isäni puolelta olen siis 50 % eurooppalainen, kun taas äitini puolelta olen kyseenalainen. Kuunnelkaa nyt tätä, serkkuni on toisaalta paljon enemmän eurooppalainen kuin minä ja hänen äitinsä puolelta (tätini - äidin sisko) on 100% eurooppalainen. Miten tämä voi olla mahdollista? Jos minun äitini ja hänen äitinsä olivat sisaruksia, niin eikö molempien pitäisi olla 100% eurooppalaisia? Te #juutalaiset mokasitte juuri pahasti ja minä haukun teitä tästä. Jos saitte sen ulos minulle, niin jättäkää edes totuus pois tästä. Haistakaa vittu juutalaiset, nyt tiedän etten voi luottaa mihinkään mitä teette! Haista vittu sinä ja sinun DNA-paskapuheesi, olet juuri todistanut minulle, että tietosi DNA:sta ovat yhtä pinnalliset kuin tietosi taloudesta. Tiedän, miten ryöstät meidät!</w:t>
      </w:r>
    </w:p>
    <w:p>
      <w:r>
        <w:rPr>
          <w:b/>
          <w:u w:val="single"/>
        </w:rPr>
        <w:t xml:space="preserve">123328</w:t>
      </w:r>
    </w:p>
    <w:p>
      <w:r>
        <w:t xml:space="preserve">2.</w:t>
        <w:tab/>
        <w:t xml:space="preserve">Hypoteettisesti kaksi mulattia voisi naida ja tehdä 100-prosenttisesti eurooppalaisen lapsen. Kumpikin vanhempi antaa vain puolet omasta DNA:sta, joka ääritapauksessa voisi olla hyvä puoli tai neekeripuoli.</w:t>
      </w:r>
    </w:p>
    <w:p>
      <w:r>
        <w:rPr>
          <w:b/>
          <w:u w:val="single"/>
        </w:rPr>
        <w:t xml:space="preserve">123329</w:t>
      </w:r>
    </w:p>
    <w:p>
      <w:r>
        <w:t xml:space="preserve">1. Hillary Clinton on myös jälkeenjäänyt. hän lähinnä sanoo, että niin kauan kuin voitamme, käyttäydymme hyvin, mutta kun emme ole, saamme raivokohtauksia https://www.foxnews.com/politics/hillary-clinton-democrats-cannot-be-civil-with-republicans-anymore.</w:t>
      </w:r>
    </w:p>
    <w:p>
      <w:r>
        <w:rPr>
          <w:b/>
          <w:u w:val="single"/>
        </w:rPr>
        <w:t xml:space="preserve">123330</w:t>
      </w:r>
    </w:p>
    <w:p>
      <w:r>
        <w:t xml:space="preserve">1. Rakas #MigrantCaravan:  EI TAPAHDU, EI MINUN VAHTIVUOROLLANI...  Ystävällisin terveisin, Donald J. Trump @POTUS</w:t>
      </w:r>
    </w:p>
    <w:p>
      <w:r>
        <w:rPr>
          <w:b/>
          <w:u w:val="single"/>
        </w:rPr>
        <w:t xml:space="preserve">123331</w:t>
      </w:r>
    </w:p>
    <w:p>
      <w:r>
        <w:t xml:space="preserve">2.</w:t>
        <w:tab/>
        <w:t xml:space="preserve">Trumpin supervoima on olla Mahtava, sellainen Mahtava, joka voi muuttaa liberaalin kyynelten lätäkköön, se on kuin katsoisi, kun hän läimäyttää kirjoja heidän käsistään kävellessään seuraavalle luokalleen lukiossa tai tönäisee heidät kaappiin tai teippaa heidän perseensä kiinni jumppasalissa...   I ABSOFUCKINGLUTLEY LOVE IT you runkkari retard liberaali paskaa haistella paska creeps and weirdos</w:t>
      </w:r>
    </w:p>
    <w:p>
      <w:r>
        <w:rPr>
          <w:b/>
          <w:u w:val="single"/>
        </w:rPr>
        <w:t xml:space="preserve">123332</w:t>
      </w:r>
    </w:p>
    <w:p>
      <w:r>
        <w:t xml:space="preserve">1. Luulen, että Apple, LG ja Samsung tukevat Trumpia vuonna 2020....</w:t>
      </w:r>
    </w:p>
    <w:p>
      <w:r>
        <w:rPr>
          <w:b/>
          <w:u w:val="single"/>
        </w:rPr>
        <w:t xml:space="preserve">123333</w:t>
      </w:r>
    </w:p>
    <w:p>
      <w:r>
        <w:t xml:space="preserve">2.</w:t>
        <w:tab/>
        <w:t xml:space="preserve">Jos se poistaa liberaalit verkosta, kannatan sitä.</w:t>
      </w:r>
    </w:p>
    <w:p>
      <w:r>
        <w:rPr>
          <w:b/>
          <w:u w:val="single"/>
        </w:rPr>
        <w:t xml:space="preserve">123334</w:t>
      </w:r>
    </w:p>
    <w:p>
      <w:r>
        <w:t xml:space="preserve">3.</w:t>
        <w:tab/>
        <w:tab/>
        <w:t xml:space="preserve">Mikä ääliö</w:t>
      </w:r>
    </w:p>
    <w:p>
      <w:r>
        <w:rPr>
          <w:b/>
          <w:u w:val="single"/>
        </w:rPr>
        <w:t xml:space="preserve">123335</w:t>
      </w:r>
    </w:p>
    <w:p>
      <w:r>
        <w:t xml:space="preserve">1. Paina nappia hissin sulkemiseksi, ammu kaksi ensimmäistä ja naura sitten perseesi irti, kun kolmas pikku neekeri kyyristelee peloissaan ja sitten juuri kun ovi aukeaa ja hän luulee pääsevänsä karkuun, pistä myös häntä takaraivoon.</w:t>
      </w:r>
    </w:p>
    <w:p>
      <w:r>
        <w:rPr>
          <w:b/>
          <w:u w:val="single"/>
        </w:rPr>
        <w:t xml:space="preserve">123336</w:t>
      </w:r>
    </w:p>
    <w:p>
      <w:r>
        <w:t xml:space="preserve">1.</w:t>
      </w:r>
    </w:p>
    <w:p>
      <w:r>
        <w:rPr>
          <w:b/>
          <w:u w:val="single"/>
        </w:rPr>
        <w:t xml:space="preserve">123337</w:t>
      </w:r>
    </w:p>
    <w:p>
      <w:r>
        <w:t xml:space="preserve">2.</w:t>
        <w:tab/>
        <w:t xml:space="preserve">Näen, että olet homohomo, jolla on mulkku aivoissa.</w:t>
      </w:r>
    </w:p>
    <w:p>
      <w:r>
        <w:rPr>
          <w:b/>
          <w:u w:val="single"/>
        </w:rPr>
        <w:t xml:space="preserve">123338</w:t>
      </w:r>
    </w:p>
    <w:p>
      <w:r>
        <w:t xml:space="preserve">3.</w:t>
        <w:tab/>
        <w:tab/>
        <w:t xml:space="preserve">TÄMÄ ON SE, JOLLA ON MULKKU AIVOISSAAN</w:t>
      </w:r>
    </w:p>
    <w:p>
      <w:r>
        <w:rPr>
          <w:b/>
          <w:u w:val="single"/>
        </w:rPr>
        <w:t xml:space="preserve">123339</w:t>
      </w:r>
    </w:p>
    <w:p>
      <w:r>
        <w:t xml:space="preserve">4.</w:t>
        <w:tab/>
        <w:tab/>
        <w:t xml:space="preserve">OK NPC...</w:t>
      </w:r>
    </w:p>
    <w:p>
      <w:r>
        <w:rPr>
          <w:b/>
          <w:u w:val="single"/>
        </w:rPr>
        <w:t xml:space="preserve">123340</w:t>
      </w:r>
    </w:p>
    <w:p>
      <w:r>
        <w:t xml:space="preserve">1. En yllättyisi jos Florida valitsisi kommarineekerin kuvernööriksi, koska erilaisten junttien, vapaamatkustajien, sosiaaliturvaparatiisien ja vasemmistolaisten määrä on kasvanut tasaisesti Aurinkovaltiossa. Lisäksi Puerto Ricoon iskenyt hurrikaani toi mukanaan runsaasti puertoricolaisia äänestäjiä, ja me kaikki tiedämme, miten he äänestävät.</w:t>
      </w:r>
    </w:p>
    <w:p>
      <w:r>
        <w:rPr>
          <w:b/>
          <w:u w:val="single"/>
        </w:rPr>
        <w:t xml:space="preserve">123341</w:t>
      </w:r>
    </w:p>
    <w:p>
      <w:r>
        <w:t xml:space="preserve">1. Amerikkalainen oikeisto on saavuttanut itsepetoksen huipputason. Katsokaa vaikka #Walkaway-hashtagia Twitterissä - se on 99-prosenttisesti boomereita, botteja ja astroturfingia. Kukaan ei liity paskaiseen juutalaispuolueeseenne, senkin mulkut.   "Perustettuja neekereitä" ei ole olemassa eikä tule koskaan olemaankaan. GOP ei ole voittanut yhtään uutta mustaa kannattajaa vuoden 2016 jälkeen, ja paradoksaalisesti Kanye on pahentanut tilannetta.</w:t>
      </w:r>
    </w:p>
    <w:p>
      <w:r>
        <w:rPr>
          <w:b/>
          <w:u w:val="single"/>
        </w:rPr>
        <w:t xml:space="preserve">123342</w:t>
      </w:r>
    </w:p>
    <w:p>
      <w:r>
        <w:t xml:space="preserve">2.</w:t>
        <w:tab/>
        <w:t xml:space="preserve">Miksi kutsutaan neekeriä republikaanien tilaisuudessa?  Pääpuhuja</w:t>
      </w:r>
    </w:p>
    <w:p>
      <w:r>
        <w:rPr>
          <w:b/>
          <w:u w:val="single"/>
        </w:rPr>
        <w:t xml:space="preserve">123343</w:t>
      </w:r>
    </w:p>
    <w:p>
      <w:r>
        <w:t xml:space="preserve">1. Vau, teet neekerihaikusta älyllistä! Rakastan sitä!</w:t>
      </w:r>
    </w:p>
    <w:p>
      <w:r>
        <w:rPr>
          <w:b/>
          <w:u w:val="single"/>
        </w:rPr>
        <w:t xml:space="preserve">123344</w:t>
      </w:r>
    </w:p>
    <w:p>
      <w:r>
        <w:t xml:space="preserve">1. Kayne West ei ole vain setä Tom, vaan hän on isäntänsä Adolf J Trumplerin kotineekeri. Hän ansaitsee tulla kutsutuksi pesukarhuksi.</w:t>
      </w:r>
    </w:p>
    <w:p>
      <w:r>
        <w:rPr>
          <w:b/>
          <w:u w:val="single"/>
        </w:rPr>
        <w:t xml:space="preserve">123345</w:t>
      </w:r>
    </w:p>
    <w:p>
      <w:r>
        <w:t xml:space="preserve">1. Suosittu #MGTOW YouTuber #TurdFlingingMonkey poisti #Gab-tilinsä äskettäisen Loli-kiellon vuoksi. http://archive.is/oqSkU</w:t>
      </w:r>
    </w:p>
    <w:p>
      <w:r>
        <w:rPr>
          <w:b/>
          <w:u w:val="single"/>
        </w:rPr>
        <w:t xml:space="preserve">123346</w:t>
      </w:r>
    </w:p>
    <w:p>
      <w:r>
        <w:t xml:space="preserve">2.</w:t>
        <w:tab/>
        <w:t xml:space="preserve">Ne, jotka puolustavat kaikkia pedofiilisia asioita, ovat ilmeisesti itse pedofiilejä. Ensin on loli-mitäs-paskaa... sitten tulee oikeita kuvia. Liukuva rinne on niin todellinen. Katsokaa vaikka homoliikettä, herran tähden!</w:t>
      </w:r>
    </w:p>
    <w:p>
      <w:r>
        <w:rPr>
          <w:b/>
          <w:u w:val="single"/>
        </w:rPr>
        <w:t xml:space="preserve">123347</w:t>
      </w:r>
    </w:p>
    <w:p>
      <w:r>
        <w:t xml:space="preserve">1. Voi turpa kiinni sinun jatkuva Jooz Retard mykistää</w:t>
      </w:r>
    </w:p>
    <w:p>
      <w:r>
        <w:rPr>
          <w:b/>
          <w:u w:val="single"/>
        </w:rPr>
        <w:t xml:space="preserve">123348</w:t>
      </w:r>
    </w:p>
    <w:p>
      <w:r>
        <w:t xml:space="preserve">1. Älä unohda, että ainoa syy siihen, miksi valkoisten osuus ei ole 1,5 prosenttia, on valkoisiin tilastoihin sisältyvät "valkoiset espanjalaiset". Valkoiset miehet raiskaavat vähiten kaikista roduista, PERJANTAI. 30 000 neekerin ja valkoisen raiskausta vuodessa, nolla valkoisen ja mustan raiskausta vuodessa.</w:t>
      </w:r>
    </w:p>
    <w:p>
      <w:r>
        <w:rPr>
          <w:b/>
          <w:u w:val="single"/>
        </w:rPr>
        <w:t xml:space="preserve">123349</w:t>
      </w:r>
    </w:p>
    <w:p>
      <w:r>
        <w:t xml:space="preserve">1. .@billshortenmp: Tänään on sinun ansiostasi. Tämä päivä on teidän puolestapuhujienne, verkostojenne, organisaatioidenne ja johtajuutenne ansiota.   Te olette ne, jotka rohkeasti taistelitte pitkän taistelun oikeudenmukaisuuden puolesta ja sen puolesta, että totuutenne tunnustettaisiin, jotta siihen uskottaisiin.   LISÄÄ: https://kek.gg/u/35S6n https://kek.gg/u/4mkD</w:t>
      </w:r>
    </w:p>
    <w:p>
      <w:r>
        <w:rPr>
          <w:b/>
          <w:u w:val="single"/>
        </w:rPr>
        <w:t xml:space="preserve">123350</w:t>
      </w:r>
    </w:p>
    <w:p>
      <w:r>
        <w:t xml:space="preserve">2.</w:t>
        <w:tab/>
        <w:t xml:space="preserve">Aikovatko australialaiset sitten päästä eroon muzzie-tartunnasta?</w:t>
      </w:r>
    </w:p>
    <w:p>
      <w:r>
        <w:rPr>
          <w:b/>
          <w:u w:val="single"/>
        </w:rPr>
        <w:t xml:space="preserve">123351</w:t>
      </w:r>
    </w:p>
    <w:p>
      <w:r>
        <w:t xml:space="preserve">1. Ei loukkaantunut. Teen vain selväksi, että "vittu" on osa sanavarastoani ja että vammaisten kommenttien huomauttaminen on jotain, mitä teen, kun haluan. Mikään niistä ei välttämättä kuvasta mielialaa.</w:t>
      </w:r>
    </w:p>
    <w:p>
      <w:r>
        <w:rPr>
          <w:b/>
          <w:u w:val="single"/>
        </w:rPr>
        <w:t xml:space="preserve">123352</w:t>
      </w:r>
    </w:p>
    <w:p>
      <w:r>
        <w:t xml:space="preserve">2.</w:t>
        <w:tab/>
        <w:t xml:space="preserve">Sama täällä.</w:t>
      </w:r>
    </w:p>
    <w:p>
      <w:r>
        <w:rPr>
          <w:b/>
          <w:u w:val="single"/>
        </w:rPr>
        <w:t xml:space="preserve">123353</w:t>
      </w:r>
    </w:p>
    <w:p>
      <w:r>
        <w:t xml:space="preserve">3.</w:t>
        <w:tab/>
        <w:tab/>
        <w:t xml:space="preserve">*high fives*</w:t>
      </w:r>
    </w:p>
    <w:p>
      <w:r>
        <w:rPr>
          <w:b/>
          <w:u w:val="single"/>
        </w:rPr>
        <w:t xml:space="preserve">123354</w:t>
      </w:r>
    </w:p>
    <w:p>
      <w:r>
        <w:t xml:space="preserve">4.</w:t>
        <w:tab/>
        <w:t xml:space="preserve">Vittu vittu vittu vittu vittu vittu.  Se on niin hieno sana.</w:t>
      </w:r>
    </w:p>
    <w:p>
      <w:r>
        <w:rPr>
          <w:b/>
          <w:u w:val="single"/>
        </w:rPr>
        <w:t xml:space="preserve">123355</w:t>
      </w:r>
    </w:p>
    <w:p>
      <w:r>
        <w:t xml:space="preserve">5.</w:t>
        <w:tab/>
        <w:tab/>
        <w:t xml:space="preserve">Käytin sitä päivittäin, paitsi kun lapsenlapsi on paikalla, silloin käytän Shit... Tyttärilläni on nyt ongelma kun poika käyttää paljon sanaa Paska 😂😂😂😂.</w:t>
      </w:r>
    </w:p>
    <w:p>
      <w:r>
        <w:rPr>
          <w:b/>
          <w:u w:val="single"/>
        </w:rPr>
        <w:t xml:space="preserve">123356</w:t>
      </w:r>
    </w:p>
    <w:p>
      <w:r>
        <w:t xml:space="preserve">6.</w:t>
        <w:tab/>
        <w:tab/>
        <w:t xml:space="preserve">Libertarismin absoluuttinen tila</w:t>
      </w:r>
    </w:p>
    <w:p>
      <w:r>
        <w:rPr>
          <w:b/>
          <w:u w:val="single"/>
        </w:rPr>
        <w:t xml:space="preserve">123357</w:t>
      </w:r>
    </w:p>
    <w:p>
      <w:r>
        <w:t xml:space="preserve">7.</w:t>
        <w:tab/>
        <w:t xml:space="preserve">Olen aina onnellinen kun nussin, muuten en tekisi sitä!</w:t>
      </w:r>
    </w:p>
    <w:p>
      <w:r>
        <w:rPr>
          <w:b/>
          <w:u w:val="single"/>
        </w:rPr>
        <w:t xml:space="preserve">123358</w:t>
      </w:r>
    </w:p>
    <w:p>
      <w:r>
        <w:t xml:space="preserve">1. Mene naimaan vuohi MAGA-hattua, sinä olet se vitun ääliö täällä, joka luulee Trumpin pelastavan Muh-Amerikan.  Mikä vitun idiootti.</w:t>
      </w:r>
    </w:p>
    <w:p>
      <w:r>
        <w:rPr>
          <w:b/>
          <w:u w:val="single"/>
        </w:rPr>
        <w:t xml:space="preserve">123359</w:t>
      </w:r>
    </w:p>
    <w:p>
      <w:r>
        <w:t xml:space="preserve">1. Haaaaa haaa ei typerys....perinteinen vahva amerikkalainen perhe...tiedät ...sinun bane.street shitting ignorfool....go fuck a goat.or raiskaa lapsi kuten sinun faggot proffet mo.ham.ed.......haaaaaaaa haas...sanoisin suihinotto minulle .but im desise free.</w:t>
      </w:r>
    </w:p>
    <w:p>
      <w:r>
        <w:rPr>
          <w:b/>
          <w:u w:val="single"/>
        </w:rPr>
        <w:t xml:space="preserve">123360</w:t>
      </w:r>
    </w:p>
    <w:p>
      <w:r>
        <w:t xml:space="preserve">1. Vain muistutus</w:t>
      </w:r>
    </w:p>
    <w:p>
      <w:r>
        <w:rPr>
          <w:b/>
          <w:u w:val="single"/>
        </w:rPr>
        <w:t xml:space="preserve">123361</w:t>
      </w:r>
    </w:p>
    <w:p>
      <w:r>
        <w:t xml:space="preserve">2.</w:t>
        <w:tab/>
        <w:t xml:space="preserve">Sanon vain, että tuo kuva ylhäällä ei ole suurlähettiläs Stevens. En esitä väitteitä muusta meemistä, mutta tuo kuva ei ole peräisin tuolta Kuvan voi löytää monilta verkkosivuilta ennen suurlähettiläs Stevensin kuolemaa vuonna 2012.   Esimerkiksi vuodelta 2009, http://casselmanual.blogspot.com/2009/11/.</w:t>
      </w:r>
    </w:p>
    <w:p>
      <w:r>
        <w:rPr>
          <w:b/>
          <w:u w:val="single"/>
        </w:rPr>
        <w:t xml:space="preserve">123362</w:t>
      </w:r>
    </w:p>
    <w:p>
      <w:r>
        <w:t xml:space="preserve">3.</w:t>
        <w:tab/>
        <w:tab/>
        <w:t xml:space="preserve">Tämä on osoitettu Stevensin koko ajan. Sinun pointtisi, kiitos. He kiduttivat häntä tuntikausia. Kommenttisi vaikuttaa puolustukselta, jossa ei ole mitään .Ole hyvä ja valitse taistelusi viisaasti , Froghopper Froghopper .</w:t>
      </w:r>
    </w:p>
    <w:p>
      <w:r>
        <w:rPr>
          <w:b/>
          <w:u w:val="single"/>
        </w:rPr>
        <w:t xml:space="preserve">123363</w:t>
      </w:r>
    </w:p>
    <w:p>
      <w:r>
        <w:t xml:space="preserve">4.</w:t>
        <w:tab/>
        <w:tab/>
        <w:tab/>
        <w:t xml:space="preserve">Sanon vain, että tuo kuva ylhäällä ei ole suurlähettiläs Stevens. En esitä väitteitä muusta meemistä, mutta tuo kuva ei ole sieltä peräisin Tämä lausunto kuulostaa puolustukselta? Se, jossa sanoin, etten esitä väitteitä muusta meemistä, vain että kuva ei ole Stevens?   Okei, kaveri. Joka tapauksessa, kaikille, joita kiinnostaa, tuo kuva tuosta kidutettavasta miehestä oli olemassa jo vuosia ennen suurlähettiläs Stevensin kuolemaa vuonna 2012.   Esimerkiksi tämä viesti vuodelta 2009: http://casselmanual.blogspot.com/2009/11/ Kuvaa ei voi olla olemassa ennen kuin se on otettu, joten on selvää, että tämä kuva ei ole Stevensistä.   Tässä on laajempi luettelo hakutuloksista, joita voit tarkastella, ja löydät muita viestejä ennen vuotta 2012, jos etsit tarpeeksi tarkkaan. http://bit.do/NotChris Se ei kuitenkaan ole hän, vaan vain kuva, joka liittyy kidutukseen.</w:t>
      </w:r>
    </w:p>
    <w:p>
      <w:r>
        <w:rPr>
          <w:b/>
          <w:u w:val="single"/>
        </w:rPr>
        <w:t xml:space="preserve">123364</w:t>
      </w:r>
    </w:p>
    <w:p>
      <w:r>
        <w:t xml:space="preserve">5.</w:t>
        <w:tab/>
        <w:tab/>
        <w:tab/>
        <w:tab/>
        <w:t xml:space="preserve">Jälleen kerran, mitä tarkoitat? Nämä ihmiset ovat yksinkertaisesti terroristeja, ja pyrkimyksesi puolustaa heitä tekee sinusta sympatisoijan ...yksinkertaisesti . Nyt vain leikkaa ja juokse, koska tämä on selvästi yli ymmärryksesi ja kyllästyt minua ruikutuksellasi .</w:t>
      </w:r>
    </w:p>
    <w:p>
      <w:r>
        <w:rPr>
          <w:b/>
          <w:u w:val="single"/>
        </w:rPr>
        <w:t xml:space="preserve">123365</w:t>
      </w:r>
    </w:p>
    <w:p>
      <w:r>
        <w:t xml:space="preserve">6.</w:t>
        <w:tab/>
        <w:tab/>
        <w:tab/>
        <w:tab/>
        <w:tab/>
        <w:t xml:space="preserve">Se kertoo paljon henkilöstä, joka syyttää sinua terroristien sympatisoinnista, koska huomautat, että kuva, jonka hän väittää olevan yhden miehen kidutuksesta, on itse asiassa useita vuosia vanhempi kuin kyseisen henkilön kuolema.   Niin tai näin, sinä väitit, että kuva kidutettavasta miehestä oli Christopher Stevens, minä sanoin, että se ei ollut ja todistin sen ja sanoin samalla, etten kiistänyt mitään siitä, mitä hänelle tapahtui.  Kuinka sekaisin olet, että kutsut jotakuta terroristisympatisoijaksi, koska hän huomauttaa, että teit virheen?</w:t>
      </w:r>
    </w:p>
    <w:p>
      <w:r>
        <w:rPr>
          <w:b/>
          <w:u w:val="single"/>
        </w:rPr>
        <w:t xml:space="preserve">123366</w:t>
      </w:r>
    </w:p>
    <w:p>
      <w:r>
        <w:t xml:space="preserve">7.</w:t>
        <w:tab/>
        <w:tab/>
        <w:tab/>
        <w:tab/>
        <w:tab/>
        <w:tab/>
        <w:t xml:space="preserve">Tämä on amerikkalainen mentaliteetti. Jos joku sanoo jotakin hieman neutraalia jostain Talebanien kaltaisesta ryhmästä, kuten siitä, että he kieltävät heroiinin tuotannon, hän on yhtäkkiä "terroristien kannattaja". Yhtäkkiä hän on "muzzien kannattaja". Amerikassa toisinajattelu kriminalisoidaan. Hallinto on Neuvostoliiton vainoharhaisuuden tasolla.</w:t>
      </w:r>
    </w:p>
    <w:p>
      <w:r>
        <w:rPr>
          <w:b/>
          <w:u w:val="single"/>
        </w:rPr>
        <w:t xml:space="preserve">123367</w:t>
      </w:r>
    </w:p>
    <w:p>
      <w:r>
        <w:t xml:space="preserve">8.</w:t>
        <w:tab/>
        <w:tab/>
        <w:tab/>
        <w:tab/>
        <w:tab/>
        <w:tab/>
        <w:tab/>
        <w:t xml:space="preserve">Hei , haista vittu sinäkin . Sinä ja vanha Froggie harrastatte kaukosuhdetta. Amerikkalainen mentaliteetti . Narttu, haista vittu.</w:t>
      </w:r>
    </w:p>
    <w:p>
      <w:r>
        <w:rPr>
          <w:b/>
          <w:u w:val="single"/>
        </w:rPr>
        <w:t xml:space="preserve">123368</w:t>
      </w:r>
    </w:p>
    <w:p>
      <w:r>
        <w:t xml:space="preserve">9.</w:t>
        <w:tab/>
        <w:tab/>
        <w:tab/>
        <w:tab/>
        <w:tab/>
        <w:tab/>
        <w:tab/>
        <w:tab/>
        <w:t xml:space="preserve">Tämä kaikki johtuu siitä, että huomautin, että hän käytti väärää kuvaa. Ole varovainen, keneen luotat Gabissa, he saattavat olla hulluja.</w:t>
      </w:r>
    </w:p>
    <w:p>
      <w:r>
        <w:rPr>
          <w:b/>
          <w:u w:val="single"/>
        </w:rPr>
        <w:t xml:space="preserve">123369</w:t>
      </w:r>
    </w:p>
    <w:p>
      <w:r>
        <w:t xml:space="preserve">10.</w:t>
        <w:tab/>
        <w:tab/>
        <w:tab/>
        <w:tab/>
        <w:tab/>
        <w:tab/>
        <w:tab/>
        <w:tab/>
        <w:tab/>
        <w:t xml:space="preserve">Muslimi-sympatiseeraaja !,🤣🤣🤣🤣🤣</w:t>
      </w:r>
    </w:p>
    <w:p>
      <w:r>
        <w:rPr>
          <w:b/>
          <w:u w:val="single"/>
        </w:rPr>
        <w:t xml:space="preserve">123370</w:t>
      </w:r>
    </w:p>
    <w:p>
      <w:r>
        <w:t xml:space="preserve">11.</w:t>
        <w:tab/>
        <w:tab/>
        <w:tab/>
        <w:tab/>
        <w:tab/>
        <w:tab/>
        <w:tab/>
        <w:tab/>
        <w:tab/>
        <w:tab/>
        <w:t xml:space="preserve">Ei ämmä ,sinä halusit puolustaa muzzeja. Tähän kuvaan on aina liittynyt . Haluat vain itkeä ja valittaa väärin kuvatun muzzien puolesta . Sympatiseeraa yksinkertaisesti ja yksinkertaisesti . Voit toivoa sen pois.</w:t>
      </w:r>
    </w:p>
    <w:p>
      <w:r>
        <w:rPr>
          <w:b/>
          <w:u w:val="single"/>
        </w:rPr>
        <w:t xml:space="preserve">123371</w:t>
      </w:r>
    </w:p>
    <w:p>
      <w:r>
        <w:t xml:space="preserve">12.</w:t>
        <w:tab/>
        <w:tab/>
        <w:tab/>
        <w:tab/>
        <w:tab/>
        <w:tab/>
        <w:tab/>
        <w:tab/>
        <w:tab/>
        <w:tab/>
        <w:tab/>
        <w:t xml:space="preserve">* valehtelee yleisölle Christopher Stevenin imagosta.   **korjataan kohteliaasti.   *pimahtaa, sanoo, että puolustat muslimeja **ei ole koskaan sanonut mitään muuta kuin että kuva ei ole se, joka sanoit sen olevan.   Jotkut ihmiset....</w:t>
      </w:r>
    </w:p>
    <w:p>
      <w:r>
        <w:rPr>
          <w:b/>
          <w:u w:val="single"/>
        </w:rPr>
        <w:t xml:space="preserve">123372</w:t>
      </w:r>
    </w:p>
    <w:p>
      <w:r>
        <w:t xml:space="preserve">13.</w:t>
        <w:tab/>
        <w:tab/>
        <w:tab/>
        <w:tab/>
        <w:tab/>
        <w:tab/>
        <w:tab/>
        <w:tab/>
        <w:tab/>
        <w:tab/>
        <w:tab/>
        <w:tab/>
        <w:t xml:space="preserve">olet yksinäinen pikku ämmä, etkö olekin . Mikä se on 😕😕ei vuokraa makseta siitä tilasta sun päässä . Nukun pian kiitos sinun 😪😪😪</w:t>
      </w:r>
    </w:p>
    <w:p>
      <w:r>
        <w:rPr>
          <w:b/>
          <w:u w:val="single"/>
        </w:rPr>
        <w:t xml:space="preserve">123373</w:t>
      </w:r>
    </w:p>
    <w:p>
      <w:r>
        <w:t xml:space="preserve">14.</w:t>
        <w:tab/>
        <w:tab/>
        <w:tab/>
        <w:tab/>
        <w:tab/>
        <w:tab/>
        <w:tab/>
        <w:tab/>
        <w:tab/>
        <w:tab/>
        <w:tab/>
        <w:tab/>
        <w:tab/>
        <w:t xml:space="preserve">Olet hulvattoman säälittävä. Valehtelet avoimesti ja hyökkäät niiden kimppuun, jotka osoittavat, että olet valehtelija. Onko sinulla mitään muita pelkistettyjä meemilauseita, joilla haluat yrittää harhauttaa yleisösi pois siitä, että olet hullu?    Jatka valehtelua, minä jatkan muiden kertomista siitä, miten valehtelet.</w:t>
      </w:r>
    </w:p>
    <w:p>
      <w:r>
        <w:rPr>
          <w:b/>
          <w:u w:val="single"/>
        </w:rPr>
        <w:t xml:space="preserve">123374</w:t>
      </w:r>
    </w:p>
    <w:p>
      <w:r>
        <w:t xml:space="preserve">15.</w:t>
        <w:tab/>
        <w:tab/>
        <w:tab/>
        <w:tab/>
        <w:tab/>
        <w:tab/>
        <w:tab/>
        <w:tab/>
        <w:tab/>
        <w:tab/>
        <w:tab/>
        <w:tab/>
        <w:tab/>
        <w:tab/>
        <w:t xml:space="preserve">Et osaa edes kirjoittaa kokonaista lausetta, senkin vitun muzzie POS .  Sain sinut kiinni ämmä . Tule takaisin, mohumphead.</w:t>
      </w:r>
    </w:p>
    <w:p>
      <w:r>
        <w:rPr>
          <w:b/>
          <w:u w:val="single"/>
        </w:rPr>
        <w:t xml:space="preserve">123375</w:t>
      </w:r>
    </w:p>
    <w:p>
      <w:r>
        <w:t xml:space="preserve">16.</w:t>
        <w:tab/>
        <w:tab/>
        <w:tab/>
        <w:tab/>
        <w:tab/>
        <w:tab/>
        <w:tab/>
        <w:tab/>
        <w:tab/>
        <w:tab/>
        <w:tab/>
        <w:tab/>
        <w:tab/>
        <w:tab/>
        <w:tab/>
        <w:t xml:space="preserve">Tiedäthän, että pisteiden eteen ei laiteta välilyöntejä? Tai ehkä haluaisit laittaa pilkun "lauseen" jälkeen?   Se on meemi, että häviäjä yrittää aina hyökätä oikeinkirjoitusta tai kielioppia vastaan, mutta yleensä yrität itse välttää näitä virheitä samalla kun haukut toista siitä.   #pateettinen</w:t>
      </w:r>
    </w:p>
    <w:p>
      <w:r>
        <w:rPr>
          <w:b/>
          <w:u w:val="single"/>
        </w:rPr>
        <w:t xml:space="preserve">123376</w:t>
      </w:r>
    </w:p>
    <w:p>
      <w:r>
        <w:t xml:space="preserve">17.</w:t>
        <w:tab/>
        <w:tab/>
        <w:tab/>
        <w:tab/>
        <w:tab/>
        <w:tab/>
        <w:tab/>
        <w:tab/>
        <w:tab/>
        <w:tab/>
        <w:tab/>
        <w:tab/>
        <w:tab/>
        <w:tab/>
        <w:tab/>
        <w:tab/>
        <w:t xml:space="preserve">Anteeksi Mohumphead . Et välitä jos lapsella on kuukautiset . Muzzie trolli . Jatka vain 🤣🤣 .</w:t>
      </w:r>
    </w:p>
    <w:p>
      <w:r>
        <w:rPr>
          <w:b/>
          <w:u w:val="single"/>
        </w:rPr>
        <w:t xml:space="preserve">123377</w:t>
      </w:r>
    </w:p>
    <w:p>
      <w:r>
        <w:t xml:space="preserve">1. RT @lporiginalg: https://i.imgtc.com/2Iq0QLF.jpg https://kek.gg/u/HstB</w:t>
      </w:r>
    </w:p>
    <w:p>
      <w:r>
        <w:rPr>
          <w:b/>
          <w:u w:val="single"/>
        </w:rPr>
        <w:t xml:space="preserve">123378</w:t>
      </w:r>
    </w:p>
    <w:p>
      <w:r>
        <w:t xml:space="preserve">2.</w:t>
        <w:tab/>
        <w:t xml:space="preserve">Mikä ääliö</w:t>
      </w:r>
    </w:p>
    <w:p>
      <w:r>
        <w:rPr>
          <w:b/>
          <w:u w:val="single"/>
        </w:rPr>
        <w:t xml:space="preserve">123379</w:t>
      </w:r>
    </w:p>
    <w:p>
      <w:r>
        <w:t xml:space="preserve">1. Nyt hackt's endgültig aus.   Zusätzlich zum Einsatz von schwer geschützten Gefechtsfahrzeugen, fernsteuerbaren Waffenstationen, Maschinengewehren, Sturmgewehren und Granaten wird die deutsche Polizei, hier die Landespolizei NRW, zukünftig standardmäßig ballistische Gefechtshelme in ihren Einsatzfahrzeugen mitführen. Der Hoplit F1100H soll Vollmantelgeschosse mit Flüssigkern vom Kaliber 7,62x39 (Kalaschnikow) aufhalten und zugleich den Träger vor einer tödlichen Trauma bewahren können.   So langsam sind wir an dem Punkt angelangt, in welchem die Polizeikräfte zumindest infanteristisch schlagkräftiger als die Streitkräfte ausgerüstet sind. Krank, nur noch krank. https://bit.ly/2IGiNMI</w:t>
      </w:r>
    </w:p>
    <w:p>
      <w:r>
        <w:rPr>
          <w:b/>
          <w:u w:val="single"/>
        </w:rPr>
        <w:t xml:space="preserve">123380</w:t>
      </w:r>
    </w:p>
    <w:p>
      <w:r>
        <w:t xml:space="preserve">2.</w:t>
        <w:tab/>
        <w:t xml:space="preserve">Saksalaisten pitäisi käyttää kaikkia niitä huipputeknisiä vempaimia, joita he rakastavat keksiä, potkaistakseen muzzeja ja juutalaisia ulos maasta. (((holokausti))) on huijaus! Siksi Auschwitzissa on bolshevikkien vuonna 1947 rakentama savupiippu, joka ei ole edes yhteydessä mihinkään rakennukseen! Myös Merkel on valtava kasa paskaa.</w:t>
      </w:r>
    </w:p>
    <w:p>
      <w:r>
        <w:rPr>
          <w:b/>
          <w:u w:val="single"/>
        </w:rPr>
        <w:t xml:space="preserve">123381</w:t>
      </w:r>
    </w:p>
    <w:p>
      <w:r>
        <w:t xml:space="preserve">3.</w:t>
        <w:tab/>
        <w:tab/>
        <w:t xml:space="preserve">Tuo pikku kelvoton juutalainen (((Anne Frank))) käytti kynää, jota ei edes keksitty ennen kuin se kuoli! Kaikki on huijausta! (((Holokaustia))) ei koskaan tapahtunut! Oikea holokausti on se, mitä homoperse (((liittoutuneet))) tekivät saksalaisille sodan jälkeen.</w:t>
      </w:r>
    </w:p>
    <w:p>
      <w:r>
        <w:rPr>
          <w:b/>
          <w:u w:val="single"/>
        </w:rPr>
        <w:t xml:space="preserve">123382</w:t>
      </w:r>
    </w:p>
    <w:p>
      <w:r>
        <w:t xml:space="preserve">1. Vihainen demarijoukko, jota ei ole olemassakaan https://youtu.be/3Zr8X-2JTpo</w:t>
      </w:r>
    </w:p>
    <w:p>
      <w:r>
        <w:rPr>
          <w:b/>
          <w:u w:val="single"/>
        </w:rPr>
        <w:t xml:space="preserve">123383</w:t>
      </w:r>
    </w:p>
    <w:p>
      <w:r>
        <w:t xml:space="preserve">2.</w:t>
        <w:tab/>
        <w:t xml:space="preserve">He ovat kaikki hyvin RASISTISIA RETARDI-ihmisjätevesiä!</w:t>
      </w:r>
    </w:p>
    <w:p>
      <w:r>
        <w:rPr>
          <w:b/>
          <w:u w:val="single"/>
        </w:rPr>
        <w:t xml:space="preserve">123384</w:t>
      </w:r>
    </w:p>
    <w:p>
      <w:r>
        <w:t xml:space="preserve">1.</w:t>
      </w:r>
    </w:p>
    <w:p>
      <w:r>
        <w:rPr>
          <w:b/>
          <w:u w:val="single"/>
        </w:rPr>
        <w:t xml:space="preserve">123385</w:t>
      </w:r>
    </w:p>
    <w:p>
      <w:r>
        <w:t xml:space="preserve">2.</w:t>
        <w:tab/>
        <w:t xml:space="preserve">Rehellisesti sanottuna hän on vain puoliksi väärässä.  Ne ovat vauvanmaitoautomaatteja. Koska tiedämme sen, valitsemme naiset, joilla on suuret rinnat, koska oletamme, olipa se sitten oikein tai ei, että he tekevät hyvää työtä maidon jakelussa. Näin ollen olemme seksuaalisesti kiinnostuneita, koska seksin tarkoitus on tehdä lapsia.</w:t>
      </w:r>
    </w:p>
    <w:p>
      <w:r>
        <w:rPr>
          <w:b/>
          <w:u w:val="single"/>
        </w:rPr>
        <w:t xml:space="preserve">123386</w:t>
      </w:r>
    </w:p>
    <w:p>
      <w:r>
        <w:t xml:space="preserve">3.</w:t>
        <w:tab/>
        <w:tab/>
        <w:t xml:space="preserve">Ei, jos olet homo? tai pedofiili. Tai homopedofiili.</w:t>
      </w:r>
    </w:p>
    <w:p>
      <w:r>
        <w:rPr>
          <w:b/>
          <w:u w:val="single"/>
        </w:rPr>
        <w:t xml:space="preserve">123387</w:t>
      </w:r>
    </w:p>
    <w:p>
      <w:r>
        <w:t xml:space="preserve">1. Muinainen kiinalainen Konfutse-sanonta: Jos pillusi haisee, kukaan ei tule koskaan rakastamaan sinua.</w:t>
      </w:r>
    </w:p>
    <w:p>
      <w:r>
        <w:rPr>
          <w:b/>
          <w:u w:val="single"/>
        </w:rPr>
        <w:t xml:space="preserve">123388</w:t>
      </w:r>
    </w:p>
    <w:p>
      <w:r>
        <w:t xml:space="preserve">1. Ja tämä nainen ei todellakaan ole edes senaatissa! Hän on edustajainhuoneessa. Mitä hän tekee siellä hienostelemassa Feinsteinin juutalaisjuristeja sairaassa North Beachin salaliitossaan?</w:t>
      </w:r>
    </w:p>
    <w:p>
      <w:r>
        <w:rPr>
          <w:b/>
          <w:u w:val="single"/>
        </w:rPr>
        <w:t xml:space="preserve">123389</w:t>
      </w:r>
    </w:p>
    <w:p>
      <w:r>
        <w:t xml:space="preserve">2.</w:t>
        <w:tab/>
        <w:t xml:space="preserve">Haluat ehkä istua alas.   Sheila Jackson Lee on suorittanut kandidaatin tutkinnon Yalen yliopistossa ja oikeustieteen kandidaatin tutkinnon Virginian yliopistossa.   Hän ei siis ehkä ole keskiverto she-boon ....., mutta en osaa sanoa.</w:t>
      </w:r>
    </w:p>
    <w:p>
      <w:r>
        <w:rPr>
          <w:b/>
          <w:u w:val="single"/>
        </w:rPr>
        <w:t xml:space="preserve">123390</w:t>
      </w:r>
    </w:p>
    <w:p>
      <w:r>
        <w:t xml:space="preserve">3.</w:t>
        <w:tab/>
        <w:tab/>
        <w:t xml:space="preserve">Minulle vain yksi nekru, jolla on pää.</w:t>
      </w:r>
    </w:p>
    <w:p>
      <w:r>
        <w:rPr>
          <w:b/>
          <w:u w:val="single"/>
        </w:rPr>
        <w:t xml:space="preserve">123391</w:t>
      </w:r>
    </w:p>
    <w:p>
      <w:r>
        <w:t xml:space="preserve">4.</w:t>
        <w:tab/>
        <w:tab/>
        <w:tab/>
        <w:t xml:space="preserve">Sen jälkeen kun hänen päänsä on revitty irti hirttäytymisen yhteydessä tapahtuneessa virhearvioidussa pudotuksessa. NEEKERIPASKIAINEN.</w:t>
      </w:r>
    </w:p>
    <w:p>
      <w:r>
        <w:rPr>
          <w:b/>
          <w:u w:val="single"/>
        </w:rPr>
        <w:t xml:space="preserve">123392</w:t>
      </w:r>
    </w:p>
    <w:p>
      <w:r>
        <w:t xml:space="preserve">1. Ylpeät pojat pystyivät valloittamaan Portlandin kadut juutalaisvasemmistolaisilta, vaikka jälkimmäisillä oli kotikenttäetu ja erittäin myötämielinen pormestari (Ted Wheeler).    He ovat valmiita hyökkäämään Berkeleyhin, Manhattanille (jossa Hillary sai noin 90 prosenttia äänistä) ja niin edelleen. Verratkaa siihen, että jotkut alt-oikeistolaiset vetäytyvät autismiin ja ironybro-homopaskanjauhantaan.</w:t>
      </w:r>
    </w:p>
    <w:p>
      <w:r>
        <w:rPr>
          <w:b/>
          <w:u w:val="single"/>
        </w:rPr>
        <w:t xml:space="preserve">123393</w:t>
      </w:r>
    </w:p>
    <w:p>
      <w:r>
        <w:t xml:space="preserve">2.</w:t>
        <w:tab/>
        <w:t xml:space="preserve">Oli se tai ei, Proud Boyn optiikka on paljon parempi kuin AltRightin. Vielä jonain päivänä Proud Boys kohtaa kalliita oikeudellisia ongelmia, mutta koska heidän fanikuntansa on potentiaalisesti niin paljon suurempi, he saattavat pystyä rahoittamaan joukkorahoituksella oikeustaisteluita aina korkeimpaan oikeuteen asti, minkä me olemme nyt asemassa, jossa voimme voittaa.</w:t>
      </w:r>
    </w:p>
    <w:p>
      <w:r>
        <w:rPr>
          <w:b/>
          <w:u w:val="single"/>
        </w:rPr>
        <w:t xml:space="preserve">123394</w:t>
      </w:r>
    </w:p>
    <w:p>
      <w:r>
        <w:t xml:space="preserve">3.</w:t>
        <w:tab/>
        <w:tab/>
        <w:t xml:space="preserve">Ylpeiden poikien todellinen innoittaja oli perinteinen työväenpuolue.     Sacramenton taistelun jälkeen Gavin McInnes oli erittäin vaikuttunut TWP:hen liittyneistä kansallismielisistä, jotka voittivat fyysisesti lukumääräisesti suuremman Antifan, ja sanoi, että Amerikka tarvitsee tällaisen ryhmän, paitsi vähemmän "äärimmäistä".</w:t>
      </w:r>
    </w:p>
    <w:p>
      <w:r>
        <w:rPr>
          <w:b/>
          <w:u w:val="single"/>
        </w:rPr>
        <w:t xml:space="preserve">123395</w:t>
      </w:r>
    </w:p>
    <w:p>
      <w:r>
        <w:t xml:space="preserve">4.</w:t>
        <w:tab/>
        <w:tab/>
        <w:tab/>
        <w:t xml:space="preserve">Ja äärimmäisellä tarkoitat lihavaa.</w:t>
      </w:r>
    </w:p>
    <w:p>
      <w:r>
        <w:rPr>
          <w:b/>
          <w:u w:val="single"/>
        </w:rPr>
        <w:t xml:space="preserve">123396</w:t>
      </w:r>
    </w:p>
    <w:p>
      <w:r>
        <w:t xml:space="preserve">5.</w:t>
        <w:tab/>
        <w:tab/>
        <w:tab/>
        <w:tab/>
        <w:t xml:space="preserve">anna lihavan neekerin naida 😐</w:t>
      </w:r>
    </w:p>
    <w:p>
      <w:r>
        <w:rPr>
          <w:b/>
          <w:u w:val="single"/>
        </w:rPr>
        <w:t xml:space="preserve">123397</w:t>
      </w:r>
    </w:p>
    <w:p>
      <w:r>
        <w:t xml:space="preserve">6.</w:t>
        <w:tab/>
        <w:tab/>
        <w:tab/>
        <w:tab/>
        <w:tab/>
        <w:t xml:space="preserve">Minäpä kerron teille tarinan kahdesta miehestä nimeltä Matt Toinen oli pieni rääpäle, toinen iso ja lihava Sitten eräänä päivänä iso Matt sai Miz Mattin alasti Mitä seuraavaksi tapahtui, voidaan tulkita jotenkin karkeaksi Cucked, that is. Walmart Box. Särkyneet unelmat.</w:t>
      </w:r>
    </w:p>
    <w:p>
      <w:r>
        <w:rPr>
          <w:b/>
          <w:u w:val="single"/>
        </w:rPr>
        <w:t xml:space="preserve">123398</w:t>
      </w:r>
    </w:p>
    <w:p>
      <w:r>
        <w:t xml:space="preserve">7.</w:t>
        <w:tab/>
        <w:tab/>
        <w:tab/>
        <w:tab/>
        <w:tab/>
        <w:tab/>
        <w:t xml:space="preserve">Walmart box &amp; broken dreams oli mestariteos kaverini. todella veti asiat yhteen 👍🏻</w:t>
      </w:r>
    </w:p>
    <w:p>
      <w:r>
        <w:rPr>
          <w:b/>
          <w:u w:val="single"/>
        </w:rPr>
        <w:t xml:space="preserve">123399</w:t>
      </w:r>
    </w:p>
    <w:p>
      <w:r>
        <w:t xml:space="preserve">8.</w:t>
        <w:tab/>
        <w:tab/>
        <w:tab/>
        <w:tab/>
        <w:tab/>
        <w:tab/>
        <w:tab/>
        <w:t xml:space="preserve">Werner Herzog olisi ylpeä</w:t>
      </w:r>
    </w:p>
    <w:p>
      <w:r>
        <w:rPr>
          <w:b/>
          <w:u w:val="single"/>
        </w:rPr>
        <w:t xml:space="preserve">123400</w:t>
      </w:r>
    </w:p>
    <w:p>
      <w:r>
        <w:t xml:space="preserve">9.</w:t>
        <w:tab/>
        <w:tab/>
        <w:tab/>
        <w:tab/>
        <w:tab/>
        <w:tab/>
        <w:tab/>
        <w:tab/>
        <w:t xml:space="preserve">En tiedä kuka tuo on 🤷♂️</w:t>
      </w:r>
    </w:p>
    <w:p>
      <w:r>
        <w:rPr>
          <w:b/>
          <w:u w:val="single"/>
        </w:rPr>
        <w:t xml:space="preserve">123401</w:t>
      </w:r>
    </w:p>
    <w:p>
      <w:r>
        <w:t xml:space="preserve">10.</w:t>
        <w:tab/>
        <w:tab/>
        <w:tab/>
        <w:tab/>
        <w:tab/>
        <w:tab/>
        <w:tab/>
        <w:tab/>
        <w:tab/>
        <w:t xml:space="preserve">Katso Grizzly Man.   Kiitä minua myöhemmin.</w:t>
      </w:r>
    </w:p>
    <w:p>
      <w:r>
        <w:rPr>
          <w:b/>
          <w:u w:val="single"/>
        </w:rPr>
        <w:t xml:space="preserve">123402</w:t>
      </w:r>
    </w:p>
    <w:p>
      <w:r>
        <w:t xml:space="preserve">11.</w:t>
        <w:tab/>
        <w:tab/>
        <w:tab/>
        <w:tab/>
        <w:tab/>
        <w:tab/>
        <w:tab/>
        <w:tab/>
        <w:tab/>
        <w:tab/>
        <w:t xml:space="preserve">Pidän karhuista</w:t>
      </w:r>
    </w:p>
    <w:p>
      <w:r>
        <w:rPr>
          <w:b/>
          <w:u w:val="single"/>
        </w:rPr>
        <w:t xml:space="preserve">123403</w:t>
      </w:r>
    </w:p>
    <w:p>
      <w:r>
        <w:t xml:space="preserve">12.</w:t>
        <w:tab/>
        <w:tab/>
        <w:tab/>
        <w:tab/>
        <w:tab/>
        <w:tab/>
        <w:tab/>
        <w:tab/>
        <w:tab/>
        <w:tab/>
        <w:tab/>
        <w:t xml:space="preserve">&gt;ole hampurilaishintti &gt;vihaa hampurilaismaata &gt;mene luontoon ja elä karhujen lähelle &gt;yrittele tulla karhuksi &gt;karhut syövät sinut https://www.youtube.com/watch?v=efNtliiyT3M</w:t>
      </w:r>
    </w:p>
    <w:p>
      <w:r>
        <w:rPr>
          <w:b/>
          <w:u w:val="single"/>
        </w:rPr>
        <w:t xml:space="preserve">123404</w:t>
      </w:r>
    </w:p>
    <w:p>
      <w:r>
        <w:t xml:space="preserve">1. typerä mulkku</w:t>
      </w:r>
    </w:p>
    <w:p>
      <w:r>
        <w:rPr>
          <w:b/>
          <w:u w:val="single"/>
        </w:rPr>
        <w:t xml:space="preserve">123405</w:t>
      </w:r>
    </w:p>
    <w:p>
      <w:r>
        <w:t xml:space="preserve">1. Alaskan GOP-johtajat voivat ryhtyä toimiin RINO Lisa Murkowskia vastaan Brett Kavanaughin vastustamisesta https://www.thegatewaypundit.com/2018/10/alaska-gop-leaders-may-take-action-against-lisa-murkowski-for-opposing-brett-kavanaugh/</w:t>
      </w:r>
    </w:p>
    <w:p>
      <w:r>
        <w:rPr>
          <w:b/>
          <w:u w:val="single"/>
        </w:rPr>
        <w:t xml:space="preserve">123406</w:t>
      </w:r>
    </w:p>
    <w:p>
      <w:r>
        <w:t xml:space="preserve">2.</w:t>
        <w:tab/>
        <w:t xml:space="preserve">En usko, että tämä kusipää aikoo asettua ehdolle vuonna 2022 eikä välitä paskaakaan. Hän haluaa vain sotkea vesiä Trumpille.</w:t>
      </w:r>
    </w:p>
    <w:p>
      <w:r>
        <w:rPr>
          <w:b/>
          <w:u w:val="single"/>
        </w:rPr>
        <w:t xml:space="preserve">123407</w:t>
      </w:r>
    </w:p>
    <w:p>
      <w:r>
        <w:t xml:space="preserve">1. Muista tämä SIKH, pelastaa henkesi Muslimi, vie henkesi Opi tuntemaan ero.</w:t>
      </w:r>
    </w:p>
    <w:p>
      <w:r>
        <w:rPr>
          <w:b/>
          <w:u w:val="single"/>
        </w:rPr>
        <w:t xml:space="preserve">123408</w:t>
      </w:r>
    </w:p>
    <w:p>
      <w:r>
        <w:t xml:space="preserve">2.</w:t>
        <w:tab/>
        <w:t xml:space="preserve">Neekereitä rakastava juutalaishuora.</w:t>
      </w:r>
    </w:p>
    <w:p>
      <w:r>
        <w:rPr>
          <w:b/>
          <w:u w:val="single"/>
        </w:rPr>
        <w:t xml:space="preserve">123409</w:t>
      </w:r>
    </w:p>
    <w:p>
      <w:r>
        <w:t xml:space="preserve">1. Kommenttisi ovat niin epäjohdonmukaisia ja vammaisia, etten edes pysty sanomaan, onko niiden takana jotain pointtia... ja arvaan, ettet pysty sinäkään.</w:t>
      </w:r>
    </w:p>
    <w:p>
      <w:r>
        <w:rPr>
          <w:b/>
          <w:u w:val="single"/>
        </w:rPr>
        <w:t xml:space="preserve">123410</w:t>
      </w:r>
    </w:p>
    <w:p>
      <w:r>
        <w:t xml:space="preserve">1. POLOSI on KOKONAISESTI VAHINGOITETTU.👍😎 https://www.dailywire.com/news/37314/watch-pelosi-endorses-collateral-damage-against-ryan-saavedra https://www.dailywire.com/news/37314/watch-pelosi-endorses-collateral-damage-against-ryan-saavedra</w:t>
      </w:r>
    </w:p>
    <w:p>
      <w:r>
        <w:rPr>
          <w:b/>
          <w:u w:val="single"/>
        </w:rPr>
        <w:t xml:space="preserve">123411</w:t>
      </w:r>
    </w:p>
    <w:p>
      <w:r>
        <w:t xml:space="preserve">2.</w:t>
        <w:tab/>
        <w:t xml:space="preserve">Ahhhh... se selittäisi kaiken tämän aivokuolleen paskiaisen päivittäisen räpiköinnin ja änkytyksen...   #DemoKKKrats.</w:t>
      </w:r>
    </w:p>
    <w:p>
      <w:r>
        <w:rPr>
          <w:b/>
          <w:u w:val="single"/>
        </w:rPr>
        <w:t xml:space="preserve">123412</w:t>
      </w:r>
    </w:p>
    <w:p>
      <w:r>
        <w:t xml:space="preserve">1. homo</w:t>
      </w:r>
    </w:p>
    <w:p>
      <w:r>
        <w:rPr>
          <w:b/>
          <w:u w:val="single"/>
        </w:rPr>
        <w:t xml:space="preserve">123413</w:t>
      </w:r>
    </w:p>
    <w:p>
      <w:r>
        <w:t xml:space="preserve">1. ei, koska Gavins on juutalainen, joten ketä kiinnostaa lol</w:t>
      </w:r>
    </w:p>
    <w:p>
      <w:r>
        <w:rPr>
          <w:b/>
          <w:u w:val="single"/>
        </w:rPr>
        <w:t xml:space="preserve">123414</w:t>
      </w:r>
    </w:p>
    <w:p>
      <w:r>
        <w:t xml:space="preserve">2.</w:t>
        <w:tab/>
        <w:t xml:space="preserve">hän ansaitsee sen, koska hän on sionistinen kusipää, anna hänen juutalaishinttiperseensä kärsiä</w:t>
      </w:r>
    </w:p>
    <w:p>
      <w:r>
        <w:rPr>
          <w:b/>
          <w:u w:val="single"/>
        </w:rPr>
        <w:t xml:space="preserve">123415</w:t>
      </w:r>
    </w:p>
    <w:p>
      <w:r>
        <w:t xml:space="preserve">1. Demokraattisenaattori Hirono: https://dailycaller.com/2018/10/02/senator-masie-hirono-kavanaugh-ice-fbi-investigation/ #FBI #Coupdetat #FixIsIn: Kav Throwing Ice Is Proof 'We Need An FBI Investigation' https://dailycaller.com/2018/10/02/senator-masie-hirono-kavanaugh-ice-fbi-investigation/ #FBI #Coupdetat #FixIsIn</w:t>
      </w:r>
    </w:p>
    <w:p>
      <w:r>
        <w:rPr>
          <w:b/>
          <w:u w:val="single"/>
        </w:rPr>
        <w:t xml:space="preserve">123416</w:t>
      </w:r>
    </w:p>
    <w:p>
      <w:r>
        <w:t xml:space="preserve">2.</w:t>
        <w:tab/>
        <w:t xml:space="preserve">Haista vittu, japsimulkku</w:t>
      </w:r>
    </w:p>
    <w:p>
      <w:r>
        <w:rPr>
          <w:b/>
          <w:u w:val="single"/>
        </w:rPr>
        <w:t xml:space="preserve">123417</w:t>
      </w:r>
    </w:p>
    <w:p>
      <w:r>
        <w:t xml:space="preserve">1. Ihan vain uteliaisuudesta..  Kuinka moni muu Gabbers linkittää Gab-postauksensa Twitteriin?  Minä teen sen tavallaan FU:na Twitterille...    Twitter ei ole buutannut mua niinkuin ennen....  Mä mietin, jos niillä ei vaan oo vielä suodatinta sitä varten....</w:t>
      </w:r>
    </w:p>
    <w:p>
      <w:r>
        <w:rPr>
          <w:b/>
          <w:u w:val="single"/>
        </w:rPr>
        <w:t xml:space="preserve">123418</w:t>
      </w:r>
    </w:p>
    <w:p>
      <w:r>
        <w:t xml:space="preserve">2.</w:t>
        <w:tab/>
        <w:t xml:space="preserve">Tein sitä satunnaisesti, mutta Twitter on nyt keskeyttänyt tilini. Valitus joltain vastenmieliseltä homolta, jota moi kutsuu homoksi! Mutta välitänkö minä vittuakaan? Valitettavasti en!</w:t>
      </w:r>
    </w:p>
    <w:p>
      <w:r>
        <w:rPr>
          <w:b/>
          <w:u w:val="single"/>
        </w:rPr>
        <w:t xml:space="preserve">123419</w:t>
      </w:r>
    </w:p>
    <w:p>
      <w:r>
        <w:t xml:space="preserve">1. Oletan, että he unohtivat "teki yhteistyötä natsien kanssa", "myi oman kansansa natseille" ja sen, että Soros oli ylpeä siitä, että hän teki niin koko elämänsä ajan.   On hyvin selvää, kuka on liittoutunut kenenkin kanssa nykyään, älkää antako heidän päästä pälkähästä historian revidoinnin kanssa, äänestäkää nämä idiootit takaisin tuntemattomuuteen, jonne he kuuluvat.   Inhottava nainen.</w:t>
      </w:r>
    </w:p>
    <w:p>
      <w:r>
        <w:rPr>
          <w:b/>
          <w:u w:val="single"/>
        </w:rPr>
        <w:t xml:space="preserve">123420</w:t>
      </w:r>
    </w:p>
    <w:p>
      <w:r>
        <w:t xml:space="preserve">2.</w:t>
        <w:tab/>
        <w:t xml:space="preserve">Tämä kusipää on niin tyhmä. Vasemmisto on se, joka vaatii epäkohteliaisuutta ja on kipeä häviäjä.</w:t>
      </w:r>
    </w:p>
    <w:p>
      <w:r>
        <w:rPr>
          <w:b/>
          <w:u w:val="single"/>
        </w:rPr>
        <w:t xml:space="preserve">123421</w:t>
      </w:r>
    </w:p>
    <w:p>
      <w:r>
        <w:t xml:space="preserve">1.</w:t>
      </w:r>
    </w:p>
    <w:p>
      <w:r>
        <w:rPr>
          <w:b/>
          <w:u w:val="single"/>
        </w:rPr>
        <w:t xml:space="preserve">123422</w:t>
      </w:r>
    </w:p>
    <w:p>
      <w:r>
        <w:t xml:space="preserve">2.</w:t>
        <w:tab/>
        <w:t xml:space="preserve">Viimeksi näin jotain näin jälkeenjäänyttä, kun naapurini yritti kytkeä oman sähköisen poreammeensa.</w:t>
      </w:r>
    </w:p>
    <w:p>
      <w:r>
        <w:rPr>
          <w:b/>
          <w:u w:val="single"/>
        </w:rPr>
        <w:t xml:space="preserve">123423</w:t>
      </w:r>
    </w:p>
    <w:p>
      <w:r>
        <w:t xml:space="preserve">1. Tämä on yllätys. https://freebeacon.com/politics/scarborough-didnt-media-ask-dianne-feinsteins-staff-leaked-ford-letter/</w:t>
      </w:r>
    </w:p>
    <w:p>
      <w:r>
        <w:rPr>
          <w:b/>
          <w:u w:val="single"/>
        </w:rPr>
        <w:t xml:space="preserve">123424</w:t>
      </w:r>
    </w:p>
    <w:p>
      <w:r>
        <w:t xml:space="preserve">2.</w:t>
        <w:tab/>
        <w:t xml:space="preserve">Pitäisikö Feinsteinin laittaa se julkisuuteen riippumatta siitä, kuinka epämääräinen twat mielestäni ei ole sen kuin "leikkikentän juttelu", josta keskustellaan yliopistossa Dons.... Ja pohjimmiltaan yhtä lapsellinen kuin hän sanoi, hän sanoi, mutta enemmän hän sanoi, häntä kuunneltiin.</w:t>
      </w:r>
    </w:p>
    <w:p>
      <w:r>
        <w:rPr>
          <w:b/>
          <w:u w:val="single"/>
        </w:rPr>
        <w:t xml:space="preserve">123425</w:t>
      </w:r>
    </w:p>
    <w:p>
      <w:r>
        <w:t xml:space="preserve">1. #respect</w:t>
      </w:r>
    </w:p>
    <w:p>
      <w:r>
        <w:rPr>
          <w:b/>
          <w:u w:val="single"/>
        </w:rPr>
        <w:t xml:space="preserve">123426</w:t>
      </w:r>
    </w:p>
    <w:p>
      <w:r>
        <w:t xml:space="preserve">2.</w:t>
        <w:tab/>
        <w:t xml:space="preserve">Rakastan Tupacin tarinaa. 1- Vierailee syvällä etelässä. 2- Ampuu kaksi poliisia. 3- Ei istu vankilassa. 4- Menee New Yorkiin. 5 - Jenkki-ämmä syyttää häntä väärin perustein raiskauksesta. 6- Istuu siitä vankilassa. 7- Pääsee vapaaksi. 8- Murhattu neekerikollegan toimesta. Loppu.</w:t>
      </w:r>
    </w:p>
    <w:p>
      <w:r>
        <w:rPr>
          <w:b/>
          <w:u w:val="single"/>
        </w:rPr>
        <w:t xml:space="preserve">123427</w:t>
      </w:r>
    </w:p>
    <w:p>
      <w:r>
        <w:t xml:space="preserve">3.</w:t>
        <w:tab/>
        <w:tab/>
        <w:t xml:space="preserve">Kuka olikaan hänen tätinsä?  Cia nukke neekeri anteeksi</w:t>
      </w:r>
    </w:p>
    <w:p>
      <w:r>
        <w:rPr>
          <w:b/>
          <w:u w:val="single"/>
        </w:rPr>
        <w:t xml:space="preserve">123428</w:t>
      </w:r>
    </w:p>
    <w:p>
      <w:r>
        <w:t xml:space="preserve">1. Pelosi selittää "wrap up smear", joka on juuri sitä, mitä demokraatit tekivät Kavanaugh'lle: https://youtu.be/gv0anqwjFk4.</w:t>
      </w:r>
    </w:p>
    <w:p>
      <w:r>
        <w:rPr>
          <w:b/>
          <w:u w:val="single"/>
        </w:rPr>
        <w:t xml:space="preserve">123429</w:t>
      </w:r>
    </w:p>
    <w:p>
      <w:r>
        <w:t xml:space="preserve">2.</w:t>
        <w:tab/>
        <w:t xml:space="preserve">senkin kuivunut vanha mulkku Toivottavasti joku sinun neulanokkasi meksikolainen raiskasi tuon kuivuneen pimun</w:t>
      </w:r>
    </w:p>
    <w:p>
      <w:r>
        <w:rPr>
          <w:b/>
          <w:u w:val="single"/>
        </w:rPr>
        <w:t xml:space="preserve">123430</w:t>
      </w:r>
    </w:p>
    <w:p>
      <w:r>
        <w:t xml:space="preserve">1. neekeri @Magyarkebab</w:t>
      </w:r>
    </w:p>
    <w:p>
      <w:r>
        <w:rPr>
          <w:b/>
          <w:u w:val="single"/>
        </w:rPr>
        <w:t xml:space="preserve">123431</w:t>
      </w:r>
    </w:p>
    <w:p>
      <w:r>
        <w:t xml:space="preserve">1. Chuck Schumer sanoo, että Kavanaugh johti senaattia harhaan, vaikka itse asiassa se oli se nynny Crissy Ford, joka esitti senaatissa holtittomia väitteitä, joilla ei ole mitään vahvistusta ja joista ei ole koskaan tehnyt poliisiraporttia.   Chuck Schumerin pitäisi kuolla pahempaan kuolemaan kuin McCain.</w:t>
      </w:r>
    </w:p>
    <w:p>
      <w:r>
        <w:rPr>
          <w:b/>
          <w:u w:val="single"/>
        </w:rPr>
        <w:t xml:space="preserve">123432</w:t>
      </w:r>
    </w:p>
    <w:p>
      <w:r>
        <w:t xml:space="preserve">1. Tee se.</w:t>
      </w:r>
    </w:p>
    <w:p>
      <w:r>
        <w:rPr>
          <w:b/>
          <w:u w:val="single"/>
        </w:rPr>
        <w:t xml:space="preserve">123433</w:t>
      </w:r>
    </w:p>
    <w:p>
      <w:r>
        <w:t xml:space="preserve">2.</w:t>
        <w:tab/>
        <w:t xml:space="preserve">toivottavasti voitat PARDin. KOSKA HÄN ON TÄYSI IDIOOTTI JA TYPERÄ NEEKERIPASKIAINEN.</w:t>
      </w:r>
    </w:p>
    <w:p>
      <w:r>
        <w:rPr>
          <w:b/>
          <w:u w:val="single"/>
        </w:rPr>
        <w:t xml:space="preserve">123434</w:t>
      </w:r>
    </w:p>
    <w:p>
      <w:r>
        <w:t xml:space="preserve">3.</w:t>
        <w:tab/>
        <w:tab/>
        <w:t xml:space="preserve">james Olen järkyttynyt!</w:t>
      </w:r>
    </w:p>
    <w:p>
      <w:r>
        <w:rPr>
          <w:b/>
          <w:u w:val="single"/>
        </w:rPr>
        <w:t xml:space="preserve">123435</w:t>
      </w:r>
    </w:p>
    <w:p>
      <w:r>
        <w:t xml:space="preserve">4.</w:t>
        <w:tab/>
        <w:tab/>
        <w:t xml:space="preserve">järkyttynyt, mistä? TOTUUDESTA LOL.</w:t>
      </w:r>
    </w:p>
    <w:p>
      <w:r>
        <w:rPr>
          <w:b/>
          <w:u w:val="single"/>
        </w:rPr>
        <w:t xml:space="preserve">123436</w:t>
      </w:r>
    </w:p>
    <w:p>
      <w:r>
        <w:t xml:space="preserve">5.</w:t>
        <w:tab/>
        <w:tab/>
        <w:t xml:space="preserve">https://www.youtube.com/watch?v=Aay_XxMr1LM</w:t>
      </w:r>
    </w:p>
    <w:p>
      <w:r>
        <w:rPr>
          <w:b/>
          <w:u w:val="single"/>
        </w:rPr>
        <w:t xml:space="preserve">123437</w:t>
      </w:r>
    </w:p>
    <w:p>
      <w:r>
        <w:t xml:space="preserve">1. Collins ja Flake kannattivat. Manchin kyllä. Murkowski ei.</w:t>
      </w:r>
    </w:p>
    <w:p>
      <w:r>
        <w:rPr>
          <w:b/>
          <w:u w:val="single"/>
        </w:rPr>
        <w:t xml:space="preserve">123438</w:t>
      </w:r>
    </w:p>
    <w:p>
      <w:r>
        <w:t xml:space="preserve">2.</w:t>
        <w:tab/>
        <w:t xml:space="preserve">Vaikka Manchin saisi viime hetkellä kylmät jalat, tämä voi mennä oikein, jos ei tule lisää loikkauksia, kuten Murkowskin huora Reps. Miten on mahdollista, että osavaltiot, joiden nimi alkaa A-kirjaimella, tekevät jatkuvasti ongelmia... Alabama, Arizona ja nyt Alaska... se tuntuu olevan kirous.</w:t>
      </w:r>
    </w:p>
    <w:p>
      <w:r>
        <w:rPr>
          <w:b/>
          <w:u w:val="single"/>
        </w:rPr>
        <w:t xml:space="preserve">123439</w:t>
      </w:r>
    </w:p>
    <w:p>
      <w:r>
        <w:t xml:space="preserve">1. Ja kuka vittu sinä olet sanomaan meille, miten ajatella?  Presidentti Reaganilla olisi ollut paljon parempi presidenttikausi, jos hänellä ei olisi ollut varapresidenttinä v***tunutta uuskonservatiivista demonista hinttiä (George HW Bush).  Emme olisi tässä vitun tilanteessa, jossa olemme nyt, jos George W. Bush ei olisi halunnut päihittää isää George HW Bushilla, joka ei olisi saattanut loppuun Saddam Husseinin kanssa tekemäänsä työtä.</w:t>
      </w:r>
    </w:p>
    <w:p>
      <w:r>
        <w:rPr>
          <w:b/>
          <w:u w:val="single"/>
        </w:rPr>
        <w:t xml:space="preserve">123440</w:t>
      </w:r>
    </w:p>
    <w:p>
      <w:r>
        <w:t xml:space="preserve">2.</w:t>
        <w:tab/>
        <w:t xml:space="preserve">Älä edes aloita Bill Clintonista tai Barry Soetorosta (eli Barack Obamasta).  Meidän on suljettava sotilastukikohdat, joiden toiminnassa ei ole mitään järkeä. Meidän pitäisi olla huolissamme Kiinasta. Katson, mitä he tekevät laivastolleen. Se on IMO varsin hälyttävää.</w:t>
      </w:r>
    </w:p>
    <w:p>
      <w:r>
        <w:rPr>
          <w:b/>
          <w:u w:val="single"/>
        </w:rPr>
        <w:t xml:space="preserve">123441</w:t>
      </w:r>
    </w:p>
    <w:p>
      <w:r>
        <w:t xml:space="preserve">3.</w:t>
        <w:tab/>
        <w:t xml:space="preserve">Olen konservatiivi, en libertaari. On korkea aika lopettaa koko vitun maailman valvominen. Meillä ei ole siihen enää varaa. Miksi luulet, että alijäämä on niin helvetin suuri?  Kuinka monen amerikkalaisen on vielä kuoltava neokonservatiivisten ja uusliberalististen masturbaatiofantasioiden takia?  Haluan, että amerikkalaisten veronmaksajien rahat käytetään AMERIKKAAN, ei muuhun vitun maailmaan.</w:t>
      </w:r>
    </w:p>
    <w:p>
      <w:r>
        <w:rPr>
          <w:b/>
          <w:u w:val="single"/>
        </w:rPr>
        <w:t xml:space="preserve">123442</w:t>
      </w:r>
    </w:p>
    <w:p>
      <w:r>
        <w:t xml:space="preserve">1. Twitterin uusi sisältöpolitiikka kieltää ja rankaisee käyttäjiä, jotka epäinhimillistävät ryhmiä - kuten MS-13:ta tai islamia - vaikka he eivät puhuisikaan yksittäisistä henkilöistä.     Twitter puolustaa nyt roistoja. http://nationalistreview.net/2018/10/02/twitter-announces-extremely-restrictive-speech-rules-with-new-dehumanization-policy/</w:t>
      </w:r>
    </w:p>
    <w:p>
      <w:r>
        <w:rPr>
          <w:b/>
          <w:u w:val="single"/>
        </w:rPr>
        <w:t xml:space="preserve">123443</w:t>
      </w:r>
    </w:p>
    <w:p>
      <w:r>
        <w:t xml:space="preserve">2.</w:t>
        <w:tab/>
        <w:t xml:space="preserve">Twat on kuollut</w:t>
      </w:r>
    </w:p>
    <w:p>
      <w:r>
        <w:rPr>
          <w:b/>
          <w:u w:val="single"/>
        </w:rPr>
        <w:t xml:space="preserve">123444</w:t>
      </w:r>
    </w:p>
    <w:p>
      <w:r>
        <w:t xml:space="preserve">1. RT @Debber66: Tämä on TODELLA PAHAA sinulle, rakas! Olisit pitänyt pitää suusi kiinni &amp; avannut sen vain laulaaksesi !   Taylor Swift haukkuu Blackburnia Tennesseen demokraattien hyväksi ja rikkoo poliittisen hiljaisuuden https://kek.gg/u/KXZC.</w:t>
      </w:r>
    </w:p>
    <w:p>
      <w:r>
        <w:rPr>
          <w:b/>
          <w:u w:val="single"/>
        </w:rPr>
        <w:t xml:space="preserve">123445</w:t>
      </w:r>
    </w:p>
    <w:p>
      <w:r>
        <w:t xml:space="preserve">2.</w:t>
        <w:tab/>
        <w:t xml:space="preserve">Se kusipää on poissa BDM:stä.</w:t>
      </w:r>
    </w:p>
    <w:p>
      <w:r>
        <w:rPr>
          <w:b/>
          <w:u w:val="single"/>
        </w:rPr>
        <w:t xml:space="preserve">123446</w:t>
      </w:r>
    </w:p>
    <w:p>
      <w:r>
        <w:t xml:space="preserve">1. Jos olet tyytymätön maasi asioiden tilaan, otat asian puheeksi hallituksesi kanssa tai asetut itse ehdolle. Aloitat liikkeen. Et voi vain marssia toiseen maahan ja vaatia, että he päästävät sinut maahan, antavat sinun äänestää, maksavat kaiken terveydenhuoltosi, ruokasi, koulutuksesi ja asuntosi samalla kun sinä puserrat ulos viisi lasta lisää.   #BuildTheWall</w:t>
      </w:r>
    </w:p>
    <w:p>
      <w:r>
        <w:rPr>
          <w:b/>
          <w:u w:val="single"/>
        </w:rPr>
        <w:t xml:space="preserve">123447</w:t>
      </w:r>
    </w:p>
    <w:p>
      <w:r>
        <w:t xml:space="preserve">2.</w:t>
        <w:tab/>
        <w:t xml:space="preserve">"Sorrettu ei koskaan anna vapautta vapaaehtoisesti, vaan sorretun on vaadittava sitä."   Martin Luther King Jr</w:t>
      </w:r>
    </w:p>
    <w:p>
      <w:r>
        <w:rPr>
          <w:b/>
          <w:u w:val="single"/>
        </w:rPr>
        <w:t xml:space="preserve">123448</w:t>
      </w:r>
    </w:p>
    <w:p>
      <w:r>
        <w:t xml:space="preserve">3.</w:t>
        <w:tab/>
        <w:tab/>
        <w:t xml:space="preserve">MLK oli korruptoitunut neekerikopio...</w:t>
      </w:r>
    </w:p>
    <w:p>
      <w:r>
        <w:rPr>
          <w:b/>
          <w:u w:val="single"/>
        </w:rPr>
        <w:t xml:space="preserve">123449</w:t>
      </w:r>
    </w:p>
    <w:p>
      <w:r>
        <w:t xml:space="preserve">1. TOINEN TYPERÄ KOVAÄÄNINEN RASISTINEN NEEKERIÄMMÄ.  AIVAN KUTEN WHOOPY https://www.thegatewaypundit.com/2018/10/the-view-co-host-accuses-first-lady-melania-trump-of-being-president-trumps-mistress-video/</w:t>
      </w:r>
    </w:p>
    <w:p>
      <w:r>
        <w:rPr>
          <w:b/>
          <w:u w:val="single"/>
        </w:rPr>
        <w:t xml:space="preserve">123450</w:t>
      </w:r>
    </w:p>
    <w:p>
      <w:r>
        <w:t xml:space="preserve">1. Kuulin, että tämä oli hyvä paikka Twitteristä karkotetuille natseille. #myfirstpost</w:t>
      </w:r>
    </w:p>
    <w:p>
      <w:r>
        <w:rPr>
          <w:b/>
          <w:u w:val="single"/>
        </w:rPr>
        <w:t xml:space="preserve">123451</w:t>
      </w:r>
    </w:p>
    <w:p>
      <w:r>
        <w:t xml:space="preserve">2.</w:t>
        <w:tab/>
        <w:t xml:space="preserve">vihdoinkin kevork u man? kesti tarpeeksi kauan</w:t>
      </w:r>
    </w:p>
    <w:p>
      <w:r>
        <w:rPr>
          <w:b/>
          <w:u w:val="single"/>
        </w:rPr>
        <w:t xml:space="preserve">123452</w:t>
      </w:r>
    </w:p>
    <w:p>
      <w:r>
        <w:t xml:space="preserve">3.</w:t>
        <w:tab/>
        <w:tab/>
        <w:t xml:space="preserve">Yritin juuri avata uuden tilin puhtaalla sähköpostilla ja seitsemän välityspalvelimen takana, ja minua ei edelleenkään päästetty palvelemaan kuin neekeriä Alabaman lounastiskillä.</w:t>
      </w:r>
    </w:p>
    <w:p>
      <w:r>
        <w:rPr>
          <w:b/>
          <w:u w:val="single"/>
        </w:rPr>
        <w:t xml:space="preserve">123453</w:t>
      </w:r>
    </w:p>
    <w:p>
      <w:r>
        <w:t xml:space="preserve">1. Salainen nauhoite majurin kiusaamisesta joukkojensa kanssa TR:n vuoksi. Majuri jalkaväessä komentaa noin 100:n komppaniaa enemmän tai vähemmän. https://youtu.be/B3MxFubVXG8 https://youtu.be/B3MxFubVXG8</w:t>
      </w:r>
    </w:p>
    <w:p>
      <w:r>
        <w:rPr>
          <w:b/>
          <w:u w:val="single"/>
        </w:rPr>
        <w:t xml:space="preserve">123454</w:t>
      </w:r>
    </w:p>
    <w:p>
      <w:r>
        <w:t xml:space="preserve">2.</w:t>
        <w:tab/>
        <w:t xml:space="preserve">Tämä ei ole yllättävää. Kaikki, mitä korkeassa asemassa olevat ihmiset sanovat, on paskapuhetta. Kukaan ei sodi sananvapauden puolesta! LMFAO!!!  Yllättävää tässä on se, että Britanniassa on armeijan johdossa ihan vitun paskiaisia. He ovat juuri vetäneet leijonan verhon taakse ja paljastaneet vitun jälkeenjääneen kissanpennun.</w:t>
      </w:r>
    </w:p>
    <w:p>
      <w:r>
        <w:rPr>
          <w:b/>
          <w:u w:val="single"/>
        </w:rPr>
        <w:t xml:space="preserve">123455</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123456</w:t>
      </w:r>
    </w:p>
    <w:p>
      <w:r>
        <w:t xml:space="preserve">2.</w:t>
        <w:tab/>
        <w:t xml:space="preserve">Se, mitä meillä on, toimii hienosti. Emme tarvitse mitään muutoksia.</w:t>
      </w:r>
    </w:p>
    <w:p>
      <w:r>
        <w:rPr>
          <w:b/>
          <w:u w:val="single"/>
        </w:rPr>
        <w:t xml:space="preserve">123457</w:t>
      </w:r>
    </w:p>
    <w:p>
      <w:r>
        <w:t xml:space="preserve">3.</w:t>
        <w:tab/>
        <w:tab/>
        <w:t xml:space="preserve">@JohnLloydScharf U A FAGGOT BICH</w:t>
      </w:r>
    </w:p>
    <w:p>
      <w:r>
        <w:rPr>
          <w:b/>
          <w:u w:val="single"/>
        </w:rPr>
        <w:t xml:space="preserve">123458</w:t>
      </w:r>
    </w:p>
    <w:p>
      <w:r>
        <w:t xml:space="preserve">1. Valkoisen ylivallan kannattajilla on yhä turvallinen tila verkossa. Se on Discord: https://slate.com/technology/2018/10/discord-safe-space-white-supremacists.html?wpsrc=sh_all_dt_tw_ru via @slate.</w:t>
      </w:r>
    </w:p>
    <w:p>
      <w:r>
        <w:rPr>
          <w:b/>
          <w:u w:val="single"/>
        </w:rPr>
        <w:t xml:space="preserve">123459</w:t>
      </w:r>
    </w:p>
    <w:p>
      <w:r>
        <w:t xml:space="preserve">2.</w:t>
        <w:tab/>
        <w:t xml:space="preserve">Vieläkö Discordissa on jälkeenjääneitä ihmisiä?</w:t>
      </w:r>
    </w:p>
    <w:p>
      <w:r>
        <w:rPr>
          <w:b/>
          <w:u w:val="single"/>
        </w:rPr>
        <w:t xml:space="preserve">123460</w:t>
      </w:r>
    </w:p>
    <w:p>
      <w:r>
        <w:t xml:space="preserve">3.</w:t>
        <w:tab/>
        <w:tab/>
        <w:t xml:space="preserve">Luulen, että unohdit kirjautua alt-tilillesi.</w:t>
      </w:r>
    </w:p>
    <w:p>
      <w:r>
        <w:rPr>
          <w:b/>
          <w:u w:val="single"/>
        </w:rPr>
        <w:t xml:space="preserve">123461</w:t>
      </w:r>
    </w:p>
    <w:p>
      <w:r>
        <w:t xml:space="preserve">4.</w:t>
        <w:tab/>
        <w:tab/>
        <w:t xml:space="preserve">Mikrofoniosa ei toimi omalla kohdallani... Täytyy kai vaihtaa os uudempaan.  Sovelluksen versio lukitsee työpöytäni, kun poistun siitä.</w:t>
      </w:r>
    </w:p>
    <w:p>
      <w:r>
        <w:rPr>
          <w:b/>
          <w:u w:val="single"/>
        </w:rPr>
        <w:t xml:space="preserve">123462</w:t>
      </w:r>
    </w:p>
    <w:p>
      <w:r>
        <w:t xml:space="preserve">5.</w:t>
        <w:tab/>
        <w:tab/>
        <w:t xml:space="preserve">Toivon todella, että ei</w:t>
      </w:r>
    </w:p>
    <w:p>
      <w:r>
        <w:rPr>
          <w:b/>
          <w:u w:val="single"/>
        </w:rPr>
        <w:t xml:space="preserve">123463</w:t>
      </w:r>
    </w:p>
    <w:p>
      <w:r>
        <w:t xml:space="preserve">6.</w:t>
        <w:tab/>
        <w:tab/>
        <w:t xml:space="preserve">Pois discordista, tyhmät paskiaiset</w:t>
      </w:r>
    </w:p>
    <w:p>
      <w:r>
        <w:rPr>
          <w:b/>
          <w:u w:val="single"/>
        </w:rPr>
        <w:t xml:space="preserve">123464</w:t>
      </w:r>
    </w:p>
    <w:p>
      <w:r>
        <w:t xml:space="preserve">1. paska-liberaalit ovat todellisia rasisteja? vitun retard boomerit alkavat pilata tämän sivuston.</w:t>
      </w:r>
    </w:p>
    <w:p>
      <w:r>
        <w:rPr>
          <w:b/>
          <w:u w:val="single"/>
        </w:rPr>
        <w:t xml:space="preserve">123465</w:t>
      </w:r>
    </w:p>
    <w:p>
      <w:r>
        <w:t xml:space="preserve">1. Aina kun omistan valkoisen ylivallan kannattajia, he kaikki välittömästi downvotoivat viestejäni.  Aivan kuin "olemme tyhmiä, mutta ainakin voimme klikata näitä nappeja!".  Parasta on se, että silloin näkee, milloin omistan heidät, koska hetken aikaa ei tule downvoteja ja sitten tulee kahden päivän jakso downvoteja.  Sitten taas ei downvoteja.  Se on kuin kehitysvammaisuuden puurenkaat.</w:t>
      </w:r>
    </w:p>
    <w:p>
      <w:r>
        <w:rPr>
          <w:b/>
          <w:u w:val="single"/>
        </w:rPr>
        <w:t xml:space="preserve">123466</w:t>
      </w:r>
    </w:p>
    <w:p>
      <w:r>
        <w:t xml:space="preserve">2.</w:t>
        <w:tab/>
        <w:t xml:space="preserve">Miksi vihaat valkoisia ihmisiä niin paljon?   Johtuuko järjetön vihasi pääasiassa myrkyllisestä semitismistäsi, vai onko homoseksuaalisuutesi myös tekijä?   Ihan vain uteliaisuudesta.</w:t>
      </w:r>
    </w:p>
    <w:p>
      <w:r>
        <w:rPr>
          <w:b/>
          <w:u w:val="single"/>
        </w:rPr>
        <w:t xml:space="preserve">123467</w:t>
      </w:r>
    </w:p>
    <w:p>
      <w:r>
        <w:t xml:space="preserve">3.</w:t>
        <w:tab/>
        <w:tab/>
        <w:t xml:space="preserve">On virhe soveltaa valkoisten moraalia ja ajattelua ei-valkoisiin.  Juutalaisilla on geneettinen perintö loisrotuna, joka sisältää korruption ja rappeutumisen luonteenpiirteitä.  Se on kuin kysyisi neekeriltä, miksi lukeminen on niin turhauttavaa.</w:t>
      </w:r>
    </w:p>
    <w:p>
      <w:r>
        <w:rPr>
          <w:b/>
          <w:u w:val="single"/>
        </w:rPr>
        <w:t xml:space="preserve">123468</w:t>
      </w:r>
    </w:p>
    <w:p>
      <w:r>
        <w:t xml:space="preserve">4.</w:t>
        <w:tab/>
        <w:tab/>
        <w:tab/>
        <w:t xml:space="preserve">Korostan vain hänen lähes täydellistä itsetuntemuksen puutettaan.</w:t>
      </w:r>
    </w:p>
    <w:p>
      <w:r>
        <w:rPr>
          <w:b/>
          <w:u w:val="single"/>
        </w:rPr>
        <w:t xml:space="preserve">123469</w:t>
      </w:r>
    </w:p>
    <w:p>
      <w:r>
        <w:t xml:space="preserve">5.</w:t>
        <w:tab/>
        <w:tab/>
        <w:tab/>
        <w:t xml:space="preserve">Se on hyvä esimerkki muille, mutta jos yrität vakuuttaa punkin olemaan juomatta verta, se ei ole aikasi arvoista.  Se on se hyöty, että tällaisia asioita tehdään julkisesti.  Lisäksi hän käyttää aikaa tähän, eräänlaisena sosiaalisena lapsenvahtina.</w:t>
      </w:r>
    </w:p>
    <w:p>
      <w:r>
        <w:rPr>
          <w:b/>
          <w:u w:val="single"/>
        </w:rPr>
        <w:t xml:space="preserve">123470</w:t>
      </w:r>
    </w:p>
    <w:p>
      <w:r>
        <w:t xml:space="preserve">1. Aika sammuttaa Fox News, he toivat valehtelevan, Trumpia vihaavan hintin Shepin!</w:t>
      </w:r>
    </w:p>
    <w:p>
      <w:r>
        <w:rPr>
          <w:b/>
          <w:u w:val="single"/>
        </w:rPr>
        <w:t xml:space="preserve">123471</w:t>
      </w:r>
    </w:p>
    <w:p>
      <w:r>
        <w:t xml:space="preserve">2.</w:t>
        <w:tab/>
        <w:t xml:space="preserve">Sammutin ne vuosia sitten. Shep ja hänen aseidenvastainen paskapuheensa oli viimeinen pisara sen ihmisjahdin aikana Kaliforniassa muutama vuosi sitten.</w:t>
      </w:r>
    </w:p>
    <w:p>
      <w:r>
        <w:rPr>
          <w:b/>
          <w:u w:val="single"/>
        </w:rPr>
        <w:t xml:space="preserve">123472</w:t>
      </w:r>
    </w:p>
    <w:p>
      <w:r>
        <w:t xml:space="preserve">3.</w:t>
        <w:tab/>
        <w:tab/>
        <w:t xml:space="preserve">Tunnen erään, joka työskenteli Foxilla, ja hän sanoi olleensa useiden ylempien johtajien pehmo, ja siksi hän pitää työnsä.</w:t>
      </w:r>
    </w:p>
    <w:p>
      <w:r>
        <w:rPr>
          <w:b/>
          <w:u w:val="single"/>
        </w:rPr>
        <w:t xml:space="preserve">123473</w:t>
      </w:r>
    </w:p>
    <w:p>
      <w:r>
        <w:t xml:space="preserve">1. Kun on kyse uran edistämisestä $$$$$$$$$$$$$$$$$$$$$$$$$ elokuvissa, näyttelemisessä, mallina toimimisessa, laulamisessa, naiset näyttävät mielellään paljon dekolteitaan ja ihoa (tai avaavat jalkojaan sitä erityistä pääroolia varten) #feminazi #FeminismIsCancer #Dems #MRAs #redpilled #Kavanaugh #Trump #populism #MeToo #misandry #manosphere #gender #Hollywood</w:t>
      </w:r>
    </w:p>
    <w:p>
      <w:r>
        <w:rPr>
          <w:b/>
          <w:u w:val="single"/>
        </w:rPr>
        <w:t xml:space="preserve">123474</w:t>
      </w:r>
    </w:p>
    <w:p>
      <w:r>
        <w:t xml:space="preserve">2.</w:t>
        <w:tab/>
        <w:t xml:space="preserve">Ja shekeleistä he nussivat jokaista neekeriä ja jokaista juutalaista.</w:t>
      </w:r>
    </w:p>
    <w:p>
      <w:r>
        <w:rPr>
          <w:b/>
          <w:u w:val="single"/>
        </w:rPr>
        <w:t xml:space="preserve">123475</w:t>
      </w:r>
    </w:p>
    <w:p>
      <w:r>
        <w:t xml:space="preserve">1. Antifa, äärivasemmistolainen musta blokki -järjestö/ryhmä, joka meni täysin sekaisin Tarinan moraali: Älä koskaan mene täysin antiftardiksi https://www.youtube.com/watch?v=aH2lDSxhoN0</w:t>
      </w:r>
    </w:p>
    <w:p>
      <w:r>
        <w:rPr>
          <w:b/>
          <w:u w:val="single"/>
        </w:rPr>
        <w:t xml:space="preserve">123476</w:t>
      </w:r>
    </w:p>
    <w:p>
      <w:r>
        <w:t xml:space="preserve">1. https://www.tennessean.com/story/entertainment/music/2018/10/07/taylor-swift-bredesen-blackburn-senate-vote/1562054002/</w:t>
      </w:r>
    </w:p>
    <w:p>
      <w:r>
        <w:rPr>
          <w:b/>
          <w:u w:val="single"/>
        </w:rPr>
        <w:t xml:space="preserve">123477</w:t>
      </w:r>
    </w:p>
    <w:p>
      <w:r>
        <w:t xml:space="preserve">2.</w:t>
        <w:tab/>
        <w:t xml:space="preserve">Ei mikään yllätys, rikas sjw-paska</w:t>
      </w:r>
    </w:p>
    <w:p>
      <w:r>
        <w:rPr>
          <w:b/>
          <w:u w:val="single"/>
        </w:rPr>
        <w:t xml:space="preserve">123478</w:t>
      </w:r>
    </w:p>
    <w:p>
      <w:r>
        <w:t xml:space="preserve">1. #JobsNotMobs #MAGA #VoteRed</w:t>
      </w:r>
    </w:p>
    <w:p>
      <w:r>
        <w:rPr>
          <w:b/>
          <w:u w:val="single"/>
        </w:rPr>
        <w:t xml:space="preserve">123479</w:t>
      </w:r>
    </w:p>
    <w:p>
      <w:r>
        <w:t xml:space="preserve">2.</w:t>
        <w:tab/>
        <w:t xml:space="preserve">Tapa hakea neekeriääniä, joita et koskaan saa, konservetardi.....</w:t>
      </w:r>
    </w:p>
    <w:p>
      <w:r>
        <w:rPr>
          <w:b/>
          <w:u w:val="single"/>
        </w:rPr>
        <w:t xml:space="preserve">123480</w:t>
      </w:r>
    </w:p>
    <w:p>
      <w:r>
        <w:t xml:space="preserve">3.</w:t>
        <w:tab/>
        <w:tab/>
        <w:t xml:space="preserve">Libtard? Homojen rakastaja? Parempi lukea muut viestini, Will. Sinä olet se, joka työntää libtardien propagandaa, jossa Klan rinnastetaan Antifaan, ja kusipäistä "demokraatit ovat todellisia rasisteja" -meemiä. Vai oletko neekerirakkaus?</w:t>
      </w:r>
    </w:p>
    <w:p>
      <w:r>
        <w:rPr>
          <w:b/>
          <w:u w:val="single"/>
        </w:rPr>
        <w:t xml:space="preserve">123481</w:t>
      </w:r>
    </w:p>
    <w:p>
      <w:r>
        <w:t xml:space="preserve">1. "Tarpeettoman, keinotekoisen monimutkaisuuden käyttöönotto, valtavan monimutkaisten liikkuvien osien koneiston luominen sellaisten tehtävien suorittamiseksi, jotka olisi paljon parempi hoitaa rehellisen ja suoraviivaisen yksinkertaisuuden avulla: onko mikään ihme, että Rube Goldberg oli juutalainen?"    ~ Anonyymi</w:t>
      </w:r>
    </w:p>
    <w:p>
      <w:r>
        <w:rPr>
          <w:b/>
          <w:u w:val="single"/>
        </w:rPr>
        <w:t xml:space="preserve">123482</w:t>
      </w:r>
    </w:p>
    <w:p>
      <w:r>
        <w:t xml:space="preserve">1. Um, @SenCollins Miksi sinulla on ongelma totuuden kanssa?</w:t>
      </w:r>
    </w:p>
    <w:p>
      <w:r>
        <w:rPr>
          <w:b/>
          <w:u w:val="single"/>
        </w:rPr>
        <w:t xml:space="preserve">123483</w:t>
      </w:r>
    </w:p>
    <w:p>
      <w:r>
        <w:t xml:space="preserve">2.</w:t>
        <w:tab/>
        <w:t xml:space="preserve">Kaikki RINOSit vihaavat totuutta.  He ovat kuin demokraatteja. Vain pahempia.</w:t>
      </w:r>
    </w:p>
    <w:p>
      <w:r>
        <w:rPr>
          <w:b/>
          <w:u w:val="single"/>
        </w:rPr>
        <w:t xml:space="preserve">123484</w:t>
      </w:r>
    </w:p>
    <w:p>
      <w:r>
        <w:t xml:space="preserve">3.</w:t>
        <w:tab/>
        <w:tab/>
        <w:t xml:space="preserve">Niin, hän ja se homo Flake. Haluan johtajiksi kovia jätkiä, en Lilly-meduusoja.</w:t>
      </w:r>
    </w:p>
    <w:p>
      <w:r>
        <w:rPr>
          <w:b/>
          <w:u w:val="single"/>
        </w:rPr>
        <w:t xml:space="preserve">123485</w:t>
      </w:r>
    </w:p>
    <w:p>
      <w:r>
        <w:t xml:space="preserve">1. Siirtolaiskaravaanin vyöryessä Meksikon läpi kohti Yhdysvaltain rajaa Yhdysvaltain virkamiehet pohtivat, miten käsitellä ihmisjoukkoja, kun ne saapuvat ja vaativat pääsyä Luvattuun maahan. https://i.imgur.com/R4XS5S3.jpg https://kek.gg/u/9jpK.</w:t>
      </w:r>
    </w:p>
    <w:p>
      <w:r>
        <w:rPr>
          <w:b/>
          <w:u w:val="single"/>
        </w:rPr>
        <w:t xml:space="preserve">123486</w:t>
      </w:r>
    </w:p>
    <w:p>
      <w:r>
        <w:t xml:space="preserve">2.</w:t>
        <w:tab/>
        <w:t xml:space="preserve">M-2 Browning joka kilometrin välein, yhteenliitetyt tulialueet ja käsky ampua jokaista liikettä, ja välissä oli joukkueen kokoisia partioita, jotka kaikki olivat 18. ilmavoimien joukkojen kolmen yksikön, 101, 82, 10, toteuttamia.    Heille annetaan noin 30 000 ruumispussia.</w:t>
      </w:r>
    </w:p>
    <w:p>
      <w:r>
        <w:rPr>
          <w:b/>
          <w:u w:val="single"/>
        </w:rPr>
        <w:t xml:space="preserve">123487</w:t>
      </w:r>
    </w:p>
    <w:p>
      <w:r>
        <w:t xml:space="preserve">3.</w:t>
        <w:tab/>
        <w:tab/>
        <w:t xml:space="preserve">Lol @ punaniska fantasioita</w:t>
      </w:r>
    </w:p>
    <w:p>
      <w:r>
        <w:rPr>
          <w:b/>
          <w:u w:val="single"/>
        </w:rPr>
        <w:t xml:space="preserve">123488</w:t>
      </w:r>
    </w:p>
    <w:p>
      <w:r>
        <w:t xml:space="preserve">4.</w:t>
        <w:tab/>
        <w:tab/>
        <w:tab/>
        <w:t xml:space="preserve">Olen maalaisjuntti, mutta hei miten vain...</w:t>
      </w:r>
    </w:p>
    <w:p>
      <w:r>
        <w:rPr>
          <w:b/>
          <w:u w:val="single"/>
        </w:rPr>
        <w:t xml:space="preserve">123489</w:t>
      </w:r>
    </w:p>
    <w:p>
      <w:r>
        <w:t xml:space="preserve">1. Puhuin juuri Christopher Bollynin kanssa.   Aion käyttää paljon aikaa hänen suosittelemiensa materiaalien tutkimiseen ja todisteiden punnitsemiseen.   On aika nimetä juutalainen Israelin osallisuudessa 911-tapahtumaan!</w:t>
      </w:r>
    </w:p>
    <w:p>
      <w:r>
        <w:rPr>
          <w:b/>
          <w:u w:val="single"/>
        </w:rPr>
        <w:t xml:space="preserve">123490</w:t>
      </w:r>
    </w:p>
    <w:p>
      <w:r>
        <w:t xml:space="preserve">2.</w:t>
        <w:tab/>
        <w:t xml:space="preserve">Alkuperäinen suunnitelma oli tuhota George Washingtonin silta sekä Lincolnin ja Hollandin tunnelit.  Operaation tukikohta oli Fort Leessä, NJ. https://www.veteranstoday.com/2017/11/27/breakthrough-video-case-for-war-with-israel-over-9-11/.</w:t>
      </w:r>
    </w:p>
    <w:p>
      <w:r>
        <w:rPr>
          <w:b/>
          <w:u w:val="single"/>
        </w:rPr>
        <w:t xml:space="preserve">123491</w:t>
      </w:r>
    </w:p>
    <w:p>
      <w:r>
        <w:t xml:space="preserve">3.</w:t>
        <w:tab/>
        <w:tab/>
        <w:t xml:space="preserve">Kuka idiootti syyttäisi israelilaisia hätätilanteesta?!?  Lakatkaa juomasta IDIOOTTISTA KOOLAIDIA propagandistisen vihan propagandasta kokonaista kansaa kohtaan!!!! Olette menettäneet TÄYSIN kaiken uskottavuutenne tuleviin järkeviin kommentteihin, sillä nyt on selvää, että SINÄ... TARVITSET LÄÄKKEITÄ!!!</w:t>
      </w:r>
    </w:p>
    <w:p>
      <w:r>
        <w:rPr>
          <w:b/>
          <w:u w:val="single"/>
        </w:rPr>
        <w:t xml:space="preserve">123492</w:t>
      </w:r>
    </w:p>
    <w:p>
      <w:r>
        <w:t xml:space="preserve">4.</w:t>
        <w:tab/>
        <w:tab/>
        <w:tab/>
        <w:t xml:space="preserve">TUO SE KUSIPÄÄ!!! AH HA HA HA HA HA HA HA HA HA. VITUN IDIOOTTI VITUN NEEKERI RAKASTAVA PERSE APINA HOMO POIKA VITTU TARD - TUO SE!  PUUKOTAN JA LÄVISTÄN SINUT NOPEAMMIN KUIN VITTU!!!!  Ei... Minä sanon sinulle... Lyön vetoa, että voin puukottaa ja lyödä sinut nopeammin kuin sinä voit heittää minut ja räjäyttää minut!!!! TYTTÖPOIKA!</w:t>
      </w:r>
    </w:p>
    <w:p>
      <w:r>
        <w:rPr>
          <w:b/>
          <w:u w:val="single"/>
        </w:rPr>
        <w:t xml:space="preserve">123493</w:t>
      </w:r>
    </w:p>
    <w:p>
      <w:r>
        <w:t xml:space="preserve">1. Tämä "brittihomo" on paljon varakkaampi, onnellisempi ja älykkäämpi kuin sinä .... olet surullinen, tuntematon, kiihkoilija, joka ei ole hyödyttänyt ihmiskuntaa yhtään MITÄÄN !</w:t>
      </w:r>
    </w:p>
    <w:p>
      <w:r>
        <w:rPr>
          <w:b/>
          <w:u w:val="single"/>
        </w:rPr>
        <w:t xml:space="preserve">123494</w:t>
      </w:r>
    </w:p>
    <w:p>
      <w:r>
        <w:t xml:space="preserve">2.</w:t>
        <w:tab/>
        <w:t xml:space="preserve">@theSyndicate "Brittiläisen hintin lainaaminen. Seriously?" @HERALDofYAH @Screw-z-jews @blazinherb @Escoffier @mikesmom37 - Noiden neljän sanan perusteella sandy-atheisti on konKoKtoi järjettömän reBUTTalin, joka sisältää merkityksettömän sanan "bigot"- sisältää tiedon homojen varallisuudesta, onnellisuudesta ja älykkyydestä- ja päättyy isokirjaimilla kirjoitettuun "ei mitään".</w:t>
      </w:r>
    </w:p>
    <w:p>
      <w:r>
        <w:rPr>
          <w:b/>
          <w:u w:val="single"/>
        </w:rPr>
        <w:t xml:space="preserve">123495</w:t>
      </w:r>
    </w:p>
    <w:p>
      <w:r>
        <w:t xml:space="preserve">3.</w:t>
        <w:tab/>
        <w:tab/>
        <w:t xml:space="preserve">@mark_luke Tämä brittiläinen hintti voi olla varakas, mutta siellä, minne hän on menossa, hänen rahansa eivät auta häntä yhtään. Itse asiassa se on esteenä.</w:t>
      </w:r>
    </w:p>
    <w:p>
      <w:r>
        <w:rPr>
          <w:b/>
          <w:u w:val="single"/>
        </w:rPr>
        <w:t xml:space="preserve">123496</w:t>
      </w:r>
    </w:p>
    <w:p>
      <w:r>
        <w:t xml:space="preserve">1. Hei hei.. Ho ho..  Paavin on mentävä...</w:t>
      </w:r>
    </w:p>
    <w:p>
      <w:r>
        <w:rPr>
          <w:b/>
          <w:u w:val="single"/>
        </w:rPr>
        <w:t xml:space="preserve">123497</w:t>
      </w:r>
    </w:p>
    <w:p>
      <w:r>
        <w:t xml:space="preserve">2.</w:t>
        <w:tab/>
        <w:t xml:space="preserve">Vitut jälkeenjääneestä Poopista.</w:t>
      </w:r>
    </w:p>
    <w:p>
      <w:r>
        <w:rPr>
          <w:b/>
          <w:u w:val="single"/>
        </w:rPr>
        <w:t xml:space="preserve">123498</w:t>
      </w:r>
    </w:p>
    <w:p>
      <w:r>
        <w:t xml:space="preserve">1. FAGGOT</w:t>
      </w:r>
    </w:p>
    <w:p>
      <w:r>
        <w:rPr>
          <w:b/>
          <w:u w:val="single"/>
        </w:rPr>
        <w:t xml:space="preserve">123499</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123500</w:t>
      </w:r>
    </w:p>
    <w:p>
      <w:r>
        <w:t xml:space="preserve">2.</w:t>
        <w:tab/>
        <w:t xml:space="preserve">Wow!!!!!  Syyria näyttää tietä.  Kuinka moni äänestäjä on oikeasti käynyt Lähi-idässä?  Veikkaan, ettei moni.  Vietin siellä 3 vuotta välivuosia ja Israel on ainoa paikka, joka muistuttaa läheisesti Yhdysvaltoja.  Yksikään amerikkalainen ei pidä muista vaihtoehdoista.</w:t>
      </w:r>
    </w:p>
    <w:p>
      <w:r>
        <w:rPr>
          <w:b/>
          <w:u w:val="single"/>
        </w:rPr>
        <w:t xml:space="preserve">123501</w:t>
      </w:r>
    </w:p>
    <w:p>
      <w:r>
        <w:t xml:space="preserve">3.</w:t>
        <w:tab/>
        <w:tab/>
        <w:t xml:space="preserve">Kyllä Joel. He valehtelevat perseelleen, kuten totesin kyselyssä. He paskantaisivat itsensä islamilaisten ympäröimänä. Ainakin monet israelilaiset näyttävät valkoisilta lol</w:t>
      </w:r>
    </w:p>
    <w:p>
      <w:r>
        <w:rPr>
          <w:b/>
          <w:u w:val="single"/>
        </w:rPr>
        <w:t xml:space="preserve">123502</w:t>
      </w:r>
    </w:p>
    <w:p>
      <w:r>
        <w:t xml:space="preserve">4.</w:t>
        <w:tab/>
        <w:tab/>
        <w:tab/>
        <w:t xml:space="preserve">Monet iranilaiset ovat itse asiassa valkoihoisia, mikä typerä juttu. Juutalaiset vain varastivat eurooppalaista verta.</w:t>
      </w:r>
    </w:p>
    <w:p>
      <w:r>
        <w:rPr>
          <w:b/>
          <w:u w:val="single"/>
        </w:rPr>
        <w:t xml:space="preserve">123503</w:t>
      </w:r>
    </w:p>
    <w:p>
      <w:r>
        <w:t xml:space="preserve">5.</w:t>
        <w:tab/>
        <w:tab/>
        <w:tab/>
        <w:tab/>
        <w:t xml:space="preserve">Nopeasti katsomalla, siinä sanotaan, että Mohammed syntyi Mekassa (en usko sitä sellaisenaan) ja että hänen perheensä oli kotoisin Hejazista, joka on läntistä Saudi-Arabiaa Niilin varrella. Hän ei siis todellakaan ollut kotoisin Iranista tai persiasta.</w:t>
      </w:r>
    </w:p>
    <w:p>
      <w:r>
        <w:rPr>
          <w:b/>
          <w:u w:val="single"/>
        </w:rPr>
        <w:t xml:space="preserve">123504</w:t>
      </w:r>
    </w:p>
    <w:p>
      <w:r>
        <w:t xml:space="preserve">6.</w:t>
        <w:tab/>
        <w:tab/>
        <w:tab/>
        <w:tab/>
        <w:tab/>
        <w:t xml:space="preserve">Islam alkoi Arabiasta.</w:t>
      </w:r>
    </w:p>
    <w:p>
      <w:r>
        <w:rPr>
          <w:b/>
          <w:u w:val="single"/>
        </w:rPr>
        <w:t xml:space="preserve">123505</w:t>
      </w:r>
    </w:p>
    <w:p>
      <w:r>
        <w:t xml:space="preserve">7.</w:t>
        <w:tab/>
        <w:tab/>
        <w:tab/>
        <w:tab/>
        <w:tab/>
        <w:tab/>
        <w:t xml:space="preserve">En ole iloinen siitä, että arjalaiset harjoittavat islamia, mutta se on heidän maansa, ja todellinen uhka heille ei ole heidän oma uskonnollinen kumouksellisuutensa, vaan juutalaiset, jotka haluavat tuhota heidät, koska heidän on nähtävä persialaiset hävitettävän maan päältä ennen kuin he ovat tyytyväisiä. He ovat hyvä liittolainen valkoisten kansanmurhaa ajavia ihmisiä vastaan, kun he asuvat omassa maassaan.</w:t>
      </w:r>
    </w:p>
    <w:p>
      <w:r>
        <w:rPr>
          <w:b/>
          <w:u w:val="single"/>
        </w:rPr>
        <w:t xml:space="preserve">123506</w:t>
      </w:r>
    </w:p>
    <w:p>
      <w:r>
        <w:t xml:space="preserve">8.</w:t>
        <w:tab/>
        <w:tab/>
        <w:tab/>
        <w:tab/>
        <w:tab/>
        <w:tab/>
        <w:tab/>
        <w:t xml:space="preserve">Israelilla on ollut ydinaseita vuosikymmeniä. Ei ongelmia. Haluatko nähdä Iranin ydinaseineen?</w:t>
      </w:r>
    </w:p>
    <w:p>
      <w:r>
        <w:rPr>
          <w:b/>
          <w:u w:val="single"/>
        </w:rPr>
        <w:t xml:space="preserve">123507</w:t>
      </w:r>
    </w:p>
    <w:p>
      <w:r>
        <w:t xml:space="preserve">9.</w:t>
        <w:tab/>
        <w:tab/>
        <w:tab/>
        <w:tab/>
        <w:tab/>
        <w:tab/>
        <w:tab/>
        <w:tab/>
        <w:t xml:space="preserve">@Titanic_Britain_Author Iranilla on ydinaseita? - Oletko koskaan kuullut SCO:sta, Joann? Venäjä &amp; Kiina ovat Iranin kauppakumppaneita &amp; heillä on MAD w/ Iran. Iran ei tarvitse tai halua ydinaseita. OTOH... ( VAHVISTETTU Syyrian hallitus ) ISRAELI / ISIS-joukot käyttivät TAKTISIA YDINASEITA SYRIASSA https://www.youtube.com/watch?v=TsytyKlQuKM https://www.youtube.com/watch?v=TsytyKlQuKM</w:t>
      </w:r>
    </w:p>
    <w:p>
      <w:r>
        <w:rPr>
          <w:b/>
          <w:u w:val="single"/>
        </w:rPr>
        <w:t xml:space="preserve">123508</w:t>
      </w:r>
    </w:p>
    <w:p>
      <w:r>
        <w:t xml:space="preserve">10.</w:t>
        <w:tab/>
        <w:tab/>
        <w:tab/>
        <w:tab/>
        <w:tab/>
        <w:tab/>
        <w:tab/>
        <w:tab/>
        <w:tab/>
        <w:t xml:space="preserve">Senkin hullu. Uskot mitä tahansa. Tuo ei ole ydinräjähdys Damaskoksen lähellä. Ydinräjähdykset luovat sähkömagneettisia pulsseja, jotka tuhoavat sähköverkkoja. Damaskoksen valot palavat edelleen.</w:t>
      </w:r>
    </w:p>
    <w:p>
      <w:r>
        <w:rPr>
          <w:b/>
          <w:u w:val="single"/>
        </w:rPr>
        <w:t xml:space="preserve">123509</w:t>
      </w:r>
    </w:p>
    <w:p>
      <w:r>
        <w:t xml:space="preserve">11.</w:t>
        <w:tab/>
        <w:tab/>
        <w:tab/>
        <w:tab/>
        <w:tab/>
        <w:tab/>
        <w:tab/>
        <w:tab/>
        <w:tab/>
        <w:tab/>
        <w:t xml:space="preserve">En odottanut sinun myöntävän sitä, Joann. Se vaatisi sinulta rehellisyyttä ja rehellisyyttä. Sellaisia inhimillisiä ominaisuuksia sinulta puuttuu runsaasti. - Ydiniskut! Israel ampui Syyriaa neljännen kerran! Ydiniskut! Homs on neljäs! https://johnkettler.com/nuclear-strikes-syria-nuked-fourth-time/</w:t>
      </w:r>
    </w:p>
    <w:p>
      <w:r>
        <w:rPr>
          <w:b/>
          <w:u w:val="single"/>
        </w:rPr>
        <w:t xml:space="preserve">123510</w:t>
      </w:r>
    </w:p>
    <w:p>
      <w:r>
        <w:t xml:space="preserve">12.</w:t>
        <w:tab/>
        <w:tab/>
        <w:tab/>
        <w:tab/>
        <w:tab/>
        <w:tab/>
        <w:tab/>
        <w:tab/>
        <w:tab/>
        <w:tab/>
        <w:tab/>
        <w:t xml:space="preserve">HaHa Ei tarvitse myöntää sitä, kaveri. Israel tai ISIS ei käyttänyt ydinaseita Syyriassa. Se olisi ollut kaikkialla uutisissa. YK olisi mukana. Kriisikeskustelut globaalisti. Miten ISIS teki tämän? Voisivatko he iskeä Eurooppaan? Rauhoittukaa ja katsokaa muita suuria ei-ydinräjähdyksiä. Ne ovat samanlaisia kuin sinun esimerkkisi.</w:t>
      </w:r>
    </w:p>
    <w:p>
      <w:r>
        <w:rPr>
          <w:b/>
          <w:u w:val="single"/>
        </w:rPr>
        <w:t xml:space="preserve">123511</w:t>
      </w:r>
    </w:p>
    <w:p>
      <w:r>
        <w:t xml:space="preserve">13.</w:t>
        <w:tab/>
        <w:tab/>
        <w:tab/>
        <w:tab/>
        <w:tab/>
        <w:tab/>
        <w:tab/>
        <w:tab/>
        <w:tab/>
        <w:tab/>
        <w:tab/>
        <w:tab/>
        <w:t xml:space="preserve">Kaikkialla MISSÄ "uutisissa"? Tarkoitatteko juutalaisten terrorismin MUKAUTTAJIA? Juutalaisten omistamat tiedotusvälineet? Siitä kerrottiin joka kerta, kun se tapahtui muissa kuin juutalaisten omistamissa tiedotusvälineissä, joilla ei ollut mitään syytä peitellä sitä. https://www.youtube.com/watch?v=pph4JTbNQXA.</w:t>
      </w:r>
    </w:p>
    <w:p>
      <w:r>
        <w:rPr>
          <w:b/>
          <w:u w:val="single"/>
        </w:rPr>
        <w:t xml:space="preserve">123512</w:t>
      </w:r>
    </w:p>
    <w:p>
      <w:r>
        <w:t xml:space="preserve">14.</w:t>
        <w:tab/>
        <w:tab/>
        <w:tab/>
        <w:tab/>
        <w:tab/>
        <w:tab/>
        <w:tab/>
        <w:tab/>
        <w:tab/>
        <w:tab/>
        <w:tab/>
        <w:tab/>
        <w:tab/>
        <w:t xml:space="preserve">Jumalan tähden. Jos juutalaismedia olisi peitellyt 4 ydinräjähdystä Syyriassa, he olisivat peitelleet 2 lentokonetta, jotka lentävät rakennuksiin New Yorkissa. Lakkaa olemasta vihainen lol</w:t>
      </w:r>
    </w:p>
    <w:p>
      <w:r>
        <w:rPr>
          <w:b/>
          <w:u w:val="single"/>
        </w:rPr>
        <w:t xml:space="preserve">123513</w:t>
      </w:r>
    </w:p>
    <w:p>
      <w:r>
        <w:t xml:space="preserve">15.</w:t>
        <w:tab/>
        <w:tab/>
        <w:tab/>
        <w:tab/>
        <w:tab/>
        <w:tab/>
        <w:tab/>
        <w:tab/>
        <w:tab/>
        <w:tab/>
        <w:tab/>
        <w:tab/>
        <w:tab/>
        <w:tab/>
        <w:t xml:space="preserve">Minusta näyttää siltä, että he peittelivät sen. Syytettiinkö syyllistä Israelia 911:stä? Virkistäkää muistiani. http://www.informationclearinghouse.info/article35769.htm Ei-juutalaisten omistamat tiedotusvälineet raportoivat asioista, joita juutalaisten terrorismin rikoskumppani peittelee.</w:t>
      </w:r>
    </w:p>
    <w:p>
      <w:r>
        <w:rPr>
          <w:b/>
          <w:u w:val="single"/>
        </w:rPr>
        <w:t xml:space="preserve">123514</w:t>
      </w:r>
    </w:p>
    <w:p>
      <w:r>
        <w:t xml:space="preserve">16.</w:t>
        <w:tab/>
        <w:tab/>
        <w:tab/>
        <w:tab/>
        <w:tab/>
        <w:tab/>
        <w:tab/>
        <w:tab/>
        <w:tab/>
        <w:tab/>
        <w:tab/>
        <w:tab/>
        <w:tab/>
        <w:tab/>
        <w:tab/>
        <w:t xml:space="preserve">Tarkoitan, että se peitettiin kuin sitä ei olisi koskaan tapahtunutkaan. Samoin kuin sanotte juutalaismedian peitelleen 4 ydinräjähdystä Syyriassa lol</w:t>
      </w:r>
    </w:p>
    <w:p>
      <w:r>
        <w:rPr>
          <w:b/>
          <w:u w:val="single"/>
        </w:rPr>
        <w:t xml:space="preserve">123515</w:t>
      </w:r>
    </w:p>
    <w:p>
      <w:r>
        <w:t xml:space="preserve">17.</w:t>
        <w:tab/>
        <w:tab/>
        <w:tab/>
        <w:tab/>
        <w:tab/>
        <w:tab/>
        <w:tab/>
        <w:tab/>
        <w:tab/>
        <w:tab/>
        <w:tab/>
        <w:tab/>
        <w:tab/>
        <w:tab/>
        <w:tab/>
        <w:tab/>
        <w:t xml:space="preserve">Katynin verilöylyn peittely. Opi siitä tai joudut uuniin.</w:t>
      </w:r>
    </w:p>
    <w:p>
      <w:r>
        <w:rPr>
          <w:b/>
          <w:u w:val="single"/>
        </w:rPr>
        <w:t xml:space="preserve">123516</w:t>
      </w:r>
    </w:p>
    <w:p>
      <w:r>
        <w:t xml:space="preserve">18.</w:t>
        <w:tab/>
        <w:tab/>
        <w:tab/>
        <w:tab/>
        <w:tab/>
        <w:tab/>
        <w:tab/>
        <w:tab/>
        <w:tab/>
        <w:tab/>
        <w:tab/>
        <w:tab/>
        <w:tab/>
        <w:tab/>
        <w:tab/>
        <w:tab/>
        <w:tab/>
        <w:t xml:space="preserve">Sitä ei ole peitetty. Me kaikki TIEDÄMME siitä. Siitä on tehty elokuva. Soita Katyn yllättäen :)</w:t>
      </w:r>
    </w:p>
    <w:p>
      <w:r>
        <w:rPr>
          <w:b/>
          <w:u w:val="single"/>
        </w:rPr>
        <w:t xml:space="preserve">123517</w:t>
      </w:r>
    </w:p>
    <w:p>
      <w:r>
        <w:t xml:space="preserve">19.</w:t>
        <w:tab/>
        <w:tab/>
        <w:tab/>
        <w:tab/>
        <w:tab/>
        <w:tab/>
        <w:tab/>
        <w:tab/>
        <w:tab/>
        <w:tab/>
        <w:tab/>
        <w:tab/>
        <w:tab/>
        <w:tab/>
        <w:tab/>
        <w:tab/>
        <w:tab/>
        <w:tab/>
        <w:t xml:space="preserve">Niin, sitä salattiin ja syytettiin Saksaa vuoteen 1990 asti, kusipää.   Jättäisin sinut maahan makaamaan ja haukkomaan viimeistä henkeäsi, jos sanoisit minulle noin IRL.    *varoitus*</w:t>
      </w:r>
    </w:p>
    <w:p>
      <w:r>
        <w:rPr>
          <w:b/>
          <w:u w:val="single"/>
        </w:rPr>
        <w:t xml:space="preserve">123518</w:t>
      </w:r>
    </w:p>
    <w:p>
      <w:r>
        <w:t xml:space="preserve">20.</w:t>
        <w:tab/>
        <w:tab/>
        <w:tab/>
        <w:tab/>
        <w:tab/>
        <w:tab/>
        <w:tab/>
        <w:tab/>
        <w:tab/>
        <w:tab/>
        <w:tab/>
        <w:tab/>
        <w:tab/>
        <w:tab/>
        <w:tab/>
        <w:tab/>
        <w:tab/>
        <w:tab/>
        <w:tab/>
        <w:t xml:space="preserve">Mikä hätänä, Winifred? Neuvostoliitto salasi monia asioita. Niitä ei ole peitelty nyt, koiran paskat. Olet vain osoittanut, että asioita voidaan peitellä. Verilöyly metsässä on yksi asia. Neljä ydinräjähdystä Syyriassa on toinen asia.   Ja sinulla on vaikeuksia tehdä mitään, kun vasarani on kallopäähineessäsi.   Varoitus :)</w:t>
      </w:r>
    </w:p>
    <w:p>
      <w:r>
        <w:rPr>
          <w:b/>
          <w:u w:val="single"/>
        </w:rPr>
        <w:t xml:space="preserve">123519</w:t>
      </w:r>
    </w:p>
    <w:p>
      <w:r>
        <w:t xml:space="preserve">1. MIKSI TÄMÄ KUSIPÄÄ ON YHÄ YHDYSVALLOISSA ......................... https://www.realclearpolitics.com/video/2017/07/06/linda_sarsour_asks_muslims_to_form_jihad_against_trump_not_to_assimilate.html https://www.realclearpolitics.com/video/2017/07/06/linda_sarsour_asks_muslims_to_form_jihad_against_trump_not_to_assimilate.html</w:t>
      </w:r>
    </w:p>
    <w:p>
      <w:r>
        <w:rPr>
          <w:b/>
          <w:u w:val="single"/>
        </w:rPr>
        <w:t xml:space="preserve">123520</w:t>
      </w:r>
    </w:p>
    <w:p>
      <w:r>
        <w:t xml:space="preserve">2.</w:t>
        <w:tab/>
        <w:t xml:space="preserve">https://amgreatness.com/2018/10/08/dems-midterm-message-white-women-are-rape-apologists/</w:t>
      </w:r>
    </w:p>
    <w:p>
      <w:r>
        <w:rPr>
          <w:b/>
          <w:u w:val="single"/>
        </w:rPr>
        <w:t xml:space="preserve">123521</w:t>
      </w:r>
    </w:p>
    <w:p>
      <w:r>
        <w:t xml:space="preserve">1. NatSocs! Miksi kapitalismi toimii, jos sen eteen ponnistellaan. Kaverini Janen poika. 26. Jätti koulun kesken 18-vuotiaana. Ei opiskellut. Opiskeli web-kehitystä 14-vuotiaana. Ansaitsee nyt 60 000 puntaa Lontoossa web-kehittäjänä suuressa luksusloma-alan yrityksessä. Nyt komennuksella Delhissä 10 päivää kouluttamassa intialaisia IT-poikia. Huippuhotelli, hyvää ruokaa, kaikki kulut maksettu. Ja hän on homo, vain ärsyttääkseen sinua lisää. lol.</w:t>
      </w:r>
    </w:p>
    <w:p>
      <w:r>
        <w:rPr>
          <w:b/>
          <w:u w:val="single"/>
        </w:rPr>
        <w:t xml:space="preserve">123522</w:t>
      </w:r>
    </w:p>
    <w:p>
      <w:r>
        <w:t xml:space="preserve">2.</w:t>
        <w:tab/>
        <w:t xml:space="preserve">lakkaa olemasta reddit-homo</w:t>
      </w:r>
    </w:p>
    <w:p>
      <w:r>
        <w:rPr>
          <w:b/>
          <w:u w:val="single"/>
        </w:rPr>
        <w:t xml:space="preserve">123523</w:t>
      </w:r>
    </w:p>
    <w:p>
      <w:r>
        <w:t xml:space="preserve">3.</w:t>
        <w:tab/>
        <w:tab/>
        <w:t xml:space="preserve">Hanki töitä, senkin laiska pummi.</w:t>
      </w:r>
    </w:p>
    <w:p>
      <w:r>
        <w:rPr>
          <w:b/>
          <w:u w:val="single"/>
        </w:rPr>
        <w:t xml:space="preserve">123524</w:t>
      </w:r>
    </w:p>
    <w:p>
      <w:r>
        <w:t xml:space="preserve">1. Ainoa ero amerikkalaisen äänestyksen ja PowerBallin pelaamisen välillä on se, että jos voitat lotossa, isännät eivät kiellä voittoasi, käske sinua painumaan helvettiin, anna naamioituneiden kätyrien hyökätä kimppuusi ja heitä sitten vankilaan, koska puolustit itseäsi heitä vastaan.</w:t>
      </w:r>
    </w:p>
    <w:p>
      <w:r>
        <w:rPr>
          <w:b/>
          <w:u w:val="single"/>
        </w:rPr>
        <w:t xml:space="preserve">123525</w:t>
      </w:r>
    </w:p>
    <w:p>
      <w:r>
        <w:t xml:space="preserve">2.</w:t>
        <w:tab/>
        <w:t xml:space="preserve">Saatko nykyään paljon seksiä, vai onko Heimbach aina ensin.</w:t>
      </w:r>
    </w:p>
    <w:p>
      <w:r>
        <w:rPr>
          <w:b/>
          <w:u w:val="single"/>
        </w:rPr>
        <w:t xml:space="preserve">123526</w:t>
      </w:r>
    </w:p>
    <w:p>
      <w:r>
        <w:t xml:space="preserve">3.</w:t>
        <w:tab/>
        <w:tab/>
        <w:t xml:space="preserve">Viekää muh dik-paskanjauhanta takaisin Daily Wigger -foorumille, jonne se kuuluu.</w:t>
      </w:r>
    </w:p>
    <w:p>
      <w:r>
        <w:rPr>
          <w:b/>
          <w:u w:val="single"/>
        </w:rPr>
        <w:t xml:space="preserve">123527</w:t>
      </w:r>
    </w:p>
    <w:p>
      <w:r>
        <w:t xml:space="preserve">1. #IStandWithIsrael</w:t>
      </w:r>
    </w:p>
    <w:p>
      <w:r>
        <w:rPr>
          <w:b/>
          <w:u w:val="single"/>
        </w:rPr>
        <w:t xml:space="preserve">123528</w:t>
      </w:r>
    </w:p>
    <w:p>
      <w:r>
        <w:t xml:space="preserve">2.</w:t>
        <w:tab/>
        <w:t xml:space="preserve">Vitun rappeutunut homo, joka rakastaa juutalaisia... Jep, JOKA JOKA JOKAINEN KERTA!</w:t>
      </w:r>
    </w:p>
    <w:p>
      <w:r>
        <w:rPr>
          <w:b/>
          <w:u w:val="single"/>
        </w:rPr>
        <w:t xml:space="preserve">123529</w:t>
      </w:r>
    </w:p>
    <w:p>
      <w:r>
        <w:t xml:space="preserve">3.</w:t>
        <w:tab/>
        <w:tab/>
        <w:t xml:space="preserve">@IsaacBaranoff Sinun on parempi pysyä homosarjakuvissa, historia ei ole sinun juttusi.</w:t>
      </w:r>
    </w:p>
    <w:p>
      <w:r>
        <w:rPr>
          <w:b/>
          <w:u w:val="single"/>
        </w:rPr>
        <w:t xml:space="preserve">123530</w:t>
      </w:r>
    </w:p>
    <w:p>
      <w:r>
        <w:t xml:space="preserve">1. Ainoa neekeriä pahempi asia?  A. Homo neekeri http://www.post-gazette.com/news/state/2018/10/22/Racial-tension-divides-Pennsylvania-Bridgeport-Mark-Barbee-black-openly-gay-mayor-election/stories/201810220092</w:t>
      </w:r>
    </w:p>
    <w:p>
      <w:r>
        <w:rPr>
          <w:b/>
          <w:u w:val="single"/>
        </w:rPr>
        <w:t xml:space="preserve">123531</w:t>
      </w:r>
    </w:p>
    <w:p>
      <w:r>
        <w:t xml:space="preserve">1. juutalaiset ovat rotu, ääliö.</w:t>
      </w:r>
    </w:p>
    <w:p>
      <w:r>
        <w:rPr>
          <w:b/>
          <w:u w:val="single"/>
        </w:rPr>
        <w:t xml:space="preserve">123532</w:t>
      </w:r>
    </w:p>
    <w:p>
      <w:r>
        <w:t xml:space="preserve">1. Genetiikan tutkijat ovat osoittaneet, että rotujen DNA:ssa on alle 6 prosentin eroavaisuudet. Joten "päärotusi" DNA on vähintään 94% TÄYSIN samanlaista kuin afrikkalaisten!!!!   Ihanaa iltaa!</w:t>
      </w:r>
    </w:p>
    <w:p>
      <w:r>
        <w:rPr>
          <w:b/>
          <w:u w:val="single"/>
        </w:rPr>
        <w:t xml:space="preserve">123533</w:t>
      </w:r>
    </w:p>
    <w:p>
      <w:r>
        <w:t xml:space="preserve">2.</w:t>
        <w:tab/>
        <w:t xml:space="preserve">Kuulostaa juutalaiselta paskapuheelta, mutta okei.  👌</w:t>
      </w:r>
    </w:p>
    <w:p>
      <w:r>
        <w:rPr>
          <w:b/>
          <w:u w:val="single"/>
        </w:rPr>
        <w:t xml:space="preserve">123534</w:t>
      </w:r>
    </w:p>
    <w:p>
      <w:r>
        <w:t xml:space="preserve">3.</w:t>
        <w:tab/>
        <w:tab/>
        <w:t xml:space="preserve">Tietenkin se on juutalaisten paskapuhetta. Taas yksi vanha juutalaisten valhe. "Olemme kaikki afrikkalaisia" hahahahaha joo okei! Minä ja Saharan eteläpuolinen afrikkalainen olemme samanlaisia hahahahaha GTFO ! Älkää kuunnelko Obia, hän on pelkkä homo, joka yrittää taistella väistämätöntä vastaan (ihmiset heräävät juutalaisten pahuuteen).</w:t>
      </w:r>
    </w:p>
    <w:p>
      <w:r>
        <w:rPr>
          <w:b/>
          <w:u w:val="single"/>
        </w:rPr>
        <w:t xml:space="preserve">123535</w:t>
      </w:r>
    </w:p>
    <w:p>
      <w:r>
        <w:t xml:space="preserve">1. Dorsey on aidsia sairastava juutalainen hintti. Sanoisin, että kaasuttakaa hänet, mutta AIDS tappaa hänet jo nyt.</w:t>
      </w:r>
    </w:p>
    <w:p>
      <w:r>
        <w:rPr>
          <w:b/>
          <w:u w:val="single"/>
        </w:rPr>
        <w:t xml:space="preserve">123536</w:t>
      </w:r>
    </w:p>
    <w:p>
      <w:r>
        <w:t xml:space="preserve">1. Mutta kun heistä tulee neekereitä, he haluavat aina isompia...</w:t>
      </w:r>
    </w:p>
    <w:p>
      <w:r>
        <w:rPr>
          <w:b/>
          <w:u w:val="single"/>
        </w:rPr>
        <w:t xml:space="preserve">123537</w:t>
      </w:r>
    </w:p>
    <w:p>
      <w:r>
        <w:t xml:space="preserve">1. Tässä on Hondurasin kansainvälisten suhteiden alivaltiosihteeri Nelly Jerez. Hän vastaa ja valvoo Hondurasin maahanmuuttajakysymyksiä. Miksi hänen toimistossaan on Israelin lippu? Miksi se on yhtä näkyvästi esillä kuin Hondurasin lippu? #Caravan</w:t>
      </w:r>
    </w:p>
    <w:p>
      <w:r>
        <w:rPr>
          <w:b/>
          <w:u w:val="single"/>
        </w:rPr>
        <w:t xml:space="preserve">123538</w:t>
      </w:r>
    </w:p>
    <w:p>
      <w:r>
        <w:t xml:space="preserve">2.</w:t>
        <w:tab/>
        <w:t xml:space="preserve">Vain toinen juutalaisia rakastava kusipää</w:t>
      </w:r>
    </w:p>
    <w:p>
      <w:r>
        <w:rPr>
          <w:b/>
          <w:u w:val="single"/>
        </w:rPr>
        <w:t xml:space="preserve">123539</w:t>
      </w:r>
    </w:p>
    <w:p>
      <w:r>
        <w:t xml:space="preserve">1. Kun Eurooppaa vapautettiin pahoista natseista, eräs katolinen pappi kirjoitti päiväkirjaansa... https://TheGreatestStoryNeverTold.tv...</w:t>
      </w:r>
    </w:p>
    <w:p>
      <w:r>
        <w:rPr>
          <w:b/>
          <w:u w:val="single"/>
        </w:rPr>
        <w:t xml:space="preserve">123540</w:t>
      </w:r>
    </w:p>
    <w:p>
      <w:r>
        <w:t xml:space="preserve">2.</w:t>
        <w:tab/>
        <w:t xml:space="preserve">Liittoutuneet käyttivät neekerisotilaita raiskaamaan saksalaisia, ranskalaisia ja italialaisia naisia alistumaan.</w:t>
      </w:r>
    </w:p>
    <w:p>
      <w:r>
        <w:rPr>
          <w:b/>
          <w:u w:val="single"/>
        </w:rPr>
        <w:t xml:space="preserve">123541</w:t>
      </w:r>
    </w:p>
    <w:p>
      <w:r>
        <w:t xml:space="preserve">1.</w:t>
      </w:r>
    </w:p>
    <w:p>
      <w:r>
        <w:rPr>
          <w:b/>
          <w:u w:val="single"/>
        </w:rPr>
        <w:t xml:space="preserve">123542</w:t>
      </w:r>
    </w:p>
    <w:p>
      <w:r>
        <w:t xml:space="preserve">2.</w:t>
        <w:tab/>
        <w:t xml:space="preserve">Laiton ulkomaalainen</w:t>
      </w:r>
    </w:p>
    <w:p>
      <w:r>
        <w:rPr>
          <w:b/>
          <w:u w:val="single"/>
        </w:rPr>
        <w:t xml:space="preserve">123543</w:t>
      </w:r>
    </w:p>
    <w:p>
      <w:r>
        <w:t xml:space="preserve">3.</w:t>
        <w:tab/>
        <w:tab/>
        <w:t xml:space="preserve">WETback ..</w:t>
      </w:r>
    </w:p>
    <w:p>
      <w:r>
        <w:rPr>
          <w:b/>
          <w:u w:val="single"/>
        </w:rPr>
        <w:t xml:space="preserve">123544</w:t>
      </w:r>
    </w:p>
    <w:p>
      <w:r>
        <w:t xml:space="preserve">1. "Juutalaiset ovat sanoneet, että Hollywood on heidän. Voiko kukaan teistä kiistää, että he ovat Hollywoodin herroja, jossa mainostetaan seksiä, lesboutta, homoseksuaalisuutta ja väkivaltaa?" - Louis Farrakhan https://disqus.com/home/discussion/channel-politicalrhetoricbusters/the_vatican_pizzagate_lolita_express_harvey_weinstein_etc/ https://disqus.com/home/discussion/channel-politicalrhetoricbusters/the_vatican_pizzagate_lolita_express_harvey_weinstein_etc/.</w:t>
      </w:r>
    </w:p>
    <w:p>
      <w:r>
        <w:rPr>
          <w:b/>
          <w:u w:val="single"/>
        </w:rPr>
        <w:t xml:space="preserve">123545</w:t>
      </w:r>
    </w:p>
    <w:p>
      <w:r>
        <w:t xml:space="preserve">2.</w:t>
        <w:tab/>
        <w:t xml:space="preserve">lol punaniskat lainaavat Farrakhanin oksennusta. 🤡</w:t>
      </w:r>
    </w:p>
    <w:p>
      <w:r>
        <w:rPr>
          <w:b/>
          <w:u w:val="single"/>
        </w:rPr>
        <w:t xml:space="preserve">123546</w:t>
      </w:r>
    </w:p>
    <w:p>
      <w:r>
        <w:t xml:space="preserve">3.</w:t>
        <w:tab/>
        <w:tab/>
        <w:t xml:space="preserve">lol @ typerä homo kikesucker Knot Sure</w:t>
      </w:r>
    </w:p>
    <w:p>
      <w:r>
        <w:rPr>
          <w:b/>
          <w:u w:val="single"/>
        </w:rPr>
        <w:t xml:space="preserve">123547</w:t>
      </w:r>
    </w:p>
    <w:p>
      <w:r>
        <w:t xml:space="preserve">1. Osa isompaa suunnitelmaa Amerikan islamisoimiseksi...   Maine: Muslimiaktivisti, joka kohdistuu yrityksiin syrjintävalituksilla https://www.jihadwatch.org/2018/10/maine-muslim-migrant-activist-targeting-businesses-with-discrimination-complaints.</w:t>
      </w:r>
    </w:p>
    <w:p>
      <w:r>
        <w:rPr>
          <w:b/>
          <w:u w:val="single"/>
        </w:rPr>
        <w:t xml:space="preserve">123548</w:t>
      </w:r>
    </w:p>
    <w:p>
      <w:r>
        <w:t xml:space="preserve">2.</w:t>
        <w:tab/>
        <w:t xml:space="preserve">En ole kuullut tästä paikallisuutisista, tuo se tänne, senkin muzzie, ja katso, mikä sinua tervehtii!  Etelä-Maine otti nämä hirviöt vastaan typerien demonikrattien takia, nyt he voivat elää hirviöiden kanssa!  Astukaa jalallakin tontilleni, niin esittelen teidät Allahille henkilökohtaisesti!</w:t>
      </w:r>
    </w:p>
    <w:p>
      <w:r>
        <w:rPr>
          <w:b/>
          <w:u w:val="single"/>
        </w:rPr>
        <w:t xml:space="preserve">123549</w:t>
      </w:r>
    </w:p>
    <w:p>
      <w:r>
        <w:t xml:space="preserve">3.</w:t>
        <w:tab/>
        <w:tab/>
        <w:t xml:space="preserve">Useimmat paikalliset (ja kansalliset) uutiset EIVÄT raportoi mitään, mikä saa muslimit näyttämään pahalta. Poliittisesti korrektin ajattelutavan mukaan muslimit ovat kaikkein suojelluin "uhrien" luokka, jopa ennen LGBT-ihmisiä.</w:t>
      </w:r>
    </w:p>
    <w:p>
      <w:r>
        <w:rPr>
          <w:b/>
          <w:u w:val="single"/>
        </w:rPr>
        <w:t xml:space="preserve">123550</w:t>
      </w:r>
    </w:p>
    <w:p>
      <w:r>
        <w:t xml:space="preserve">4.</w:t>
        <w:tab/>
        <w:tab/>
        <w:t xml:space="preserve">No onneksi aseeni ei katso televisiota, vain tietä kiinteistölleni.</w:t>
      </w:r>
    </w:p>
    <w:p>
      <w:r>
        <w:rPr>
          <w:b/>
          <w:u w:val="single"/>
        </w:rPr>
        <w:t xml:space="preserve">123551</w:t>
      </w:r>
    </w:p>
    <w:p>
      <w:r>
        <w:t xml:space="preserve">1. Neekeriopettajat nappaavat valkoisia lapsia, jotka eivät tehneet aloitetta. Syvällä sisimmässään hänkin halusi heilua.</w:t>
      </w:r>
    </w:p>
    <w:p>
      <w:r>
        <w:rPr>
          <w:b/>
          <w:u w:val="single"/>
        </w:rPr>
        <w:t xml:space="preserve">123552</w:t>
      </w:r>
    </w:p>
    <w:p>
      <w:r>
        <w:t xml:space="preserve">1. Olen vakuuttunut siitä, että se on pelkkä likainen juutalaishintti.</w:t>
      </w:r>
    </w:p>
    <w:p>
      <w:r>
        <w:rPr>
          <w:b/>
          <w:u w:val="single"/>
        </w:rPr>
        <w:t xml:space="preserve">123553</w:t>
      </w:r>
    </w:p>
    <w:p>
      <w:r>
        <w:t xml:space="preserve">1. Kun apinoiden planeetan taistelu tulee, mukava Denise töistä ei aio puhua neekeriveljilleen, että he raiskaavat perheesi ja murskaavat heidän kallonsa kivillä.</w:t>
      </w:r>
    </w:p>
    <w:p>
      <w:r>
        <w:rPr>
          <w:b/>
          <w:u w:val="single"/>
        </w:rPr>
        <w:t xml:space="preserve">123554</w:t>
      </w:r>
    </w:p>
    <w:p>
      <w:r>
        <w:t xml:space="preserve">1. Se ei ole vain Australiassa, vaan kaikkialla.  Kuka oli se ääliö Amerikassa, joka sanoi, ettei hän voi olla rasisti, koska hän on musta? Älä sano enempää...</w:t>
      </w:r>
    </w:p>
    <w:p>
      <w:r>
        <w:rPr>
          <w:b/>
          <w:u w:val="single"/>
        </w:rPr>
        <w:t xml:space="preserve">123555</w:t>
      </w:r>
    </w:p>
    <w:p>
      <w:r>
        <w:t xml:space="preserve">1. https://www.puppetstringnews.com/blog/obamas-appointed-scotus-justice-gets-mad-questions-legitimacy-of-scotus Obaman nimittämä SCOTUS-tuomari Kagan suuttuu ja kyseenalaistaa SCOTUS:n legitimiteetin.</w:t>
      </w:r>
    </w:p>
    <w:p>
      <w:r>
        <w:rPr>
          <w:b/>
          <w:u w:val="single"/>
        </w:rPr>
        <w:t xml:space="preserve">123556</w:t>
      </w:r>
    </w:p>
    <w:p>
      <w:r>
        <w:t xml:space="preserve">2.</w:t>
        <w:tab/>
        <w:t xml:space="preserve">Vittu nimeltä Kagan Lukekaa seuraava, hän ei ole koskaan ollut sopiva korkeimpaan oikeuteen, epäilen, onko hän sopiva liikennetuomioistuimeen:   Transkriptio: Sessions' Statement At Kagan Hearing - katso alla: https://www.npr.org/templates/story/story.php?storyId=128169285 YouTube Video of it:  Session's Blistering Kagan: You "Demeaned Our Soldiers" https://m.youtube.com/watch?v=ldSu4p1BJGE Transcript highlights, smooze removed: ....Tässä nimityksessä on vakavia huolenaiheita.  - Kaganilla on vähemmän todellista juridista kokemusta kuin kenelläkään muulla ehdokkaalla ainakin viiteenkymmeneen vuoteen, eikä vain se, että hän ei ole koskaan ollut tuomarina.  - tuskin harjoitti lakia, eikä sillä intensiteetillä ja kestolla, josta todellinen ymmärrys syntyy.  - ei ole koskaan käsitellyt asiaa valamiehistön edessä.  - Hän oli ensimmäisen kerran valitustuomioistuimessa vain yhdeksän kuukautta sitten...  - julkisista tiedoista käy kuitenkin ilmi, että hänellä on laajempi tausta politiikassa ja politiikassa, johon on sekoitettu lakia.  - New Yorkin sosialismia käsittelevä opinnäytetyö näyttää surkuttelevan sosialismin tuhoa siellä.  - ..... aloitti poliittisen uransa tosissaan Michael Dukakisin presidentinvaalikampanjan avustajana.  - otti virkavapaata oikeustieteellisestä opettamisesta työskennelläkseen tässä komiteassa silloisen puheenjohtajan Joe Bidenin johdolla auttaakseen varmistamaan Ruth Bader Ginsburgin vahvistamisen.....  - jätti oikeustieteen opettamisen viettääkseen viisi vuotta politiikan keskellä, työskentelemällä Clintonin Valkoisessa talossa, tehden - kuten hän kuvailee - "lähinnä poliittista työtä".  - oli keskeinen hahmo Clintonin ja Goren pyrkimyksissä rajoittaa aseoikeuksia - ja kuten tänään annettu dramaattinen 5-4-päätös McDonald-asiassa osoittaa, jokaisen amerikkalaisen henkilökohtainen oikeus omistaa ase riippuu yhdestä ainoasta äänestä.  - .... hän oli ehkä avainhenkilö, joka sai presidentti Clintonin muuttamaan mielensä.... ja vastustamaan lainsäädäntöä, joka olisi kieltänyt tuon kauhean toimenpiteen.  - .... Harvardin dekaanina....kääntyi Harvardin olemassa olevasta politiikasta ja potki armeijan ulos värväystoimistosta liittovaltion lain vastaisesti.   - .... kirjoitti yhdessä kolmen muun oikeustieteellisen tiedekunnan dekaanin kanssa kirjeen, jossa vastustettiin senaattori Grahamin lainsäädäntöä, jolla luotiin menettelyt sen määrittämiseksi, kuka oli "viholliskamppailija" terrorismin vastaisessa sodassa. Hän vertasi tätä lainsäädäntöä "diktatuurien" "pohjimmiltaan lainvastaiseen" toimintaan.  .... päälakimiehenä hieman yli vuoden ajan.  - ....Neiti Kagan kertoi tuomioistuimelle, että ensimmäisen lisäyksen mukaiset sananvapaus- ja lehdistötakeet antaisivat liittovaltion hallitukselle mahdollisuuden kieltää poliittisia kysymyksiä käsittelevien lentolehtisten julkaisemisen ennen vaaleja.  - .... hyväksyi korkeimmalle oikeudelle esitettävän kirjelmän, jossa pyydetään kumoamaan Arizonan laillisia työntekijöitä koskevan lain (Legal Arizona Worker's Act) säännökset, joilla keskeytetään tai peruutetaan sellaisten yritysten toimiluvat, jotka tietoisesti palkkaavat laittomia maahanmuuttajia, vaikka liittovaltion laki nimenomaisesti kieltää tällaisen palkkaamisen...[ja] liberaali 9. piirikunta oli pitänyt lain voimassa.  - toimet, joihin hän on ryhtynyt oikeusasiamiehenä, näyttävät tahallisesti ja tarpeettomasti vaarantavan ["Don't Ask, Don't Tell"] -lain.  - on liittynyt tunnettuihin aktivistituomareihin, jotka käyttävät valtaansa määritelläkseen uudelleen perustuslakimme sanojen merkityksen, ja lakeihin.....  - Hän toimi apulaisena tuomari Mikvalle ja tuomari Marshallille, jotka molemmat ovat tunnettuja liberaalisia aktivistituomareita. Hän on kutsunut sankarikseen israelilaistuomari Aharon Barakia, jota on kuvailtu maailman aktivistisimmaksi tuomariksi.  - Uraa on kuluttanut enemmän politiikka kuin laki.</w:t>
      </w:r>
    </w:p>
    <w:p>
      <w:r>
        <w:rPr>
          <w:b/>
          <w:u w:val="single"/>
        </w:rPr>
        <w:t xml:space="preserve">123557</w:t>
      </w:r>
    </w:p>
    <w:p>
      <w:r>
        <w:t xml:space="preserve">1.</w:t>
      </w:r>
    </w:p>
    <w:p>
      <w:r>
        <w:rPr>
          <w:b/>
          <w:u w:val="single"/>
        </w:rPr>
        <w:t xml:space="preserve">123558</w:t>
      </w:r>
    </w:p>
    <w:p>
      <w:r>
        <w:t xml:space="preserve">2.</w:t>
        <w:tab/>
        <w:t xml:space="preserve">Mitä vittua ovat jazzkädet?</w:t>
      </w:r>
    </w:p>
    <w:p>
      <w:r>
        <w:rPr>
          <w:b/>
          <w:u w:val="single"/>
        </w:rPr>
        <w:t xml:space="preserve">123559</w:t>
      </w:r>
    </w:p>
    <w:p>
      <w:r>
        <w:t xml:space="preserve">3</w:t>
        <w:t xml:space="preserve">.</w:t>
        <w:tab/>
        <w:tab/>
        <w:t xml:space="preserve">https://en.wikipedia.org/wiki/Jazz_hands Sairaat jälkeenjääneet kusipäät...</w:t>
      </w:r>
    </w:p>
    <w:p>
      <w:r>
        <w:rPr>
          <w:b/>
          <w:u w:val="single"/>
        </w:rPr>
        <w:t xml:space="preserve">123560</w:t>
      </w:r>
    </w:p>
    <w:p>
      <w:r>
        <w:t xml:space="preserve">1. Juuri mitä tarvitsin. Täydellinen vastaus tuohon boomer-pimuun . #TheBoomerPlague</w:t>
      </w:r>
    </w:p>
    <w:p>
      <w:r>
        <w:rPr>
          <w:b/>
          <w:u w:val="single"/>
        </w:rPr>
        <w:t xml:space="preserve">123561</w:t>
      </w:r>
    </w:p>
    <w:p>
      <w:r>
        <w:t xml:space="preserve">1. Miss Piggy ja Basic Thot 247819 pidätettiin protestoidessaan sitä vastaan, että juuri se FBI:n raportti, jota he vaativat, ei tuottanut heidän haluamiaan tuloksia.</w:t>
      </w:r>
    </w:p>
    <w:p>
      <w:r>
        <w:rPr>
          <w:b/>
          <w:u w:val="single"/>
        </w:rPr>
        <w:t xml:space="preserve">123562</w:t>
      </w:r>
    </w:p>
    <w:p>
      <w:r>
        <w:t xml:space="preserve">2.</w:t>
        <w:tab/>
        <w:t xml:space="preserve">#CelebrityLivesDontMatter #CelebrityLivesDontMatter</w:t>
      </w:r>
    </w:p>
    <w:p>
      <w:r>
        <w:rPr>
          <w:b/>
          <w:u w:val="single"/>
        </w:rPr>
        <w:t xml:space="preserve">123563</w:t>
      </w:r>
    </w:p>
    <w:p>
      <w:r>
        <w:t xml:space="preserve">3.</w:t>
        <w:tab/>
        <w:tab/>
        <w:t xml:space="preserve">amy schumer on sukua cuck schumerille, joten........ ei ole yllättävää, että hän on tyhmä kusipää</w:t>
      </w:r>
    </w:p>
    <w:p>
      <w:r>
        <w:rPr>
          <w:b/>
          <w:u w:val="single"/>
        </w:rPr>
        <w:t xml:space="preserve">123564</w:t>
      </w:r>
    </w:p>
    <w:p>
      <w:r>
        <w:t xml:space="preserve">1. Yhdistyneen kuningaskunnan hallitus estää tutkimuksen vankiloissa tapahtuvista islaminuskon käännytyksistä ja vankiloissa tapahtuvasta jihad-rekrytoinnista https://www.jihadwatch.org/2018/10/uk-government-blocks-study-of-prison-conversions-to-islam-and-prison-jihad-recruitment.</w:t>
      </w:r>
    </w:p>
    <w:p>
      <w:r>
        <w:rPr>
          <w:b/>
          <w:u w:val="single"/>
        </w:rPr>
        <w:t xml:space="preserve">123565</w:t>
      </w:r>
    </w:p>
    <w:p>
      <w:r>
        <w:t xml:space="preserve">2.</w:t>
        <w:tab/>
        <w:t xml:space="preserve">Miksi Britannialla ei ole muzzie-vankiloita vain pahalle roskaväelle ...käännytysten loppu oikealle ...Miksi ei?</w:t>
      </w:r>
    </w:p>
    <w:p>
      <w:r>
        <w:rPr>
          <w:b/>
          <w:u w:val="single"/>
        </w:rPr>
        <w:t xml:space="preserve">123566</w:t>
      </w:r>
    </w:p>
    <w:p>
      <w:r>
        <w:t xml:space="preserve">1. Aseiden puolustajat toistelevat mielellään kuuluisaa sitaattia, jonka mukaan hallituksen pitäisi pelätä kansalaisiaan, ei päinvastoin.  Olen samaa mieltä. Mutta kun GOP pelkäsi hiljattain joukkoa huutavia keski-ikäisiä naispuolisia kansalaisia, aseiden pakkomielteiset eivät yhtäkkiä enää uskoneetkaan tuohon.  Miksi?</w:t>
      </w:r>
    </w:p>
    <w:p>
      <w:r>
        <w:rPr>
          <w:b/>
          <w:u w:val="single"/>
        </w:rPr>
        <w:t xml:space="preserve">123567</w:t>
      </w:r>
    </w:p>
    <w:p>
      <w:r>
        <w:t xml:space="preserve">2.</w:t>
        <w:tab/>
        <w:t xml:space="preserve">Sinä olet todellakin hintti poika</w:t>
      </w:r>
    </w:p>
    <w:p>
      <w:r>
        <w:rPr>
          <w:b/>
          <w:u w:val="single"/>
        </w:rPr>
        <w:t xml:space="preserve">123568</w:t>
      </w:r>
    </w:p>
    <w:p>
      <w:r>
        <w:t xml:space="preserve">3.</w:t>
        <w:tab/>
        <w:tab/>
        <w:t xml:space="preserve">Jos olisin poika, saattaisin välittää paskaakaan siitä, mitä "Steve Butcherilla" on sanottavaa.  En kuitenkaan ole.  Minä sen sijaan OLEN aseen omistaja.  Ja uskon, että hallituksen pitäisi pelätä meitä.  Mutta millainen punk pelkää keski-ikäisiä naisia, joilla on Birkenstockit?</w:t>
      </w:r>
    </w:p>
    <w:p>
      <w:r>
        <w:rPr>
          <w:b/>
          <w:u w:val="single"/>
        </w:rPr>
        <w:t xml:space="preserve">123569</w:t>
      </w:r>
    </w:p>
    <w:p>
      <w:r>
        <w:t xml:space="preserve">1. Sinun on nyt oltava erityisen, erityisen, erityisen varovainen siinä, miten viittaat profeetta Muhammediin, sillä EU:n ihmisoikeustuomioistuin vahvisti itävaltalaisen naisen tuomion kunnianloukkauksesta, joka koski hänen avioliittoaan lapsen kanssa. https://www.aa.com.tr/en/europe/defaming-prophet-muhammed-not-free-expression-echr/1292823</w:t>
      </w:r>
    </w:p>
    <w:p>
      <w:r>
        <w:rPr>
          <w:b/>
          <w:u w:val="single"/>
        </w:rPr>
        <w:t xml:space="preserve">123570</w:t>
      </w:r>
    </w:p>
    <w:p>
      <w:r>
        <w:t xml:space="preserve">2.</w:t>
        <w:tab/>
        <w:t xml:space="preserve">Mohammed oli peadofiili. Hän meni naimisiin ja raiskasi lapsen.</w:t>
      </w:r>
    </w:p>
    <w:p>
      <w:r>
        <w:rPr>
          <w:b/>
          <w:u w:val="single"/>
        </w:rPr>
        <w:t xml:space="preserve">123571</w:t>
      </w:r>
    </w:p>
    <w:p>
      <w:r>
        <w:t xml:space="preserve">3.</w:t>
        <w:tab/>
        <w:tab/>
        <w:t xml:space="preserve">Olen erityisen varovainen Muhammad väärennetty profeetta muslimi vanha pedofiili lasten hyväksikäyttöä kusipää kuin ne Aasian islamilainen grooming jengit Britanniassa. Paitsi että he ruiskuttivat huumeita ja pakottivat alkoholia lapsiin he toistuvasti väkivaltaisesti joukkoraiskasivat. #TOMMYROBINSON TOTUUS SATTUU</w:t>
      </w:r>
    </w:p>
    <w:p>
      <w:r>
        <w:rPr>
          <w:b/>
          <w:u w:val="single"/>
        </w:rPr>
        <w:t xml:space="preserve">123572</w:t>
      </w:r>
    </w:p>
    <w:p>
      <w:r>
        <w:t xml:space="preserve">1. Doncha love it, homo LOLzy.</w:t>
      </w:r>
    </w:p>
    <w:p>
      <w:r>
        <w:rPr>
          <w:b/>
          <w:u w:val="single"/>
        </w:rPr>
        <w:t xml:space="preserve">123573</w:t>
      </w:r>
    </w:p>
    <w:p>
      <w:r>
        <w:t xml:space="preserve">1. En ole suuri piraattitoiminnan ystävä, mutta jos pakotat kuluttajat piraattitoimintaan, ehkä sinun pitäisi tarkastella asennettasi ja levitysprosessiasi, koska monesti ihmiset eivät halua ostaa joltain kusipäältä ja monesti he eivät halua ostaa Spotifyn tai Crunchyrollin kaltaisen paskan kautta, kunhan vain sanon...</w:t>
      </w:r>
    </w:p>
    <w:p>
      <w:r>
        <w:rPr>
          <w:b/>
          <w:u w:val="single"/>
        </w:rPr>
        <w:t xml:space="preserve">123574</w:t>
      </w:r>
    </w:p>
    <w:p>
      <w:r>
        <w:t xml:space="preserve">2.</w:t>
        <w:tab/>
        <w:t xml:space="preserve">Paras tapa torjua piratismia on ensin selvittää, miksi ihmiset piratisoivat. Joillakin on laillisia syitä. Toiset haluavat vain ilmaista tavaraa, ja he eivät todennäköisesti olisi koskaan antaneet sinulle rahaa.</w:t>
      </w:r>
    </w:p>
    <w:p>
      <w:r>
        <w:rPr>
          <w:b/>
          <w:u w:val="single"/>
        </w:rPr>
        <w:t xml:space="preserve">123575</w:t>
      </w:r>
    </w:p>
    <w:p>
      <w:r>
        <w:t xml:space="preserve">3.</w:t>
        <w:tab/>
        <w:tab/>
        <w:t xml:space="preserve">usein kun näen piraatteja, se johtuu yleensä perusasioista. niitä ei ole saatavilla heidän alueellaan, sensuuri, heillä ei ole rahaa jne. mutta kun taiteilija/kirjoittaja/jne ja sinä olet täysi kusipää piraattitoiminnasta ENNEN kuin piraattitoimintaa tapahtuu, olet vain tavallaan pyytämässä sitä siinä vaiheessa</w:t>
      </w:r>
    </w:p>
    <w:p>
      <w:r>
        <w:rPr>
          <w:b/>
          <w:u w:val="single"/>
        </w:rPr>
        <w:t xml:space="preserve">123576</w:t>
      </w:r>
    </w:p>
    <w:p>
      <w:r>
        <w:t xml:space="preserve">1. Juutalaisen näkökulmasta tämä on luultavasti totta. Juutalaiset naiset ovat neekereitä. He ovat myös täysin hulluja. Feminismi on juutalainen liike, jota johtavat naiset, jotka elävät juutalaisten miesten ja Talmudin mielettömän vallan alla.</w:t>
      </w:r>
    </w:p>
    <w:p>
      <w:r>
        <w:rPr>
          <w:b/>
          <w:u w:val="single"/>
        </w:rPr>
        <w:t xml:space="preserve">123577</w:t>
      </w:r>
    </w:p>
    <w:p>
      <w:r>
        <w:t xml:space="preserve">2.</w:t>
        <w:tab/>
        <w:t xml:space="preserve">2 asiaa - Näin sanoisi lesbo. Ja naiset... Standardit, nai hyvä mies ja elämä on helppoa. Tai älkää menkö naimisiin hyvän miehen kanssa ja pitäkää turpanne kiinni älkääkä valittako. Miehet, naiset ovat mahtavia. Valitkaa hyvä nainen, jolla on omat arvonne, niin hän tekee elämästänne helppoa. Me kohtelemme toisiamme, tämä on luonto.</w:t>
      </w:r>
    </w:p>
    <w:p>
      <w:r>
        <w:rPr>
          <w:b/>
          <w:u w:val="single"/>
        </w:rPr>
        <w:t xml:space="preserve">123578</w:t>
      </w:r>
    </w:p>
    <w:p>
      <w:r>
        <w:t xml:space="preserve">1. Katso: Somalipakolainen selittää, miksi heidän mielestään naisten raiskaaminen länsimaissa ei ole rikos https://www.freespeechtime.com/2018/02/watch-somali-refugee-explains-why-they.html</w:t>
      </w:r>
    </w:p>
    <w:p>
      <w:r>
        <w:rPr>
          <w:b/>
          <w:u w:val="single"/>
        </w:rPr>
        <w:t xml:space="preserve">123579</w:t>
      </w:r>
    </w:p>
    <w:p>
      <w:r>
        <w:t xml:space="preserve">2.</w:t>
        <w:tab/>
        <w:t xml:space="preserve">Eeeewwwwwww ällöttävää. Hän on inhottava. 😣</w:t>
      </w:r>
    </w:p>
    <w:p>
      <w:r>
        <w:rPr>
          <w:b/>
          <w:u w:val="single"/>
        </w:rPr>
        <w:t xml:space="preserve">123580</w:t>
      </w:r>
    </w:p>
    <w:p>
      <w:r>
        <w:t xml:space="preserve">3.</w:t>
        <w:tab/>
        <w:tab/>
        <w:t xml:space="preserve">LOL Tuo ei ole somali, vaan amerikkalainen neekeri, joka on ollut kuolleena jo vuosia ja joka oli eräänlainen julkkis Howard Sternissä.</w:t>
      </w:r>
    </w:p>
    <w:p>
      <w:r>
        <w:rPr>
          <w:b/>
          <w:u w:val="single"/>
        </w:rPr>
        <w:t xml:space="preserve">123581</w:t>
      </w:r>
    </w:p>
    <w:p>
      <w:r>
        <w:t xml:space="preserve">1. CUNT !</w:t>
      </w:r>
    </w:p>
    <w:p>
      <w:r>
        <w:rPr>
          <w:b/>
          <w:u w:val="single"/>
        </w:rPr>
        <w:t xml:space="preserve">123582</w:t>
      </w:r>
    </w:p>
    <w:p>
      <w:r>
        <w:t xml:space="preserve">1. Petturi Obama kutsui Muslimiveljeskunnan Valkoiseen taloon lukuisia kertoja... mistä asiasta?</w:t>
      </w:r>
    </w:p>
    <w:p>
      <w:r>
        <w:rPr>
          <w:b/>
          <w:u w:val="single"/>
        </w:rPr>
        <w:t xml:space="preserve">123583</w:t>
      </w:r>
    </w:p>
    <w:p>
      <w:r>
        <w:t xml:space="preserve">2.</w:t>
        <w:tab/>
        <w:t xml:space="preserve">valkoisten hevosten perse Amerikassa vain hymyilivät kuin jälkeenjääneet hölmöt... "Voi että, miten mukavia neekereitä"</w:t>
      </w:r>
    </w:p>
    <w:p>
      <w:r>
        <w:rPr>
          <w:b/>
          <w:u w:val="single"/>
        </w:rPr>
        <w:t xml:space="preserve">123584</w:t>
      </w:r>
    </w:p>
    <w:p>
      <w:r>
        <w:t xml:space="preserve">1. En ole samaa mieltä sikojen strategioista. Näin joidenkin heistä puhuvan eräässä väestönsuojelujärjestössä siitä, kuinka heidän on esiteltävä selviytymissuunnitelmansa yleisölle ja Etelä-Afrikan hallitukselle. Mitä vitun jälkeenjäänyttä paskaa tuo on? Näytetään sinipiirroksia neekereille, jotka haluavat tuhota heidät. Näen siellä vain traagista paskaa. En näe logiikkaa kaikessa mitä he tekevät. Se ei vain täsmää.</w:t>
      </w:r>
    </w:p>
    <w:p>
      <w:r>
        <w:rPr>
          <w:b/>
          <w:u w:val="single"/>
        </w:rPr>
        <w:t xml:space="preserve">123585</w:t>
      </w:r>
    </w:p>
    <w:p>
      <w:r>
        <w:t xml:space="preserve">1. Ketkä ovat todellisia rasisteja??</w:t>
      </w:r>
    </w:p>
    <w:p>
      <w:r>
        <w:rPr>
          <w:b/>
          <w:u w:val="single"/>
        </w:rPr>
        <w:t xml:space="preserve">123586</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123587</w:t>
      </w:r>
    </w:p>
    <w:p>
      <w:r>
        <w:t xml:space="preserve">3.</w:t>
        <w:tab/>
        <w:tab/>
        <w:t xml:space="preserve">Olenko minä hölmö? 😂🖕🏻</w:t>
      </w:r>
    </w:p>
    <w:p>
      <w:r>
        <w:rPr>
          <w:b/>
          <w:u w:val="single"/>
        </w:rPr>
        <w:t xml:space="preserve">123588</w:t>
      </w:r>
    </w:p>
    <w:p>
      <w:r>
        <w:t xml:space="preserve">4.</w:t>
        <w:tab/>
        <w:tab/>
        <w:tab/>
        <w:t xml:space="preserve">Vastatakseni kysymykseesi - kyllä, olet tyhmä hölmö. Ja nyt huomaan, että olet vieläpä hintti. En ole yllättynyt.</w:t>
      </w:r>
    </w:p>
    <w:p>
      <w:r>
        <w:rPr>
          <w:b/>
          <w:u w:val="single"/>
        </w:rPr>
        <w:t xml:space="preserve">123589</w:t>
      </w:r>
    </w:p>
    <w:p>
      <w:r>
        <w:t xml:space="preserve">5.</w:t>
        <w:tab/>
        <w:tab/>
        <w:tab/>
        <w:tab/>
        <w:t xml:space="preserve">Normaalit miehet (noin 97 %) kiihottuvat seksuaalisesti naisista. Miehet, jotka tuntevat seksuaalista vetoa miehiin, ovat syntyneet sellaisiksi = geneettisiä. Vain homo saa kiiman katsellessaan miehiä/poikia. Täytyy olla syntynyt sellaiseksi. Toki homot, jotka adoptoivat pikkupoikia ahdistellakseen heitä, voivat tehdä heistä homoja vastoin luontoaan.</w:t>
      </w:r>
    </w:p>
    <w:p>
      <w:r>
        <w:rPr>
          <w:b/>
          <w:u w:val="single"/>
        </w:rPr>
        <w:t xml:space="preserve">123590</w:t>
      </w:r>
    </w:p>
    <w:p>
      <w:r>
        <w:t xml:space="preserve">1. Tämä on Niggaz on Maury; Dat vauva ei ole kaivosten tietää hän on huora Maury Ellei se on vero kertaa</w:t>
      </w:r>
    </w:p>
    <w:p>
      <w:r>
        <w:rPr>
          <w:b/>
          <w:u w:val="single"/>
        </w:rPr>
        <w:t xml:space="preserve">123591</w:t>
      </w:r>
    </w:p>
    <w:p>
      <w:r>
        <w:t xml:space="preserve">2.</w:t>
        <w:tab/>
        <w:t xml:space="preserve">Neekerilehmät eivät koskaan tiedä, kuka isä on.</w:t>
      </w:r>
    </w:p>
    <w:p>
      <w:r>
        <w:rPr>
          <w:b/>
          <w:u w:val="single"/>
        </w:rPr>
        <w:t xml:space="preserve">123592</w:t>
      </w:r>
    </w:p>
    <w:p>
      <w:r>
        <w:t xml:space="preserve">1. Tietenkin hän sai jo maksun ja sai viisitoista minuuttia häpeää.</w:t>
      </w:r>
    </w:p>
    <w:p>
      <w:r>
        <w:rPr>
          <w:b/>
          <w:u w:val="single"/>
        </w:rPr>
        <w:t xml:space="preserve">123593</w:t>
      </w:r>
    </w:p>
    <w:p>
      <w:r>
        <w:t xml:space="preserve">2.</w:t>
        <w:tab/>
        <w:t xml:space="preserve">Viimeinen narttu.  FAIL.  Lähetä hänet takaisin MK Ultra -farmille.  HAISTAKAA VITTU, PIMEÄSSÄ HEHKUVA SYVÄN VALTION HINTTI HÄMÄHÄKKI VALEHTELIJA ASIANAJAJA AGENTTI PROVOKAATTORI PILKKANOKKA KABBALISTIT KÄÄNTEINEN KRYPTO SATANISTIT. #TheRektoningIsUponUs</w:t>
      </w:r>
    </w:p>
    <w:p>
      <w:r>
        <w:rPr>
          <w:b/>
          <w:u w:val="single"/>
        </w:rPr>
        <w:t xml:space="preserve">123594</w:t>
      </w:r>
    </w:p>
    <w:p>
      <w:r>
        <w:t xml:space="preserve">3.</w:t>
        <w:tab/>
        <w:tab/>
        <w:t xml:space="preserve">Hitto!  Pidin tuosta postauksesta niin paljon, että aion seurata sinua!  Erittäin luova.</w:t>
      </w:r>
    </w:p>
    <w:p>
      <w:r>
        <w:rPr>
          <w:b/>
          <w:u w:val="single"/>
        </w:rPr>
        <w:t xml:space="preserve">123595</w:t>
      </w:r>
    </w:p>
    <w:p>
      <w:r>
        <w:t xml:space="preserve">1. .   Facebook ja Twitter kieltävät suositut riippumattomat mediasivustot koordinoidussa puhdistuksessa.   . http://www.informationliberation.com/?id=59193</w:t>
      </w:r>
    </w:p>
    <w:p>
      <w:r>
        <w:rPr>
          <w:b/>
          <w:u w:val="single"/>
        </w:rPr>
        <w:t xml:space="preserve">123596</w:t>
      </w:r>
    </w:p>
    <w:p>
      <w:r>
        <w:t xml:space="preserve">2.</w:t>
        <w:tab/>
        <w:t xml:space="preserve">joten aidsia sairastavalla hintillä ja juutalaisella juutalaisella juutalaispunkkipaskiaisella on valta tehdä näin? Miksi näitä kahta mulkkua ei ole ammuttu? Miksi emme ole menneet heidän koteihinsa ja kaasuttaneet heidän perheitään? Mikä on se käännekohta, ennen kuin puhdistamme nämä juutalaiset ja homot keskuudestamme?</w:t>
      </w:r>
    </w:p>
    <w:p>
      <w:r>
        <w:rPr>
          <w:b/>
          <w:u w:val="single"/>
        </w:rPr>
        <w:t xml:space="preserve">123597</w:t>
      </w:r>
    </w:p>
    <w:p>
      <w:r>
        <w:t xml:space="preserve">1. Kristoffer Kolumbuksen päättäväisyys ja seikkailunhalu ovat innoittaneet amerikkalaisten sukupolvia. #ColumbusDay-päivänä kunnioitamme hänen merkittäviä saavutuksiaan merenkulkijana &amp; juhlimme hänen matkaansa Atlantin valtameren tuntemattomaan avaruuteen. https://www.whitehouse.gov/presidential-actions/presidential-proclamation-columbus-day-2018/ 6:36 am - 8 Oct 2018</w:t>
      </w:r>
    </w:p>
    <w:p>
      <w:r>
        <w:rPr>
          <w:b/>
          <w:u w:val="single"/>
        </w:rPr>
        <w:t xml:space="preserve">123598</w:t>
      </w:r>
    </w:p>
    <w:p>
      <w:r>
        <w:t xml:space="preserve">2.</w:t>
        <w:tab/>
        <w:t xml:space="preserve">christopher columbus...petos...todellinen orjakaupan perustaja amerikassa ja useissa muissa maissa.</w:t>
      </w:r>
    </w:p>
    <w:p>
      <w:r>
        <w:rPr>
          <w:b/>
          <w:u w:val="single"/>
        </w:rPr>
        <w:t xml:space="preserve">123599</w:t>
      </w:r>
    </w:p>
    <w:p>
      <w:r>
        <w:t xml:space="preserve">3.</w:t>
        <w:tab/>
        <w:tab/>
        <w:t xml:space="preserve">Tavallaan oikein, neekeriheimot Afrikassa (vain neekerit elivät Afrikassa tuohon aikaan). Myivät muiden heimojen vangitsemia neekereitä valkoisille aseista. Ja ammuksia aseisiin, joilla tapettiin muita heimoja. Joten neekerit orjuuttivat neekereitä ennen valkoisia ihmisiä.</w:t>
      </w:r>
    </w:p>
    <w:p>
      <w:r>
        <w:rPr>
          <w:b/>
          <w:u w:val="single"/>
        </w:rPr>
        <w:t xml:space="preserve">123600</w:t>
      </w:r>
    </w:p>
    <w:p>
      <w:r>
        <w:t xml:space="preserve">1. Mistä tässä on kyse, Sarah?  En ole tehnyt mitään muuta kuin yrittänyt saada totuuden julki juutalaisista.     En juonittele ketään vastaan enkä puolusta ketään .</w:t>
      </w:r>
    </w:p>
    <w:p>
      <w:r>
        <w:rPr>
          <w:b/>
          <w:u w:val="single"/>
        </w:rPr>
        <w:t xml:space="preserve">123601</w:t>
      </w:r>
    </w:p>
    <w:p>
      <w:r>
        <w:t xml:space="preserve">2.</w:t>
        <w:tab/>
        <w:t xml:space="preserve">Emmanuel (WADL) @WADL: Tarvitsen lähestymiskiellon tälle janoiselle huoralle Q ---------------------- Laurie Wight @Spirfire :  Q Anon on jälkeenjäänyt psykooppi. https://gab.ai/WADL/posts/37396981</w:t>
      </w:r>
    </w:p>
    <w:p>
      <w:r>
        <w:rPr>
          <w:b/>
          <w:u w:val="single"/>
        </w:rPr>
        <w:t xml:space="preserve">123602</w:t>
      </w:r>
    </w:p>
    <w:p>
      <w:r>
        <w:t xml:space="preserve">3.</w:t>
        <w:tab/>
        <w:tab/>
        <w:t xml:space="preserve">Minusta myös Q on pelkkää paskaa.</w:t>
      </w:r>
    </w:p>
    <w:p>
      <w:r>
        <w:rPr>
          <w:b/>
          <w:u w:val="single"/>
        </w:rPr>
        <w:t xml:space="preserve">123603</w:t>
      </w:r>
    </w:p>
    <w:p>
      <w:r>
        <w:t xml:space="preserve">1. Silti koko väestö on jälkeenjäänyttä. He saattavat ajatella, että sosialismi voidaan toteuttaa paremmin, tällä kertaa. On vaikea taistella jälkeenjääneisyyttä vastaan. Sitä ei todellakaan voi voittaa. Miten saatte jälkeenjääneen ymmärtämään asioita? Sinun täytyy manipuloida heitä. (Siksi koskematon pakettiauto koskematon Trump-tarroilla. Vitun MIAMI:ssa) lmao mutta 😱</w:t>
      </w:r>
    </w:p>
    <w:p>
      <w:r>
        <w:rPr>
          <w:b/>
          <w:u w:val="single"/>
        </w:rPr>
        <w:t xml:space="preserve">123604</w:t>
      </w:r>
    </w:p>
    <w:p>
      <w:r>
        <w:t xml:space="preserve">2.</w:t>
        <w:tab/>
        <w:t xml:space="preserve">Jälkeenjääneet ovat niitä, jotka näet kävelevän Walmartissa kädestä pitäen ja joilla on hassut fluoresoivat pyöräilykypärät päässään......Sosialismia haluavat ovat demoneita, joilla on paha agenda.</w:t>
      </w:r>
    </w:p>
    <w:p>
      <w:r>
        <w:rPr>
          <w:b/>
          <w:u w:val="single"/>
        </w:rPr>
        <w:t xml:space="preserve">123605</w:t>
      </w:r>
    </w:p>
    <w:p>
      <w:r>
        <w:t xml:space="preserve">3.</w:t>
        <w:tab/>
        <w:tab/>
        <w:t xml:space="preserve">Sosialismia haluavat saavat nuo ääliöt äänestämään heitä.</w:t>
      </w:r>
    </w:p>
    <w:p>
      <w:r>
        <w:rPr>
          <w:b/>
          <w:u w:val="single"/>
        </w:rPr>
        <w:t xml:space="preserve">123606</w:t>
      </w:r>
    </w:p>
    <w:p>
      <w:r>
        <w:t xml:space="preserve">4.</w:t>
        <w:tab/>
        <w:tab/>
        <w:tab/>
        <w:t xml:space="preserve">He kasaavat heidät pakettiautoon ja antavat heille matkalla äänestämään niitä pieniä 25 sentin perunalastupusseja.......lol.</w:t>
      </w:r>
    </w:p>
    <w:p>
      <w:r>
        <w:rPr>
          <w:b/>
          <w:u w:val="single"/>
        </w:rPr>
        <w:t xml:space="preserve">123607</w:t>
      </w:r>
    </w:p>
    <w:p>
      <w:r>
        <w:t xml:space="preserve">5.</w:t>
        <w:tab/>
        <w:tab/>
        <w:tab/>
        <w:t xml:space="preserve">"Kukaan ei rakasta sosialismia yhtä paljon kuin ääliö joka ei ole koskaan kokenut sitä omakohtaisesti..."</w:t>
      </w:r>
    </w:p>
    <w:p>
      <w:r>
        <w:rPr>
          <w:b/>
          <w:u w:val="single"/>
        </w:rPr>
        <w:t xml:space="preserve">123608</w:t>
      </w:r>
    </w:p>
    <w:p>
      <w:r>
        <w:t xml:space="preserve">6.</w:t>
        <w:tab/>
        <w:tab/>
        <w:t xml:space="preserve">"Kukaan ei rakasta sosialismia yhtä paljon kuin ääliö, joka ei ole koskaan kokenut sitä omakohtaisesti..."</w:t>
      </w:r>
    </w:p>
    <w:p>
      <w:r>
        <w:rPr>
          <w:b/>
          <w:u w:val="single"/>
        </w:rPr>
        <w:t xml:space="preserve">123609</w:t>
      </w:r>
    </w:p>
    <w:p>
      <w:r>
        <w:t xml:space="preserve">7.</w:t>
        <w:tab/>
        <w:t xml:space="preserve">Valitettavasti laiskoja idiootteja on aina 10 kertaa enemmän kuin ahkeria älykkäitä ihmisiä.   Idiootit äänestävät toisia idiootteja, mutta kun he lupaavat tienata 20 dollaria tunnissa, asua 4000 neliön talossa, jossa on viisi kylpyhuonetta, ja olla maksamatta valolaskua, he tulevat paikalle joukoittain.</w:t>
      </w:r>
    </w:p>
    <w:p>
      <w:r>
        <w:rPr>
          <w:b/>
          <w:u w:val="single"/>
        </w:rPr>
        <w:t xml:space="preserve">123610</w:t>
      </w:r>
    </w:p>
    <w:p>
      <w:r>
        <w:t xml:space="preserve">8.</w:t>
        <w:tab/>
        <w:t xml:space="preserve">Tämä vaikuttaa merkitykselliseltä; https://cdn.shopify.com/s/files/1/0535/6917/products/idiocydemotivator.jpeg</w:t>
      </w:r>
    </w:p>
    <w:p>
      <w:r>
        <w:rPr>
          <w:b/>
          <w:u w:val="single"/>
        </w:rPr>
        <w:t xml:space="preserve">123611</w:t>
      </w:r>
    </w:p>
    <w:p>
      <w:r>
        <w:t xml:space="preserve">9.</w:t>
        <w:tab/>
        <w:t xml:space="preserve">En halua sosialismia. Haluan sekatalouden. Meillä on jo sekatalous, jossa on sosialisoituja ohjelmia, kuten sosiaaliturva ja ruokakortit. Seuraavaksi tarvitaan yleinen terveydenhuolto.</w:t>
      </w:r>
    </w:p>
    <w:p>
      <w:r>
        <w:rPr>
          <w:b/>
          <w:u w:val="single"/>
        </w:rPr>
        <w:t xml:space="preserve">123612</w:t>
      </w:r>
    </w:p>
    <w:p>
      <w:r>
        <w:t xml:space="preserve">10.</w:t>
        <w:tab/>
        <w:t xml:space="preserve">Toinen hämmästyttävä saavutus!!</w:t>
      </w:r>
    </w:p>
    <w:p>
      <w:r>
        <w:rPr>
          <w:b/>
          <w:u w:val="single"/>
        </w:rPr>
        <w:t xml:space="preserve">123613</w:t>
      </w:r>
    </w:p>
    <w:p>
      <w:r>
        <w:t xml:space="preserve">1. neekeri kiitos</w:t>
      </w:r>
    </w:p>
    <w:p>
      <w:r>
        <w:rPr>
          <w:b/>
          <w:u w:val="single"/>
        </w:rPr>
        <w:t xml:space="preserve">123614</w:t>
      </w:r>
    </w:p>
    <w:p>
      <w:r>
        <w:t xml:space="preserve">1. Neekeri-"näyttelijä" nimeltä "Pooch" nussii poolia, saa apinan kasvot ja antaa 2-vuotiaan poikansa ohjata autoaan.     "Ylikonstaapeli Derek Green kertoi lausunnossaan Radarille, että "kun poliisit saapuivat paikalle, silminnäkijät kertoivat nähneensä miehen ajavan Chrysler 300 sedania, joka kiemurteli liikenteessä pieni lapsi sylissään istuen. Yksi silminnäkijä kertoi nähneensä lapsen kädet ratissa." https://torontosun.com/entertainment/celebrity/suits-actor-arrested-for-dui-and-allowing-2-year-old-to-drive/wcm/a7e7dcc6-9565-4d66-9f97-005aed3b0a13.</w:t>
      </w:r>
    </w:p>
    <w:p>
      <w:r>
        <w:rPr>
          <w:b/>
          <w:u w:val="single"/>
        </w:rPr>
        <w:t xml:space="preserve">123615</w:t>
      </w:r>
    </w:p>
    <w:p>
      <w:r>
        <w:t xml:space="preserve">1. Voi ei! Mustat äänestäjät käskettiin ulos bussista muista kuin asiaan liittyvistä syistä, mutta vasemmisto aikoo huutaa, että tämä on Klaanin toinen tuleminen. http://www.fox5atlanta.com/news/black-voters-ordered-off-bus-georgia-county-defends-action-1.</w:t>
      </w:r>
    </w:p>
    <w:p>
      <w:r>
        <w:rPr>
          <w:b/>
          <w:u w:val="single"/>
        </w:rPr>
        <w:t xml:space="preserve">123616</w:t>
      </w:r>
    </w:p>
    <w:p>
      <w:r>
        <w:t xml:space="preserve">2.</w:t>
        <w:tab/>
        <w:t xml:space="preserve">Jos konservatiivit alkavat voittaa latinalaisamerikkalaisten ja aasialaisten ääniä, he voivat voittaa mustien äänet ja tehdä niistä käytännössä MOOT-ääniä vaalipolitiikassa... BYE BYE neekerit! valkoiset konservatiivit...latinalaisamerikkalaiset ja aasialaiset...lyömätön koalitio, vaikka neekerien äänestysprosentti olisi 100 %!</w:t>
      </w:r>
    </w:p>
    <w:p>
      <w:r>
        <w:rPr>
          <w:b/>
          <w:u w:val="single"/>
        </w:rPr>
        <w:t xml:space="preserve">123617</w:t>
      </w:r>
    </w:p>
    <w:p>
      <w:r>
        <w:t xml:space="preserve">3.</w:t>
        <w:tab/>
        <w:tab/>
        <w:t xml:space="preserve">Yksikään vähemmistöryhmä ei äänestä enemmistöpuoluetta. Anteeksi, se ei tule toimimaan.</w:t>
      </w:r>
    </w:p>
    <w:p>
      <w:r>
        <w:rPr>
          <w:b/>
          <w:u w:val="single"/>
        </w:rPr>
        <w:t xml:space="preserve">123618</w:t>
      </w:r>
    </w:p>
    <w:p>
      <w:r>
        <w:t xml:space="preserve">4.</w:t>
        <w:tab/>
        <w:tab/>
        <w:t xml:space="preserve">et halua sen toimivan!!!</w:t>
      </w:r>
    </w:p>
    <w:p>
      <w:r>
        <w:rPr>
          <w:b/>
          <w:u w:val="single"/>
        </w:rPr>
        <w:t xml:space="preserve">123619</w:t>
      </w:r>
    </w:p>
    <w:p>
      <w:r>
        <w:t xml:space="preserve">1.</w:t>
      </w:r>
    </w:p>
    <w:p>
      <w:r>
        <w:rPr>
          <w:b/>
          <w:u w:val="single"/>
        </w:rPr>
        <w:t xml:space="preserve">123620</w:t>
      </w:r>
    </w:p>
    <w:p>
      <w:r>
        <w:t xml:space="preserve">2.</w:t>
        <w:tab/>
        <w:t xml:space="preserve">Pidä sinä totalitaarinen paskasosialismisi, johon liittyy puheen ja ajatusten hallinta, minä pidän vapaan markkinakapitalismini ja vapaan tahdon</w:t>
      </w:r>
    </w:p>
    <w:p>
      <w:r>
        <w:rPr>
          <w:b/>
          <w:u w:val="single"/>
        </w:rPr>
        <w:t xml:space="preserve">123621</w:t>
      </w:r>
    </w:p>
    <w:p>
      <w:r>
        <w:t xml:space="preserve">3.</w:t>
        <w:tab/>
        <w:tab/>
        <w:t xml:space="preserve">Näen neekereitä vain silloin, kun katson, että roskakuskit tekevät työnsä oikein...sitä paitsi..1 neekeri on 20:n arvoinen teistä hillbilly wannabe-natsihintuista</w:t>
      </w:r>
    </w:p>
    <w:p>
      <w:r>
        <w:rPr>
          <w:b/>
          <w:u w:val="single"/>
        </w:rPr>
        <w:t xml:space="preserve">123622</w:t>
      </w:r>
    </w:p>
    <w:p>
      <w:r>
        <w:t xml:space="preserve">1. Olen mykistänyt yhä useammin ne, jotka tulevat johonkin aiheeseen ja alkavat jauhaa kristillistä paskaa kuin jälkeenjäänyt lapsi makuuhuoneessaan.</w:t>
      </w:r>
    </w:p>
    <w:p>
      <w:r>
        <w:rPr>
          <w:b/>
          <w:u w:val="single"/>
        </w:rPr>
        <w:t xml:space="preserve">123623</w:t>
      </w:r>
    </w:p>
    <w:p>
      <w:r>
        <w:t xml:space="preserve">1. Demokraatit rakastavat raiskauksia. Esimerkki #1 BILL CLINTON.</w:t>
      </w:r>
    </w:p>
    <w:p>
      <w:r>
        <w:rPr>
          <w:b/>
          <w:u w:val="single"/>
        </w:rPr>
        <w:t xml:space="preserve">123624</w:t>
      </w:r>
    </w:p>
    <w:p>
      <w:r>
        <w:t xml:space="preserve">2.</w:t>
        <w:tab/>
        <w:t xml:space="preserve">Kuka äänesti sinua alas?  Koska tiedän, että se hintti, jolle vastasit, ei voi enää äänestää sinua tai ketään alas...</w:t>
      </w:r>
    </w:p>
    <w:p>
      <w:r>
        <w:rPr>
          <w:b/>
          <w:u w:val="single"/>
        </w:rPr>
        <w:t xml:space="preserve">123625</w:t>
      </w:r>
    </w:p>
    <w:p>
      <w:r>
        <w:t xml:space="preserve">1. Amerikan lippu poltettiin... https://kek.gg/u/_JmJ</w:t>
      </w:r>
    </w:p>
    <w:p>
      <w:r>
        <w:rPr>
          <w:b/>
          <w:u w:val="single"/>
        </w:rPr>
        <w:t xml:space="preserve">123626</w:t>
      </w:r>
    </w:p>
    <w:p>
      <w:r>
        <w:t xml:space="preserve">2.</w:t>
        <w:tab/>
        <w:t xml:space="preserve">Mitt Romney ja Marco Rubio kutsuivat heitä sankareiksi. GOP asettui heidän puolelleen meidän miehiemme sijaan. Älkää koskaan unohtako.</w:t>
      </w:r>
    </w:p>
    <w:p>
      <w:r>
        <w:rPr>
          <w:b/>
          <w:u w:val="single"/>
        </w:rPr>
        <w:t xml:space="preserve">123627</w:t>
      </w:r>
    </w:p>
    <w:p>
      <w:r>
        <w:t xml:space="preserve">3.</w:t>
        <w:tab/>
        <w:tab/>
        <w:t xml:space="preserve">Romney pyrkii senaattoriksi, eikö niin? Onko se välivaaleja varten? Jos näin on, Christopher Cantwellin yleisöllä on mahdollisuus äänestää tätä mahtavaa republikaania - itse asiassa niin mahtavaa, että Trump harkitsi vakavasti hänen nimittämistään ulkoministeriksi!    Jos haluatte voittaa demokraatit ja antifan, äänestäkää Romneyta. Älkää välittäkö dissonanssista. Jos ette äänestä GOP:tä, antifan kannattajat ovat vallassa!</w:t>
      </w:r>
    </w:p>
    <w:p>
      <w:r>
        <w:rPr>
          <w:b/>
          <w:u w:val="single"/>
        </w:rPr>
        <w:t xml:space="preserve">123628</w:t>
      </w:r>
    </w:p>
    <w:p>
      <w:r>
        <w:t xml:space="preserve">4.</w:t>
        <w:tab/>
        <w:tab/>
        <w:tab/>
        <w:t xml:space="preserve">Olet jälkeenjäänyt. Mitä luulet tapahtuvan, jos demokraatti voittaa tuon paikan? Jotain hyvää? Epätodennäköistä. Jos et pidä republikaanista, haasta hänet esivaaleissa. Sinun pitäisi todella ymmärtää, miten hallituksemme toimii, ennen kuin kommentoit poliittista strategiaa. Sinulla ei selvästikään ole siitä mitään käsitystä.</w:t>
      </w:r>
    </w:p>
    <w:p>
      <w:r>
        <w:rPr>
          <w:b/>
          <w:u w:val="single"/>
        </w:rPr>
        <w:t xml:space="preserve">123629</w:t>
      </w:r>
    </w:p>
    <w:p>
      <w:r>
        <w:t xml:space="preserve">5.</w:t>
        <w:tab/>
        <w:tab/>
        <w:tab/>
        <w:tab/>
        <w:t xml:space="preserve">Olisiko neekeri nimeltä Tyrone oikeassa mistään? Ei. Tämä kaveri on jatkuvasti väärässä ja tyrkyttää aina tappiollista paskaa. HÄVITTÄÄ!</w:t>
      </w:r>
    </w:p>
    <w:p>
      <w:r>
        <w:rPr>
          <w:b/>
          <w:u w:val="single"/>
        </w:rPr>
        <w:t xml:space="preserve">123630</w:t>
      </w:r>
    </w:p>
    <w:p>
      <w:r>
        <w:t xml:space="preserve">1. https://www.thegatewaypundit.com/2018/10/update-mass-shooting-at-pittsburgh-synagogue-during-service-suspect-has-surrendered/ Tarvitsemme kuolemanrangaistuksen takaisin nämä ihmiset olivat jumalanpalveluspaikassa ja tämä paha mies tuli sisään ja alkoi ampua.</w:t>
      </w:r>
    </w:p>
    <w:p>
      <w:r>
        <w:rPr>
          <w:b/>
          <w:u w:val="single"/>
        </w:rPr>
        <w:t xml:space="preserve">123631</w:t>
      </w:r>
    </w:p>
    <w:p>
      <w:r>
        <w:t xml:space="preserve">2.</w:t>
        <w:tab/>
        <w:t xml:space="preserve">Neekeri ampui kirkkoon, joka oli täynnä valkoisia ihmisiä vuonna 2017. Vaaditteko samaa silloin vai eikö sillä ollut väliä, koska he eivät ole juutalaisia ja juutalaiset ovat erityisiä?</w:t>
      </w:r>
    </w:p>
    <w:p>
      <w:r>
        <w:rPr>
          <w:b/>
          <w:u w:val="single"/>
        </w:rPr>
        <w:t xml:space="preserve">123632</w:t>
      </w:r>
    </w:p>
    <w:p>
      <w:r>
        <w:t xml:space="preserve">1. Keith Ellisonin paikkaa kongressissa tavoitteleva islamilainen nainen joutuu vastaamaan syytöksiin, joiden mukaan hän on avioitunut oman veljensä kanssa. Tämä on demokraattinen puolue, ihmiset. SMH https://redd.it/9qtj3r</w:t>
      </w:r>
    </w:p>
    <w:p>
      <w:r>
        <w:rPr>
          <w:b/>
          <w:u w:val="single"/>
        </w:rPr>
        <w:t xml:space="preserve">123633</w:t>
      </w:r>
    </w:p>
    <w:p>
      <w:r>
        <w:t xml:space="preserve">2.</w:t>
        <w:tab/>
        <w:t xml:space="preserve">Olen valkoinen, keskikoulun keskeyttänyt, mutta pyhä paska, hän on paljon enemmän hillbilly kuin minä olisin jäänyt kiinni kuolleena.</w:t>
      </w:r>
    </w:p>
    <w:p>
      <w:r>
        <w:rPr>
          <w:b/>
          <w:u w:val="single"/>
        </w:rPr>
        <w:t xml:space="preserve">123634</w:t>
      </w:r>
    </w:p>
    <w:p>
      <w:r>
        <w:t xml:space="preserve">1. Kaikkien valkoisten miesten kumouksellisuuden (((yhteinen nimittäjä))).  #LetsMakeIt110  https://twitter.com/Data1933/status/1053675522906079234</w:t>
      </w:r>
    </w:p>
    <w:p>
      <w:r>
        <w:rPr>
          <w:b/>
          <w:u w:val="single"/>
        </w:rPr>
        <w:t xml:space="preserve">123635</w:t>
      </w:r>
    </w:p>
    <w:p>
      <w:r>
        <w:t xml:space="preserve">2.</w:t>
        <w:tab/>
        <w:t xml:space="preserve">Koska valehtelevat #siionistit, kuten meemissäni esiintyvä tossspot, vinkuvat ja leikkivät uhria niin kuin mikään muu heimo tällä planeetalla. #ZionistGenocidaires #GodsChosenPeopleDelusion</w:t>
      </w:r>
    </w:p>
    <w:p>
      <w:r>
        <w:rPr>
          <w:b/>
          <w:u w:val="single"/>
        </w:rPr>
        <w:t xml:space="preserve">123636</w:t>
      </w:r>
    </w:p>
    <w:p>
      <w:r>
        <w:t xml:space="preserve">1. Kolmasosa latinalaisamerikkalaisista maahanmuuttajista noudattaa 1800-luvun assimilaatiomallia ja ryhtyy republikaaneiksi. Kolmasosa vajoaa Amerikan hip hop -alaluokkaan. Toinen kolmannes on niin ohikiitäviä ja irrottautuneita maasta, jossa he vierailevat, että he ovat poliittisesti passiivisia.</w:t>
      </w:r>
    </w:p>
    <w:p>
      <w:r>
        <w:rPr>
          <w:b/>
          <w:u w:val="single"/>
        </w:rPr>
        <w:t xml:space="preserve">123637</w:t>
      </w:r>
    </w:p>
    <w:p>
      <w:r>
        <w:t xml:space="preserve">2.</w:t>
        <w:tab/>
        <w:t xml:space="preserve">Haluaisin mieluummin, etteivät he "sulautuisi". Espanjalaiset sekaantuvat 50-prosenttisesti valkoisten kanssa, ja heidän lapsensa identifioivat itsensä tyypillisesti valkoisiksi, mikä saastuttaa geeniperimämme afrikkalaisilla ja intialaisilla geeneillä.   Tähän asti amerikkalaiset valkoiset ovat olleet suhteellisen puhtaita (99 prosenttia), jopa eteläisissä osavaltioissa, joissa neekeriväestö on yli 20 prosenttia. Miksi pilata hyvä asia?</w:t>
      </w:r>
    </w:p>
    <w:p>
      <w:r>
        <w:rPr>
          <w:b/>
          <w:u w:val="single"/>
        </w:rPr>
        <w:t xml:space="preserve">123638</w:t>
      </w:r>
    </w:p>
    <w:p>
      <w:r>
        <w:t xml:space="preserve">3.</w:t>
        <w:tab/>
        <w:tab/>
        <w:t xml:space="preserve">Haluaisin myös, etteivät he sulautuisi.  Olen vain havainnut, että sen sijaan, että he lisäisivät "kolmannen rodun" Amerikan mustien ja valkoisten kahtiajakoon, he ovat ajautumassa valkeutumiseen tai mustumiseen. Jotkut latinalaisamerikkalaiset maahanmuuttajat ovat itse asiassa valkoisia, mutta he ovat poikkeus, ja minusta olisi myös parempi, että jopa "kirkkaat ja valoisat" pysyisivät kotona.</w:t>
      </w:r>
    </w:p>
    <w:p>
      <w:r>
        <w:rPr>
          <w:b/>
          <w:u w:val="single"/>
        </w:rPr>
        <w:t xml:space="preserve">123639</w:t>
      </w:r>
    </w:p>
    <w:p>
      <w:r>
        <w:t xml:space="preserve">4.</w:t>
        <w:tab/>
        <w:tab/>
        <w:tab/>
        <w:t xml:space="preserve">Valkoiset arabit käytännössä johtavat Latinalaista Amerikkaa.  Bolsonaroa vastustava hintti Haddad, Shakira, Carlos Slim, ...</w:t>
      </w:r>
    </w:p>
    <w:p>
      <w:r>
        <w:rPr>
          <w:b/>
          <w:u w:val="single"/>
        </w:rPr>
        <w:t xml:space="preserve">123640</w:t>
      </w:r>
    </w:p>
    <w:p>
      <w:r>
        <w:t xml:space="preserve">1. "Se on ansa!" - Amiraali Ackbar</w:t>
      </w:r>
    </w:p>
    <w:p>
      <w:r>
        <w:rPr>
          <w:b/>
          <w:u w:val="single"/>
        </w:rPr>
        <w:t xml:space="preserve">123641</w:t>
      </w:r>
    </w:p>
    <w:p>
      <w:r>
        <w:t xml:space="preserve">2.</w:t>
        <w:tab/>
        <w:t xml:space="preserve">Anorektinen pillu</w:t>
      </w:r>
    </w:p>
    <w:p>
      <w:r>
        <w:rPr>
          <w:b/>
          <w:u w:val="single"/>
        </w:rPr>
        <w:t xml:space="preserve">123642</w:t>
      </w:r>
    </w:p>
    <w:p>
      <w:r>
        <w:t xml:space="preserve">3.</w:t>
        <w:tab/>
        <w:tab/>
        <w:t xml:space="preserve">😂</w:t>
      </w:r>
    </w:p>
    <w:p>
      <w:r>
        <w:rPr>
          <w:b/>
          <w:u w:val="single"/>
        </w:rPr>
        <w:t xml:space="preserve">123643</w:t>
      </w:r>
    </w:p>
    <w:p>
      <w:r>
        <w:t xml:space="preserve">1.</w:t>
      </w:r>
    </w:p>
    <w:p>
      <w:r>
        <w:rPr>
          <w:b/>
          <w:u w:val="single"/>
        </w:rPr>
        <w:t xml:space="preserve">123644</w:t>
      </w:r>
    </w:p>
    <w:p>
      <w:r>
        <w:t xml:space="preserve">2.</w:t>
        <w:tab/>
        <w:t xml:space="preserve">Hän puhuu demareista, eikö niin?</w:t>
      </w:r>
    </w:p>
    <w:p>
      <w:r>
        <w:rPr>
          <w:b/>
          <w:u w:val="single"/>
        </w:rPr>
        <w:t xml:space="preserve">123645</w:t>
      </w:r>
    </w:p>
    <w:p>
      <w:r>
        <w:t xml:space="preserve">3.</w:t>
        <w:tab/>
        <w:tab/>
        <w:t xml:space="preserve">Sinä, herra, olet jälkeenjäänyt</w:t>
      </w:r>
    </w:p>
    <w:p>
      <w:r>
        <w:rPr>
          <w:b/>
          <w:u w:val="single"/>
        </w:rPr>
        <w:t xml:space="preserve">123646</w:t>
      </w:r>
    </w:p>
    <w:p>
      <w:r>
        <w:t xml:space="preserve">1. Hän jahtaa sitä mulkkua Taylor Swiftiä lol https://www.foxnews.com/entertainment/wheel-of-fortune-host-pat-sajak-encourages-fans-to-vote-mocks-those-who-rely-on-celebrities-to-remind-them https://www.foxnews.com/entertainment/wheel-of-fortune-host-pat-sajak-encourages-fans-to-vote-mocks-those-who-rely-on-celebrities-to-remind-them</w:t>
      </w:r>
    </w:p>
    <w:p>
      <w:r>
        <w:rPr>
          <w:b/>
          <w:u w:val="single"/>
        </w:rPr>
        <w:t xml:space="preserve">123647</w:t>
      </w:r>
    </w:p>
    <w:p>
      <w:r>
        <w:t xml:space="preserve">1. Tässä on toinen lähes maailmankuulussa sarjassani menneen vuoden kadonneista brittiläisistä tv-helmistä, joita harvoin nähdään ja joita ei koskaan tehtäisi tänään...   Tänään annan teille Black Booksin, jotkut uskovat, että Dylan Moran, joka esittää kirjakaupan omistajaa Bernard Blackia, on hahmo, mutta voin kuitenkin vahvistaa, että tämä on Dylan oikeasti tosielämässä, ei näyttelemistä täällä https://youtu.be/i3jv6zUTgpw #GabFam.</w:t>
      </w:r>
    </w:p>
    <w:p>
      <w:r>
        <w:rPr>
          <w:b/>
          <w:u w:val="single"/>
        </w:rPr>
        <w:t xml:space="preserve">123648</w:t>
      </w:r>
    </w:p>
    <w:p>
      <w:r>
        <w:t xml:space="preserve">2.</w:t>
        <w:tab/>
        <w:t xml:space="preserve">Katsoin nämä kaikki, koska Lineman teki The IT Crowd -elokuvan.</w:t>
      </w:r>
    </w:p>
    <w:p>
      <w:r>
        <w:rPr>
          <w:b/>
          <w:u w:val="single"/>
        </w:rPr>
        <w:t xml:space="preserve">123649</w:t>
      </w:r>
    </w:p>
    <w:p>
      <w:r>
        <w:t xml:space="preserve">3.</w:t>
        <w:tab/>
        <w:tab/>
        <w:t xml:space="preserve">Sama täällä, suuri fani hänen työstään, mukava kaveri myös silloin, nyt tietysti massiivinen SJW-paska, joka sai juuri vierailun poliiseilta, oman lainsäädäntönsä avulla... you reap you sow Glinner ol' son</w:t>
      </w:r>
    </w:p>
    <w:p>
      <w:r>
        <w:rPr>
          <w:b/>
          <w:u w:val="single"/>
        </w:rPr>
        <w:t xml:space="preserve">123650</w:t>
      </w:r>
    </w:p>
    <w:p>
      <w:r>
        <w:t xml:space="preserve">1. .@stephenharper uudesta NAFTA-sopimuksesta: "Sopimus aiheuttaa selvästi vaikeuksia [Kanadan] hallitukselle." https://kek.gg/u/_Zp7</w:t>
      </w:r>
    </w:p>
    <w:p>
      <w:r>
        <w:rPr>
          <w:b/>
          <w:u w:val="single"/>
        </w:rPr>
        <w:t xml:space="preserve">123651</w:t>
      </w:r>
    </w:p>
    <w:p>
      <w:r>
        <w:t xml:space="preserve">2.</w:t>
        <w:tab/>
        <w:t xml:space="preserve">Hyvä. Kuka välittää vittuakaan tuosta hiekkaneekerimaasta.</w:t>
      </w:r>
    </w:p>
    <w:p>
      <w:r>
        <w:rPr>
          <w:b/>
          <w:u w:val="single"/>
        </w:rPr>
        <w:t xml:space="preserve">123652</w:t>
      </w:r>
    </w:p>
    <w:p>
      <w:r>
        <w:t xml:space="preserve">1. Selitä syytöksesi kertomalla kaikille, mikä sukunimeni on, senkin POS, tai muuten GFY, senkin POS-trolli, se on kaikki, mitä perseesi tekee täällä, on räpyttelemässä sitä hemmetin leukaa ja puhumasta BS:ääsi, sinä Low Life POS-natsihintti, wannabe ...Lyön vetoa, että äidin täytyy yhä pyyhkiä perseesi puolestasi.</w:t>
      </w:r>
    </w:p>
    <w:p>
      <w:r>
        <w:rPr>
          <w:b/>
          <w:u w:val="single"/>
        </w:rPr>
        <w:t xml:space="preserve">123653</w:t>
      </w:r>
    </w:p>
    <w:p>
      <w:r>
        <w:t xml:space="preserve">1. #BohemianRhapsodyn julkaisua odotellessa ajattelin tehdä gallupin Queenin yliarvostetuimmasta/aliarvostetuimmasta kappaleesta.</w:t>
      </w:r>
    </w:p>
    <w:p>
      <w:r>
        <w:rPr>
          <w:b/>
          <w:u w:val="single"/>
        </w:rPr>
        <w:t xml:space="preserve">123654</w:t>
      </w:r>
    </w:p>
    <w:p>
      <w:r>
        <w:t xml:space="preserve">2.</w:t>
        <w:tab/>
        <w:t xml:space="preserve">FAGGOT</w:t>
      </w:r>
    </w:p>
    <w:p>
      <w:r>
        <w:rPr>
          <w:b/>
          <w:u w:val="single"/>
        </w:rPr>
        <w:t xml:space="preserve">123655</w:t>
      </w:r>
    </w:p>
    <w:p>
      <w:r>
        <w:t xml:space="preserve">1. Sellainen homo wow!</w:t>
      </w:r>
    </w:p>
    <w:p>
      <w:r>
        <w:rPr>
          <w:b/>
          <w:u w:val="single"/>
        </w:rPr>
        <w:t xml:space="preserve">123656</w:t>
      </w:r>
    </w:p>
    <w:p>
      <w:r>
        <w:t xml:space="preserve">1. #THREAD aiheesta #Cameroon https://threadreaderapp.com/thread/1044186344153583616.html https://threadreaderapp.com/thread/1044186344153583616.html</w:t>
      </w:r>
    </w:p>
    <w:p>
      <w:r>
        <w:rPr>
          <w:b/>
          <w:u w:val="single"/>
        </w:rPr>
        <w:t xml:space="preserve">123657</w:t>
      </w:r>
    </w:p>
    <w:p>
      <w:r>
        <w:t xml:space="preserve">2.</w:t>
        <w:tab/>
        <w:t xml:space="preserve">Ja jotenkin idiootit ajattelevat, että on hyvä ajatus, että maassa on neekereitä. Tämä on keskiverto neekeri. Niitä on miljoonia. He eivät koskaan muutu. He ovat villejä, koska heitä ei ole koskaan tarkoitettu pitämään hallussaan aseita, kuten aseita, eikä elämään nykyaikaisten ihmisten keskellä.  Mustat ihmiset ovat kuin geneettinen poikkeavuus, joka on pieni osa neekeriväestöstä . Oikeastaan hyljeksittyjä, mitä tulee neekereihin.</w:t>
      </w:r>
    </w:p>
    <w:p>
      <w:r>
        <w:rPr>
          <w:b/>
          <w:u w:val="single"/>
        </w:rPr>
        <w:t xml:space="preserve">123658</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123659</w:t>
      </w:r>
    </w:p>
    <w:p>
      <w:r>
        <w:t xml:space="preserve">1. Neekeri, jonka älykkyysosamäärä on 50!</w:t>
      </w:r>
    </w:p>
    <w:p>
      <w:r>
        <w:rPr>
          <w:b/>
          <w:u w:val="single"/>
        </w:rPr>
        <w:t xml:space="preserve">123660</w:t>
      </w:r>
    </w:p>
    <w:p>
      <w:r>
        <w:t xml:space="preserve">1. Miksi olen tribalisti ja jätän huomiotta typerät kehotukset yhtenäisyyteen...    Koska katson, mitä paskaa Donald Trump tekee, antaa miljardeja tukia Israelille, joka puolestaan käyttää valtavia summia siitä rajojemme valtaamisen rahoittamiseen...    Sitten tajuan, että sukulaislaumani laumat hurraavat tälle petturihuoralle paskaa syövällä virnistyksellä...</w:t>
      </w:r>
    </w:p>
    <w:p>
      <w:r>
        <w:rPr>
          <w:b/>
          <w:u w:val="single"/>
        </w:rPr>
        <w:t xml:space="preserve">123661</w:t>
      </w:r>
    </w:p>
    <w:p>
      <w:r>
        <w:t xml:space="preserve">2.</w:t>
        <w:tab/>
        <w:t xml:space="preserve">Sovittu. Vaikka olen iloinen siitä, että jo olemassa olevia maahanmuuttolakeja pannaan täytäntöön paljon enemmän kuin aiemmin, hänen "hurraa Israel" -ohjelmansa on vähintäänkin häpeällinen.   Vaikka hän on varmasti parempi vaihtoehto kuin Hillary, Trumpin kannanotot Israel-asiassa nostavat räikeästi esiin kansalaisnationalismin syvimmän ongelman.</w:t>
      </w:r>
    </w:p>
    <w:p>
      <w:r>
        <w:rPr>
          <w:b/>
          <w:u w:val="single"/>
        </w:rPr>
        <w:t xml:space="preserve">123662</w:t>
      </w:r>
    </w:p>
    <w:p>
      <w:r>
        <w:t xml:space="preserve">3.</w:t>
        <w:tab/>
        <w:tab/>
        <w:t xml:space="preserve">Olen kyllästynyt kuulemaan "hes paras huono valinta" Se kertoo minulle, että olemme yksinkertaisesti tyytyminen keskinkertainen. Se on sairas oire kuolleesta tai kuolevasta imperiumista. "No, olisi voinut olla huonomminkin, olisimme voineet saada paskaa syövän jälkeenjääneen sijasta kusta juovan jälkeenjääneen." Jukra, miten korkeat standardit meillä onkaan! Eivätkö imperiumit olekin mahtavia!</w:t>
      </w:r>
    </w:p>
    <w:p>
      <w:r>
        <w:rPr>
          <w:b/>
          <w:u w:val="single"/>
        </w:rPr>
        <w:t xml:space="preserve">123663</w:t>
      </w:r>
    </w:p>
    <w:p>
      <w:r>
        <w:t xml:space="preserve">4.</w:t>
        <w:tab/>
        <w:tab/>
        <w:tab/>
        <w:t xml:space="preserve">Väärä kahtiajako varmasti.</w:t>
      </w:r>
    </w:p>
    <w:p>
      <w:r>
        <w:rPr>
          <w:b/>
          <w:u w:val="single"/>
        </w:rPr>
        <w:t xml:space="preserve">123664</w:t>
      </w:r>
    </w:p>
    <w:p>
      <w:r>
        <w:t xml:space="preserve">5.</w:t>
        <w:tab/>
        <w:tab/>
        <w:tab/>
        <w:t xml:space="preserve">Tämän vuoksi sanoin, että CivNat on huono ajatus. Parempi kuin toinen, huonompi vaihtoehto? Miksi meidän pitäisi tyytyä siihen.   Todelliset johtajat huolehtivat omasta, rodullisesta sukulaisuudestaan. He eivät masturboi muita kansoja eivätkä käytä arvokkaita resursseja muiden kuin sukulaisten auttamiseen.</w:t>
      </w:r>
    </w:p>
    <w:p>
      <w:r>
        <w:rPr>
          <w:b/>
          <w:u w:val="single"/>
        </w:rPr>
        <w:t xml:space="preserve">123665</w:t>
      </w:r>
    </w:p>
    <w:p>
      <w:r>
        <w:t xml:space="preserve">6.</w:t>
        <w:tab/>
        <w:tab/>
        <w:tab/>
        <w:tab/>
        <w:t xml:space="preserve">100%. En aio tyytyä lääkkeelliseen autoritaariseen hallintoon, joka käyttää 4 vuotta siihen, että se joka toinen kierros tekee tyhjäksi toisen hallinnon pahoja mokia. En halua antaa verorahoja omaan tuhooni. Haluan lopettaa, haluan lopettaa ja haluan poistua. Haluan heimoistumista.</w:t>
      </w:r>
    </w:p>
    <w:p>
      <w:r>
        <w:rPr>
          <w:b/>
          <w:u w:val="single"/>
        </w:rPr>
        <w:t xml:space="preserve">123666</w:t>
      </w:r>
    </w:p>
    <w:p>
      <w:r>
        <w:t xml:space="preserve">7.</w:t>
        <w:tab/>
        <w:tab/>
        <w:tab/>
        <w:tab/>
        <w:tab/>
        <w:t xml:space="preserve">Yksi iso askel kohti tätä on muistuttaa MAGA NPC:tä siitä, että globalistit tässä maassa tarvitsevat vain yhden suuren voiton, kerran.   Sillä välin, mitä ailahtelevaa valtaa "konservatiiveilla" on, sitä on pidettävä yllä ja työnnettävä, vaalit vaalien jälkeen. Lopulta retard-massat voittavat CivNat-rakenteella.</w:t>
      </w:r>
    </w:p>
    <w:p>
      <w:r>
        <w:rPr>
          <w:b/>
          <w:u w:val="single"/>
        </w:rPr>
        <w:t xml:space="preserve">123667</w:t>
      </w:r>
    </w:p>
    <w:p>
      <w:r>
        <w:t xml:space="preserve">8.</w:t>
        <w:tab/>
        <w:tab/>
        <w:tab/>
        <w:tab/>
        <w:tab/>
        <w:tab/>
        <w:t xml:space="preserve">Ilman epäilyksen häivääkään.  "Konservatiivit" eli republikaanit hurraavat kuin he olisivat lyöneet grand slamin, kun he laittavat laastarin AIDS-haavaan tajuamatta, että AIDSia on hoidettava itse.</w:t>
      </w:r>
    </w:p>
    <w:p>
      <w:r>
        <w:rPr>
          <w:b/>
          <w:u w:val="single"/>
        </w:rPr>
        <w:t xml:space="preserve">123668</w:t>
      </w:r>
    </w:p>
    <w:p>
      <w:r>
        <w:t xml:space="preserve">9.</w:t>
        <w:tab/>
        <w:tab/>
        <w:tab/>
        <w:tab/>
        <w:tab/>
        <w:tab/>
        <w:tab/>
        <w:t xml:space="preserve">Sairas vitsi on se, että aidsiin ei ole parannuskeinoa. Sitä kantava keho on hävitettävä kokonaan, ennen kuin sen annetaan lisääntyä muiden kanssa.</w:t>
      </w:r>
    </w:p>
    <w:p>
      <w:r>
        <w:rPr>
          <w:b/>
          <w:u w:val="single"/>
        </w:rPr>
        <w:t xml:space="preserve">123669</w:t>
      </w:r>
    </w:p>
    <w:p>
      <w:r>
        <w:t xml:space="preserve">10.</w:t>
        <w:tab/>
        <w:tab/>
        <w:tab/>
        <w:t xml:space="preserve">"Se on kuollut tai kuolevan imperiumin sairas oire. " USA:n liittovaltio on ollut hitaasti kuolemassa vuoden 1965 Hart-Celler Actista lähtien - joka avasi virallisesti maahanmuuttoportit Turd-maailmasta.   Siitä lähtien on ollut aika valmistautua rotuerotteluun.</w:t>
      </w:r>
    </w:p>
    <w:p>
      <w:r>
        <w:rPr>
          <w:b/>
          <w:u w:val="single"/>
        </w:rPr>
        <w:t xml:space="preserve">123670</w:t>
      </w:r>
    </w:p>
    <w:p>
      <w:r>
        <w:t xml:space="preserve">1. jälkeenjäänyt DEM-vasemmistolainen väärennetyn pommin lähettäjä..    " EI, tässä paketissa ei ole pommia!"</w:t>
      </w:r>
    </w:p>
    <w:p>
      <w:r>
        <w:rPr>
          <w:b/>
          <w:u w:val="single"/>
        </w:rPr>
        <w:t xml:space="preserve">123671</w:t>
      </w:r>
    </w:p>
    <w:p>
      <w:r>
        <w:t xml:space="preserve">1. Teoriani siitä, kuka on näiden pommipelkojen takana?   Kaksi mahdollisuutta.   Yksi, oikeistolainen yksinäinen. Todennäköisesti joku juutalaisvihaajista, joita näemme täällä Gabilla.   Tai kaksi, ääliö-liberaali psykopaatti, joka esiintyy oikeistolaisena psykopaattina. Aivan kuten he tekevät liberaalien hakaristigraffitien kanssa.</w:t>
      </w:r>
    </w:p>
    <w:p>
      <w:r>
        <w:rPr>
          <w:b/>
          <w:u w:val="single"/>
        </w:rPr>
        <w:t xml:space="preserve">123672</w:t>
      </w:r>
    </w:p>
    <w:p>
      <w:r>
        <w:t xml:space="preserve">2.</w:t>
        <w:tab/>
        <w:t xml:space="preserve">Teoriani mukaan kyseessä on luultavasti joku kyllästynyt konservatiivi, joka on kyllästynyt siihen, että libtardit ja feministit pilaavat hänen luonto-ohjelmansa. Otan juuri nyt yhteyttä FBI:hin antaakseni heille johtolangan epäillystä, joka minulla on mielessäni.</w:t>
      </w:r>
    </w:p>
    <w:p>
      <w:r>
        <w:rPr>
          <w:b/>
          <w:u w:val="single"/>
        </w:rPr>
        <w:t xml:space="preserve">123673</w:t>
      </w:r>
    </w:p>
    <w:p>
      <w:r>
        <w:t xml:space="preserve">3.</w:t>
        <w:tab/>
        <w:tab/>
        <w:t xml:space="preserve">Minulla on alibi, senkin hiilijalanjäljen tuhlaaja. Harmi, etteivät he lähettäneet sinulle pommia. Sellaista, joka toimi.</w:t>
      </w:r>
    </w:p>
    <w:p>
      <w:r>
        <w:rPr>
          <w:b/>
          <w:u w:val="single"/>
        </w:rPr>
        <w:t xml:space="preserve">123674</w:t>
      </w:r>
    </w:p>
    <w:p>
      <w:r>
        <w:t xml:space="preserve">4.</w:t>
        <w:tab/>
        <w:tab/>
        <w:tab/>
        <w:t xml:space="preserve">Huomasin biossasi, että sanot olevasi "toipuva liberaali", mikä on hienoa, koska me kaikki tulemme erilaisista taustoista, mutta olet ilmeisesti vielä toipumisvaiheessa, etkä ole vielä voittanut tautia, jos todella pidät kaltaisiani ihmisiä vihollisinasi. Kaikilla niillä asioilla, joita väität vihaavasi, on yksi hyvin tärkeä yhteinen asia, mutta olet edelleen kosherin kontrollin alaisena, joten et pysty tunnistamaan, mikä se tarkalleen ottaen on.   Me taas olemme diagnosoineet taudin ja tarjoamme lääkettä, kun taas te vietätte mieluummin aikaanne valittaen oireista ja toivoen kuolemaa niille meistä, jotka haluavat nähdä niiden parantuvan. On syy siihen, miksi fasismi ja kansallissosialismi ovat todellisten vihollistemme eniten mustamaalaamia ideologioita. Syynä on se, että ne pureutuvat ongelmiemme ytimeen ja tarjoavat niihin todellisen ratkaisun. Uskoin ennen molempiin ideologioihin liittyviä valheita, kunnes lakkasin kuluttamasta niitä koskevia kosher-kertomuksia ja tutkin asiaa itse.   Kun tajuatte, että tärkeimmät ihmiset, jotka ovat kertoneet teille, kuinka "pahoja" nuo ideologiat ovat, ovat myös samoja, jotka ajavat kaikkea sitä, mitä vihaatte, niin saatatte vihdoin herätä ja nähdä asiat selvästi. Sen sijaan, että toivot minulle kuolemaa, suosittelen, että katsotte dokumentin "The Ultimate Red Pill", jotta saatte jalkanne märiksi ja toivottavasti muutatte näkökulmanne asioihin. http://goytalk.com/2018/07/the-ultimate-red-pill-documentary.</w:t>
      </w:r>
    </w:p>
    <w:p>
      <w:r>
        <w:rPr>
          <w:b/>
          <w:u w:val="single"/>
        </w:rPr>
        <w:t xml:space="preserve">123675</w:t>
      </w:r>
    </w:p>
    <w:p>
      <w:r>
        <w:t xml:space="preserve">5.</w:t>
        <w:tab/>
        <w:tab/>
        <w:tab/>
        <w:tab/>
        <w:t xml:space="preserve">Suuri suusi tekee sinusta viholliseni. Lakkaa syyttämästä juutalaisia ystävien puutteesta.</w:t>
      </w:r>
    </w:p>
    <w:p>
      <w:r>
        <w:rPr>
          <w:b/>
          <w:u w:val="single"/>
        </w:rPr>
        <w:t xml:space="preserve">123676</w:t>
      </w:r>
    </w:p>
    <w:p>
      <w:r>
        <w:t xml:space="preserve">6.</w:t>
        <w:tab/>
        <w:tab/>
        <w:tab/>
        <w:tab/>
        <w:tab/>
        <w:t xml:space="preserve">Tyypillinen vastaus liberaalilta hintiltä, joka pitää kaikkia, jotka ovat minun vakaumukseni kannalla, jonkinlaisena epäonnistuneena hylkiönä, jolla ei ole ystäviä lol. Syytät mieluummin kaikkia muita kuin niitä ihmisiä, jotka oikeasti vetävät naruista, koska sinut on ohjelmoitu olemaan huomaamatta heitä. Olet petturi, joka ansaitsee saman kohtalon kuin vihollisemme. Jatka noiden kosherpunaisten pillereiden nielemistä kuin kunnon goy. Olet liian älyllinen pelkuri kohdataksesi epämiellyttäviä totuuksia, mikä ei tee sinusta yhtään sen kummempaa kuin "safe space special snowflake libtards", joille varmasti vitsailet. Surullista!</w:t>
      </w:r>
    </w:p>
    <w:p>
      <w:r>
        <w:rPr>
          <w:b/>
          <w:u w:val="single"/>
        </w:rPr>
        <w:t xml:space="preserve">123677</w:t>
      </w:r>
    </w:p>
    <w:p>
      <w:r>
        <w:t xml:space="preserve">7.</w:t>
        <w:tab/>
        <w:tab/>
        <w:tab/>
        <w:tab/>
        <w:tab/>
        <w:tab/>
        <w:t xml:space="preserve">Dino tämä kaveri on juutalainen.</w:t>
      </w:r>
    </w:p>
    <w:p>
      <w:r>
        <w:rPr>
          <w:b/>
          <w:u w:val="single"/>
        </w:rPr>
        <w:t xml:space="preserve">123678</w:t>
      </w:r>
    </w:p>
    <w:p>
      <w:r>
        <w:t xml:space="preserve">1. Mmm k. Se on mies.    Jokainen nainen, joka tukee transsukupuolisia, on idiootti.    Transsukupuoliset heikentävät naisia.</w:t>
      </w:r>
    </w:p>
    <w:p>
      <w:r>
        <w:rPr>
          <w:b/>
          <w:u w:val="single"/>
        </w:rPr>
        <w:t xml:space="preserve">123679</w:t>
      </w:r>
    </w:p>
    <w:p>
      <w:r>
        <w:t xml:space="preserve">2.</w:t>
        <w:tab/>
        <w:t xml:space="preserve">Toinen likainen homo</w:t>
      </w:r>
    </w:p>
    <w:p>
      <w:r>
        <w:rPr>
          <w:b/>
          <w:u w:val="single"/>
        </w:rPr>
        <w:t xml:space="preserve">123680</w:t>
      </w:r>
    </w:p>
    <w:p>
      <w:r>
        <w:t xml:space="preserve">1. Rikkaat liberaalit rakastavat laittomia espanjalaisia työntekijöitä, koska he voivat haukkua heitä ja käyttää "La Migraa" Damokleen miekkana pitääkseen heidät kurissa.</w:t>
      </w:r>
    </w:p>
    <w:p>
      <w:r>
        <w:rPr>
          <w:b/>
          <w:u w:val="single"/>
        </w:rPr>
        <w:t xml:space="preserve">123681</w:t>
      </w:r>
    </w:p>
    <w:p>
      <w:r>
        <w:t xml:space="preserve">1. Claire McCaskill vaatii tutkimusta Project Veritas -videoista - O'Keefe vastaa...totta kai hänellä on, hän jäi kiinni! https://www.thegatewaypundit.com/2018/10/claire-mccaskill-demands-investigation-into-project-veritas-okeefe-responds/</w:t>
      </w:r>
    </w:p>
    <w:p>
      <w:r>
        <w:rPr>
          <w:b/>
          <w:u w:val="single"/>
        </w:rPr>
        <w:t xml:space="preserve">123682</w:t>
      </w:r>
    </w:p>
    <w:p>
      <w:r>
        <w:t xml:space="preserve">2.</w:t>
        <w:tab/>
        <w:t xml:space="preserve">Hän sai paikkansa Carl Roven ansiosta. GOP asetti jälkeenjääneen ja esitti MSM:n sulaa hänen tyhmää äänenpainoa siitä, ettei hän tule raskaaksi raiskauksesta, MO ei ole GOP-maata...</w:t>
      </w:r>
    </w:p>
    <w:p>
      <w:r>
        <w:rPr>
          <w:b/>
          <w:u w:val="single"/>
        </w:rPr>
        <w:t xml:space="preserve">123683</w:t>
      </w:r>
    </w:p>
    <w:p>
      <w:r>
        <w:t xml:space="preserve">1. Tuo on yksi vihainen hevosenaamainen kusipää, LOL.</w:t>
      </w:r>
    </w:p>
    <w:p>
      <w:r>
        <w:rPr>
          <w:b/>
          <w:u w:val="single"/>
        </w:rPr>
        <w:t xml:space="preserve">123684</w:t>
      </w:r>
    </w:p>
    <w:p>
      <w:r>
        <w:t xml:space="preserve">1. Minnesotan opettaja uhkasi "tappaa Kavanaugh'n" %e2%80%94 Ei päättynyt hyvin hänen kannaltaan https://madworldnews.com/minnesota-teacher-kavanaugh/</w:t>
      </w:r>
    </w:p>
    <w:p>
      <w:r>
        <w:rPr>
          <w:b/>
          <w:u w:val="single"/>
        </w:rPr>
        <w:t xml:space="preserve">123685</w:t>
      </w:r>
    </w:p>
    <w:p>
      <w:r>
        <w:t xml:space="preserve">2.</w:t>
        <w:tab/>
        <w:t xml:space="preserve">"Who's going to take one for the team" tai kuten tämä jälkeenjäänyt ja oletettu OPETTAJA kirjoitti "Whose gonna take one for the team" Voin antaa "gonna" mennä, mutta en tiedä eroa kenen ja kenen välillä? Miten nämä murhanhimoiset, riehuvat, sotaa ja pelkoa lietsovat friikit saavat opettaa lapsille mitään?</w:t>
      </w:r>
    </w:p>
    <w:p>
      <w:r>
        <w:rPr>
          <w:b/>
          <w:u w:val="single"/>
        </w:rPr>
        <w:t xml:space="preserve">123686</w:t>
      </w:r>
    </w:p>
    <w:p>
      <w:r>
        <w:t xml:space="preserve">1. https://www.nytimes.com/2018/10/17/world/canada/marijuana-pot-cannabis-legalization.html hyvä artikkeli, monia kohtia 4 keskustelua. Sitä ei olisi pitänyt koskaan kriminalisoida 1. sijassa.   DE-CRIM paras tapa, mutta TAX $ &amp; DERP äänet = Trudo'h poika virhe #Progressive RETARD rakentaminen #PoliceState samalla hemmottelevat rikollisia. MUST #PurgeIn19 !!!</w:t>
      </w:r>
    </w:p>
    <w:p>
      <w:r>
        <w:rPr>
          <w:b/>
          <w:u w:val="single"/>
        </w:rPr>
        <w:t xml:space="preserve">123687</w:t>
      </w:r>
    </w:p>
    <w:p>
      <w:r>
        <w:t xml:space="preserve">1. RT @Steve_Sailer:    Voxin tapaan uusi kirja-arvosteluni kirjasta "The Coddling of the American Mind" selittää, miten afrikkalaisten uskomukset noituuteen saattavat vaikuttaa sellaisiin käsitteisiin kuin "systeeminen rasismi" ja "implisiittiset ennakkoluulot". https://kek.gg/u/XCdJ https://kek.gg/u/z22Z</w:t>
      </w:r>
    </w:p>
    <w:p>
      <w:r>
        <w:rPr>
          <w:b/>
          <w:u w:val="single"/>
        </w:rPr>
        <w:t xml:space="preserve">123688</w:t>
      </w:r>
    </w:p>
    <w:p>
      <w:r>
        <w:t xml:space="preserve">2.</w:t>
        <w:tab/>
        <w:t xml:space="preserve">kutsu neekerisi noitatohtoriksi valkoinen poika..ehkä hän voi parantaa sinun sairaan valkoisen perseesi... LOL</w:t>
      </w:r>
    </w:p>
    <w:p>
      <w:r>
        <w:rPr>
          <w:b/>
          <w:u w:val="single"/>
        </w:rPr>
        <w:t xml:space="preserve">123689</w:t>
      </w:r>
    </w:p>
    <w:p>
      <w:r>
        <w:t xml:space="preserve">1. Lisää todisteita siitä, että meidän on hajotettava Google!   Googlen johtaja. Vastaa Brett Kavanaugh'n vahvistukseen: "Abolish the Senate" https://pjmedia.com/trending/google-exec-responds-to-brett-kavanaugh-confirmation-abolish-the-senate/ https://pjmedia.com/trending/google-exec-responds-to-brett-kavanaugh-confirmation-abolish-the-senate/</w:t>
      </w:r>
    </w:p>
    <w:p>
      <w:r>
        <w:rPr>
          <w:b/>
          <w:u w:val="single"/>
        </w:rPr>
        <w:t xml:space="preserve">123690</w:t>
      </w:r>
    </w:p>
    <w:p>
      <w:r>
        <w:t xml:space="preserve">2.</w:t>
        <w:tab/>
        <w:t xml:space="preserve">Poistakaa Google, vitut näistä neekerihomoista...</w:t>
      </w:r>
    </w:p>
    <w:p>
      <w:r>
        <w:rPr>
          <w:b/>
          <w:u w:val="single"/>
        </w:rPr>
        <w:t xml:space="preserve">123691</w:t>
      </w:r>
    </w:p>
    <w:p>
      <w:r>
        <w:t xml:space="preserve">1. @AllbuttHindstain sinulla on lisää vitsejä, im tylsää</w:t>
      </w:r>
    </w:p>
    <w:p>
      <w:r>
        <w:rPr>
          <w:b/>
          <w:u w:val="single"/>
        </w:rPr>
        <w:t xml:space="preserve">123692</w:t>
      </w:r>
    </w:p>
    <w:p>
      <w:r>
        <w:t xml:space="preserve">2.</w:t>
        <w:tab/>
        <w:t xml:space="preserve">Hei juutalainen@juutalainen puhu paskaa kuin likainen rabbi, jolla on shave'n schmekel Juutalainen punkki, jos lopettaisit paskan syöttämisen minulle ja saisit kuorman tästä, minulla olisi enemmän käsiteltävää ja heitettävää paskaa tiellesi.   Mene takaisin päähän ja kaada kuorma-autolastillinen.</w:t>
      </w:r>
    </w:p>
    <w:p>
      <w:r>
        <w:rPr>
          <w:b/>
          <w:u w:val="single"/>
        </w:rPr>
        <w:t xml:space="preserve">123693</w:t>
      </w:r>
    </w:p>
    <w:p>
      <w:r>
        <w:t xml:space="preserve">3.</w:t>
        <w:tab/>
        <w:tab/>
        <w:t xml:space="preserve">@AllbuttHindstain been there read that gimme something new faggot</w:t>
      </w:r>
    </w:p>
    <w:p>
      <w:r>
        <w:rPr>
          <w:b/>
          <w:u w:val="single"/>
        </w:rPr>
        <w:t xml:space="preserve">123694</w:t>
      </w:r>
    </w:p>
    <w:p>
      <w:r>
        <w:t xml:space="preserve">4.</w:t>
        <w:tab/>
        <w:tab/>
        <w:tab/>
        <w:t xml:space="preserve">Hei juutalainen@juutalainen @SHEERFUCKINGTERROR , yritämme vielä saada selville, mikä tämän rabbin rikos oli on 'n tulee olemaan?   Tässä on vahvistamaton kuva, joka saattaa auttaa sinua vääntämään käsiäsi kvetching MGM juutalainen munasi.   Nimeä yksi tämän rabbin rikoksista? Juutalainen sinun pitäisi olla kiitollinen, että edes tunnistan tämän kusipään rabbiksi.   Ei ole mitään auktoriteettia, jota te juutalaiset edustatte, mutta paska...</w:t>
      </w:r>
    </w:p>
    <w:p>
      <w:r>
        <w:rPr>
          <w:b/>
          <w:u w:val="single"/>
        </w:rPr>
        <w:t xml:space="preserve">123695</w:t>
      </w:r>
    </w:p>
    <w:p>
      <w:r>
        <w:t xml:space="preserve">5.</w:t>
        <w:tab/>
        <w:tab/>
        <w:tab/>
        <w:t xml:space="preserve">Juutalaisuus on terrorismia @sheerfuckingterror . Jeesus Kristus juutalainen, olet melkeinpä itse sanonut sen itsesi identifioivalla nimimerkilläsi.   Juutalainen, mitä minun nimimerkkini tarkoittavat? Kutsu minua Paul Dailey juutalaispunkiksi. Tai kutsu minua ihan miksi tahansa, minkä luulet auttavan sinua menettämään vitun epävakaan ja erittäin rikollisen mielesi.   Juutalainen, imekää rabbin munaa, sylkekää ja nielekää. Räjäytä kavereillesi.</w:t>
      </w:r>
    </w:p>
    <w:p>
      <w:r>
        <w:rPr>
          <w:b/>
          <w:u w:val="single"/>
        </w:rPr>
        <w:t xml:space="preserve">123696</w:t>
      </w:r>
    </w:p>
    <w:p>
      <w:r>
        <w:t xml:space="preserve">1. lol</w:t>
      </w:r>
    </w:p>
    <w:p>
      <w:r>
        <w:rPr>
          <w:b/>
          <w:u w:val="single"/>
        </w:rPr>
        <w:t xml:space="preserve">123697</w:t>
      </w:r>
    </w:p>
    <w:p>
      <w:r>
        <w:t xml:space="preserve">2.</w:t>
        <w:tab/>
        <w:t xml:space="preserve">TÄMÄ HUORA ON SAIRAS EKSYNYT PAHAN PIMEYTEEN HÄN ON HYVIN SAIRAS PAHA TÄYNNÄ VIHAA</w:t>
      </w:r>
    </w:p>
    <w:p>
      <w:r>
        <w:rPr>
          <w:b/>
          <w:u w:val="single"/>
        </w:rPr>
        <w:t xml:space="preserve">123698</w:t>
      </w:r>
    </w:p>
    <w:p>
      <w:r>
        <w:t xml:space="preserve">3.</w:t>
        <w:tab/>
        <w:tab/>
        <w:t xml:space="preserve">Tällainen meshuggeh.</w:t>
      </w:r>
    </w:p>
    <w:p>
      <w:r>
        <w:rPr>
          <w:b/>
          <w:u w:val="single"/>
        </w:rPr>
        <w:t xml:space="preserve">123699</w:t>
      </w:r>
    </w:p>
    <w:p>
      <w:r>
        <w:t xml:space="preserve">1. @Titanic_Britain_Author Miksi edelleen myyt paskapuhettasi ja huijaat ihmisiä?   Mitä vittua päässäsi on vialla?   Olen selittänyt kansallissosialismin sinulle kymmeniä kertoja, Hitler, Heß ja Sclachter ovat vahvistaneet sanani!   Mutta sinä levität edelleen idioottimaista kuvitelmaasi, lopeta tuo typerä paskiainen!</w:t>
      </w:r>
    </w:p>
    <w:p>
      <w:r>
        <w:rPr>
          <w:b/>
          <w:u w:val="single"/>
        </w:rPr>
        <w:t xml:space="preserve">123700</w:t>
      </w:r>
    </w:p>
    <w:p>
      <w:r>
        <w:t xml:space="preserve">1. 4/ Ja sitten kaikki sanovat: "OMG, perustuslaki sanoo, että minun on suojeltava tuota tyyppiä!"  Uh ...ei, ei se sano.  Perustuslaissa sanotaan, että hallitus ei voi rangaista häntä siitä, että hän on jälkeenjäänyt, ei sitä, että hänen on sallittava olla jälkeenjäänyt julkisesti millään tavalla.  Jos hän olisi kadulla huutamassa tuollaista, voisitte soittaa poliisit ja pidättää hänet rauhan häiritsemisestä.</w:t>
      </w:r>
    </w:p>
    <w:p>
      <w:r>
        <w:rPr>
          <w:b/>
          <w:u w:val="single"/>
        </w:rPr>
        <w:t xml:space="preserve">123701</w:t>
      </w:r>
    </w:p>
    <w:p>
      <w:r>
        <w:t xml:space="preserve">2.</w:t>
        <w:tab/>
        <w:t xml:space="preserve">Pitäisikö meidän siis kieltää boomereita käyttämästä foorumia, koska muuten he saattaisivat lähettää pommeja demokraateille?</w:t>
      </w:r>
    </w:p>
    <w:p>
      <w:r>
        <w:rPr>
          <w:b/>
          <w:u w:val="single"/>
        </w:rPr>
        <w:t xml:space="preserve">123702</w:t>
      </w:r>
    </w:p>
    <w:p>
      <w:r>
        <w:t xml:space="preserve">3.</w:t>
        <w:tab/>
        <w:tab/>
        <w:t xml:space="preserve">Jos boomarit olisivat vain puoliksi yhtä älyllisesti jälkeenjääneitä kuin valkoisen ylivallan kannattajat, sanoisin kyllä.  Mutta valitettavasti kukaan ei ole edes puoliksikaan niin älyllisesti jälkeenjäänyt kuin valkoisen ylivallan kannattajat.</w:t>
      </w:r>
    </w:p>
    <w:p>
      <w:r>
        <w:rPr>
          <w:b/>
          <w:u w:val="single"/>
        </w:rPr>
        <w:t xml:space="preserve">123703</w:t>
      </w:r>
    </w:p>
    <w:p>
      <w:r>
        <w:t xml:space="preserve">1. Postinumeron 37 henkilöä on työttömänä. Tunnemme ainakin yhden paksuuntuneen mulkun, joka kuuluu tuohon väestöryhmään...</w:t>
      </w:r>
    </w:p>
    <w:p>
      <w:r>
        <w:rPr>
          <w:b/>
          <w:u w:val="single"/>
        </w:rPr>
        <w:t xml:space="preserve">123704</w:t>
      </w:r>
    </w:p>
    <w:p>
      <w:r>
        <w:t xml:space="preserve">1. Turpa kiinni, hintti.</w:t>
      </w:r>
    </w:p>
    <w:p>
      <w:r>
        <w:rPr>
          <w:b/>
          <w:u w:val="single"/>
        </w:rPr>
        <w:t xml:space="preserve">123705</w:t>
      </w:r>
    </w:p>
    <w:p>
      <w:r>
        <w:t xml:space="preserve">1. Hintti paljon?</w:t>
      </w:r>
    </w:p>
    <w:p>
      <w:r>
        <w:rPr>
          <w:b/>
          <w:u w:val="single"/>
        </w:rPr>
        <w:t xml:space="preserve">123706</w:t>
      </w:r>
    </w:p>
    <w:p>
      <w:r>
        <w:t xml:space="preserve">1. Hei kaikki. Olen etsinyt vaihtoehtoa Zuckerbergin pienelle vapaata ajattelua vastustavalle tiedonlouhintaoperaatiolle. Ajattelin kokeilla Gabia. Toistaiseksi näyttää hyvältä. Mukava olla täällä, :)</w:t>
      </w:r>
    </w:p>
    <w:p>
      <w:r>
        <w:rPr>
          <w:b/>
          <w:u w:val="single"/>
        </w:rPr>
        <w:t xml:space="preserve">123707</w:t>
      </w:r>
    </w:p>
    <w:p>
      <w:r>
        <w:t xml:space="preserve">2.</w:t>
        <w:tab/>
        <w:t xml:space="preserve">Tervetuloa GAB:iin!  Varokaa vain täällä olevia homohomoja, uusnatseja, homoja ja sosialisti-narttuja. Älä vastaa heille - #INSTAMUTE heitä klikkaamalla ellipsiä missä tahansa heidän retardoituneessa postauksessaan ja klikkaamalla MUTE.</w:t>
      </w:r>
    </w:p>
    <w:p>
      <w:r>
        <w:rPr>
          <w:b/>
          <w:u w:val="single"/>
        </w:rPr>
        <w:t xml:space="preserve">123708</w:t>
      </w:r>
    </w:p>
    <w:p>
      <w:r>
        <w:t xml:space="preserve">3.</w:t>
        <w:tab/>
        <w:tab/>
        <w:t xml:space="preserve">Rehellisesti sanottuna, älyllisten väittelyjen käyminen sosialistien kanssa on joskus aika hauskaa. :)</w:t>
      </w:r>
    </w:p>
    <w:p>
      <w:r>
        <w:rPr>
          <w:b/>
          <w:u w:val="single"/>
        </w:rPr>
        <w:t xml:space="preserve">123709</w:t>
      </w:r>
    </w:p>
    <w:p>
      <w:r>
        <w:t xml:space="preserve">1. MA:n GOP-kuvernööri tukee transsyrjinnän vastaista lakia https://www.masslive.com/politics/index.ssf/2018/10/gov_charlie_baker_pens_op-ed_s.html</w:t>
      </w:r>
    </w:p>
    <w:p>
      <w:r>
        <w:rPr>
          <w:b/>
          <w:u w:val="single"/>
        </w:rPr>
        <w:t xml:space="preserve">123710</w:t>
      </w:r>
    </w:p>
    <w:p>
      <w:r>
        <w:t xml:space="preserve">2.</w:t>
        <w:tab/>
        <w:t xml:space="preserve">Jos poliisit pysäyttävät sinut Mississippissä ja sanot olevasi Massachusettsista, se on kuin myöntäisi olevasi homo ja kommunisti.</w:t>
      </w:r>
    </w:p>
    <w:p>
      <w:r>
        <w:rPr>
          <w:b/>
          <w:u w:val="single"/>
        </w:rPr>
        <w:t xml:space="preserve">123711</w:t>
      </w:r>
    </w:p>
    <w:p>
      <w:r>
        <w:t xml:space="preserve">1. Laquan McDonaldin tappaminen poliisin toimesta vuonna 2014 korosti Chicagon lainvalvontaviranomaisten ja yhteisön välistä kuilua. Tänään konstaapeli Jason Van Dyke tuomittiin siitä toisen asteen murhasta. https://kek.gg/u/5TnB.</w:t>
      </w:r>
    </w:p>
    <w:p>
      <w:r>
        <w:rPr>
          <w:b/>
          <w:u w:val="single"/>
        </w:rPr>
        <w:t xml:space="preserve">123712</w:t>
      </w:r>
    </w:p>
    <w:p>
      <w:r>
        <w:t xml:space="preserve">1. Amy Schumer on jälkeenjäänyt lihava lehmä.   Nämä pellet tekevät mitä tahansa julkisuuden vuoksi https://www.infowars.com/watch-virtue-signaling-celebrities-demand-senators-vote-no-on-kavanaugh/.</w:t>
      </w:r>
    </w:p>
    <w:p>
      <w:r>
        <w:rPr>
          <w:b/>
          <w:u w:val="single"/>
        </w:rPr>
        <w:t xml:space="preserve">123713</w:t>
      </w:r>
    </w:p>
    <w:p>
      <w:r>
        <w:t xml:space="preserve">1. Elizabeth Warren todella suututti Amerikan intiaanit väittämällä olevansa yksi heistä perimänsä vuoksi - siis noin 1/1024-osa perimästään.   Rakastan sitä, kun vasemmisto syö omansa.</w:t>
      </w:r>
    </w:p>
    <w:p>
      <w:r>
        <w:rPr>
          <w:b/>
          <w:u w:val="single"/>
        </w:rPr>
        <w:t xml:space="preserve">123714</w:t>
      </w:r>
    </w:p>
    <w:p>
      <w:r>
        <w:t xml:space="preserve">2.</w:t>
        <w:tab/>
        <w:t xml:space="preserve">Seuraavaksi DNA-testi: Shaun King</w:t>
      </w:r>
    </w:p>
    <w:p>
      <w:r>
        <w:rPr>
          <w:b/>
          <w:u w:val="single"/>
        </w:rPr>
        <w:t xml:space="preserve">123715</w:t>
      </w:r>
    </w:p>
    <w:p>
      <w:r>
        <w:t xml:space="preserve">3.</w:t>
        <w:tab/>
        <w:tab/>
        <w:t xml:space="preserve">hän on neekeri, vittu häntä.. potkaise hänet ulos valkoisesta rodusta, hintti rotupetturi.</w:t>
      </w:r>
    </w:p>
    <w:p>
      <w:r>
        <w:rPr>
          <w:b/>
          <w:u w:val="single"/>
        </w:rPr>
        <w:t xml:space="preserve">123716</w:t>
      </w:r>
    </w:p>
    <w:p>
      <w:r>
        <w:t xml:space="preserve">1. Dick sanoi, että Sir Craig Mackeyn syyttäminen pelkuruudesta oli "sekavaa, epämiellyttävää, henkilökohtaista ja tietämätöntä Sama ilkeä lesbo kutsuu kaikkia valkoisia woking-luokan rasisteiksi &amp; äärioikeistolaisiksi . hypoteettisia vasemmistopettureita https://news.sky.com/story/westminster-attack-police-chief-defends-deputy-who-stayed-in-car-as-officer-was-killed-11524514</w:t>
      </w:r>
    </w:p>
    <w:p>
      <w:r>
        <w:rPr>
          <w:b/>
          <w:u w:val="single"/>
        </w:rPr>
        <w:t xml:space="preserve">123717</w:t>
      </w:r>
    </w:p>
    <w:p>
      <w:r>
        <w:t xml:space="preserve">2.</w:t>
        <w:tab/>
        <w:t xml:space="preserve">Näin sanoo 'COMMON PURPOSE'-nukke.</w:t>
      </w:r>
    </w:p>
    <w:p>
      <w:r>
        <w:rPr>
          <w:b/>
          <w:u w:val="single"/>
        </w:rPr>
        <w:t xml:space="preserve">123718</w:t>
      </w:r>
    </w:p>
    <w:p>
      <w:r>
        <w:t xml:space="preserve">3.</w:t>
        <w:tab/>
        <w:t xml:space="preserve">Hänen tehtävänsä on vastata, ei väistää. Hänelle pitäisi myöntää neljän valkoisen höyhenen ritarikunta! Ja sitten potkut.</w:t>
      </w:r>
    </w:p>
    <w:p>
      <w:r>
        <w:rPr>
          <w:b/>
          <w:u w:val="single"/>
        </w:rPr>
        <w:t xml:space="preserve">123719</w:t>
      </w:r>
    </w:p>
    <w:p>
      <w:r>
        <w:t xml:space="preserve">4.</w:t>
      </w:r>
    </w:p>
    <w:p>
      <w:r>
        <w:rPr>
          <w:b/>
          <w:u w:val="single"/>
        </w:rPr>
        <w:t xml:space="preserve">123720</w:t>
      </w:r>
    </w:p>
    <w:p>
      <w:r>
        <w:t xml:space="preserve">5.</w:t>
        <w:tab/>
        <w:t xml:space="preserve">"epämiellyttävää ja henkilökohtaista" Voisin kuvitella, että työtehtävissään kuollut sankariparka koki kokemuksen paljon pahempana kuin "epämiellyttävänä" ja hyvin "henkilökohtaisena" Onko Dickin kaltaisilla todella pää niin syvällä omassa perseessään, etteivät he todellakaan ymmärrä, kuinka säälittävältä ja vastenmieliseltä he vaikuttavat keskivertokansalaisen silmissä?</w:t>
      </w:r>
    </w:p>
    <w:p>
      <w:r>
        <w:rPr>
          <w:b/>
          <w:u w:val="single"/>
        </w:rPr>
        <w:t xml:space="preserve">123721</w:t>
      </w:r>
    </w:p>
    <w:p>
      <w:r>
        <w:t xml:space="preserve">6.</w:t>
        <w:tab/>
        <w:t xml:space="preserve">Mitä odotat sialta - mutta murinaa.</w:t>
      </w:r>
    </w:p>
    <w:p>
      <w:r>
        <w:rPr>
          <w:b/>
          <w:u w:val="single"/>
        </w:rPr>
        <w:t xml:space="preserve">123722</w:t>
      </w:r>
    </w:p>
    <w:p>
      <w:r>
        <w:t xml:space="preserve">7.</w:t>
        <w:tab/>
        <w:t xml:space="preserve">Katsokaa, missä kunnossa tuo likainen pieni matonmurskaaja on.</w:t>
      </w:r>
    </w:p>
    <w:p>
      <w:r>
        <w:rPr>
          <w:b/>
          <w:u w:val="single"/>
        </w:rPr>
        <w:t xml:space="preserve">123723</w:t>
      </w:r>
    </w:p>
    <w:p>
      <w:r>
        <w:t xml:space="preserve">8.</w:t>
        <w:tab/>
        <w:t xml:space="preserve">Mackey oli terroristien tähystäjänä.  Mikään muu ei selitä hänen toimintaansa (oikeastaan toimimattomuuttaan).</w:t>
      </w:r>
    </w:p>
    <w:p>
      <w:r>
        <w:rPr>
          <w:b/>
          <w:u w:val="single"/>
        </w:rPr>
        <w:t xml:space="preserve">123724</w:t>
      </w:r>
    </w:p>
    <w:p>
      <w:r>
        <w:t xml:space="preserve">9.</w:t>
        <w:tab/>
        <w:tab/>
        <w:t xml:space="preserve">Hän oli pakoauton kuljettaja</w:t>
      </w:r>
    </w:p>
    <w:p>
      <w:r>
        <w:rPr>
          <w:b/>
          <w:u w:val="single"/>
        </w:rPr>
        <w:t xml:space="preserve">123725</w:t>
      </w:r>
    </w:p>
    <w:p>
      <w:r>
        <w:t xml:space="preserve">10.</w:t>
        <w:tab/>
        <w:t xml:space="preserve">On selvää, että tätä "naista" ei ollut nimitetty hänen kykyjensä perusteella. Hänet nimitettiin puhtaasti ja yksinkertaisesti sukupuolensa, seksuaalisuutensa ja halukkuutensa noudattaa valtaapitäviensa poliittista tahtoa. Hän ja kaikki johtavat poliisiviranomaiset ovat vallanpitäjien sätkynukkeja.</w:t>
      </w:r>
    </w:p>
    <w:p>
      <w:r>
        <w:rPr>
          <w:b/>
          <w:u w:val="single"/>
        </w:rPr>
        <w:t xml:space="preserve">123726</w:t>
      </w:r>
    </w:p>
    <w:p>
      <w:r>
        <w:t xml:space="preserve">11.</w:t>
        <w:tab/>
        <w:tab/>
        <w:t xml:space="preserve">Eikä häntä haittaa yhtään Dick. tai Harry tai John......</w:t>
      </w:r>
    </w:p>
    <w:p>
      <w:r>
        <w:rPr>
          <w:b/>
          <w:u w:val="single"/>
        </w:rPr>
        <w:t xml:space="preserve">123727</w:t>
      </w:r>
    </w:p>
    <w:p>
      <w:r>
        <w:t xml:space="preserve">12.</w:t>
        <w:tab/>
        <w:t xml:space="preserve">Ei ole yllättävää, että hän puolustaa häntä, hän olisi tehnyt samoin - ei mitään.</w:t>
      </w:r>
    </w:p>
    <w:p>
      <w:r>
        <w:rPr>
          <w:b/>
          <w:u w:val="single"/>
        </w:rPr>
        <w:t xml:space="preserve">123728</w:t>
      </w:r>
    </w:p>
    <w:p>
      <w:r>
        <w:t xml:space="preserve">13.</w:t>
        <w:tab/>
        <w:t xml:space="preserve">re #Masonic #SerpentineSisterhood/ #Female #DragonCourt puppet/ agentur 16</w:t>
        <w:t xml:space="preserve"> Cressida Dick (o.s. Dick)... erittäin ilkeä tapaus http://themillenniumreport.com/2017/03/pedogate-operatives-in-very-high-hlaces/ "Matrix 5:n päämies ja väitetty Joint Automated Booking Station JABS:n varhainen käyttöönottaja todisteiden hävittämiseksi rikospaikoilla, jotka liittyvät palkkamurhiin; hän väitetysti kiristi Thomson Reutersin Libor-pankkikartellin sisäpiiriläistä rahoittamaan lesbojen hallitsemia P3-rakentamissopimuksia; hän oli väitetty lesbopäämies Libor-sopimuksessa, joka koski JABS:n "Gold Roomin" käyttämistä Lontoon metron pommituskampanjan koordinointiin 2005; hänen väitetään käyttäneen Gold Roomia koordinoidakseen 22. heinäkuuta tapahtunutta murhaa, jossa murhattiin brasilialainen teknikko Jean Charles de Menezes, joka oli asentanut ADT:n valvontakamerat, jotka tuottivat kuvia heinäkuun todellisista pommittajista; hänen väitetään käyttäneen Wells Fargon Canada Squarelle perustamaa JABS-verkkoa venäläisen pankkiirin German Gorbuntsovin murhayrityksessä; hän on sponsoroinut väitettyä Common Purpose -salaliittoa, sillä hän osallistui kurssille vuosina 1995/96 palvellessaan Thames Valleyn poliisissa; hänen väitetään osallistuneen muiden Common Purpose -johtajien kanssa heteroseksuaalien lesbo- ja pedofiilikiristykseen monimuotoisuuden edistämisen varjolla; hänen väitetään käyttäneen JABS:ää ensimmäisen kerran peittääkseen prinsessa Dianan murhaan liittyvät valvontakamerakuvat; hänen väitetään käyttäneen JABS-laitteistoa Wells Fargon Canada Squaren toimistoissa Canary Wharfissa lähettääkseen sähköpostitse DNA:ta, sormenjälkiä ja valvontakamerakuvia rikospaikoilta, jotka liittyvät Gareth Williamsin murhaan (The Case of the Folded Spook); hänen väitetään käyttäneen JABS:ää ministerien, VIP-henkilöiden ja kuninkaallisen perheen laittomaan tarkkailuun yhdessä Rebekah Waden kanssa; hän on saanut koulutuksen Dragon Schoolissa (Oxfordissa), Oxfordin lukiossa ja Balliol Collegessa, Oxfordissa...." jatkuu...</w:t>
      </w:r>
    </w:p>
    <w:p>
      <w:r>
        <w:rPr>
          <w:b/>
          <w:u w:val="single"/>
        </w:rPr>
        <w:t xml:space="preserve">123729</w:t>
      </w:r>
    </w:p>
    <w:p>
      <w:r>
        <w:t xml:space="preserve">14.</w:t>
        <w:tab/>
        <w:t xml:space="preserve">Hän on Common Purpose -noita! Suojelee antifaa, koska heitä sponsoroi työväenpuolue ja työväenliitot - työväenpuolue hallitsee Metiä, todisteet ovat kaikkialla. Tiedotusvälineet eivät ota sitä huomioon, koska ne ovat osa Common Purpose -yhtälöä: saastaa, kaikki!</w:t>
      </w:r>
    </w:p>
    <w:p>
      <w:r>
        <w:rPr>
          <w:b/>
          <w:u w:val="single"/>
        </w:rPr>
        <w:t xml:space="preserve">123730</w:t>
      </w:r>
    </w:p>
    <w:p>
      <w:r>
        <w:t xml:space="preserve">15.</w:t>
        <w:tab/>
        <w:t xml:space="preserve">Ja tiedoksi, että hän oli ja on edelleen halveksittava pelkuri. Hänet pitäisi erottaa ja menettää eläkkeensä, mutta niin ei tapahdu, koska hän on osa Common Purpose -yhtälöä ja häntä suojellaan.</w:t>
      </w:r>
    </w:p>
    <w:p>
      <w:r>
        <w:rPr>
          <w:b/>
          <w:u w:val="single"/>
        </w:rPr>
        <w:t xml:space="preserve">123731</w:t>
      </w:r>
    </w:p>
    <w:p>
      <w:r>
        <w:t xml:space="preserve">16.</w:t>
        <w:tab/>
        <w:t xml:space="preserve">#DeepState #BananaUK re #Masonic #SerpentineSisterhood/ #Female #DragonCourt puppet/ agentur 16. Cressida Dick (o.s. Dick)... erittäin ilkeä tapaus http://themillenniumreport.com/2017/03/pedogate-op....   "Matrix 5:n päämies ja väitetty Joint Automated Booking Station JABS:n varhainen käyttöönottaja todisteiden hävittämiseksi rikospaikoilla, jotka liittyvät palkkamurhiin; hän väitetysti kiristi Thomson Reutersin Libor-pankkikartellin sisäpiiriläistä rahoittamaan lesbojen hallitsemia P3-rakentamissopimuksia; hän väitetysti oli lesbo päämiehenä Libor-sopimuksessa, joka koski JABS:n "Gold Roomin" käyttöä Lontoon metron vuoden 2005 pommi-iskujen koordinoimiseksi; hänen väitetään käyttäneen Gold Roomia koordinoidakseen 22. heinäkuuta tapahtunutta murhaa, jossa murhattiin brasilialainen teknikko Jean Charles de Menezes, joka oli asentanut ADT:n valvontakamerat, jotka tuottivat kuvia heinäkuun todellisista pommittajista; hänen väitetään käyttäneen Wells Fargon Canada Squarelle perustamaa JABS-verkkoa venäläisen pankkiirin German Gorbuntsovin murhayrityksessä; hän on sponsoroinut väitettyä Common Purpose -salaliittoa, sillä hän osallistui kurssille vuosina 1995/96 palvellessaan Thames Valleyn poliisissa; hänen väitetään osallistuneen muiden Common Purpose -johtajien kanssa heteroseksuaalien lesbo- ja pedofiilikiristykseen monimuotoisuuden edistämisen varjolla; hänen väitetään käyttäneen JABS:ää ensimmäisen kerran peittääkseen prinsessa Dianan murhaan liittyvät valvontakamerakuvat; hänen väitetään käyttäneen JABS-laitteistoa Wells Fargon Canada Squaren toimistoissa Canary Wharfissa lähettääkseen sähköpostitse DNA:ta, sormenjälkiä ja valvontakamerakuvia rikospaikoilta, jotka liittyvät Gareth Williamsin murhaan (The Case of the Folded Spook); hänen väitetään käyttäneen JABS:ää ministerien, VIP-henkilöiden ja kuninkaallisen perheen laittomaan tarkkailuun yhdessä Rebekah Waden kanssa; hän on saanut koulutuksen Dragon Schoolissa (Oxfordissa), Oxfordin lukiossa ja Balliol Collegessa, Oxfordissa...." jatkuu...   (vrt.) #DRAGON SCHOOL FOR FUTURE #ARYAN #BARAT/ #TARTAR PUPPETDOM IN HYPER-#LUCIFERIAN #OXFORD, #UK - https://dragonschool.app.box.com/v/Fees.</w:t>
      </w:r>
    </w:p>
    <w:p>
      <w:r>
        <w:rPr>
          <w:b/>
          <w:u w:val="single"/>
        </w:rPr>
        <w:t xml:space="preserve">123732</w:t>
      </w:r>
    </w:p>
    <w:p>
      <w:r>
        <w:t xml:space="preserve">17.</w:t>
        <w:tab/>
        <w:t xml:space="preserve">1/2 Sir Craigia vastaan esitetyt syytökset pelkuruudesta eivät ole "tietämättömiä", vaan ne ovat sellaisen maan vuodatuksia, jota inhottaa pelkuruuden lisäksi myös sen olosuhteet. Komissaari Dick ei pysty kertomaan totuutta islamilaisista raiskausjengeistä, ja hän kertoi Suur-Lontoon yleiskokoukselle seuraavaa</w:t>
      </w:r>
    </w:p>
    <w:p>
      <w:r>
        <w:rPr>
          <w:b/>
          <w:u w:val="single"/>
        </w:rPr>
        <w:t xml:space="preserve">123733</w:t>
      </w:r>
    </w:p>
    <w:p>
      <w:r>
        <w:t xml:space="preserve">18.</w:t>
        <w:tab/>
        <w:t xml:space="preserve"> 2/2, että "meillä on aina ollut grooming-jengejä", joten miksi meidän pitäisi odottaa, että hän ei puolustaisi korkea-arvoista kollegaansa, joka on selvästi hylännyt velvollisuutensa ja joutuu hyvin perustellun julkisen kritiikin kohteeksi.</w:t>
      </w:r>
    </w:p>
    <w:p>
      <w:r>
        <w:rPr>
          <w:b/>
          <w:u w:val="single"/>
        </w:rPr>
        <w:t xml:space="preserve">123734</w:t>
      </w:r>
    </w:p>
    <w:p>
      <w:r>
        <w:t xml:space="preserve">19.</w:t>
        <w:tab/>
        <w:t xml:space="preserve">Hänet on poistettava...! Yhteinen tarkoitus parhaimmillaan</w:t>
      </w:r>
    </w:p>
    <w:p>
      <w:r>
        <w:rPr>
          <w:b/>
          <w:u w:val="single"/>
        </w:rPr>
        <w:t xml:space="preserve">123735</w:t>
      </w:r>
    </w:p>
    <w:p>
      <w:r>
        <w:t xml:space="preserve">1. En vihaa muita kuin valkoihoisia siksi, että heillä on erilainen ihonväri. Vihaan heidän etuoikeuttaan varastaa verorahojani ja nauraa päin naamaa ala-arvoisella älykkyysosamäärällään ja valtion suojelullaan. Nyt sovelletaan naisiin. Samoin. Vielä pahempaa. Heillä on yksi työ, eikä se ole pol, eikä se ole mennä töihin/kouluun 35-vuotiaaksi.  Tarvitsemme patriarkaattia. Ei tarvitse olla nyrkki. Mutta sen on oltava</w:t>
      </w:r>
    </w:p>
    <w:p>
      <w:r>
        <w:rPr>
          <w:b/>
          <w:u w:val="single"/>
        </w:rPr>
        <w:t xml:space="preserve">123736</w:t>
      </w:r>
    </w:p>
    <w:p>
      <w:r>
        <w:t xml:space="preserve">2.</w:t>
        <w:tab/>
        <w:t xml:space="preserve">yrität haukkua minua äidin kustannuksella, joka on menettänyt poikansa vuosikymmenen ajan, haista v</w:t>
      </w:r>
    </w:p>
    <w:p>
      <w:r>
        <w:rPr>
          <w:b/>
          <w:u w:val="single"/>
        </w:rPr>
        <w:t xml:space="preserve">123737</w:t>
      </w:r>
    </w:p>
    <w:p>
      <w:r>
        <w:t xml:space="preserve">3.</w:t>
        <w:tab/>
        <w:tab/>
        <w:t xml:space="preserve">YRITTÄÄ KÄYTTÄÄ POW:n köyhää äitiä voittaakseen GAB-argumentin?!??    Vitun ällöttävää! Jätkä, se on alhaista jopa sinulta! Hän on kärsinyt tarpeeksi median mustamaalauksista, eikö totta?</w:t>
      </w:r>
    </w:p>
    <w:p>
      <w:r>
        <w:rPr>
          <w:b/>
          <w:u w:val="single"/>
        </w:rPr>
        <w:t xml:space="preserve">123738</w:t>
      </w:r>
    </w:p>
    <w:p>
      <w:r>
        <w:t xml:space="preserve">4.</w:t>
        <w:tab/>
        <w:tab/>
        <w:tab/>
        <w:t xml:space="preserve">Minulla on koko keskustelu arkistoituna. Fn kokeile minua</w:t>
      </w:r>
    </w:p>
    <w:p>
      <w:r>
        <w:rPr>
          <w:b/>
          <w:u w:val="single"/>
        </w:rPr>
        <w:t xml:space="preserve">123739</w:t>
      </w:r>
    </w:p>
    <w:p>
      <w:r>
        <w:t xml:space="preserve">5.</w:t>
        <w:tab/>
        <w:tab/>
        <w:tab/>
        <w:tab/>
        <w:t xml:space="preserve">Vitut siitä, en ole joutunut katutappeluun kymmeneen vuoteen. Tavataan puolessa välissä, olen Milwaukeessa, kutsun sinut ulos, hintti...</w:t>
      </w:r>
    </w:p>
    <w:p>
      <w:r>
        <w:rPr>
          <w:b/>
          <w:u w:val="single"/>
        </w:rPr>
        <w:t xml:space="preserve">123740</w:t>
      </w:r>
    </w:p>
    <w:p>
      <w:r>
        <w:t xml:space="preserve">1. "Viranomaisten ja nyt näyttää siltä, että hallitus yrittää liittää nämä rikokset yhteen etniseen ryhmään, mikä ei auta millään tavalla tukemaan näitä haavoittuvia naisia sosiaalipalveluiden, mielenterveyspalvelujen tai poliisin tarvitsemien resurssien muodossa, jotta kaikki seksuaalirikolliset saataisiin oikeuden eteen", sanoo hän.   Diane Abbott, varjo-sisäministeri, korosti vastauksessaan. lisäsi, että on ymmärrettävää, että hallituksen pyrkimykset ratkaista ongelma "haavoittuvassa asemassa olevien naisten ja tyttöjen" "toistuvasti huomiotta jättämisestä" eivät ole riittäviä. oikeastaan ongelman nimeäminen "abacus" minun vanha bintti voisi olla ensimmäinen askel ISLAM! poliisi ja paikalliset viranomaiset jättivät monumentaalisesti sanomatta ISLAM kolmekymmentä vuotta. ei mitään tekemistä resurssien kanssa, POLIITTISESTI OIKEA PASKAPASKA teki sen ffs.   #politics #UK #ForBritain #BritFam @AMDWaters @ForBritain #News https://sputniknews.com/europe/201810201069060790-shambles-uk-home-secretary-asian-paedophiles-tweet/</w:t>
      </w:r>
    </w:p>
    <w:p>
      <w:r>
        <w:rPr>
          <w:b/>
          <w:u w:val="single"/>
        </w:rPr>
        <w:t xml:space="preserve">123741</w:t>
      </w:r>
    </w:p>
    <w:p>
      <w:r>
        <w:t xml:space="preserve">2.</w:t>
        <w:tab/>
        <w:t xml:space="preserve">Muslimit</w:t>
      </w:r>
    </w:p>
    <w:p>
      <w:r>
        <w:rPr>
          <w:b/>
          <w:u w:val="single"/>
        </w:rPr>
        <w:t xml:space="preserve">123742</w:t>
      </w:r>
    </w:p>
    <w:p>
      <w:r>
        <w:t xml:space="preserve">3.</w:t>
        <w:tab/>
        <w:t xml:space="preserve">Haluaisin nähdä Ison-Britannian hallitsevan jälleen, ystäväni.   Ja vitut Roger Watersista!</w:t>
      </w:r>
    </w:p>
    <w:p>
      <w:r>
        <w:rPr>
          <w:b/>
          <w:u w:val="single"/>
        </w:rPr>
        <w:t xml:space="preserve">123743</w:t>
      </w:r>
    </w:p>
    <w:p>
      <w:r>
        <w:t xml:space="preserve">4.</w:t>
        <w:tab/>
        <w:tab/>
        <w:t xml:space="preserve">Minäkin, paluu Suureen valtakuntaan korjaisi maailman tämänhetkisen paskan ! ruskean ja mustan on opittava uudelleen, kuka hallitsee heitä parhaiten !</w:t>
      </w:r>
    </w:p>
    <w:p>
      <w:r>
        <w:rPr>
          <w:b/>
          <w:u w:val="single"/>
        </w:rPr>
        <w:t xml:space="preserve">123744</w:t>
      </w:r>
    </w:p>
    <w:p>
      <w:r>
        <w:t xml:space="preserve">5.</w:t>
        <w:tab/>
        <w:tab/>
        <w:tab/>
        <w:t xml:space="preserve">Olisin vain iloinen nähdessäni heidän hallitsevan Britanniaa ja valmis tallomaan rasvaisen paskaisen mutakuopan jonkun perseeseen, joka puhuu paskaa Union Jackista tai Pyhän Yrjön lipusta. Haluaisin nähdä John Bullin muistuttavan niitä paskiaisia siitä, mitä tämä kaikki sitten on!</w:t>
      </w:r>
    </w:p>
    <w:p>
      <w:r>
        <w:rPr>
          <w:b/>
          <w:u w:val="single"/>
        </w:rPr>
        <w:t xml:space="preserve">123745</w:t>
      </w:r>
    </w:p>
    <w:p>
      <w:r>
        <w:t xml:space="preserve">6.</w:t>
        <w:tab/>
        <w:tab/>
        <w:tab/>
        <w:tab/>
        <w:t xml:space="preserve">Olen kanssasi samaa mieltä, että haluaisin todellisten isänmaallisten ottavan Yhdistyneen kuningaskunnan haltuunsa ja potkaistavan PC:n kuriin.</w:t>
      </w:r>
    </w:p>
    <w:p>
      <w:r>
        <w:rPr>
          <w:b/>
          <w:u w:val="single"/>
        </w:rPr>
        <w:t xml:space="preserve">123746</w:t>
      </w:r>
    </w:p>
    <w:p>
      <w:r>
        <w:t xml:space="preserve">7.</w:t>
        <w:tab/>
        <w:tab/>
        <w:t xml:space="preserve">Olisin vain iloinen nähdessäni heidän hallitsevan Britanniaa ja valmis tallomaan rasvaisen paskaisen mutakuopan jonkun perseeseen, joka puhuu paskaa Union Jackista tai Pyhän Yrjön lipusta.  Haluaisin nähdä John Bullin muistuttavan niitä paskiaisia siitä, mitä tämä kaikki sitten on!</w:t>
      </w:r>
    </w:p>
    <w:p>
      <w:r>
        <w:rPr>
          <w:b/>
          <w:u w:val="single"/>
        </w:rPr>
        <w:t xml:space="preserve">123747</w:t>
      </w:r>
    </w:p>
    <w:p>
      <w:r>
        <w:t xml:space="preserve">1. Tähän epämääräisesti liittyen: onko Gabin sääntöjen vastaista julkaista kuvia, jotka sisältävät väkivaltaisia kuvia (esim. jonkun kimppuun hyökkääminen) tai verenvuodatusta (esim. liikenneonnettomuuden uhri)?</w:t>
      </w:r>
    </w:p>
    <w:p>
      <w:r>
        <w:rPr>
          <w:b/>
          <w:u w:val="single"/>
        </w:rPr>
        <w:t xml:space="preserve">123748</w:t>
      </w:r>
    </w:p>
    <w:p>
      <w:r>
        <w:t xml:space="preserve">2.</w:t>
        <w:tab/>
        <w:t xml:space="preserve">Olen nähnyt muzien terrori-iskujen uhrien ja mestausten muodossa esiintyvää verenvuodatusta syötteessäni.</w:t>
      </w:r>
    </w:p>
    <w:p>
      <w:r>
        <w:rPr>
          <w:b/>
          <w:u w:val="single"/>
        </w:rPr>
        <w:t xml:space="preserve">123749</w:t>
      </w:r>
    </w:p>
    <w:p>
      <w:r>
        <w:t xml:space="preserve">3.</w:t>
        <w:tab/>
        <w:tab/>
        <w:t xml:space="preserve">Niin minäkin; mutta tarkoitan, että jos se on todella sallittua, koska loli-juttuja postitettiin pitkään ennen kuin ylläpitäjät ryhtyivät toimenpiteisiin.</w:t>
      </w:r>
    </w:p>
    <w:p>
      <w:r>
        <w:rPr>
          <w:b/>
          <w:u w:val="single"/>
        </w:rPr>
        <w:t xml:space="preserve">123750</w:t>
      </w:r>
    </w:p>
    <w:p>
      <w:r>
        <w:t xml:space="preserve">1. Mitäs sanotte monikulttuurisuudesta?   Arabimarkkinoille tarkoitetut, kommunistisessa Kiinassa valmistetut, mutta Englannin puntina hinnoitellut Konfederaation lippukorut (korvakorut ja kaulakoru), joiden pakkauksessa on Paavo Pesusieni, myytävänä pakistanilaisessa lähikaupassa.   Jos tämä ei ole esimerkki globaalin kaupan ihmeistä, en tiedä mikä on.</w:t>
      </w:r>
    </w:p>
    <w:p>
      <w:r>
        <w:rPr>
          <w:b/>
          <w:u w:val="single"/>
        </w:rPr>
        <w:t xml:space="preserve">123751</w:t>
      </w:r>
    </w:p>
    <w:p>
      <w:r>
        <w:t xml:space="preserve">2.</w:t>
        <w:tab/>
        <w:t xml:space="preserve">Punaniskojen sukan täytteenä.</w:t>
      </w:r>
    </w:p>
    <w:p>
      <w:r>
        <w:rPr>
          <w:b/>
          <w:u w:val="single"/>
        </w:rPr>
        <w:t xml:space="preserve">123752</w:t>
      </w:r>
    </w:p>
    <w:p>
      <w:r>
        <w:t xml:space="preserve">3.</w:t>
        <w:tab/>
        <w:tab/>
        <w:t xml:space="preserve">👍👍👍👍👍😅😅😅</w:t>
      </w:r>
    </w:p>
    <w:p>
      <w:r>
        <w:rPr>
          <w:b/>
          <w:u w:val="single"/>
        </w:rPr>
        <w:t xml:space="preserve">123753</w:t>
      </w:r>
    </w:p>
    <w:p>
      <w:r>
        <w:t xml:space="preserve">1. Pitääkö meidän laittaa tämä kuva maitopakkaukseen tai antaa Amber-hälytys. Häntä ei ole nähty tai kuultu yli 10 päivään.</w:t>
      </w:r>
    </w:p>
    <w:p>
      <w:r>
        <w:rPr>
          <w:b/>
          <w:u w:val="single"/>
        </w:rPr>
        <w:t xml:space="preserve">123754</w:t>
      </w:r>
    </w:p>
    <w:p>
      <w:r>
        <w:t xml:space="preserve">2.</w:t>
        <w:tab/>
        <w:t xml:space="preserve">Valehteleva kusipää otti rahansa ja pakeni.</w:t>
      </w:r>
    </w:p>
    <w:p>
      <w:r>
        <w:rPr>
          <w:b/>
          <w:u w:val="single"/>
        </w:rPr>
        <w:t xml:space="preserve">123755</w:t>
      </w:r>
    </w:p>
    <w:p>
      <w:r>
        <w:t xml:space="preserve">1. Trudeau on kommarihomo....Nössöt kanadalaiset ansaitsevat tämän feministipaskiaisen.</w:t>
      </w:r>
    </w:p>
    <w:p>
      <w:r>
        <w:rPr>
          <w:b/>
          <w:u w:val="single"/>
        </w:rPr>
        <w:t xml:space="preserve">123756</w:t>
      </w:r>
    </w:p>
    <w:p>
      <w:r>
        <w:t xml:space="preserve">1. https://www.thenewamerican.com/usnews/crime/item/24549-nypd-source-weiner-laptop-has-enough-evidence-to-put-hillary-away-for-life?fbclid=IwAR1JGC5HqfJAMIHePhvQuKhx2CStLGlo1pZdhSifWWaksGNwQ2Acb0mOo1I</w:t>
      </w:r>
    </w:p>
    <w:p>
      <w:r>
        <w:rPr>
          <w:b/>
          <w:u w:val="single"/>
        </w:rPr>
        <w:t xml:space="preserve">123757</w:t>
      </w:r>
    </w:p>
    <w:p>
      <w:r>
        <w:t xml:space="preserve">2.</w:t>
        <w:tab/>
        <w:t xml:space="preserve">LUKITKAA TÄMÄ SAATANALLINEN KUSIPÄÄ JO!</w:t>
      </w:r>
    </w:p>
    <w:p>
      <w:r>
        <w:rPr>
          <w:b/>
          <w:u w:val="single"/>
        </w:rPr>
        <w:t xml:space="preserve">123758</w:t>
      </w:r>
    </w:p>
    <w:p>
      <w:r>
        <w:t xml:space="preserve">1. https://www.thegatewaypundit.com/2018/10/caught-on-video-liberal-protester-threatens-to-throw-conservative-reporter-to-the-ground-and-rape-her/</w:t>
      </w:r>
    </w:p>
    <w:p>
      <w:r>
        <w:rPr>
          <w:b/>
          <w:u w:val="single"/>
        </w:rPr>
        <w:t xml:space="preserve">123759</w:t>
      </w:r>
    </w:p>
    <w:p>
      <w:r>
        <w:t xml:space="preserve">2.</w:t>
        <w:tab/>
        <w:t xml:space="preserve">Tämä lihava sika sai pillua vain raiskaamalla.</w:t>
      </w:r>
    </w:p>
    <w:p>
      <w:r>
        <w:rPr>
          <w:b/>
          <w:u w:val="single"/>
        </w:rPr>
        <w:t xml:space="preserve">123760</w:t>
      </w:r>
    </w:p>
    <w:p>
      <w:r>
        <w:t xml:space="preserve">3.</w:t>
        <w:tab/>
        <w:tab/>
        <w:t xml:space="preserve">Taas yksi homo maassa!</w:t>
      </w:r>
    </w:p>
    <w:p>
      <w:r>
        <w:rPr>
          <w:b/>
          <w:u w:val="single"/>
        </w:rPr>
        <w:t xml:space="preserve">123761</w:t>
      </w:r>
    </w:p>
    <w:p>
      <w:r>
        <w:t xml:space="preserve">1. Säästäkää meidät tuolta hölynpölyltä miljoonien silminnäkijöiden ja filmien ja valokuvien ja tonneittain fyysisiä todisteita.   Näyttäkää vihdoinkin jotain näistä, senkin ääliö... miljoonia silminnäkijöitä, ettekö näe ongelmaa... näyttäkää vain jotain.</w:t>
      </w:r>
    </w:p>
    <w:p>
      <w:r>
        <w:rPr>
          <w:b/>
          <w:u w:val="single"/>
        </w:rPr>
        <w:t xml:space="preserve">123762</w:t>
      </w:r>
    </w:p>
    <w:p>
      <w:r>
        <w:t xml:space="preserve">1. Tapaus: 30 000 dollaria päivässä maksetaan lesbolle, joka valehtelee teleprompteriin ja fantasioi pillun syönnistä samalla kun luet globalistista propagandaa.</w:t>
      </w:r>
    </w:p>
    <w:p>
      <w:r>
        <w:rPr>
          <w:b/>
          <w:u w:val="single"/>
        </w:rPr>
        <w:t xml:space="preserve">123763</w:t>
      </w:r>
    </w:p>
    <w:p>
      <w:r>
        <w:t xml:space="preserve">1. Poika, minä sanon sinulle, että tämän vitun likaisen neekeripetturin, Obaman, on pidettävä turpansa kiinni!Hei, senkin typerä neekeri, maailma tietää, että sinä olet se, joka "keksii juttuja", ja he tietävät, että kaikki, mitä suustasi tulee, on paskaa! kai minäkin olisin vihainen, jos näkisin perintöni menevän liekkeihin suuren isänmaanystävän takia. trump!</w:t>
      </w:r>
    </w:p>
    <w:p>
      <w:r>
        <w:rPr>
          <w:b/>
          <w:u w:val="single"/>
        </w:rPr>
        <w:t xml:space="preserve">123764</w:t>
      </w:r>
    </w:p>
    <w:p>
      <w:r>
        <w:t xml:space="preserve">1. Sanoin yli vuosi sitten, että Michelle aikoo asettua ehdolle vuonna 2020. Minulle sanottiin, että olin hullu.  Nyt Michelle moittii Hillarya ja Holderia.  Nähdään ensi vuonna, kun Michelle ilmoittaa. https://legalinsurrection.com/2018/10/michelle-obama-contradicts-holder-hillary-fear-is-not-a-proper-motivator/.</w:t>
      </w:r>
    </w:p>
    <w:p>
      <w:r>
        <w:rPr>
          <w:b/>
          <w:u w:val="single"/>
        </w:rPr>
        <w:t xml:space="preserve">123765</w:t>
      </w:r>
    </w:p>
    <w:p>
      <w:r>
        <w:t xml:space="preserve">2.</w:t>
        <w:tab/>
        <w:t xml:space="preserve">mooch on ääliö, mutta hän on neekeri, joten se on OK</w:t>
      </w:r>
    </w:p>
    <w:p>
      <w:r>
        <w:rPr>
          <w:b/>
          <w:u w:val="single"/>
        </w:rPr>
        <w:t xml:space="preserve">123766</w:t>
      </w:r>
    </w:p>
    <w:p>
      <w:r>
        <w:t xml:space="preserve">3.</w:t>
        <w:tab/>
        <w:tab/>
        <w:t xml:space="preserve">mooch on pelkuri, hän ei edes uskalla leikata kaluaan irti kuten muut friikit.</w:t>
      </w:r>
    </w:p>
    <w:p>
      <w:r>
        <w:rPr>
          <w:b/>
          <w:u w:val="single"/>
        </w:rPr>
        <w:t xml:space="preserve">123767</w:t>
      </w:r>
    </w:p>
    <w:p>
      <w:r>
        <w:t xml:space="preserve">1. CNN vietti viimeiset 72 tuntia:   - Kanye Westin kutsuminen "merkkineekeriksi" ja muita solvauksia suorassa lähetyksessä - Kanye Westin vaimon kanssa aikoinaan seksivideon tehneen miehen ottaminen mukaan puhumaan Kanye Westistä - Viittaaminen Kanye Westin kuolleeseen äitiin, johon Kanye oli erittäin läheinen ja josta hän on herkkä - Kanyen kutsuminen kaikin mahdollisin nimin Näin käy, jos uskaltaa poiketa linjasta.</w:t>
      </w:r>
    </w:p>
    <w:p>
      <w:r>
        <w:rPr>
          <w:b/>
          <w:u w:val="single"/>
        </w:rPr>
        <w:t xml:space="preserve">123768</w:t>
      </w:r>
    </w:p>
    <w:p>
      <w:r>
        <w:t xml:space="preserve">2.</w:t>
        <w:tab/>
        <w:t xml:space="preserve">Mikä minusta on hauskaa. En ole kuullut sanaa neekeri sitten ehkä 90-luvun. Kuulin sen ja sanoin heti vaimolleni. He kutsuivat juuri Kanyeta neekeriksi kansallisessa televisiossa. Anteeksi neekeri, joka on tietämättömille koodi neekerille. Jos Donald kutsuisi Obamaa neekeriksi, vasemmisto menettäisi järkensä.</w:t>
      </w:r>
    </w:p>
    <w:p>
      <w:r>
        <w:rPr>
          <w:b/>
          <w:u w:val="single"/>
        </w:rPr>
        <w:t xml:space="preserve">123769</w:t>
      </w:r>
    </w:p>
    <w:p>
      <w:r>
        <w:t xml:space="preserve">1. Olet tehnyt enemmän Andrew Torban paljastamiseksi täysin epäpäteväksi kusipääksi kuin kukaan muu käyttäjä Gabin historiassa.   Hän ei ole aivan yhtä jälkeenjäänyt kuin sinä, joten hän saattaa olla tajuamassa tämän.</w:t>
      </w:r>
    </w:p>
    <w:p>
      <w:r>
        <w:rPr>
          <w:b/>
          <w:u w:val="single"/>
        </w:rPr>
        <w:t xml:space="preserve">123770</w:t>
      </w:r>
    </w:p>
    <w:p>
      <w:r>
        <w:t xml:space="preserve">1. Yhdysvaltain rahapaja sisällyttää kuuhun laskeutumisen 50-vuotisjuhlarahaan sekä tunnuslauseen "In God We Trust" että Yhdysvaltain lipun. Onko tämä välttynyt inkvisitiolta, vai johtuuko se siitä, että vain ei-kultmarxilaiset valkoihoiset ovat kiinnostuneita amerikkalaisista kolikoista ja juhlarahoista?  #FirstMan #NeilArmstrong https://twitter.com/usmint/status/1050402399414824965</w:t>
      </w:r>
    </w:p>
    <w:p>
      <w:r>
        <w:rPr>
          <w:b/>
          <w:u w:val="single"/>
        </w:rPr>
        <w:t xml:space="preserve">123771</w:t>
      </w:r>
    </w:p>
    <w:p>
      <w:r>
        <w:t xml:space="preserve">2.</w:t>
        <w:tab/>
        <w:t xml:space="preserve">Heidän on lopetettava ajatus 20 dollarin setelin vaihtamisesta Jeffersonista tähän neekeriin...</w:t>
      </w:r>
    </w:p>
    <w:p>
      <w:r>
        <w:rPr>
          <w:b/>
          <w:u w:val="single"/>
        </w:rPr>
        <w:t xml:space="preserve">123772</w:t>
      </w:r>
    </w:p>
    <w:p>
      <w:r>
        <w:t xml:space="preserve">1. MINÄ OLEN VALMIS. WTF</w:t>
      </w:r>
    </w:p>
    <w:p>
      <w:r>
        <w:rPr>
          <w:b/>
          <w:u w:val="single"/>
        </w:rPr>
        <w:t xml:space="preserve">123773</w:t>
      </w:r>
    </w:p>
    <w:p>
      <w:r>
        <w:t xml:space="preserve">2.</w:t>
        <w:tab/>
        <w:t xml:space="preserve">Mikä vitun liberaali retardi ja lännen petturi.</w:t>
      </w:r>
    </w:p>
    <w:p>
      <w:r>
        <w:rPr>
          <w:b/>
          <w:u w:val="single"/>
        </w:rPr>
        <w:t xml:space="preserve">123774</w:t>
      </w:r>
    </w:p>
    <w:p>
      <w:r>
        <w:t xml:space="preserve">3.</w:t>
        <w:tab/>
        <w:tab/>
        <w:t xml:space="preserve">Mielisairaudet ja pahuus ovat perinnöllisiä.</w:t>
      </w:r>
    </w:p>
    <w:p>
      <w:r>
        <w:rPr>
          <w:b/>
          <w:u w:val="single"/>
        </w:rPr>
        <w:t xml:space="preserve">123775</w:t>
      </w:r>
    </w:p>
    <w:p>
      <w:r>
        <w:t xml:space="preserve">1. </w:t>
      </w:r>
    </w:p>
    <w:p>
      <w:r>
        <w:rPr>
          <w:b/>
          <w:u w:val="single"/>
        </w:rPr>
        <w:t xml:space="preserve">123776</w:t>
      </w:r>
    </w:p>
    <w:p>
      <w:r>
        <w:t xml:space="preserve">2.</w:t>
        <w:tab/>
        <w:t xml:space="preserve">hhahahahahahahahahhahahahhahahhaha. myy vain lisää mulkkuja</w:t>
      </w:r>
    </w:p>
    <w:p>
      <w:r>
        <w:rPr>
          <w:b/>
          <w:u w:val="single"/>
        </w:rPr>
        <w:t xml:space="preserve">123777</w:t>
      </w:r>
    </w:p>
    <w:p>
      <w:r>
        <w:t xml:space="preserve">1. F.O.R.D. = Full On Retarded Democrats (Täysin jälkeenjääneet demokraatit)</w:t>
      </w:r>
    </w:p>
    <w:p>
      <w:r>
        <w:rPr>
          <w:b/>
          <w:u w:val="single"/>
        </w:rPr>
        <w:t xml:space="preserve">123778</w:t>
      </w:r>
    </w:p>
    <w:p>
      <w:r>
        <w:t xml:space="preserve">1. Sinun täytyy olla jälkeenjäänyt Mitä teet ei ole #SpidermanThread</w:t>
      </w:r>
    </w:p>
    <w:p>
      <w:r>
        <w:rPr>
          <w:b/>
          <w:u w:val="single"/>
        </w:rPr>
        <w:t xml:space="preserve">123779</w:t>
      </w:r>
    </w:p>
    <w:p>
      <w:r>
        <w:t xml:space="preserve">1. Rosann show vain FUCKED up America conners sinun ei tarvitse kertoa minulle homo lapset tai väärennetty kuolema Rosann ja hänen show asshole hollywierd demokraatit !!!!!!</w:t>
      </w:r>
    </w:p>
    <w:p>
      <w:r>
        <w:rPr>
          <w:b/>
          <w:u w:val="single"/>
        </w:rPr>
        <w:t xml:space="preserve">123780</w:t>
      </w:r>
    </w:p>
    <w:p>
      <w:r>
        <w:t xml:space="preserve">1. Tennessee - Toinen sekarotuisen pariskunnan suhde päättyy huonosti. Silminnäkijöiden mukaan neekeri hakkasi valkoista lastensa äitiä päähän kivellä tai tiilellä toistuvasti tämän talon edessä ja ajoi sitten hänen päälleen autolla useita kertoja. https://wreg.com/2018/10/08/domestic-violence-survivors-shocked-emotional-to-hear-about-dv-homicide/.</w:t>
      </w:r>
    </w:p>
    <w:p>
      <w:r>
        <w:rPr>
          <w:b/>
          <w:u w:val="single"/>
        </w:rPr>
        <w:t xml:space="preserve">123781</w:t>
      </w:r>
    </w:p>
    <w:p>
      <w:r>
        <w:t xml:space="preserve">2.</w:t>
        <w:tab/>
        <w:t xml:space="preserve">Harmi, ettei hän tappanut naista. Neekerin rakastaja olisi kuollut ja neekeri olisi vankilassa. Voitto, voitto.</w:t>
      </w:r>
    </w:p>
    <w:p>
      <w:r>
        <w:rPr>
          <w:b/>
          <w:u w:val="single"/>
        </w:rPr>
        <w:t xml:space="preserve">123782</w:t>
      </w:r>
    </w:p>
    <w:p>
      <w:r>
        <w:t xml:space="preserve">3.</w:t>
        <w:tab/>
        <w:tab/>
        <w:t xml:space="preserve">Jos olisit napsauttanut punaisella korostettua linkkiä, olisit lukenut, että hän tappoi naisen. "Kahden lapsen äiti, 31-vuotias Amanda Petrowski, todettiin kuolleeksi tapahtumapaikalla."</w:t>
      </w:r>
    </w:p>
    <w:p>
      <w:r>
        <w:rPr>
          <w:b/>
          <w:u w:val="single"/>
        </w:rPr>
        <w:t xml:space="preserve">123783</w:t>
      </w:r>
    </w:p>
    <w:p>
      <w:r>
        <w:t xml:space="preserve">4.</w:t>
        <w:tab/>
        <w:tab/>
        <w:t xml:space="preserve">Jos makaa koirien kanssa, saat kirppuja. Hän sai mitä pyysi.</w:t>
      </w:r>
    </w:p>
    <w:p>
      <w:r>
        <w:rPr>
          <w:b/>
          <w:u w:val="single"/>
        </w:rPr>
        <w:t xml:space="preserve">123784</w:t>
      </w:r>
    </w:p>
    <w:p>
      <w:r>
        <w:t xml:space="preserve">1. Viisi häkkileijonaa myrkytetty ja silvottu afrikkalaisella riistatilalla.   Tällaisia paskakasan raakalaisia eurooppalaiset niin innokkaasti haluavat tuoda maahan.</w:t>
      </w:r>
    </w:p>
    <w:p>
      <w:r>
        <w:rPr>
          <w:b/>
          <w:u w:val="single"/>
        </w:rPr>
        <w:t xml:space="preserve">123785</w:t>
      </w:r>
    </w:p>
    <w:p>
      <w:r>
        <w:t xml:space="preserve">2.</w:t>
        <w:tab/>
        <w:t xml:space="preserve">Gabin käyttäjät rakastavat tällaista typerää "logiikkaa".  He näyttävät salametsästystä Afrikassa ja sanovat "mitä villejä!".  Emme tarvitse tätä!"  Mutta jos joku valkoinen metsästäjä menee Afrikkaan ja tappaa täsmälleen saman leijonan, he sanovat "git er dun!".  Yee haw!" ja lyövät hattua.  He eivät siis oikeastaan välitä leijonasta, vaan se on väline, jota he käyttävät typerien uskomustensa ylläpitämiseen.</w:t>
      </w:r>
    </w:p>
    <w:p>
      <w:r>
        <w:rPr>
          <w:b/>
          <w:u w:val="single"/>
        </w:rPr>
        <w:t xml:space="preserve">123786</w:t>
      </w:r>
    </w:p>
    <w:p>
      <w:r>
        <w:t xml:space="preserve">3.</w:t>
        <w:tab/>
        <w:tab/>
        <w:t xml:space="preserve">Tämä on mitä teemme May leikata jalat ja vitun pää ja stick.fucking nosie ylös cunt hole</w:t>
      </w:r>
    </w:p>
    <w:p>
      <w:r>
        <w:rPr>
          <w:b/>
          <w:u w:val="single"/>
        </w:rPr>
        <w:t xml:space="preserve">123787</w:t>
      </w:r>
    </w:p>
    <w:p>
      <w:r>
        <w:t xml:space="preserve">1. 64 prosentilla latinalaisamerikkalaisista älykkyysosamäärä on liian alhainen armeijaan pääsemiseksi.  👈 Lähde: https://archive.today/o/LRe05/takimag.com/article/frequently_asked_questions_about_the_jason_richwine_brouhaha_steve_sailer/print%23ixzz2TPXmpNgG</w:t>
      </w:r>
    </w:p>
    <w:p>
      <w:r>
        <w:rPr>
          <w:b/>
          <w:u w:val="single"/>
        </w:rPr>
        <w:t xml:space="preserve">123788</w:t>
      </w:r>
    </w:p>
    <w:p>
      <w:r>
        <w:t xml:space="preserve">2.</w:t>
        <w:tab/>
        <w:t xml:space="preserve">Spic DNA on huonompi kaikilla tavoilla, joilla sitä voidaan mitata KAIKKI PARAMETRIT, he ovat hyvin huonompia kuin arjalaiset.</w:t>
      </w:r>
    </w:p>
    <w:p>
      <w:r>
        <w:rPr>
          <w:b/>
          <w:u w:val="single"/>
        </w:rPr>
        <w:t xml:space="preserve">123789</w:t>
      </w:r>
    </w:p>
    <w:p>
      <w:r>
        <w:t xml:space="preserve">3.</w:t>
        <w:tab/>
        <w:tab/>
        <w:t xml:space="preserve">Valitettavasti paras DNA on syntynyt tuhansia vuosia kestäneen luonnonvalinnan ja vahvimman selviytymisen aikana.  Maailmassa, jossa jokainen itikoiden mato elää ja saa 10 lasta, paras DNA on resessiivistä ja katoaa historiaan. Yksi termodynamiikan perussäännöistä on se, että kaikkien energiajärjestelmien on lopulta vajottava alimpaan energiatilaansa.</w:t>
      </w:r>
    </w:p>
    <w:p>
      <w:r>
        <w:rPr>
          <w:b/>
          <w:u w:val="single"/>
        </w:rPr>
        <w:t xml:space="preserve">123790</w:t>
      </w:r>
    </w:p>
    <w:p>
      <w:r>
        <w:t xml:space="preserve">1. https://www.birminghammail.co.uk/news/midlands-news/babies-falling-victim-horrific-fgm-15239985 Vauvat joutuvat hirvittävien naisten sukupuolielinten silpomisen uhreiksi skandaalissa, joka häpäisee Birminghamin!</w:t>
      </w:r>
    </w:p>
    <w:p>
      <w:r>
        <w:rPr>
          <w:b/>
          <w:u w:val="single"/>
        </w:rPr>
        <w:t xml:space="preserve">123791</w:t>
      </w:r>
    </w:p>
    <w:p>
      <w:r>
        <w:t xml:space="preserve">2.</w:t>
        <w:tab/>
        <w:t xml:space="preserve">Joten näemme valkoisen vauvan jalan edustamassa hiekkaneekeri-moslemia, likainen, vitun sekopäinen ISLAM-kultti on pyyhittävä pois maan päältä!</w:t>
      </w:r>
    </w:p>
    <w:p>
      <w:r>
        <w:rPr>
          <w:b/>
          <w:u w:val="single"/>
        </w:rPr>
        <w:t xml:space="preserve">123792</w:t>
      </w:r>
    </w:p>
    <w:p>
      <w:r>
        <w:t xml:space="preserve">1. Flat earthers full retard mode episode 1 https://youtu.be/digpdxSSECI via @YouTube</w:t>
      </w:r>
    </w:p>
    <w:p>
      <w:r>
        <w:rPr>
          <w:b/>
          <w:u w:val="single"/>
        </w:rPr>
        <w:t xml:space="preserve">123793</w:t>
      </w:r>
    </w:p>
    <w:p>
      <w:r>
        <w:t xml:space="preserve">1. 12 TUNTIA BIRMINGHAMISSA - nainen murhattiin "riidassa" 4 miestä pidätettiin - mies puukotettiin - 2 mopolla liikkuvaa miestä ampui talon luona Alum Rockissa - poliisi ampui miestä aseellisessa ratsiassa - 3 miestä puukotettiin tänä iltana McDonaldsin ulkopuolella Dale Endissä. https://www.birminghammail.co.uk/news/midlands-news/drive-shooting-stabbing-murder-12-15227226.</w:t>
      </w:r>
    </w:p>
    <w:p>
      <w:r>
        <w:rPr>
          <w:b/>
          <w:u w:val="single"/>
        </w:rPr>
        <w:t xml:space="preserve">123794</w:t>
      </w:r>
    </w:p>
    <w:p>
      <w:r>
        <w:t xml:space="preserve">2.</w:t>
        <w:tab/>
        <w:t xml:space="preserve">Lähetä siat siivoamaan tämä paska. Hankkiutukaa eroon jokaisesta vitun rättipäästä välittömästi.</w:t>
      </w:r>
    </w:p>
    <w:p>
      <w:r>
        <w:rPr>
          <w:b/>
          <w:u w:val="single"/>
        </w:rPr>
        <w:t xml:space="preserve">123795</w:t>
      </w:r>
    </w:p>
    <w:p>
      <w:r>
        <w:t xml:space="preserve">1. Don, rakastan sinua, koska olet alhainen älykkyysosamäärä 😘🐰.</w:t>
      </w:r>
    </w:p>
    <w:p>
      <w:r>
        <w:rPr>
          <w:b/>
          <w:u w:val="single"/>
        </w:rPr>
        <w:t xml:space="preserve">123796</w:t>
      </w:r>
    </w:p>
    <w:p>
      <w:r>
        <w:t xml:space="preserve">1.</w:t>
      </w:r>
    </w:p>
    <w:p>
      <w:r>
        <w:rPr>
          <w:b/>
          <w:u w:val="single"/>
        </w:rPr>
        <w:t xml:space="preserve">123797</w:t>
      </w:r>
    </w:p>
    <w:p>
      <w:r>
        <w:t xml:space="preserve">2.</w:t>
        <w:tab/>
        <w:t xml:space="preserve">Nigger beat your ass....</w:t>
      </w:r>
    </w:p>
    <w:p>
      <w:r>
        <w:rPr>
          <w:b/>
          <w:u w:val="single"/>
        </w:rPr>
        <w:t xml:space="preserve">123798</w:t>
      </w:r>
    </w:p>
    <w:p>
      <w:r>
        <w:t xml:space="preserve">1. *Facepalm* Toro on saavuttanut kaikkien aikojen alhaisimman tason. Missä on liittovaltion poliisi, kun sitä tarvitaan?</w:t>
      </w:r>
    </w:p>
    <w:p>
      <w:r>
        <w:rPr>
          <w:b/>
          <w:u w:val="single"/>
        </w:rPr>
        <w:t xml:space="preserve">123799</w:t>
      </w:r>
    </w:p>
    <w:p>
      <w:r>
        <w:t xml:space="preserve">2.</w:t>
        <w:tab/>
        <w:t xml:space="preserve">Tiedätkö, että sosiaalisten vihjeiden ja vitsien ymmärtämättömyys on autismin tärkein kaksitahoinen seuraus?</w:t>
      </w:r>
    </w:p>
    <w:p>
      <w:r>
        <w:rPr>
          <w:b/>
          <w:u w:val="single"/>
        </w:rPr>
        <w:t xml:space="preserve">123800</w:t>
      </w:r>
    </w:p>
    <w:p>
      <w:r>
        <w:t xml:space="preserve">3.</w:t>
        <w:tab/>
        <w:tab/>
        <w:t xml:space="preserve">Aivan, koska "kommari" ja "neekeri" on paljon omaperäisempää. Jeesus Kristus, olet jälkeenjäänyt.</w:t>
      </w:r>
    </w:p>
    <w:p>
      <w:r>
        <w:rPr>
          <w:b/>
          <w:u w:val="single"/>
        </w:rPr>
        <w:t xml:space="preserve">123801</w:t>
      </w:r>
    </w:p>
    <w:p>
      <w:r>
        <w:t xml:space="preserve">1. Nancy Pelosi kannattaa demokraattipuolueen vihollisten murhaamista - "jos siitä aiheutuu sivullisia vahinkoja joillekin muille, jotka eivät ole samaa mieltä kanssamme, niin olkoon niin" https://www.breitbart.com/midterm-election/2018/10/18/nancy-pelosi-collateral-damage/ Olen sanonut sen ennenkin, sanon sen uudestaan - tuon kusipään on kuoltava.</w:t>
      </w:r>
    </w:p>
    <w:p>
      <w:r>
        <w:rPr>
          <w:b/>
          <w:u w:val="single"/>
        </w:rPr>
        <w:t xml:space="preserve">123802</w:t>
      </w:r>
    </w:p>
    <w:p>
      <w:r>
        <w:t xml:space="preserve">1. RT ImAndrewMarcus Voi luoja! Antakaa tämän sairaan vanhan juopon naisen olla taas ehdolla!!! https://www.thegatewaypundit.com/2018/10/hillary-clinton-coughs-uncontrollably-at-mansfield-college-requests-water-video/ ... https://twitter.com/ImAndrewMarcus/status/1049412485407752193 ... https://twitter.com/ImAndrewMarcus/status/1049412485407752193</w:t>
      </w:r>
    </w:p>
    <w:p>
      <w:r>
        <w:rPr>
          <w:b/>
          <w:u w:val="single"/>
        </w:rPr>
        <w:t xml:space="preserve">123803</w:t>
      </w:r>
    </w:p>
    <w:p>
      <w:r>
        <w:t xml:space="preserve">2.</w:t>
        <w:tab/>
        <w:t xml:space="preserve">Tämän pahan paskiaisen kuolema on kestänyt liian kauan.</w:t>
      </w:r>
    </w:p>
    <w:p>
      <w:r>
        <w:rPr>
          <w:b/>
          <w:u w:val="single"/>
        </w:rPr>
        <w:t xml:space="preserve">123804</w:t>
      </w:r>
    </w:p>
    <w:p>
      <w:r>
        <w:t xml:space="preserve">1. Tucker kysyy Jorge Ramosilta, kuinka monta karavaanarin jäsentä hän otti vastaan.  "Ette halua ymmärtää, että tällä ei ole mitään tekemistä yksilöiden kanssa" Jonkun on parasta kertoa tämä Mollie Tibbetsille ja Kate Steinlelle Asiat muuttuivat kiusallisiksi nopeasti sen jälkeen, kun Fox Newsin juontaja Tucker Carlson pyysi Univisionin juontajaa Jorge Ramosia kertomaan tarkalleen, kuinka monta karavaanarin jäsentä HÄN suunnitteli henkilökohtaisesti ottavansa vastaan.   Ramos, joka on suorapuheinen maahanmuuton puolestapuhuja, puhui Carlsonin kanssa tiistaina etänä karavaanista Etelä-Meksikossa. Fox Newsin juontajan kysymys tuli sen jälkeen, kun Univisionin juontaja oli antanut useita kommentteja, joissa hän puolusti jäseniään, muun muassa väittäen yksiselitteisesti, ettei yksikään heistä ollut Lähi-idästä.   "Kuinka monta näistä siirtolaisista otat henkilökohtaisesti kotiisi ja tuet heitä, kun he pääsevät Yhdysvaltoihin?" Carlson kysyi.  "Minusta tuo on hyvä kysymys ja juuri tuollaisia kysymyksiä kaltaisesi ihmiset esittävät, kun eivät halua ymmärtää, ettei tällä ole mitään tekemistä yksilöiden kanssa", Ramos vastasi. "Kyse on kansakunnista. Ja meidän on ymmärrettävä, että nämä pakolaiset eivät ole uhka Yhdysvalloille. Tiedän, että Fox Newsissa ..."  "Ennen kuin hyökkäät Foxia vastaan, tämä on yksinkertainen kysymys", Carlson keskeytti. "Kuinka monta te otatte vastaan?"   Edestakaisen keskustelun jälkeen, jossa Ramos muun muassa totesi, että maahanmuuttajien halu tulla on "oikeastaan rakkauskirje Yhdysvalloille", Fox Newsin juontaja painosti uudelleen: "Esitän teille hyvin yksinkertaisen kysymyksen: Kuinka monesta maahanmuuttajasta otatte henkilökohtaisesti vastuun?" Ramos jatkoi: "Kysyn teiltä hyvin yksinkertaisen kysymyksen. Kuinka moni menee päivän päätteeksi kotiin Jorgen kotiin Miamiin? Ja olkaa hyvä ja kertokaa tarkemmin."   "Mielestäni tällä ei ole taaskaan mitään tekemistä yksilöiden kanssa. Kunpa voisin auttaa heitä kaikkia", Ramos vastasi.   "Entä kolme?" Tucker kysyi.  Toisen väistelyn jälkeen Carlson sanoi Ramosille: "Voisin luottaa siihen, että teet stand upin heidän vieressään, mutta et varmaankaan auta heitä, huomasin."   "Ihmiset ovat hyvin järkyttyneitä siirtolaiskriisistä", Carlson sanoi yleisölle Ramosin kuitattua puheenvuoron. "Eivät tarpeeksi järkyttyneitä auttaakseen henkilökohtaisesti, mutta tarpeeksi järkyttyneitä vaatiakseen, että te autatte."</w:t>
      </w:r>
    </w:p>
    <w:p>
      <w:r>
        <w:rPr>
          <w:b/>
          <w:u w:val="single"/>
        </w:rPr>
        <w:t xml:space="preserve">123805</w:t>
      </w:r>
    </w:p>
    <w:p>
      <w:r>
        <w:t xml:space="preserve">2.</w:t>
        <w:tab/>
        <w:t xml:space="preserve">valkoisen espanjalaisen piti lähteä Amerikasta!</w:t>
      </w:r>
    </w:p>
    <w:p>
      <w:r>
        <w:rPr>
          <w:b/>
          <w:u w:val="single"/>
        </w:rPr>
        <w:t xml:space="preserve">123806</w:t>
      </w:r>
    </w:p>
    <w:p>
      <w:r>
        <w:t xml:space="preserve">1. https://m.youtube.com/watch?v=XhzpxjuwZy0 Tämä kappale saa minut hymyilemään 😀</w:t>
      </w:r>
    </w:p>
    <w:p>
      <w:r>
        <w:rPr>
          <w:b/>
          <w:u w:val="single"/>
        </w:rPr>
        <w:t xml:space="preserve">123807</w:t>
      </w:r>
    </w:p>
    <w:p>
      <w:r>
        <w:t xml:space="preserve">2.</w:t>
        <w:tab/>
        <w:t xml:space="preserve">vitun neekerit</w:t>
      </w:r>
    </w:p>
    <w:p>
      <w:r>
        <w:rPr>
          <w:b/>
          <w:u w:val="single"/>
        </w:rPr>
        <w:t xml:space="preserve">123808</w:t>
      </w:r>
    </w:p>
    <w:p>
      <w:r>
        <w:t xml:space="preserve">3.</w:t>
        <w:tab/>
        <w:tab/>
        <w:t xml:space="preserve">Ok retard he ovat irlantilaisia</w:t>
      </w:r>
    </w:p>
    <w:p>
      <w:r>
        <w:rPr>
          <w:b/>
          <w:u w:val="single"/>
        </w:rPr>
        <w:t xml:space="preserve">123809</w:t>
      </w:r>
    </w:p>
    <w:p>
      <w:r>
        <w:t xml:space="preserve">4.</w:t>
        <w:tab/>
        <w:tab/>
        <w:tab/>
        <w:t xml:space="preserve">Irlannin neekerit... https://www.youtube.com/watch?v=wAh-zHFYgl0</w:t>
      </w:r>
    </w:p>
    <w:p>
      <w:r>
        <w:rPr>
          <w:b/>
          <w:u w:val="single"/>
        </w:rPr>
        <w:t xml:space="preserve">123810</w:t>
      </w:r>
    </w:p>
    <w:p>
      <w:r>
        <w:t xml:space="preserve">5.</w:t>
        <w:tab/>
        <w:tab/>
        <w:tab/>
        <w:tab/>
        <w:t xml:space="preserve">Ooookay neropatti... sinä annat Gabille huonon maineen... älä lähetä mitään pommeja postitse nyt... k?</w:t>
      </w:r>
    </w:p>
    <w:p>
      <w:r>
        <w:rPr>
          <w:b/>
          <w:u w:val="single"/>
        </w:rPr>
        <w:t xml:space="preserve">123811</w:t>
      </w:r>
    </w:p>
    <w:p>
      <w:r>
        <w:t xml:space="preserve">6.</w:t>
      </w:r>
    </w:p>
    <w:p>
      <w:r>
        <w:rPr>
          <w:b/>
          <w:u w:val="single"/>
        </w:rPr>
        <w:t xml:space="preserve">123812</w:t>
      </w:r>
    </w:p>
    <w:p>
      <w:r>
        <w:t xml:space="preserve">1. John pormestari turpa kiinni vittu Boris Johnson on mies ei vitun luuseri kusipää kuten u mulkku suu kiinni yhdessä puhua kuin Michael Cain</w:t>
      </w:r>
    </w:p>
    <w:p>
      <w:r>
        <w:rPr>
          <w:b/>
          <w:u w:val="single"/>
        </w:rPr>
        <w:t xml:space="preserve">123813</w:t>
      </w:r>
    </w:p>
    <w:p>
      <w:r>
        <w:t xml:space="preserve">1. Amerikkalaiset. Ei mustia amerikkalaisia. Ei afroamerikkalaiset. Amerikkalaiset. AMERIKKALAISET. https://redd.it/9ri8ua</w:t>
      </w:r>
    </w:p>
    <w:p>
      <w:r>
        <w:rPr>
          <w:b/>
          <w:u w:val="single"/>
        </w:rPr>
        <w:t xml:space="preserve">123814</w:t>
      </w:r>
    </w:p>
    <w:p>
      <w:r>
        <w:t xml:space="preserve">2.</w:t>
        <w:tab/>
        <w:t xml:space="preserve">Me KAIKKI seisomme yhdessä MAGA:n puolesta</w:t>
      </w:r>
    </w:p>
    <w:p>
      <w:r>
        <w:rPr>
          <w:b/>
          <w:u w:val="single"/>
        </w:rPr>
        <w:t xml:space="preserve">123815</w:t>
      </w:r>
    </w:p>
    <w:p>
      <w:r>
        <w:t xml:space="preserve">3.</w:t>
        <w:tab/>
        <w:tab/>
        <w:t xml:space="preserve">Amerikasta ei voi tehdä suurta, ellei juutalais-, neekeri- ja espanjalaistuhoja poisteta. Valkoisten rotupettureita on kohdeltava erityisen ankarasti. Jotta Amerikasta voidaan tehdä suuri, sen on oltava valkoinen. Kun maa synkistyy, niin synkistyy tulevaisuutemme. Valoisampi tulevaisuus edellyttää valkoisempaa tulevaisuutta.</w:t>
      </w:r>
    </w:p>
    <w:p>
      <w:r>
        <w:rPr>
          <w:b/>
          <w:u w:val="single"/>
        </w:rPr>
        <w:t xml:space="preserve">123816</w:t>
      </w:r>
    </w:p>
    <w:p>
      <w:r>
        <w:t xml:space="preserve">1. Mitä Schiff? Hänet on varmaan hakkeroitu.</w:t>
      </w:r>
    </w:p>
    <w:p>
      <w:r>
        <w:rPr>
          <w:b/>
          <w:u w:val="single"/>
        </w:rPr>
        <w:t xml:space="preserve">123817</w:t>
      </w:r>
    </w:p>
    <w:p>
      <w:r>
        <w:t xml:space="preserve">2.</w:t>
        <w:tab/>
        <w:t xml:space="preserve">FUK U MAGGOT</w:t>
      </w:r>
    </w:p>
    <w:p>
      <w:r>
        <w:rPr>
          <w:b/>
          <w:u w:val="single"/>
        </w:rPr>
        <w:t xml:space="preserve">123818</w:t>
      </w:r>
    </w:p>
    <w:p>
      <w:r>
        <w:t xml:space="preserve">3.</w:t>
        <w:tab/>
        <w:tab/>
        <w:t xml:space="preserve">ENEMMÄNKIN VITUN VALEHTELEVA HOMO.</w:t>
      </w:r>
    </w:p>
    <w:p>
      <w:r>
        <w:rPr>
          <w:b/>
          <w:u w:val="single"/>
        </w:rPr>
        <w:t xml:space="preserve">123819</w:t>
      </w:r>
    </w:p>
    <w:p>
      <w:r>
        <w:t xml:space="preserve">1. #911 terrori-iskun rikoskumppani on kuvattu virnistelemässä karkotuslennolla, jossa hän "hymyili pikkutytölle", kun hänet lähetettiin takaisin Marokkoon vietettyään 12 vuotta Saksan vankilassa. https://dailym.ai/2yoZsvD Vittu pitäisi yhä heilua köyden päässä eikä nauttia elämästä Marokossa. Hän tappoi 3000 amerikkalaista.    #BanIslam</w:t>
      </w:r>
    </w:p>
    <w:p>
      <w:r>
        <w:rPr>
          <w:b/>
          <w:u w:val="single"/>
        </w:rPr>
        <w:t xml:space="preserve">123820</w:t>
      </w:r>
    </w:p>
    <w:p>
      <w:r>
        <w:t xml:space="preserve">2.</w:t>
        <w:tab/>
        <w:t xml:space="preserve">Ja sinä istut homoperseelläsi sosiaalisessa mediassa sen sijaan, että taistelisit maasi puolesta, senkin vitun ääliö!</w:t>
      </w:r>
    </w:p>
    <w:p>
      <w:r>
        <w:rPr>
          <w:b/>
          <w:u w:val="single"/>
        </w:rPr>
        <w:t xml:space="preserve">123821</w:t>
      </w:r>
    </w:p>
    <w:p>
      <w:r>
        <w:t xml:space="preserve">3.</w:t>
        <w:tab/>
        <w:tab/>
        <w:t xml:space="preserve">...sano, että homo sosiaalisessa mediassa, ei taistele maansa puolesta. SUPER CUNT</w:t>
      </w:r>
    </w:p>
    <w:p>
      <w:r>
        <w:rPr>
          <w:b/>
          <w:u w:val="single"/>
        </w:rPr>
        <w:t xml:space="preserve">123822</w:t>
      </w:r>
    </w:p>
    <w:p>
      <w:r>
        <w:t xml:space="preserve">1. #GabFam #Australia Tämä ryhmä teki muutaman iskelmällisen kappaleen, jotka ovat klassikkoja tänäkin päivänä. Tämä oli yksi niistä Daddy Cool - Eagle Rock https://youtu.be/XR5IBQeoTPY https://youtu.be/XR5IBQeoTPY</w:t>
      </w:r>
    </w:p>
    <w:p>
      <w:r>
        <w:rPr>
          <w:b/>
          <w:u w:val="single"/>
        </w:rPr>
        <w:t xml:space="preserve">123823</w:t>
      </w:r>
    </w:p>
    <w:p>
      <w:r>
        <w:t xml:space="preserve">2.</w:t>
        <w:tab/>
        <w:t xml:space="preserve">homo</w:t>
      </w:r>
    </w:p>
    <w:p>
      <w:r>
        <w:rPr>
          <w:b/>
          <w:u w:val="single"/>
        </w:rPr>
        <w:t xml:space="preserve">123824</w:t>
      </w:r>
    </w:p>
    <w:p>
      <w:r>
        <w:t xml:space="preserve">3.</w:t>
        <w:tab/>
        <w:tab/>
        <w:t xml:space="preserve">Painu vittuun, senkin limey imevä kengurua nussiva, neekeriä rakastava outback-homo</w:t>
      </w:r>
    </w:p>
    <w:p>
      <w:r>
        <w:rPr>
          <w:b/>
          <w:u w:val="single"/>
        </w:rPr>
        <w:t xml:space="preserve">123825</w:t>
      </w:r>
    </w:p>
    <w:p>
      <w:r>
        <w:t xml:space="preserve">1. Demokraattinen senaattori vihjaa FBI:n tutkimuksen olleen "farssi" https://i.imgtc.com/QX42oX7.jpg https://kek.gg/u/WpGN https://kek.gg/u/WpGN</w:t>
      </w:r>
    </w:p>
    <w:p>
      <w:r>
        <w:rPr>
          <w:b/>
          <w:u w:val="single"/>
        </w:rPr>
        <w:t xml:space="preserve">123826</w:t>
      </w:r>
    </w:p>
    <w:p>
      <w:r>
        <w:t xml:space="preserve">2.</w:t>
        <w:tab/>
        <w:t xml:space="preserve">Taas yksi kusipää, joka pitää esitellä köyden ja puun kanssa.</w:t>
      </w:r>
    </w:p>
    <w:p>
      <w:r>
        <w:rPr>
          <w:b/>
          <w:u w:val="single"/>
        </w:rPr>
        <w:t xml:space="preserve">123827</w:t>
      </w:r>
    </w:p>
    <w:p>
      <w:r>
        <w:t xml:space="preserve">3.</w:t>
        <w:tab/>
        <w:tab/>
        <w:t xml:space="preserve">Onko se feminismin voitto, jos myös naiset saavat köyden päivän?</w:t>
      </w:r>
    </w:p>
    <w:p>
      <w:r>
        <w:rPr>
          <w:b/>
          <w:u w:val="single"/>
        </w:rPr>
        <w:t xml:space="preserve">123828</w:t>
      </w:r>
    </w:p>
    <w:p>
      <w:r>
        <w:t xml:space="preserve">1. Koomikko George Lopez kohtaa Trumpin kannattajan Hootersissa .. Kokeile minua seuraavaksi WETback punk ..https://youtu.be/9UbJqOQowBM?t=2</w:t>
      </w:r>
    </w:p>
    <w:p>
      <w:r>
        <w:rPr>
          <w:b/>
          <w:u w:val="single"/>
        </w:rPr>
        <w:t xml:space="preserve">123829</w:t>
      </w:r>
    </w:p>
    <w:p>
      <w:r>
        <w:t xml:space="preserve">1. Lakkaa olemasta hintti ja puolusta rotuasi, valkoinen mies.</w:t>
      </w:r>
    </w:p>
    <w:p>
      <w:r>
        <w:rPr>
          <w:b/>
          <w:u w:val="single"/>
        </w:rPr>
        <w:t xml:space="preserve">123830</w:t>
      </w:r>
    </w:p>
    <w:p>
      <w:r>
        <w:t xml:space="preserve">1. Chicagon poliisi Jason Van Dyke todettiin syylliseksi toisen asteen murhaan. https://files.catbox.moe/bung1j.jpg https://kek.gg/u/6hKJ</w:t>
      </w:r>
    </w:p>
    <w:p>
      <w:r>
        <w:rPr>
          <w:b/>
          <w:u w:val="single"/>
        </w:rPr>
        <w:t xml:space="preserve">123831</w:t>
      </w:r>
    </w:p>
    <w:p>
      <w:r>
        <w:t xml:space="preserve">1. "Älä koskaan usko mihinkään, ennen kuin se on virallisesti kielletty".  Otto von Bismarck.    Suuri Amerikan ystävä, joka tiesi kaiken eliitin sisäsiittoisen retardoidun saastan salaliitoista kaikkialla Euroopassa..sanoi myös:   "On olemassa jumalallinen kaitselmus, joka suojelee juoppoja ja Amerikan Yhdysvaltoja".</w:t>
      </w:r>
    </w:p>
    <w:p>
      <w:r>
        <w:rPr>
          <w:b/>
          <w:u w:val="single"/>
        </w:rPr>
        <w:t xml:space="preserve">123832</w:t>
      </w:r>
    </w:p>
    <w:p>
      <w:r>
        <w:t xml:space="preserve">1. Se on alkuperää, CIA on aina ollut jälkeenjäänyt sisäsiittoinen, ei patriootteja koskaan missään 3-kirjaimisessa keikassa... he tarkastavat patriootit pois.</w:t>
      </w:r>
    </w:p>
    <w:p>
      <w:r>
        <w:rPr>
          <w:b/>
          <w:u w:val="single"/>
        </w:rPr>
        <w:t xml:space="preserve">123833</w:t>
      </w:r>
    </w:p>
    <w:p>
      <w:r>
        <w:t xml:space="preserve">2.</w:t>
        <w:tab/>
        <w:t xml:space="preserve">Otan hieman takaisin, on joitakin valkoisia hattuja, mutta hyvin harvoin......</w:t>
      </w:r>
    </w:p>
    <w:p>
      <w:r>
        <w:rPr>
          <w:b/>
          <w:u w:val="single"/>
        </w:rPr>
        <w:t xml:space="preserve">123834</w:t>
      </w:r>
    </w:p>
    <w:p>
      <w:r>
        <w:t xml:space="preserve">1. Hän todella teki niin, eikö vain?</w:t>
      </w:r>
    </w:p>
    <w:p>
      <w:r>
        <w:rPr>
          <w:b/>
          <w:u w:val="single"/>
        </w:rPr>
        <w:t xml:space="preserve">123835</w:t>
      </w:r>
    </w:p>
    <w:p>
      <w:r>
        <w:t xml:space="preserve">2.</w:t>
        <w:tab/>
        <w:t xml:space="preserve">Harmi, että Hanks on kusipää.</w:t>
      </w:r>
    </w:p>
    <w:p>
      <w:r>
        <w:rPr>
          <w:b/>
          <w:u w:val="single"/>
        </w:rPr>
        <w:t xml:space="preserve">123836</w:t>
      </w:r>
    </w:p>
    <w:p>
      <w:r>
        <w:t xml:space="preserve">3.</w:t>
        <w:tab/>
        <w:tab/>
        <w:t xml:space="preserve">En minäkään katso paljon Hollywoodia.  Pois teattereista noin kymmeneen vuoteen, koska niissä näytetään mainoksia. Minulla on yksi sinulle, se on lyhytelokuva "The Accountant", jossa tämä juntti kirjanpitäjä ilmestyy perheen maatilalle, ottaa maksuksi PBR:n ja on siellä pelastamassa perheen maatilaa. https://www.imdb.com/title/tt0222675/?ref_=fn_al_tt_2.</w:t>
      </w:r>
    </w:p>
    <w:p>
      <w:r>
        <w:rPr>
          <w:b/>
          <w:u w:val="single"/>
        </w:rPr>
        <w:t xml:space="preserve">123837</w:t>
      </w:r>
    </w:p>
    <w:p>
      <w:r>
        <w:t xml:space="preserve">1. Raiskattakoon se kusipää rikkinäisellä pullolla mahdollisimman pian!</w:t>
      </w:r>
    </w:p>
    <w:p>
      <w:r>
        <w:rPr>
          <w:b/>
          <w:u w:val="single"/>
        </w:rPr>
        <w:t xml:space="preserve">123838</w:t>
      </w:r>
    </w:p>
    <w:p>
      <w:r>
        <w:t xml:space="preserve">1. Georgetown tukee professorin oikeutta vaatia valkoisten miesten kastraatiota ja murhaamista https://www.hagmannreport.com/exclusive-reports/georgetown-supports-professors-right-to-call-for-castrating-murdering-white-men/</w:t>
      </w:r>
    </w:p>
    <w:p>
      <w:r>
        <w:rPr>
          <w:b/>
          <w:u w:val="single"/>
        </w:rPr>
        <w:t xml:space="preserve">123839</w:t>
      </w:r>
    </w:p>
    <w:p>
      <w:r>
        <w:t xml:space="preserve">2.</w:t>
        <w:tab/>
        <w:t xml:space="preserve">Aina kun tuo kurja narttu tuntee itsensä tarpeeksi naiselliseksi, pyydän häntä astumaan esiin.</w:t>
      </w:r>
    </w:p>
    <w:p>
      <w:r>
        <w:rPr>
          <w:b/>
          <w:u w:val="single"/>
        </w:rPr>
        <w:t xml:space="preserve">123840</w:t>
      </w:r>
    </w:p>
    <w:p>
      <w:r>
        <w:t xml:space="preserve">1. Kaikki nämä miljoonien dollareiden hyökkäysmainokset tekevät juuri sitä, mitä jälkeenjäänyt vasemmisto on väittänyt Venäjän tehneen 100 000 dollarilla Facebookissa.</w:t>
      </w:r>
    </w:p>
    <w:p>
      <w:r>
        <w:rPr>
          <w:b/>
          <w:u w:val="single"/>
        </w:rPr>
        <w:t xml:space="preserve">123841</w:t>
      </w:r>
    </w:p>
    <w:p>
      <w:r>
        <w:t xml:space="preserve">1. https://youtu.be/gdYDhiwr4ds. Helvetin MS13 ja orjakauppa. Myös tonneittain huumeita ja lapsiorjakauppaa oli ongelma. Oi odota siellä tämä kusipää haluaa tulla vihityksi noita vain presidentti voi saada kunnian.</w:t>
      </w:r>
    </w:p>
    <w:p>
      <w:r>
        <w:rPr>
          <w:b/>
          <w:u w:val="single"/>
        </w:rPr>
        <w:t xml:space="preserve">123842</w:t>
      </w:r>
    </w:p>
    <w:p>
      <w:r>
        <w:t xml:space="preserve">1. Sinetöity pillu idiootti, hän antaa kameleiden sinetöidä pillunsa vastineeksi kovemmasta suusta.</w:t>
      </w:r>
    </w:p>
    <w:p>
      <w:r>
        <w:rPr>
          <w:b/>
          <w:u w:val="single"/>
        </w:rPr>
        <w:t xml:space="preserve">123843</w:t>
      </w:r>
    </w:p>
    <w:p>
      <w:r>
        <w:t xml:space="preserve">2.</w:t>
        <w:tab/>
        <w:t xml:space="preserve">KAIKKI SE TUHLATTIIN HYÖDYTTÖMÄÄN KUSIPÄÄHÄN...</w:t>
      </w:r>
    </w:p>
    <w:p>
      <w:r>
        <w:rPr>
          <w:b/>
          <w:u w:val="single"/>
        </w:rPr>
        <w:t xml:space="preserve">123844</w:t>
      </w:r>
    </w:p>
    <w:p>
      <w:r>
        <w:t xml:space="preserve">1. Portlandin poliisi haluaa syyttää kuljettajaa rikoksista, kun hän pakeni joukkomielenosoitusta - väkivaltaisia mielenosoittajia pidetään "uhreina" https://www.thegatewaypundit.com/2018/10/portland-police-want-to-charge-driver-with-crimes-after-escaping-mob-protest-violent-protesters-considered-victims/ via @gatewaypundit</w:t>
      </w:r>
    </w:p>
    <w:p>
      <w:r>
        <w:rPr>
          <w:b/>
          <w:u w:val="single"/>
        </w:rPr>
        <w:t xml:space="preserve">123845</w:t>
      </w:r>
    </w:p>
    <w:p>
      <w:r>
        <w:t xml:space="preserve">2.</w:t>
        <w:tab/>
        <w:t xml:space="preserve">jälkeenjäänyt poliisi</w:t>
      </w:r>
    </w:p>
    <w:p>
      <w:r>
        <w:rPr>
          <w:b/>
          <w:u w:val="single"/>
        </w:rPr>
        <w:t xml:space="preserve">123846</w:t>
      </w:r>
    </w:p>
    <w:p>
      <w:r>
        <w:t xml:space="preserve">1. Miksi toimittaja menisi suurlähetystöön, joutuisi tappeluun ja joutuisi 15-18 miehen tappamaksi?!! Ketä helvettiä he luulevat pelleilevänsä?!</w:t>
      </w:r>
    </w:p>
    <w:p>
      <w:r>
        <w:rPr>
          <w:b/>
          <w:u w:val="single"/>
        </w:rPr>
        <w:t xml:space="preserve">123847</w:t>
      </w:r>
    </w:p>
    <w:p>
      <w:r>
        <w:t xml:space="preserve">2.</w:t>
        <w:tab/>
        <w:t xml:space="preserve">Kertokaa minulle, miksi minun pitäisi välittää paskaakaan tästä hiekkaneekeristä eikä muista 200 000:sta, joiden päät on hakattu irti viimeisten kahden viikon aikana?  Säästäkää minut valikoivalta valheelliselta tekopyhyydeltä.    Ei ole meidän ongelmamme.</w:t>
      </w:r>
    </w:p>
    <w:p>
      <w:r>
        <w:rPr>
          <w:b/>
          <w:u w:val="single"/>
        </w:rPr>
        <w:t xml:space="preserve">123848</w:t>
      </w:r>
    </w:p>
    <w:p>
      <w:r>
        <w:t xml:space="preserve">1. Lindsey graham omistaa jälkeenjääneet liberaalit. https://www.infowars.com/thug-life-lindsey-graham-goes-viral-owning-kavanaugh-protesters/.</w:t>
      </w:r>
    </w:p>
    <w:p>
      <w:r>
        <w:rPr>
          <w:b/>
          <w:u w:val="single"/>
        </w:rPr>
        <w:t xml:space="preserve">123849</w:t>
      </w:r>
    </w:p>
    <w:p>
      <w:r>
        <w:t xml:space="preserve">1. Twitterissä vasemmisto voi avoimesti kehottaa väkivaltaan - mutta FBI:n rikostilastoihin vetoaminen saa porttikiellon.   Ei se mitään, on olemassa yksi ryhmä ihmisiä, joka on valmis väkivallan eskaloitumiseen - eikä se ole ryhmä, joka leimaa kaikki "fasisteiksi".</w:t>
      </w:r>
    </w:p>
    <w:p>
      <w:r>
        <w:rPr>
          <w:b/>
          <w:u w:val="single"/>
        </w:rPr>
        <w:t xml:space="preserve">123850</w:t>
      </w:r>
    </w:p>
    <w:p>
      <w:r>
        <w:t xml:space="preserve">2.</w:t>
        <w:tab/>
        <w:t xml:space="preserve">Kun näen tämän kaltaisia idiootteja lähettämässä tuollaista paskaa, olen hämmästynyt, että heidän mielessään he todella ajattelevat, että he selviytyisivät asioista, jotka menevät täydellä SHTF:llä.</w:t>
      </w:r>
    </w:p>
    <w:p>
      <w:r>
        <w:rPr>
          <w:b/>
          <w:u w:val="single"/>
        </w:rPr>
        <w:t xml:space="preserve">123851</w:t>
      </w:r>
    </w:p>
    <w:p>
      <w:r>
        <w:t xml:space="preserve">3.</w:t>
        <w:tab/>
        <w:tab/>
        <w:t xml:space="preserve">Tämä meemi on niin hauska. Nössöpersekonservatiivit saavat tuntea itsensä koviksi tyypeiksi verrattuna tähän hinttiin (ja eivät tee samalla mitään), ja liberaalit nauttivat ajatuksesta tappaa kaikki, jotka eivät ajattele kuin kultakala. Kirjaimellisesti win-win molemmille osapuolille.</w:t>
      </w:r>
    </w:p>
    <w:p>
      <w:r>
        <w:rPr>
          <w:b/>
          <w:u w:val="single"/>
        </w:rPr>
        <w:t xml:space="preserve">123852</w:t>
      </w:r>
    </w:p>
    <w:p>
      <w:r>
        <w:t xml:space="preserve">1. Portlandin mielenosoittaja sanoo väitetylle 9/11-leskelle, että hänen miehensä pitäisi "mädäntyä haudassa" https://files.catbox.moe/ikfng8.jpg https://kek.gg/u/883p</w:t>
      </w:r>
    </w:p>
    <w:p>
      <w:r>
        <w:rPr>
          <w:b/>
          <w:u w:val="single"/>
        </w:rPr>
        <w:t xml:space="preserve">123853</w:t>
      </w:r>
    </w:p>
    <w:p>
      <w:r>
        <w:t xml:space="preserve">2.</w:t>
        <w:tab/>
        <w:t xml:space="preserve">Five Finger Death Punch Five Finger Death Punch Myös loistava yhtye FFDP</w:t>
      </w:r>
    </w:p>
    <w:p>
      <w:r>
        <w:rPr>
          <w:b/>
          <w:u w:val="single"/>
        </w:rPr>
        <w:t xml:space="preserve">123854</w:t>
      </w:r>
    </w:p>
    <w:p>
      <w:r>
        <w:t xml:space="preserve">1. Se tekee sinusta paskiaisen.</w:t>
      </w:r>
    </w:p>
    <w:p>
      <w:r>
        <w:rPr>
          <w:b/>
          <w:u w:val="single"/>
        </w:rPr>
        <w:t xml:space="preserve">123855</w:t>
      </w:r>
    </w:p>
    <w:p>
      <w:r>
        <w:t xml:space="preserve">2.</w:t>
        <w:tab/>
        <w:t xml:space="preserve"> myös liekehtivän hinttiperseen laji</w:t>
      </w:r>
    </w:p>
    <w:p>
      <w:r>
        <w:rPr>
          <w:b/>
          <w:u w:val="single"/>
        </w:rPr>
        <w:t xml:space="preserve">123856</w:t>
      </w:r>
    </w:p>
    <w:p>
      <w:r>
        <w:t xml:space="preserve">1. Voi luoja, pidä turpasi kiinni, senkin henkisesti jälkeenjäänyt juutalainen!</w:t>
      </w:r>
    </w:p>
    <w:p>
      <w:r>
        <w:rPr>
          <w:b/>
          <w:u w:val="single"/>
        </w:rPr>
        <w:t xml:space="preserve">123857</w:t>
      </w:r>
    </w:p>
    <w:p>
      <w:r>
        <w:t xml:space="preserve">1. Ymmärrän pakkomielteesi minua kohtaan.  Minulla on magneettinen persoonallisuus. Mutta en ole homo kuten sinä.  Joten häivy nyt.</w:t>
      </w:r>
    </w:p>
    <w:p>
      <w:r>
        <w:rPr>
          <w:b/>
          <w:u w:val="single"/>
        </w:rPr>
        <w:t xml:space="preserve">123858</w:t>
      </w:r>
    </w:p>
    <w:p>
      <w:r>
        <w:t xml:space="preserve">1. Kanadan tärkein ääliö 🇨🇦🇦</w:t>
      </w:r>
    </w:p>
    <w:p>
      <w:r>
        <w:rPr>
          <w:b/>
          <w:u w:val="single"/>
        </w:rPr>
        <w:t xml:space="preserve">123859</w:t>
      </w:r>
    </w:p>
    <w:p>
      <w:r>
        <w:t xml:space="preserve">2.</w:t>
        <w:tab/>
        <w:t xml:space="preserve">Mikä jälkeenjäänyt kusipää.</w:t>
      </w:r>
    </w:p>
    <w:p>
      <w:r>
        <w:rPr>
          <w:b/>
          <w:u w:val="single"/>
        </w:rPr>
        <w:t xml:space="preserve">123860</w:t>
      </w:r>
    </w:p>
    <w:p>
      <w:r>
        <w:t xml:space="preserve">1. Valkoiset nationalistit julkaisevat "Kanye pakenee demokraattien plantaasilta" -meemejä Gabissa, Twitterissä ja Stormfrontissa. Miksi? Ne eivät ole hauskoja. Ne vahvistavat jälkeenjäänyttä cuckservatiivista narratiivia.     Kauanko kestää, ennen kuin toistamme "demokraatit ovat todellisia rasisteja!" -puheita?     En malta odottaa vuotta 2025.</w:t>
      </w:r>
    </w:p>
    <w:p>
      <w:r>
        <w:rPr>
          <w:b/>
          <w:u w:val="single"/>
        </w:rPr>
        <w:t xml:space="preserve">123861</w:t>
      </w:r>
    </w:p>
    <w:p>
      <w:r>
        <w:t xml:space="preserve">2.</w:t>
        <w:tab/>
        <w:t xml:space="preserve">Kauanko kestää, kunnes kaikki juutalaiset ovat saaneet #KuolemaSakkonsa vai haluammeko kuolla sukupuuttoon?</w:t>
      </w:r>
    </w:p>
    <w:p>
      <w:r>
        <w:rPr>
          <w:b/>
          <w:u w:val="single"/>
        </w:rPr>
        <w:t xml:space="preserve">123862</w:t>
      </w:r>
    </w:p>
    <w:p>
      <w:r>
        <w:t xml:space="preserve">3.</w:t>
        <w:tab/>
        <w:t xml:space="preserve">Luulin, että Kanye oli /ournegro/?</w:t>
      </w:r>
    </w:p>
    <w:p>
      <w:r>
        <w:rPr>
          <w:b/>
          <w:u w:val="single"/>
        </w:rPr>
        <w:t xml:space="preserve">123863</w:t>
      </w:r>
    </w:p>
    <w:p>
      <w:r>
        <w:t xml:space="preserve">4.</w:t>
        <w:tab/>
        <w:tab/>
        <w:t xml:space="preserve">Onko hän? Kannattaako hän valkoista nationalismia?</w:t>
      </w:r>
    </w:p>
    <w:p>
      <w:r>
        <w:rPr>
          <w:b/>
          <w:u w:val="single"/>
        </w:rPr>
        <w:t xml:space="preserve">123864</w:t>
      </w:r>
    </w:p>
    <w:p>
      <w:r>
        <w:t xml:space="preserve">5.</w:t>
        <w:tab/>
        <w:tab/>
        <w:t xml:space="preserve">Eikö meillä voi olla vain yksi etnovaltio? Vartijana pääportilla</w:t>
      </w:r>
    </w:p>
    <w:p>
      <w:r>
        <w:rPr>
          <w:b/>
          <w:u w:val="single"/>
        </w:rPr>
        <w:t xml:space="preserve">123865</w:t>
      </w:r>
    </w:p>
    <w:p>
      <w:r>
        <w:t xml:space="preserve">6.</w:t>
        <w:tab/>
        <w:tab/>
        <w:t xml:space="preserve">Tekisin mieluummin Kanyesta Wakandan kuninkaan.   Hän voi mennä perustamaan jonnekin muualle.</w:t>
      </w:r>
    </w:p>
    <w:p>
      <w:r>
        <w:rPr>
          <w:b/>
          <w:u w:val="single"/>
        </w:rPr>
        <w:t xml:space="preserve">123866</w:t>
      </w:r>
    </w:p>
    <w:p>
      <w:r>
        <w:t xml:space="preserve">7.</w:t>
        <w:tab/>
        <w:tab/>
        <w:t xml:space="preserve">Hyvä paluu. Lol</w:t>
      </w:r>
    </w:p>
    <w:p>
      <w:r>
        <w:rPr>
          <w:b/>
          <w:u w:val="single"/>
        </w:rPr>
        <w:t xml:space="preserve">123867</w:t>
      </w:r>
    </w:p>
    <w:p>
      <w:r>
        <w:t xml:space="preserve">8.</w:t>
        <w:tab/>
        <w:tab/>
        <w:t xml:space="preserve">wakanda: uudelleen nimetty wakanye :) valitettavasti vanha "muh based neekeri"-temppu saa normien fiiliksiä!</w:t>
      </w:r>
    </w:p>
    <w:p>
      <w:r>
        <w:rPr>
          <w:b/>
          <w:u w:val="single"/>
        </w:rPr>
        <w:t xml:space="preserve">123868</w:t>
      </w:r>
    </w:p>
    <w:p>
      <w:r>
        <w:t xml:space="preserve">9.</w:t>
        <w:tab/>
        <w:tab/>
        <w:t xml:space="preserve">Jos hän on marxilainen, hänestä tulisi Afrikan suuri kuningas marttyyri Gaddafin tilalle.</w:t>
      </w:r>
    </w:p>
    <w:p>
      <w:r>
        <w:rPr>
          <w:b/>
          <w:u w:val="single"/>
        </w:rPr>
        <w:t xml:space="preserve">123869</w:t>
      </w:r>
    </w:p>
    <w:p>
      <w:r>
        <w:t xml:space="preserve">10.</w:t>
        <w:tab/>
        <w:tab/>
        <w:t xml:space="preserve">Waka-wakanye...onko kukaan kertonut sinulle, että olet runoilija?</w:t>
      </w:r>
    </w:p>
    <w:p>
      <w:r>
        <w:rPr>
          <w:b/>
          <w:u w:val="single"/>
        </w:rPr>
        <w:t xml:space="preserve">123870</w:t>
      </w:r>
    </w:p>
    <w:p>
      <w:r>
        <w:t xml:space="preserve">11.</w:t>
        <w:tab/>
        <w:tab/>
        <w:t xml:space="preserve">Hyvin totta. Ja Kim Kardashian voisi olla Kleopatra. Ja niin neekerit = kangz vihdoin ja viimein.</w:t>
      </w:r>
    </w:p>
    <w:p>
      <w:r>
        <w:rPr>
          <w:b/>
          <w:u w:val="single"/>
        </w:rPr>
        <w:t xml:space="preserve">123871</w:t>
      </w:r>
    </w:p>
    <w:p>
      <w:r>
        <w:t xml:space="preserve">1.</w:t>
      </w:r>
    </w:p>
    <w:p>
      <w:r>
        <w:rPr>
          <w:b/>
          <w:u w:val="single"/>
        </w:rPr>
        <w:t xml:space="preserve">123872</w:t>
      </w:r>
    </w:p>
    <w:p>
      <w:r>
        <w:t xml:space="preserve">2.</w:t>
        <w:tab/>
        <w:t xml:space="preserve">Tämä 👇👇👇👇👇 on syy, miksi en osallistu tällaisiin paskakokouksiin!!!!   Ottaisin pesäpallomailan noihin PAHOIHIN, HINTTIHÄIRIÖIHIN!!!!   Puhdasta lasten hyväksikäyttöä!</w:t>
      </w:r>
    </w:p>
    <w:p>
      <w:r>
        <w:rPr>
          <w:b/>
          <w:u w:val="single"/>
        </w:rPr>
        <w:t xml:space="preserve">123873</w:t>
      </w:r>
    </w:p>
    <w:p>
      <w:r>
        <w:t xml:space="preserve">3.</w:t>
        <w:tab/>
        <w:tab/>
        <w:t xml:space="preserve">Heittäkää kutinajauhetta heille!!!</w:t>
      </w:r>
    </w:p>
    <w:p>
      <w:r>
        <w:rPr>
          <w:b/>
          <w:u w:val="single"/>
        </w:rPr>
        <w:t xml:space="preserve">123874</w:t>
      </w:r>
    </w:p>
    <w:p>
      <w:r>
        <w:t xml:space="preserve">4.</w:t>
        <w:tab/>
        <w:tab/>
        <w:t xml:space="preserve">Suosittelen Eutanasiaa kaikenlaiselle häpeälliselle , inhottavalle , mädälle , rappeutuneelle käytökselle . Tyhjentäkää syöpäläiset . Tehkää ihmiskunnalle palvelus .</w:t>
      </w:r>
    </w:p>
    <w:p>
      <w:r>
        <w:rPr>
          <w:b/>
          <w:u w:val="single"/>
        </w:rPr>
        <w:t xml:space="preserve">123875</w:t>
      </w:r>
    </w:p>
    <w:p>
      <w:r>
        <w:t xml:space="preserve">5.</w:t>
        <w:tab/>
        <w:tab/>
        <w:t xml:space="preserve">Nämä raivotautiset homot on lopetettava kuten raivotautiset koirat joita ammumme.Pedofiilejä jokainen heistä.Itsemurha-mielisairaala-pyssytetty alas teidän valintanne.</w:t>
      </w:r>
    </w:p>
    <w:p>
      <w:r>
        <w:rPr>
          <w:b/>
          <w:u w:val="single"/>
        </w:rPr>
        <w:t xml:space="preserve">123876</w:t>
      </w:r>
    </w:p>
    <w:p>
      <w:r>
        <w:t xml:space="preserve">6.</w:t>
        <w:tab/>
        <w:tab/>
        <w:tab/>
        <w:t xml:space="preserve">👇👇👇👇👇👇👇</w:t>
      </w:r>
    </w:p>
    <w:p>
      <w:r>
        <w:rPr>
          <w:b/>
          <w:u w:val="single"/>
        </w:rPr>
        <w:t xml:space="preserve">123877</w:t>
      </w:r>
    </w:p>
    <w:p>
      <w:r>
        <w:t xml:space="preserve">7.</w:t>
        <w:tab/>
        <w:tab/>
        <w:t xml:space="preserve">Luuleeko kukaan, että heillä on tarpeeksi ammuksia?</w:t>
      </w:r>
    </w:p>
    <w:p>
      <w:r>
        <w:rPr>
          <w:b/>
          <w:u w:val="single"/>
        </w:rPr>
        <w:t xml:space="preserve">123878</w:t>
      </w:r>
    </w:p>
    <w:p>
      <w:r>
        <w:t xml:space="preserve">8.</w:t>
        <w:tab/>
        <w:tab/>
        <w:tab/>
        <w:t xml:space="preserve">Ammus on sama kuin raha!!   Ei ole olemassa sellaista asiaa kuin "liikaa" !! 😉 .</w:t>
      </w:r>
    </w:p>
    <w:p>
      <w:r>
        <w:rPr>
          <w:b/>
          <w:u w:val="single"/>
        </w:rPr>
        <w:t xml:space="preserve">123879</w:t>
      </w:r>
    </w:p>
    <w:p>
      <w:r>
        <w:t xml:space="preserve">9.</w:t>
        <w:tab/>
        <w:tab/>
        <w:t xml:space="preserve">Tosiasia.</w:t>
      </w:r>
    </w:p>
    <w:p>
      <w:r>
        <w:rPr>
          <w:b/>
          <w:u w:val="single"/>
        </w:rPr>
        <w:t xml:space="preserve">123880</w:t>
      </w:r>
    </w:p>
    <w:p>
      <w:r>
        <w:t xml:space="preserve">10.</w:t>
        <w:tab/>
        <w:tab/>
        <w:t xml:space="preserve">Näiden lasten vanhemmat ovat inhottavia. Täytyisi olla aivokuollut, jos antaisi lastensa nähdä tuollaista.</w:t>
      </w:r>
    </w:p>
    <w:p>
      <w:r>
        <w:rPr>
          <w:b/>
          <w:u w:val="single"/>
        </w:rPr>
        <w:t xml:space="preserve">123881</w:t>
      </w:r>
    </w:p>
    <w:p>
      <w:r>
        <w:t xml:space="preserve">1. Tämä "värillinen musliminainen" ei aio jättää käyttämättä tilaisuutta ottaa rahaa hyväuskoisilta ääliöiltä.</w:t>
      </w:r>
    </w:p>
    <w:p>
      <w:r>
        <w:rPr>
          <w:b/>
          <w:u w:val="single"/>
        </w:rPr>
        <w:t xml:space="preserve">123882</w:t>
      </w:r>
    </w:p>
    <w:p>
      <w:r>
        <w:t xml:space="preserve">2.</w:t>
        <w:tab/>
        <w:t xml:space="preserve">Ostan sinulle yhdensuuntaisen lipun mihin tahansa valitsemaasi muzziamaahan...</w:t>
      </w:r>
    </w:p>
    <w:p>
      <w:r>
        <w:rPr>
          <w:b/>
          <w:u w:val="single"/>
        </w:rPr>
        <w:t xml:space="preserve">123883</w:t>
      </w:r>
    </w:p>
    <w:p>
      <w:r>
        <w:t xml:space="preserve">1. Country Livin' Lessons Learned:   1) Pidä aina mukanasi jonkinlainen tappava ase, kun poistut etuovesta. 1) Pidä aina mukanasi jonkinlainen tappava ase, kun poistut etuovesta.   2) Älä ikinä, ikinä, ikinä vie hyvää viinipulloa punaniskojen juhliin, etenkään jos et ota mukaan myös korkkiruuvia...</w:t>
      </w:r>
    </w:p>
    <w:p>
      <w:r>
        <w:rPr>
          <w:b/>
          <w:u w:val="single"/>
        </w:rPr>
        <w:t xml:space="preserve">123884</w:t>
      </w:r>
    </w:p>
    <w:p>
      <w:r>
        <w:t xml:space="preserve">2.</w:t>
        <w:tab/>
        <w:t xml:space="preserve">3) Muista pissata ENNEN kuin rullaat kärpäsnauhan irti ja ripustat sen ikkunaan. (tytöille), 4) Älä jätä niitä söpöjä aaseja vartioimatta pihallesi.  5) Spectracide-merkkinen ampiais- ja hornetintappaja, 29 jalkaa napalmia. Muista ravistaa tölkki ensin tai se on pelkkää vettä.</w:t>
      </w:r>
    </w:p>
    <w:p>
      <w:r>
        <w:rPr>
          <w:b/>
          <w:u w:val="single"/>
        </w:rPr>
        <w:t xml:space="preserve">123885</w:t>
      </w:r>
    </w:p>
    <w:p>
      <w:r>
        <w:t xml:space="preserve">3.</w:t>
        <w:tab/>
        <w:tab/>
        <w:t xml:space="preserve">6) Älä asetu lehmän ja sen vasikan väliin. Ja suosikkini , koskee vain JOS asut kaupungin rajojen ulkopuolella, maakunnassa:   7)Jos kukaan ei nähnyt sitä, sitä ei tapahtunut.</w:t>
      </w:r>
    </w:p>
    <w:p>
      <w:r>
        <w:rPr>
          <w:b/>
          <w:u w:val="single"/>
        </w:rPr>
        <w:t xml:space="preserve">123886</w:t>
      </w:r>
    </w:p>
    <w:p>
      <w:r>
        <w:t xml:space="preserve">1.  Fetissi-ihot? ne näyttävät minusta vain hinttariperseiltä.....</w:t>
      </w:r>
    </w:p>
    <w:p>
      <w:r>
        <w:rPr>
          <w:b/>
          <w:u w:val="single"/>
        </w:rPr>
        <w:t xml:space="preserve">123887</w:t>
      </w:r>
    </w:p>
    <w:p>
      <w:r>
        <w:t xml:space="preserve">1. Jokainen, joka huutaa "Häpeä" vihaamilleen poliittisille henkilöille, on ääliö.</w:t>
      </w:r>
    </w:p>
    <w:p>
      <w:r>
        <w:rPr>
          <w:b/>
          <w:u w:val="single"/>
        </w:rPr>
        <w:t xml:space="preserve">123888</w:t>
      </w:r>
    </w:p>
    <w:p>
      <w:r>
        <w:t xml:space="preserve">1. #Amazon nostaa minimipalkkaa maksaakseen matalan älykkyysosamäärän valittajille... tämän vastapainoksi he leikkaavat työntekijöiden kannustimia ja kuukauden lopun bonuksia #muhminimumwage #BernieBros Bezos ei ole maailman rikkain hintti mistään hinnasta</w:t>
      </w:r>
    </w:p>
    <w:p>
      <w:r>
        <w:rPr>
          <w:b/>
          <w:u w:val="single"/>
        </w:rPr>
        <w:t xml:space="preserve">123889</w:t>
      </w:r>
    </w:p>
    <w:p>
      <w:r>
        <w:t xml:space="preserve">1.</w:t>
      </w:r>
    </w:p>
    <w:p>
      <w:r>
        <w:rPr>
          <w:b/>
          <w:u w:val="single"/>
        </w:rPr>
        <w:t xml:space="preserve">123890</w:t>
      </w:r>
    </w:p>
    <w:p>
      <w:r>
        <w:t xml:space="preserve">2.</w:t>
        <w:tab/>
        <w:t xml:space="preserve">Kuka olisi uskonut, että on niin paljon jälkeenjääneitä nolaamaan itsensä?!</w:t>
      </w:r>
    </w:p>
    <w:p>
      <w:r>
        <w:rPr>
          <w:b/>
          <w:u w:val="single"/>
        </w:rPr>
        <w:t xml:space="preserve">123891</w:t>
      </w:r>
    </w:p>
    <w:p>
      <w:r>
        <w:t xml:space="preserve">1. https://m.youtube.com/watch?v=TW6ACZGStt4 The Clash - Groovy Times</w:t>
      </w:r>
    </w:p>
    <w:p>
      <w:r>
        <w:rPr>
          <w:b/>
          <w:u w:val="single"/>
        </w:rPr>
        <w:t xml:space="preserve">123892</w:t>
      </w:r>
    </w:p>
    <w:p>
      <w:r>
        <w:t xml:space="preserve">2.</w:t>
        <w:tab/>
        <w:t xml:space="preserve">homo</w:t>
      </w:r>
    </w:p>
    <w:p>
      <w:r>
        <w:rPr>
          <w:b/>
          <w:u w:val="single"/>
        </w:rPr>
        <w:t xml:space="preserve">123893</w:t>
      </w:r>
    </w:p>
    <w:p>
      <w:r>
        <w:t xml:space="preserve">1. Meksikon kansalainen on myös amerikkalainen. Kanadalainen on amerikkalainen, koska hän asuu Amerikassa.</w:t>
      </w:r>
    </w:p>
    <w:p>
      <w:r>
        <w:rPr>
          <w:b/>
          <w:u w:val="single"/>
        </w:rPr>
        <w:t xml:space="preserve">123894</w:t>
      </w:r>
    </w:p>
    <w:p>
      <w:r>
        <w:t xml:space="preserve">2.</w:t>
        <w:tab/>
        <w:t xml:space="preserve">WTF? Trump on myös kanadalaisten presidentti. Trump on myös meksikolaisten presidentti.</w:t>
      </w:r>
    </w:p>
    <w:p>
      <w:r>
        <w:rPr>
          <w:b/>
          <w:u w:val="single"/>
        </w:rPr>
        <w:t xml:space="preserve">123895</w:t>
      </w:r>
    </w:p>
    <w:p>
      <w:r>
        <w:t xml:space="preserve">3.</w:t>
        <w:tab/>
        <w:tab/>
        <w:t xml:space="preserve">Ei, pieni jälkeenjäänyt poika. Yhdysvallat, Meksiko ja Kanada sijaitsevat kaikki Amerikassa. Teksasilainen on amerikkalainen. Meksikolainen on amerikkalainen. Brasilialainen on amerikkalainen. Punaniskat ovat niin hitaita.</w:t>
      </w:r>
    </w:p>
    <w:p>
      <w:r>
        <w:rPr>
          <w:b/>
          <w:u w:val="single"/>
        </w:rPr>
        <w:t xml:space="preserve">123896</w:t>
      </w:r>
    </w:p>
    <w:p>
      <w:r>
        <w:t xml:space="preserve">4.</w:t>
        <w:tab/>
        <w:tab/>
        <w:tab/>
        <w:t xml:space="preserve">Ei, kusipää. Kanada on Pohjois-Amerikkaa; Meksiko ja muut ruskeat maat ovat Etelä-Amerikassa. Yhdysvallat on Keski-Amerikassa tai mitä maailma kutsuu yksinkertaisesti Amerikaksi. Juokse nyt. Taidan kuulla vuohesi kutsuvan.</w:t>
      </w:r>
    </w:p>
    <w:p>
      <w:r>
        <w:rPr>
          <w:b/>
          <w:u w:val="single"/>
        </w:rPr>
        <w:t xml:space="preserve">123897</w:t>
      </w:r>
    </w:p>
    <w:p>
      <w:r>
        <w:t xml:space="preserve">5.</w:t>
        <w:tab/>
        <w:tab/>
        <w:tab/>
        <w:tab/>
        <w:t xml:space="preserve">Lol, luuletko, että Yhdysvallat on Keski-Amerikassa?</w:t>
      </w:r>
    </w:p>
    <w:p>
      <w:r>
        <w:rPr>
          <w:b/>
          <w:u w:val="single"/>
        </w:rPr>
        <w:t xml:space="preserve">123898</w:t>
      </w:r>
    </w:p>
    <w:p>
      <w:r>
        <w:t xml:space="preserve">6.</w:t>
        <w:tab/>
        <w:tab/>
        <w:tab/>
        <w:tab/>
        <w:tab/>
        <w:t xml:space="preserve">Huma Abedin, Hillary Clinton ja Muslimiveljeskunta https://www.youtube.com/watch?v=uiWogV3bCdE</w:t>
      </w:r>
    </w:p>
    <w:p>
      <w:r>
        <w:rPr>
          <w:b/>
          <w:u w:val="single"/>
        </w:rPr>
        <w:t xml:space="preserve">123899</w:t>
      </w:r>
    </w:p>
    <w:p>
      <w:r>
        <w:t xml:space="preserve">7.</w:t>
        <w:tab/>
        <w:tab/>
        <w:tab/>
        <w:t xml:space="preserve">Meksikolainen on KESKI-Amerikkalainen ja brasilialaiset ovat eteläamerikkalaisia, kuten näette, teillä on maanosien nimiä, sitten teillä on KANSALLISUUKSIA DUH.</w:t>
      </w:r>
    </w:p>
    <w:p>
      <w:r>
        <w:rPr>
          <w:b/>
          <w:u w:val="single"/>
        </w:rPr>
        <w:t xml:space="preserve">123900</w:t>
      </w:r>
    </w:p>
    <w:p>
      <w:r>
        <w:t xml:space="preserve">8.</w:t>
        <w:tab/>
        <w:tab/>
        <w:tab/>
        <w:tab/>
        <w:t xml:space="preserve">Meksiko ei ole yhdistynyt Amerikan valtio. Ne ovat riippumattomia meidän ylivaltaa käyttävästä liittovaltion hallituksestamme.</w:t>
      </w:r>
    </w:p>
    <w:p>
      <w:r>
        <w:rPr>
          <w:b/>
          <w:u w:val="single"/>
        </w:rPr>
        <w:t xml:space="preserve">123901</w:t>
      </w:r>
    </w:p>
    <w:p>
      <w:r>
        <w:t xml:space="preserve">9.</w:t>
        <w:tab/>
        <w:tab/>
        <w:tab/>
        <w:t xml:space="preserve">Tarkoittaako "amerikkalainen" Amerikan yhdysvaltoja vai Pohjois-Amerikan mannerta?</w:t>
      </w:r>
    </w:p>
    <w:p>
      <w:r>
        <w:rPr>
          <w:b/>
          <w:u w:val="single"/>
        </w:rPr>
        <w:t xml:space="preserve">123902</w:t>
      </w:r>
    </w:p>
    <w:p>
      <w:r>
        <w:t xml:space="preserve">10.</w:t>
        <w:tab/>
        <w:tab/>
        <w:tab/>
        <w:tab/>
        <w:t xml:space="preserve">Amerikan mantereella sijaitsevat osavaltiot ovat Amerikan osavaltioita. Niistä 49 on yhdistynyt . Loput eivät ole. Yhdysvallat, ... Amerikan yhdysvallat. Ei päinvastoin.</w:t>
      </w:r>
    </w:p>
    <w:p>
      <w:r>
        <w:rPr>
          <w:b/>
          <w:u w:val="single"/>
        </w:rPr>
        <w:t xml:space="preserve">123903</w:t>
      </w:r>
    </w:p>
    <w:p>
      <w:r>
        <w:t xml:space="preserve">11.</w:t>
        <w:tab/>
        <w:tab/>
        <w:tab/>
        <w:t xml:space="preserve">Vie Kill Whitey -paskaasi takaisin Dhimmivilleen, senkin globaalin kylän idiootti.</w:t>
      </w:r>
    </w:p>
    <w:p>
      <w:r>
        <w:rPr>
          <w:b/>
          <w:u w:val="single"/>
        </w:rPr>
        <w:t xml:space="preserve">123904</w:t>
      </w:r>
    </w:p>
    <w:p>
      <w:r>
        <w:t xml:space="preserve">12.</w:t>
        <w:tab/>
        <w:tab/>
        <w:tab/>
        <w:tab/>
        <w:t xml:space="preserve">Lol En halua tappaa ketään. Koulutan vain typeryksiä, jotka luulevat, että Amerikka on vain USA. USA koostuu yhdistyneistä osavaltioista. Muut kuin yhdistyneet osavaltiot ovat silti amerikkalaisia osavaltioita. Sillä ei ole mitään tekemistä rodun kanssa.</w:t>
      </w:r>
    </w:p>
    <w:p>
      <w:r>
        <w:rPr>
          <w:b/>
          <w:u w:val="single"/>
        </w:rPr>
        <w:t xml:space="preserve">123905</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123906</w:t>
      </w:r>
    </w:p>
    <w:p>
      <w:r>
        <w:t xml:space="preserve">2.</w:t>
        <w:tab/>
        <w:t xml:space="preserve">Tämä on loistava ajatus. Nyt ihmiset voivat suojella itseään minulta.</w:t>
      </w:r>
    </w:p>
    <w:p>
      <w:r>
        <w:rPr>
          <w:b/>
          <w:u w:val="single"/>
        </w:rPr>
        <w:t xml:space="preserve">123907</w:t>
      </w:r>
    </w:p>
    <w:p>
      <w:r>
        <w:t xml:space="preserve">3.</w:t>
        <w:tab/>
        <w:tab/>
        <w:t xml:space="preserve">Turbo on hintti</w:t>
      </w:r>
    </w:p>
    <w:p>
      <w:r>
        <w:rPr>
          <w:b/>
          <w:u w:val="single"/>
        </w:rPr>
        <w:t xml:space="preserve">123908</w:t>
      </w:r>
    </w:p>
    <w:p>
      <w:r>
        <w:t xml:space="preserve">1. Monet valkoiset eivät vieläkään ymmärrä, että ei voi mennä minne tahansa milloin tahansa ja odottaa, että villi neekeripedot hyökkäävät kimppuun.  Me emme ole kaikki samanlaisia.</w:t>
      </w:r>
    </w:p>
    <w:p>
      <w:r>
        <w:rPr>
          <w:b/>
          <w:u w:val="single"/>
        </w:rPr>
        <w:t xml:space="preserve">123909</w:t>
      </w:r>
    </w:p>
    <w:p>
      <w:r>
        <w:t xml:space="preserve">1. https://www.psychologytoday.com/us/articles/199711/how-catch-budding-psychopath he äänestävät demokraatteja, kuten eu tukee Tommy Robinsonia tai islamilaisia, ja huomaa, miten he reagoivat, jos paljastat Tommy Robinsonin, sinua kutsutaan kusipääksi, kuten demokraattien paljastamista.</w:t>
      </w:r>
    </w:p>
    <w:p>
      <w:r>
        <w:rPr>
          <w:b/>
          <w:u w:val="single"/>
        </w:rPr>
        <w:t xml:space="preserve">123910</w:t>
      </w:r>
    </w:p>
    <w:p>
      <w:r>
        <w:t xml:space="preserve">1. Periaatteessa kuin John Birch Society, mutta enemmän "NIGGER NIGGER NIGGER NIGGER".</w:t>
      </w:r>
    </w:p>
    <w:p>
      <w:r>
        <w:rPr>
          <w:b/>
          <w:u w:val="single"/>
        </w:rPr>
        <w:t xml:space="preserve">123911</w:t>
      </w:r>
    </w:p>
    <w:p>
      <w:r>
        <w:t xml:space="preserve">1. Lisäksi Patron maistuu paskalta kaikille, jotka eivät ole neekereitä. Patron on puhdasta neekerimehua. Kaikki puhuvat siitä kuin se olisi maailman paras juoma. Pidän valkoisten juomat kuten vodkan.</w:t>
      </w:r>
    </w:p>
    <w:p>
      <w:r>
        <w:rPr>
          <w:b/>
          <w:u w:val="single"/>
        </w:rPr>
        <w:t xml:space="preserve">123912</w:t>
      </w:r>
    </w:p>
    <w:p>
      <w:r>
        <w:t xml:space="preserve">1. Jeremy Corbyn: lapsille pitäisi opettaa Britannian imperiumin "vakavista vääryyksistä". https://www.telegraph.co.uk/politics/2018/10/10/jeremy-corbyn-says-schools-should-teach-children-grave-injustices/</w:t>
      </w:r>
    </w:p>
    <w:p>
      <w:r>
        <w:rPr>
          <w:b/>
          <w:u w:val="single"/>
        </w:rPr>
        <w:t xml:space="preserve">123913</w:t>
      </w:r>
    </w:p>
    <w:p>
      <w:r>
        <w:t xml:space="preserve">2.</w:t>
        <w:tab/>
        <w:t xml:space="preserve">Lapset pitäisi pakottaa oppimaan jokaisen sosialistisen hallinnon marxilaisista murhaajista ja siitä, miten helposti he voivat ottaa maan haltuunsa, kuten tämä marxilainen KUNTTI on osoittanut.</w:t>
      </w:r>
    </w:p>
    <w:p>
      <w:r>
        <w:rPr>
          <w:b/>
          <w:u w:val="single"/>
        </w:rPr>
        <w:t xml:space="preserve">123914</w:t>
      </w:r>
    </w:p>
    <w:p>
      <w:r>
        <w:t xml:space="preserve">3.</w:t>
        <w:tab/>
        <w:tab/>
        <w:t xml:space="preserve">Olen niin huvittunut joka kerta, kun kuulen, että muslimit yhdistetään marxismiin tai sosialismiin. Kaikki islamilaiset maat ovat kovan luokan kapitalisteja, jopa fasistisia, koska kaikki sosialistiset aktivistit ja kaikki, jotka vastustavat politiikkaa, jolla taattaisiin enemmän demokratiaa, tasa-arvoa ja sosiaalista oikeudenmukaisuutta, mestataan.</w:t>
      </w:r>
    </w:p>
    <w:p>
      <w:r>
        <w:rPr>
          <w:b/>
          <w:u w:val="single"/>
        </w:rPr>
        <w:t xml:space="preserve">123915</w:t>
      </w:r>
    </w:p>
    <w:p>
      <w:r>
        <w:t xml:space="preserve">4.</w:t>
        <w:tab/>
        <w:tab/>
        <w:t xml:space="preserve">Fasismi on kommunismin toinen muoto. Ajattele valtion valvontaa, yksilön oikeuksien puutetta. Kaikki tehdään valtakunnan/ umahin edistämiseksi.  Joka tapauksessa viestissäni (vaikka se olikin huvittava) ei mainittu islamisteja (muslimeja), oletko menossa sekaisin? Missä on muslimien (islamistien) näkökulma tähän?</w:t>
      </w:r>
    </w:p>
    <w:p>
      <w:r>
        <w:rPr>
          <w:b/>
          <w:u w:val="single"/>
        </w:rPr>
        <w:t xml:space="preserve">123916</w:t>
      </w:r>
    </w:p>
    <w:p>
      <w:r>
        <w:t xml:space="preserve">1. https://www.youtube.com/watch?v=uOBPYEz8B-Y&amp;t=42s Tommy Robinson huijaa sinua.</w:t>
      </w:r>
    </w:p>
    <w:p>
      <w:r>
        <w:rPr>
          <w:b/>
          <w:u w:val="single"/>
        </w:rPr>
        <w:t xml:space="preserve">123917</w:t>
      </w:r>
    </w:p>
    <w:p>
      <w:r>
        <w:t xml:space="preserve">2.</w:t>
        <w:tab/>
        <w:t xml:space="preserve">Tässä on naispuolinen versio.</w:t>
      </w:r>
    </w:p>
    <w:p>
      <w:r>
        <w:rPr>
          <w:b/>
          <w:u w:val="single"/>
        </w:rPr>
        <w:t xml:space="preserve">123918</w:t>
      </w:r>
    </w:p>
    <w:p>
      <w:r>
        <w:t xml:space="preserve">3.</w:t>
        <w:tab/>
        <w:tab/>
        <w:t xml:space="preserve">se ei ole iso Phil, hän ei koskaan ota sas-barettia pois</w:t>
      </w:r>
    </w:p>
    <w:p>
      <w:r>
        <w:rPr>
          <w:b/>
          <w:u w:val="single"/>
        </w:rPr>
        <w:t xml:space="preserve">123919</w:t>
      </w:r>
    </w:p>
    <w:p>
      <w:r>
        <w:t xml:space="preserve">1. Joidenkin mielestä täysi hidastustila on niin alhainen kuin mahdollista... Demokraatit yrittävät aina laskea niitä esteitä entisestään 😂😂😂</w:t>
      </w:r>
    </w:p>
    <w:p>
      <w:r>
        <w:rPr>
          <w:b/>
          <w:u w:val="single"/>
        </w:rPr>
        <w:t xml:space="preserve">123920</w:t>
      </w:r>
    </w:p>
    <w:p>
      <w:r>
        <w:t xml:space="preserve">1. Rand Paulin vaimo juuri murskasi Cory Bookerin; eeppinen läimäytys https://truepundit.com/rand-pauls-wife-just-obliterated-cory-booker-the-epic-smack-down/</w:t>
      </w:r>
    </w:p>
    <w:p>
      <w:r>
        <w:rPr>
          <w:b/>
          <w:u w:val="single"/>
        </w:rPr>
        <w:t xml:space="preserve">123921</w:t>
      </w:r>
    </w:p>
    <w:p>
      <w:r>
        <w:t xml:space="preserve">2.</w:t>
        <w:tab/>
        <w:t xml:space="preserve">Odotatko todella, että neekeri käyttäytyisi kuin ihminen?  Älä viitsi.</w:t>
      </w:r>
    </w:p>
    <w:p>
      <w:r>
        <w:rPr>
          <w:b/>
          <w:u w:val="single"/>
        </w:rPr>
        <w:t xml:space="preserve">123922</w:t>
      </w:r>
    </w:p>
    <w:p>
      <w:r>
        <w:t xml:space="preserve">1. Täällä on maksettuja trolleja, jotka todennäköisesti työskentelevät Googlefacebooktwitterille tai jollekin liittolaisorganisaatiolle, jotka yrittävät saada Gabin näyttämään valkoisen ylivallan kansallismieliseltä sivustolta. Olen nähnyt tätä ajatusta edistettävän muilla mediasivustoilla. He haluavat mustamaalata kaiken, mitä he eivät voi hallita.</w:t>
      </w:r>
    </w:p>
    <w:p>
      <w:r>
        <w:rPr>
          <w:b/>
          <w:u w:val="single"/>
        </w:rPr>
        <w:t xml:space="preserve">123923</w:t>
      </w:r>
    </w:p>
    <w:p>
      <w:r>
        <w:t xml:space="preserve">2.</w:t>
        <w:tab/>
        <w:t xml:space="preserve">Jatkuva neekeri tätä, juutalainen tuota alkaa olla väsyttävää ja tylsää.</w:t>
      </w:r>
    </w:p>
    <w:p>
      <w:r>
        <w:rPr>
          <w:b/>
          <w:u w:val="single"/>
        </w:rPr>
        <w:t xml:space="preserve">123924</w:t>
      </w:r>
    </w:p>
    <w:p>
      <w:r>
        <w:t xml:space="preserve">3.</w:t>
        <w:tab/>
        <w:tab/>
        <w:t xml:space="preserve">Muistuttaa vähän liberaalien lumihiutaleiden.... "rasisti".. "fasisti"..jne. jne.</w:t>
      </w:r>
    </w:p>
    <w:p>
      <w:r>
        <w:rPr>
          <w:b/>
          <w:u w:val="single"/>
        </w:rPr>
        <w:t xml:space="preserve">123925</w:t>
      </w:r>
    </w:p>
    <w:p>
      <w:r>
        <w:t xml:space="preserve">1. Jätän tämän tähän...</w:t>
      </w:r>
    </w:p>
    <w:p>
      <w:r>
        <w:rPr>
          <w:b/>
          <w:u w:val="single"/>
        </w:rPr>
        <w:t xml:space="preserve">123926</w:t>
      </w:r>
    </w:p>
    <w:p>
      <w:r>
        <w:t xml:space="preserve">2.</w:t>
        <w:tab/>
        <w:t xml:space="preserve">Hän on hyvä tyyppi!  Hän on ainakin hieman vastustanut iljettävää RASISTISTA JUUTALAISTA JÄSENYYTTÄ!  Karkottakaa kaikki RASISTISET JUUTALAISET SIKAT!</w:t>
      </w:r>
    </w:p>
    <w:p>
      <w:r>
        <w:rPr>
          <w:b/>
          <w:u w:val="single"/>
        </w:rPr>
        <w:t xml:space="preserve">123927</w:t>
      </w:r>
    </w:p>
    <w:p>
      <w:r>
        <w:t xml:space="preserve">3.</w:t>
        <w:tab/>
        <w:tab/>
        <w:t xml:space="preserve">Jeremy Corbynia kutsutaan hyväksi kaveriksi?   Se on kuin kutsuisi Mussolinia tai Stalinia hyviksi miehiksi. Se, että on vakuuttunut ideologiansa oikeellisuudesta, ei tee ihmisestä automaattisesti hyvää.   Ja jos historia on osoittanut kiistatta, että ideologianne on virheellinen ja itse asiassa vaarallinen, marxilaisuuden tukeminen tekee teistä tyhmiä tai pahoja. Tai molempia.</w:t>
      </w:r>
    </w:p>
    <w:p>
      <w:r>
        <w:rPr>
          <w:b/>
          <w:u w:val="single"/>
        </w:rPr>
        <w:t xml:space="preserve">123928</w:t>
      </w:r>
    </w:p>
    <w:p>
      <w:r>
        <w:t xml:space="preserve">4.</w:t>
        <w:tab/>
        <w:tab/>
        <w:tab/>
        <w:t xml:space="preserve">Kuinka jälkeenjäänyt sinä olet? Hän taistelee halveksuttavia, ilkeitä, rasistisia juutalaissiikoja vastaan, jotka ovat maailman pohjasakkaa! Stalin oli saastainen ihmisjätevesijuutalainen, joten hän on ehdoton uloste!  Mussolini oli ilmeisesti erittäin hyvä tyyppi, koska hän taisteli myös halveksuttavia juutalaiskommareita vastaan!  Oletan, että uskotte yhä holohoax-paskaa?  Juutalaiset ovat valehtelijoita, murhaajia ja varkaita!</w:t>
      </w:r>
    </w:p>
    <w:p>
      <w:r>
        <w:rPr>
          <w:b/>
          <w:u w:val="single"/>
        </w:rPr>
        <w:t xml:space="preserve">123929</w:t>
      </w:r>
    </w:p>
    <w:p>
      <w:r>
        <w:t xml:space="preserve">5.</w:t>
        <w:tab/>
        <w:tab/>
        <w:tab/>
        <w:tab/>
        <w:t xml:space="preserve">Vaikuttaa siltä, että olet kollektivisti.  Tuo ideologia "kollektivismi" on johtanut miljoonien ihmisten kuolemaan, teitä on manipuloitu ja huijattu virheellisellä teorialla.</w:t>
      </w:r>
    </w:p>
    <w:p>
      <w:r>
        <w:rPr>
          <w:b/>
          <w:u w:val="single"/>
        </w:rPr>
        <w:t xml:space="preserve">123930</w:t>
      </w:r>
    </w:p>
    <w:p>
      <w:r>
        <w:t xml:space="preserve">6.</w:t>
        <w:tab/>
        <w:tab/>
        <w:tab/>
        <w:tab/>
        <w:t xml:space="preserve">Katson itse asiassa FAKTAT!  Juutalaiset ovat vastuussa kaikista SODISTA ja kansanmurhista!  Mutta sinä et koskaan katso FAKTOJA, ethän?  Se ei ole teoria, se on räikeä FAKTA.  Juutalaiset ovat vasemmistolaisia kommarisiikoja!  He ovat vastuussa yli 100 miljoonasta murhasta viime vuosisadalla.  Mutta nekin ovat FAKTAT!</w:t>
      </w:r>
    </w:p>
    <w:p>
      <w:r>
        <w:rPr>
          <w:b/>
          <w:u w:val="single"/>
        </w:rPr>
        <w:t xml:space="preserve">123931</w:t>
      </w:r>
    </w:p>
    <w:p>
      <w:r>
        <w:t xml:space="preserve">1. Samoin kävi, kun kiittelin sitä kusipäätä televisiossa siitä, että hän kutsui Trumpsin tytärtä kusipääksi, koska minulla oli nyt regressiivisten lupa kutsua ketä tahansa haluamaani kusipääksi.  Sitten kutsuin häntä vastenmieliseksi pilluksi. Kielletty.</w:t>
      </w:r>
    </w:p>
    <w:p>
      <w:r>
        <w:rPr>
          <w:b/>
          <w:u w:val="single"/>
        </w:rPr>
        <w:t xml:space="preserve">123932</w:t>
      </w:r>
    </w:p>
    <w:p>
      <w:r>
        <w:t xml:space="preserve">1. RT @Surabees:    TrumpJr:n pojan 7-vuotissyntymäpäivä on tänään ja @WhoopiGoldberg on kansallisessa televisiossa sanomassa, että Donin lapset ovat mahdollisia tulevia seksuaalisia hyväksikäyttäjiä.   Ovatko @ABC &amp; @TheView ok, kun hän hyökkää lasten kimppuun näin ällöttävällä tavalla? Jos republikaani sanoisi näin Obaman lapsenlapsista, hänet erotettaisiin. https://kek.gg/u/nYvT.</w:t>
      </w:r>
    </w:p>
    <w:p>
      <w:r>
        <w:rPr>
          <w:b/>
          <w:u w:val="single"/>
        </w:rPr>
        <w:t xml:space="preserve">123933</w:t>
      </w:r>
    </w:p>
    <w:p>
      <w:r>
        <w:t xml:space="preserve">2.</w:t>
        <w:tab/>
        <w:t xml:space="preserve">WHOOPI GOLDBERG EI OLE MITÄÄN MUUTA KUIN TYHMÄ NEEKERI !!!</w:t>
      </w:r>
    </w:p>
    <w:p>
      <w:r>
        <w:rPr>
          <w:b/>
          <w:u w:val="single"/>
        </w:rPr>
        <w:t xml:space="preserve">123934</w:t>
      </w:r>
    </w:p>
    <w:p>
      <w:r>
        <w:t xml:space="preserve">1. Meemit ovat erinomaisia tänään!</w:t>
      </w:r>
    </w:p>
    <w:p>
      <w:r>
        <w:rPr>
          <w:b/>
          <w:u w:val="single"/>
        </w:rPr>
        <w:t xml:space="preserve">123935</w:t>
      </w:r>
    </w:p>
    <w:p>
      <w:r>
        <w:t xml:space="preserve">2.</w:t>
        <w:tab/>
        <w:t xml:space="preserve">Olen hyvin varma, että jos tämä muzzien pelkurikommunistipetturi tekisi pommin, se näyttäisi tältä.  Jos häntä kuulustellaan pommeista, hän silti sanoo "ette tehneet sitä". Hän ei voi sille mitään.</w:t>
      </w:r>
    </w:p>
    <w:p>
      <w:r>
        <w:rPr>
          <w:b/>
          <w:u w:val="single"/>
        </w:rPr>
        <w:t xml:space="preserve">123936</w:t>
      </w:r>
    </w:p>
    <w:p>
      <w:r>
        <w:t xml:space="preserve">1. Surullista on se, että tuollaiset idiootit ovat kusettaneet meitä... he sanovat, että älkää lynkkaako neekereitä reilusti jne... me lynkkaamme ja katsokaa mitä tapahtuu, neekerikaupunki Detroitista tulee maailman raiskauspääkaupunki. Se ei ole rasistista, kun olet oikeassa.</w:t>
      </w:r>
    </w:p>
    <w:p>
      <w:r>
        <w:rPr>
          <w:b/>
          <w:u w:val="single"/>
        </w:rPr>
        <w:t xml:space="preserve">123937</w:t>
      </w:r>
    </w:p>
    <w:p>
      <w:r>
        <w:t xml:space="preserve">1. &gt;neekerin ylistäminen &gt;valkoisen nationalismin ehdoton tila https://dailystormer.name/kanye-west-is-a-genius-we-%E2%9D%A4-u-kanye/</w:t>
      </w:r>
    </w:p>
    <w:p>
      <w:r>
        <w:rPr>
          <w:b/>
          <w:u w:val="single"/>
        </w:rPr>
        <w:t xml:space="preserve">123938</w:t>
      </w:r>
    </w:p>
    <w:p>
      <w:r>
        <w:t xml:space="preserve">1.</w:t>
      </w:r>
    </w:p>
    <w:p>
      <w:r>
        <w:rPr>
          <w:b/>
          <w:u w:val="single"/>
        </w:rPr>
        <w:t xml:space="preserve">123939</w:t>
      </w:r>
    </w:p>
    <w:p>
      <w:r>
        <w:t xml:space="preserve">2.</w:t>
        <w:tab/>
        <w:t xml:space="preserve">Tunnetaan Yhdistyneessä kuningaskunnassa nimellä Faggot Attractors.</w:t>
      </w:r>
    </w:p>
    <w:p>
      <w:r>
        <w:rPr>
          <w:b/>
          <w:u w:val="single"/>
        </w:rPr>
        <w:t xml:space="preserve">123940</w:t>
      </w:r>
    </w:p>
    <w:p>
      <w:r>
        <w:t xml:space="preserve">1. ABC:n johtajat katuvat Roseannen erottamista ja pelkäävät Connorsin spin-off-sarjan epäonnistuvan https://kek.gg/u/4Msv</w:t>
      </w:r>
    </w:p>
    <w:p>
      <w:r>
        <w:rPr>
          <w:b/>
          <w:u w:val="single"/>
        </w:rPr>
        <w:t xml:space="preserve">123941</w:t>
      </w:r>
    </w:p>
    <w:p>
      <w:r>
        <w:t xml:space="preserve">2.</w:t>
        <w:tab/>
        <w:t xml:space="preserve">Nytkö he katuvat Roseannen erottamista? Missä helvetissä he olivat, kun ihmiset boikotoivat ABC:tä kuukausien ajan? Missä helvetissä he olivat, kun Roseanne ilmoitti muuttavansa Israeliin, kunnes sarja lopetetaan? Tuon neekeripresidentin olisi pitänyt vain lyödä Roseannea miljoonan dollarin sakolla.</w:t>
      </w:r>
    </w:p>
    <w:p>
      <w:r>
        <w:rPr>
          <w:b/>
          <w:u w:val="single"/>
        </w:rPr>
        <w:t xml:space="preserve">123942</w:t>
      </w:r>
    </w:p>
    <w:p>
      <w:r>
        <w:t xml:space="preserve">1. Olen ylpeä upeasta First Ladystamme - ja hän rakastaa tätä!  Donald J. Trump lisäsi, Doug Millst @dougmillsnyt .@FLOTUS pitelee 6 kuukauden ikäistä vauvaa Greater Accran alueellisessa sairaalassa Accrassa, Ghanassa. First Lady jakoi pienille lapsille ja heidän äideilleen Valkoisen talon lahjoittamia nallekarhuja ja Be Best -aiheisia huopia. #BeBest 6:13 am - 2 Oct 2018 From Houston, TX 10:22 am - 2 Oct 2018</w:t>
      </w:r>
    </w:p>
    <w:p>
      <w:r>
        <w:rPr>
          <w:b/>
          <w:u w:val="single"/>
        </w:rPr>
        <w:t xml:space="preserve">123943</w:t>
      </w:r>
    </w:p>
    <w:p>
      <w:r>
        <w:t xml:space="preserve">2.</w:t>
        <w:tab/>
        <w:t xml:space="preserve">Se on loukkaava kuva, joka esittää inhottavia tekoja. Onko hän hullu?  Miksi koskettaa noita olentoja? Entä seuraavaksi rottien suuteleminen ja torakoiden silittäminen? Hänen pitäisi olla paljon varovaisempi vaarallisten iljettävien petojen kanssa. Neekerit EIVÄT ole hyviä lemmikkejä, eikä niitä missään tapauksessa pitäisi päästää sisätiloihin tai ulos ihmisten lähelle.</w:t>
      </w:r>
    </w:p>
    <w:p>
      <w:r>
        <w:rPr>
          <w:b/>
          <w:u w:val="single"/>
        </w:rPr>
        <w:t xml:space="preserve">123944</w:t>
      </w:r>
    </w:p>
    <w:p>
      <w:r>
        <w:t xml:space="preserve">3.</w:t>
        <w:tab/>
        <w:tab/>
        <w:t xml:space="preserve">Häntä ei tarvitse mykistää. Toki hänen valkoisten vastainen rasisminsa (pidän valkoisten puolesta puhuvasta rasismista/rotusyrjinnästä) on perverssiä, mutta hän kommentoi vain kerran yhtä viestiäni. Perverssiys &amp; rotupetos on normaalia kristinuskoville homoille.  Neekeri- ja junttiystävänä oleminen on niin sairasta kuin se vain voi olla. Monet neekerit jopa vihaavat neekereitä. Kiitos kuitenkin huolenpidosta Charles @Charlesrs</w:t>
      </w:r>
    </w:p>
    <w:p>
      <w:r>
        <w:rPr>
          <w:b/>
          <w:u w:val="single"/>
        </w:rPr>
        <w:t xml:space="preserve">123945</w:t>
      </w:r>
    </w:p>
    <w:p>
      <w:r>
        <w:t xml:space="preserve">1. Facebook on täynnä lainvalvontaviranomaisten luomia väärennettyjä tilejä. Ne ovat sääntöjen vastaisia - mutta poliisit tekevät niitä silti. https://kek.gg/u/hD7L.</w:t>
      </w:r>
    </w:p>
    <w:p>
      <w:r>
        <w:rPr>
          <w:b/>
          <w:u w:val="single"/>
        </w:rPr>
        <w:t xml:space="preserve">123946</w:t>
      </w:r>
    </w:p>
    <w:p>
      <w:r>
        <w:t xml:space="preserve">2.</w:t>
        <w:tab/>
        <w:t xml:space="preserve">Lontoossa heitä on 800, kun Metiä johtava lesboparka panee heidät etsimään muslimeja loukkaavia lausuntoja. He keräävät tiedostoja kaikista Shaun Baileyn kaltaisista henkilöistä, jotka vastustavat muslimien aiheuttamia rikoksia.</w:t>
      </w:r>
    </w:p>
    <w:p>
      <w:r>
        <w:rPr>
          <w:b/>
          <w:u w:val="single"/>
        </w:rPr>
        <w:t xml:space="preserve">123947</w:t>
      </w:r>
    </w:p>
    <w:p>
      <w:r>
        <w:t xml:space="preserve">1. Tuolle neekerille näytettäisiin, jos se osoittautuisi todeksi, että hän vuotaa punaista verta aivan kuten kaikki muutkin. Hyvä tekosyy päästä eroon hänestä ja hänen lemmikkitransistaan.</w:t>
      </w:r>
    </w:p>
    <w:p>
      <w:r>
        <w:rPr>
          <w:b/>
          <w:u w:val="single"/>
        </w:rPr>
        <w:t xml:space="preserve">123948</w:t>
      </w:r>
    </w:p>
    <w:p>
      <w:r>
        <w:t xml:space="preserve">1. Olen nähnyt tätä paskaa liikkeellä, ja täytyisi olla vitun jälkeenjäänyt, jos ei ymmärtäisi, mitä (((matematiikka))) tähän liittyy. 61 miljoonaa SS-korvauksen saajaa tekee yhteensä 732 miljardia dollaria vuodessa. Meillä on 5 entistä presidenttiä, jotka saivat yhteensä 2,5 miljoonaa dollaria, mikä ei riittäisi edes pisaran verran SS:ään. Älkää päästäkö minua alkuun siitä, että kokopäivätyötä tekevä keskivertohenkilö maksaa vain 2 000 dollaria vuodessa.</w:t>
      </w:r>
    </w:p>
    <w:p>
      <w:r>
        <w:rPr>
          <w:b/>
          <w:u w:val="single"/>
        </w:rPr>
        <w:t xml:space="preserve">123949</w:t>
      </w:r>
    </w:p>
    <w:p>
      <w:r>
        <w:t xml:space="preserve">1. https://media.8ch.net/file_store/1f449bdd85791d47a11360835739d4fcd506b7b0b1b568b9701866e5ea08b4d0.png</w:t>
      </w:r>
    </w:p>
    <w:p>
      <w:r>
        <w:rPr>
          <w:b/>
          <w:u w:val="single"/>
        </w:rPr>
        <w:t xml:space="preserve">123950</w:t>
      </w:r>
    </w:p>
    <w:p>
      <w:r>
        <w:t xml:space="preserve">2.</w:t>
        <w:tab/>
        <w:t xml:space="preserve">...neiti Francis. Kuilu mielisairaiden ja tervejärkisten välillä kasvaa koko ajan.</w:t>
      </w:r>
    </w:p>
    <w:p>
      <w:r>
        <w:rPr>
          <w:b/>
          <w:u w:val="single"/>
        </w:rPr>
        <w:t xml:space="preserve">123951</w:t>
      </w:r>
    </w:p>
    <w:p>
      <w:r>
        <w:t xml:space="preserve">3.</w:t>
        <w:tab/>
        <w:tab/>
        <w:t xml:space="preserve">im sink-faucet-face-pounding any dick packing faggot that try to peep at my future grandkids.</w:t>
      </w:r>
    </w:p>
    <w:p>
      <w:r>
        <w:rPr>
          <w:b/>
          <w:u w:val="single"/>
        </w:rPr>
        <w:t xml:space="preserve">123952</w:t>
      </w:r>
    </w:p>
    <w:p>
      <w:r>
        <w:t xml:space="preserve">4.</w:t>
        <w:tab/>
        <w:tab/>
        <w:tab/>
        <w:t xml:space="preserve">Näin olisi käsiteltävä transihmisten/homo/pedofriikkien aiheuttamaa uhkaa. Haluatko viedä kalusi tyttöjen pukuhuoneeseen, koska kutsut itseäsi "naiseksi"? Hyvä, sitten kävelen munani sisään suoraan takanasi, hakkaan sinuun järkeä ja raahaan rappeutuneen perseesi takaisin ulos.   Jatkakaa tätä kunnes heidän itsemurhaprosenttinsa on 100 %.</w:t>
      </w:r>
    </w:p>
    <w:p>
      <w:r>
        <w:rPr>
          <w:b/>
          <w:u w:val="single"/>
        </w:rPr>
        <w:t xml:space="preserve">123953</w:t>
      </w:r>
    </w:p>
    <w:p>
      <w:r>
        <w:t xml:space="preserve">1. "Haluan tehdä selväksi, että meidän on kiellettävä fasistien esiintyminen, meidän on suljettava ovi vihan, jakautumisen ja suvaitsemattomuuden edessä. Meidän on kitkettävä se ja taisteltava sitä vastaan kaikkialla maailmassa - ja meidän on taisteltava sitä synkkää mahdollisuutta vastaan, että Boris Johnsonin kaltainen vaarallinen rasisti kävelee numero 10:een juuri täällä Yhdistyneessä kuningaskunnassa." ja niin demokraattista! hän ei pidä mistään sanomastasi, ei väittelyä, ei vasta-argumentteja, HÄN päättää, voitko puhua! no-platforming-ihmiset, koska hänen suvaitsemattomuutensa heitä kohtaan, on niin osallistavaa ja tuo ihmiset yhteen! tämä on sitä hölynpölyä, jota hän jatkuvasti suoltaa tätä paskaa.   #politics #UK #ForBritain #BritFam @AMDWaters @ForBritain #News Read more at: https://www.scotsman.com/news/sheffield-mayor-magid-magid-tells-scottish-greens-immigration-must-be-devolved-1-4817911</w:t>
      </w:r>
    </w:p>
    <w:p>
      <w:r>
        <w:rPr>
          <w:b/>
          <w:u w:val="single"/>
        </w:rPr>
        <w:t xml:space="preserve">123954</w:t>
      </w:r>
    </w:p>
    <w:p>
      <w:r>
        <w:t xml:space="preserve">2.</w:t>
        <w:tab/>
        <w:t xml:space="preserve">Aloittakaa tuosta paskiaisesta ja kaikista häntä äänestäneistä.</w:t>
      </w:r>
    </w:p>
    <w:p>
      <w:r>
        <w:rPr>
          <w:b/>
          <w:u w:val="single"/>
        </w:rPr>
        <w:t xml:space="preserve">123955</w:t>
      </w:r>
    </w:p>
    <w:p>
      <w:r>
        <w:t xml:space="preserve">1. Hän voittaa Päivän typerän pillun!</w:t>
      </w:r>
    </w:p>
    <w:p>
      <w:r>
        <w:rPr>
          <w:b/>
          <w:u w:val="single"/>
        </w:rPr>
        <w:t xml:space="preserve">123956</w:t>
      </w:r>
    </w:p>
    <w:p>
      <w:r>
        <w:t xml:space="preserve">1. En enää ikinä katso sipulipussia samalla tavalla 😂🤣😂🤣😂🤣😂🤣 klikkaa kuvaa</w:t>
      </w:r>
    </w:p>
    <w:p>
      <w:r>
        <w:rPr>
          <w:b/>
          <w:u w:val="single"/>
        </w:rPr>
        <w:t xml:space="preserve">123957</w:t>
      </w:r>
    </w:p>
    <w:p>
      <w:r>
        <w:t xml:space="preserve">2.</w:t>
        <w:tab/>
        <w:t xml:space="preserve">PUKEUTUMINEN KUIN NEEKERILUTKA !!!</w:t>
      </w:r>
    </w:p>
    <w:p>
      <w:r>
        <w:rPr>
          <w:b/>
          <w:u w:val="single"/>
        </w:rPr>
        <w:t xml:space="preserve">123958</w:t>
      </w:r>
    </w:p>
    <w:p>
      <w:r>
        <w:t xml:space="preserve">1. Olen ollut Gabilla vasta noin viikon, mutta tähän mennessä olen nähnyt seuraavaa...  * keskustelun taso on paljon alhaisempi kuin twitterissä * täällä ei ole paljon liberaaleja * täynnä antisentistejä, natseja, rasisteja, valkoisen ylivallan kannattajia jne * näyttää selviävän vain twitterin puolueellisuuden takia.</w:t>
      </w:r>
    </w:p>
    <w:p>
      <w:r>
        <w:rPr>
          <w:b/>
          <w:u w:val="single"/>
        </w:rPr>
        <w:t xml:space="preserve">123959</w:t>
      </w:r>
    </w:p>
    <w:p>
      <w:r>
        <w:t xml:space="preserve">2.</w:t>
        <w:tab/>
        <w:t xml:space="preserve">Ah, NPC!  Olet kuitenkin joiltain osin oikeassa.  Ei monia RASISTISIA ASKNAZI-JEESEJÄ tai halveksuttavia ihmisjätevesi-DEMOKRAATTI-SIKOJA! Kaikki demokraatit ovat täysin VIHAISIA SIKOJA, mutta he eivät tiedä sitä vasemmiston MASSARETARDOITUMISEN vuoksi!  Juutalaiset ylijuntit, jotka keksivät väärän termin valkoiset ylijuntit, ovat RASISTISIA SIKOJA! Keskustelun taso twatterissa on hyttysen älykkyystasoa!  Olen liberaali, mutta minulla on älykkyyttä käyttää sanaa oikein. RASISTISET ÄLYTTÖMÄT PÄIHKINÄT Demokraatit osaavat vain purnata sitä, mitä heidän on käsketty ajatella!</w:t>
      </w:r>
    </w:p>
    <w:p>
      <w:r>
        <w:rPr>
          <w:b/>
          <w:u w:val="single"/>
        </w:rPr>
        <w:t xml:space="preserve">123960</w:t>
      </w:r>
    </w:p>
    <w:p>
      <w:r>
        <w:t xml:space="preserve">3.</w:t>
        <w:tab/>
        <w:tab/>
        <w:t xml:space="preserve">Yepper. :-)</w:t>
      </w:r>
    </w:p>
    <w:p>
      <w:r>
        <w:rPr>
          <w:b/>
          <w:u w:val="single"/>
        </w:rPr>
        <w:t xml:space="preserve">123961</w:t>
      </w:r>
    </w:p>
    <w:p>
      <w:r>
        <w:t xml:space="preserve">1. Voi voi...</w:t>
      </w:r>
    </w:p>
    <w:p>
      <w:r>
        <w:rPr>
          <w:b/>
          <w:u w:val="single"/>
        </w:rPr>
        <w:t xml:space="preserve">123962</w:t>
      </w:r>
    </w:p>
    <w:p>
      <w:r>
        <w:t xml:space="preserve">2.</w:t>
        <w:tab/>
        <w:t xml:space="preserve">"Tee abortti, jos sisälläsi on miespuolinen lapsi, jotta hänestä ei tule raiskaajaa. Pojan saamiseen liittyy liikaa riskejä. Mutta jos et voi tehdä aborttia, käytä äidinmaidonkorviketta hänen kehonsa pilaamiseksi ja tee hänestä lihava vauva. Älä anna hänelle tarvittavia orgaanisia ravintoaineita omasta kehostasi. Olen typerä feministihutsu, joka vihaa miehiä!"  Muuta en kuullut.</w:t>
      </w:r>
    </w:p>
    <w:p>
      <w:r>
        <w:rPr>
          <w:b/>
          <w:u w:val="single"/>
        </w:rPr>
        <w:t xml:space="preserve">123963</w:t>
      </w:r>
    </w:p>
    <w:p>
      <w:r>
        <w:t xml:space="preserve">1. Kaikki haluavat kuolla https://redd.it/9osicc</w:t>
      </w:r>
    </w:p>
    <w:p>
      <w:r>
        <w:rPr>
          <w:b/>
          <w:u w:val="single"/>
        </w:rPr>
        <w:t xml:space="preserve">123964</w:t>
      </w:r>
    </w:p>
    <w:p>
      <w:r>
        <w:t xml:space="preserve">2.</w:t>
        <w:tab/>
        <w:t xml:space="preserve">Neekeri USA on tappanut miljoonia. Stfu reddit.</w:t>
      </w:r>
    </w:p>
    <w:p>
      <w:r>
        <w:rPr>
          <w:b/>
          <w:u w:val="single"/>
        </w:rPr>
        <w:t xml:space="preserve">123965</w:t>
      </w:r>
    </w:p>
    <w:p>
      <w:r>
        <w:t xml:space="preserve">1. RT @Breaking911:    UUSI: Lottery Officials: Mega Millions -arvonnassa, perjantain arvonnassa jättipotti on 2 MILJARDIA dollaria ja sen käteisarvo on 1,142 MILJARDIA dollaria.</w:t>
      </w:r>
    </w:p>
    <w:p>
      <w:r>
        <w:rPr>
          <w:b/>
          <w:u w:val="single"/>
        </w:rPr>
        <w:t xml:space="preserve">123966</w:t>
      </w:r>
    </w:p>
    <w:p>
      <w:r>
        <w:t xml:space="preserve">2.</w:t>
        <w:tab/>
        <w:t xml:space="preserve">Toivottavasti neekeri ei voita. Minua ällöttää, kun näen mustan neekerin pitelevän lottoshekkiä.</w:t>
      </w:r>
    </w:p>
    <w:p>
      <w:r>
        <w:rPr>
          <w:b/>
          <w:u w:val="single"/>
        </w:rPr>
        <w:t xml:space="preserve">123967</w:t>
      </w:r>
    </w:p>
    <w:p>
      <w:r>
        <w:t xml:space="preserve">1. Macron tuomittujen rikollisten neekerilelupoikiensa kanssa https://www.dailymail.co.uk/news/article-6226585/President-Macron-poses-smiling-man-showing-middle-finger-Caribbean-visit.html</w:t>
      </w:r>
    </w:p>
    <w:p>
      <w:r>
        <w:rPr>
          <w:b/>
          <w:u w:val="single"/>
        </w:rPr>
        <w:t xml:space="preserve">123968</w:t>
      </w:r>
    </w:p>
    <w:p>
      <w:r>
        <w:t xml:space="preserve">1. Kirjoitan omalla nimelläni. Sinä olet KURJU, "Valkoinen lohikäärme". Minulla ei ole mitään velvollisuutta olla samaa mieltä kananpaskaisten ääliöiden kanssa vain siksi, että väität olevasi valkoinen. Lyön vetoa, että sinussa on pieni neekeri.</w:t>
      </w:r>
    </w:p>
    <w:p>
      <w:r>
        <w:rPr>
          <w:b/>
          <w:u w:val="single"/>
        </w:rPr>
        <w:t xml:space="preserve">123969</w:t>
      </w:r>
    </w:p>
    <w:p>
      <w:r>
        <w:t xml:space="preserve">1. Nigger Vergewaltiger frisch aus dem Knast entlassen - vergewaltigt gleich die nächste 21-Jährige. https://www.journalistenwatch.com/2018/10/18/nach-kurs-besuch/</w:t>
      </w:r>
    </w:p>
    <w:p>
      <w:r>
        <w:rPr>
          <w:b/>
          <w:u w:val="single"/>
        </w:rPr>
        <w:t xml:space="preserve">123970</w:t>
      </w:r>
    </w:p>
    <w:p>
      <w:r>
        <w:t xml:space="preserve">2.</w:t>
        <w:tab/>
        <w:t xml:space="preserve">Lasst bitte bitte endlich mal diese Neger in Ruhe. Frau Merkel hat sie eingeladen. Die dürfen hier tuen was sie wollen. Deutsche, bitte Klappe halten.</w:t>
      </w:r>
    </w:p>
    <w:p>
      <w:r>
        <w:rPr>
          <w:b/>
          <w:u w:val="single"/>
        </w:rPr>
        <w:t xml:space="preserve">123971</w:t>
      </w:r>
    </w:p>
    <w:p>
      <w:r>
        <w:t xml:space="preserve">3.</w:t>
        <w:tab/>
        <w:tab/>
        <w:t xml:space="preserve">Lasst bitte bitte endlich mal diese Neger in Ruhe. Frau Merkel hat sie eingeladen. Die dürfen hier tuen was sie wollen. Deutsche, bitte Klappe halten.</w:t>
      </w:r>
    </w:p>
    <w:p>
      <w:r>
        <w:rPr>
          <w:b/>
          <w:u w:val="single"/>
        </w:rPr>
        <w:t xml:space="preserve">123972</w:t>
      </w:r>
    </w:p>
    <w:p>
      <w:r>
        <w:t xml:space="preserve">4.</w:t>
        <w:tab/>
        <w:tab/>
        <w:tab/>
        <w:t xml:space="preserve">VAPAA KAIKKI!!! :::TOTUUS EI PELKÄÄ TUTKIMUKSIA:::: Ole hyvä ja POSTAA JOKAISESSA :-)</w:t>
      </w:r>
    </w:p>
    <w:p>
      <w:r>
        <w:rPr>
          <w:b/>
          <w:u w:val="single"/>
        </w:rPr>
        <w:t xml:space="preserve">123973</w:t>
      </w:r>
    </w:p>
    <w:p>
      <w:r>
        <w:t xml:space="preserve">5.</w:t>
        <w:tab/>
        <w:tab/>
        <w:t xml:space="preserve">Geht in Ordnung. Ich hab sowieso nix gegen Nigger!</w:t>
      </w:r>
    </w:p>
    <w:p>
      <w:r>
        <w:rPr>
          <w:b/>
          <w:u w:val="single"/>
        </w:rPr>
        <w:t xml:space="preserve">123974</w:t>
      </w:r>
    </w:p>
    <w:p>
      <w:r>
        <w:t xml:space="preserve">6.</w:t>
        <w:tab/>
        <w:tab/>
        <w:t xml:space="preserve">Nen Axtgriff oder ein altes Heizungsrohr wirst du doch rumliegen haben</w:t>
      </w:r>
    </w:p>
    <w:p>
      <w:r>
        <w:rPr>
          <w:b/>
          <w:u w:val="single"/>
        </w:rPr>
        <w:t xml:space="preserve">123975</w:t>
      </w:r>
    </w:p>
    <w:p>
      <w:r>
        <w:t xml:space="preserve">7.</w:t>
        <w:tab/>
        <w:tab/>
        <w:t xml:space="preserve">Ich hab sogar nen Axtgriff mt dem Eisen vorne dran :-) Aber das ist kuitenkin sich sicher inzwischen verboten, oder?</w:t>
      </w:r>
    </w:p>
    <w:p>
      <w:r>
        <w:rPr>
          <w:b/>
          <w:u w:val="single"/>
        </w:rPr>
        <w:t xml:space="preserve">123976</w:t>
      </w:r>
    </w:p>
    <w:p>
      <w:r>
        <w:t xml:space="preserve">8.</w:t>
        <w:tab/>
        <w:t xml:space="preserve">frisch aus dem Knast entlassen - vergewaltigt er gleich die nächste 21-Jährige.</w:t>
      </w:r>
    </w:p>
    <w:p>
      <w:r>
        <w:rPr>
          <w:b/>
          <w:u w:val="single"/>
        </w:rPr>
        <w:t xml:space="preserve">123977</w:t>
      </w:r>
    </w:p>
    <w:p>
      <w:r>
        <w:t xml:space="preserve">9.</w:t>
        <w:tab/>
        <w:tab/>
        <w:t xml:space="preserve">Auch der Hochpotente muß in Übung bleiben!</w:t>
      </w:r>
    </w:p>
    <w:p>
      <w:r>
        <w:rPr>
          <w:b/>
          <w:u w:val="single"/>
        </w:rPr>
        <w:t xml:space="preserve">123978</w:t>
      </w:r>
    </w:p>
    <w:p>
      <w:r>
        <w:t xml:space="preserve">10.</w:t>
        <w:tab/>
        <w:tab/>
        <w:t xml:space="preserve">schnell ein Stuhl kreis</w:t>
      </w:r>
    </w:p>
    <w:p>
      <w:r>
        <w:rPr>
          <w:b/>
          <w:u w:val="single"/>
        </w:rPr>
        <w:t xml:space="preserve">123979</w:t>
      </w:r>
    </w:p>
    <w:p>
      <w:r>
        <w:t xml:space="preserve">11.</w:t>
        <w:tab/>
        <w:t xml:space="preserve">VAPAUTTAKAA KAIKKI!!! :::TOTUUS EI PELKÄÄ TUTKIMUKSIA:::: Ole hyvä ja POSTAA JOKAISESSA :-)</w:t>
      </w:r>
    </w:p>
    <w:p>
      <w:r>
        <w:rPr>
          <w:b/>
          <w:u w:val="single"/>
        </w:rPr>
        <w:t xml:space="preserve">123980</w:t>
      </w:r>
    </w:p>
    <w:p>
      <w:r>
        <w:t xml:space="preserve">1. https://www.westernjournal.com/ct/punk-kicked-pro-life-woman-pays/</w:t>
      </w:r>
    </w:p>
    <w:p>
      <w:r>
        <w:rPr>
          <w:b/>
          <w:u w:val="single"/>
        </w:rPr>
        <w:t xml:space="preserve">123981</w:t>
      </w:r>
    </w:p>
    <w:p>
      <w:r>
        <w:t xml:space="preserve">2.</w:t>
        <w:tab/>
        <w:t xml:space="preserve">Väkivalta ei ole vasemmistolaisille vierasta. Onhan heidän päätavoitteensa elämässä tappaa vauvoja. He eivät koskaan puhu muusta.</w:t>
      </w:r>
    </w:p>
    <w:p>
      <w:r>
        <w:rPr>
          <w:b/>
          <w:u w:val="single"/>
        </w:rPr>
        <w:t xml:space="preserve">123982</w:t>
      </w:r>
    </w:p>
    <w:p>
      <w:r>
        <w:t xml:space="preserve">3.</w:t>
        <w:tab/>
        <w:tab/>
        <w:t xml:space="preserve">Vasemmisto haluaa vain väkivaltaa, jolla ei ole seurauksia. Maksulliset mielenosoittajat tietävät, että he saavat huippulaadukkaan juutalaisasianajajan, jos jäävät kiinni, siksi juutalainen lesbo on valmis puukottamaan poliisin hevosta sharia-lain puolesta.</w:t>
      </w:r>
    </w:p>
    <w:p>
      <w:r>
        <w:rPr>
          <w:b/>
          <w:u w:val="single"/>
        </w:rPr>
        <w:t xml:space="preserve">123983</w:t>
      </w:r>
    </w:p>
    <w:p>
      <w:r>
        <w:t xml:space="preserve">1. LOL yikes poika. Et pystyisi edes nostamaan reppuani.</w:t>
      </w:r>
    </w:p>
    <w:p>
      <w:r>
        <w:rPr>
          <w:b/>
          <w:u w:val="single"/>
        </w:rPr>
        <w:t xml:space="preserve">123984</w:t>
      </w:r>
    </w:p>
    <w:p>
      <w:r>
        <w:t xml:space="preserve">2.</w:t>
        <w:tab/>
        <w:t xml:space="preserve">Lyön vetoa, että olet MGTOW</w:t>
      </w:r>
    </w:p>
    <w:p>
      <w:r>
        <w:rPr>
          <w:b/>
          <w:u w:val="single"/>
        </w:rPr>
        <w:t xml:space="preserve">123985</w:t>
      </w:r>
    </w:p>
    <w:p>
      <w:r>
        <w:t xml:space="preserve">3.</w:t>
        <w:tab/>
        <w:tab/>
        <w:t xml:space="preserve">LOL Kerron varmasti vaimolleni! Typerys... oletko valmis?</w:t>
      </w:r>
    </w:p>
    <w:p>
      <w:r>
        <w:rPr>
          <w:b/>
          <w:u w:val="single"/>
        </w:rPr>
        <w:t xml:space="preserve">123986</w:t>
      </w:r>
    </w:p>
    <w:p>
      <w:r>
        <w:t xml:space="preserve">4.</w:t>
        <w:tab/>
        <w:tab/>
        <w:tab/>
        <w:t xml:space="preserve">Ei, tein sinusta juuri narttuni, hintti...</w:t>
      </w:r>
    </w:p>
    <w:p>
      <w:r>
        <w:rPr>
          <w:b/>
          <w:u w:val="single"/>
        </w:rPr>
        <w:t xml:space="preserve">123987</w:t>
      </w:r>
    </w:p>
    <w:p>
      <w:r>
        <w:t xml:space="preserve">5.</w:t>
        <w:tab/>
        <w:tab/>
        <w:tab/>
        <w:tab/>
        <w:t xml:space="preserve">Wannabe. Mene takaisin kellariin.</w:t>
      </w:r>
    </w:p>
    <w:p>
      <w:r>
        <w:rPr>
          <w:b/>
          <w:u w:val="single"/>
        </w:rPr>
        <w:t xml:space="preserve">123988</w:t>
      </w:r>
    </w:p>
    <w:p>
      <w:r>
        <w:t xml:space="preserve">6.</w:t>
        <w:tab/>
        <w:tab/>
        <w:tab/>
        <w:tab/>
        <w:tab/>
        <w:t xml:space="preserve">Mitä minä wannabe? Olet vitun liberaali</w:t>
      </w:r>
    </w:p>
    <w:p>
      <w:r>
        <w:rPr>
          <w:b/>
          <w:u w:val="single"/>
        </w:rPr>
        <w:t xml:space="preserve">123989</w:t>
      </w:r>
    </w:p>
    <w:p>
      <w:r>
        <w:t xml:space="preserve">7.</w:t>
        <w:tab/>
        <w:tab/>
        <w:tab/>
        <w:tab/>
        <w:tab/>
        <w:tab/>
        <w:t xml:space="preserve">ROFL!!!</w:t>
      </w:r>
    </w:p>
    <w:p>
      <w:r>
        <w:rPr>
          <w:b/>
          <w:u w:val="single"/>
        </w:rPr>
        <w:t xml:space="preserve">123990</w:t>
      </w:r>
    </w:p>
    <w:p>
      <w:r>
        <w:t xml:space="preserve">8.</w:t>
        <w:tab/>
        <w:tab/>
        <w:tab/>
        <w:tab/>
        <w:tab/>
        <w:tab/>
        <w:tab/>
        <w:t xml:space="preserve">Naurakaa vain, antifa. Tiedämme, että läskiperseesi on Sorosin omistuksessa. Läski kommaripaska lib. Nuolee juutalaisten munia.</w:t>
      </w:r>
    </w:p>
    <w:p>
      <w:r>
        <w:rPr>
          <w:b/>
          <w:u w:val="single"/>
        </w:rPr>
        <w:t xml:space="preserve">123991</w:t>
      </w:r>
    </w:p>
    <w:p>
      <w:r>
        <w:t xml:space="preserve">9.</w:t>
        <w:tab/>
        <w:tab/>
        <w:tab/>
        <w:tab/>
        <w:tab/>
        <w:tab/>
        <w:tab/>
        <w:tab/>
        <w:t xml:space="preserve">Ok cupcake, jos niin sanot....   #asshat</w:t>
      </w:r>
    </w:p>
    <w:p>
      <w:r>
        <w:rPr>
          <w:b/>
          <w:u w:val="single"/>
        </w:rPr>
        <w:t xml:space="preserve">123992</w:t>
      </w:r>
    </w:p>
    <w:p>
      <w:r>
        <w:t xml:space="preserve">10.</w:t>
        <w:tab/>
        <w:tab/>
        <w:tab/>
        <w:tab/>
        <w:tab/>
        <w:tab/>
        <w:tab/>
        <w:tab/>
        <w:tab/>
        <w:t xml:space="preserve">Näin sinut vihreässä villapaidassasi .</w:t>
      </w:r>
    </w:p>
    <w:p>
      <w:r>
        <w:rPr>
          <w:b/>
          <w:u w:val="single"/>
        </w:rPr>
        <w:t xml:space="preserve">123993</w:t>
      </w:r>
    </w:p>
    <w:p>
      <w:r>
        <w:t xml:space="preserve">11.</w:t>
        <w:tab/>
        <w:tab/>
        <w:tab/>
        <w:tab/>
        <w:tab/>
        <w:tab/>
        <w:tab/>
        <w:tab/>
        <w:tab/>
        <w:tab/>
        <w:t xml:space="preserve">Muodikas, eikö?!?</w:t>
      </w:r>
    </w:p>
    <w:p>
      <w:r>
        <w:rPr>
          <w:b/>
          <w:u w:val="single"/>
        </w:rPr>
        <w:t xml:space="preserve">123994</w:t>
      </w:r>
    </w:p>
    <w:p>
      <w:r>
        <w:t xml:space="preserve">12.</w:t>
        <w:tab/>
        <w:tab/>
        <w:tab/>
        <w:tab/>
        <w:tab/>
        <w:tab/>
        <w:tab/>
        <w:tab/>
        <w:tab/>
        <w:tab/>
        <w:tab/>
        <w:t xml:space="preserve">Kiinni jäit, senkin läski antifa-sakki.</w:t>
      </w:r>
    </w:p>
    <w:p>
      <w:r>
        <w:rPr>
          <w:b/>
          <w:u w:val="single"/>
        </w:rPr>
        <w:t xml:space="preserve">123995</w:t>
      </w:r>
    </w:p>
    <w:p>
      <w:r>
        <w:t xml:space="preserve">1. Joten tämä libshit crone pääsee takaisin tweeteriin tappouhkausten jälkeen? Jack on hintti, joka ei ole oppinut paskaakaan...</w:t>
      </w:r>
    </w:p>
    <w:p>
      <w:r>
        <w:rPr>
          <w:b/>
          <w:u w:val="single"/>
        </w:rPr>
        <w:t xml:space="preserve">123996</w:t>
      </w:r>
    </w:p>
    <w:p>
      <w:r>
        <w:t xml:space="preserve">1.</w:t>
      </w:r>
    </w:p>
    <w:p>
      <w:r>
        <w:rPr>
          <w:b/>
          <w:u w:val="single"/>
        </w:rPr>
        <w:t xml:space="preserve">123997</w:t>
      </w:r>
    </w:p>
    <w:p>
      <w:r>
        <w:t xml:space="preserve">2.</w:t>
        <w:tab/>
        <w:t xml:space="preserve">Eikö tuo typerä ääliö ole kanadalainen?</w:t>
      </w:r>
    </w:p>
    <w:p>
      <w:r>
        <w:rPr>
          <w:b/>
          <w:u w:val="single"/>
        </w:rPr>
        <w:t xml:space="preserve">123998</w:t>
      </w:r>
    </w:p>
    <w:p>
      <w:r>
        <w:t xml:space="preserve">1. Itsemurhien määrä on itse asiassa miljoona kertaa korkeampi kaltaistesi homoliberaalien keskuudessa...  @Keny56: Useimmilla meistä valkoisista nationalisteista on hyvät työpaikat ja he ovat onnellisia, koska he eivät käytä huumeita, nai pahoja juutalaisnarttuja (tai neekereitä) tai tee mitään, mikä tekee elämästä kurjaa. Olemme täällä pelastaaksemme Valkoisen Rotumme silkasta kiitollisuudesta &amp; rakkaudesta mainittua Loistavaa Valkoista Rotua kohtaan.</w:t>
      </w:r>
    </w:p>
    <w:p>
      <w:r>
        <w:rPr>
          <w:b/>
          <w:u w:val="single"/>
        </w:rPr>
        <w:t xml:space="preserve">123999</w:t>
      </w:r>
    </w:p>
    <w:p>
      <w:r>
        <w:t xml:space="preserve">1. Merkkejä neekerin omituisesta ajattelusta. https://bearingarms.com/tom-k/2018/10/05/chicago-parents-try-claim-lack-gun-control-violates-civil-rights/.</w:t>
      </w:r>
    </w:p>
    <w:p>
      <w:r>
        <w:rPr>
          <w:b/>
          <w:u w:val="single"/>
        </w:rPr>
        <w:t xml:space="preserve">124000</w:t>
      </w:r>
    </w:p>
    <w:p>
      <w:r>
        <w:t xml:space="preserve">1. Musta koulunopettaja Shonterikka Williams käräytettiin sen jälkeen, kun hän oli käskenyt aasialaista oppilastaan olemaan "vähemmän kinkkinen" ja lopettamaan "itämaisten asioiden" tekemisen.   Mustan opettajan puolustus: tämä on "mustien naisten vastaista sotaa" eikä hän voi "henkilökohtaisesti olla rasistinen aasialaisia kohtaan, koska he ovat lähempänä valkoisia ihmisiä ylivallan suhteen".   Nämä ihmiset opettavat lapsianne.</w:t>
      </w:r>
    </w:p>
    <w:p>
      <w:r>
        <w:rPr>
          <w:b/>
          <w:u w:val="single"/>
        </w:rPr>
        <w:t xml:space="preserve">124001</w:t>
      </w:r>
    </w:p>
    <w:p>
      <w:r>
        <w:t xml:space="preserve">2.</w:t>
        <w:tab/>
        <w:t xml:space="preserve">Vau, likainen narttu on vihainen siitä, että ihmiset lähettävät hänelle uhkauksia. En olisi uhkaillut sinua, Olisin lyönyt sinut ja pistänyt nartun perseesi pöydän läpi, sokeri!!!</w:t>
      </w:r>
    </w:p>
    <w:p>
      <w:r>
        <w:rPr>
          <w:b/>
          <w:u w:val="single"/>
        </w:rPr>
        <w:t xml:space="preserve">124002</w:t>
      </w:r>
    </w:p>
    <w:p>
      <w:r>
        <w:t xml:space="preserve">1. Jos en julkaise tätä, kaikki muut paitsi minä ovat tänä Halloweenina valtavia kusipäitä ongelmalapsia kohtaan, huutavat autisteille, että he saisivat pitää kiirettä, ja pilkkaavat rampoja, jotka kävelevät tyhmästi ja paskasti.</w:t>
      </w:r>
    </w:p>
    <w:p>
      <w:r>
        <w:rPr>
          <w:b/>
          <w:u w:val="single"/>
        </w:rPr>
        <w:t xml:space="preserve">124003</w:t>
      </w:r>
    </w:p>
    <w:p>
      <w:r>
        <w:t xml:space="preserve">2.</w:t>
        <w:tab/>
        <w:t xml:space="preserve">Jumala, joka pääsee libzin päähän vain hetkeksi, on älyttömän pelottava paikka.</w:t>
      </w:r>
    </w:p>
    <w:p>
      <w:r>
        <w:rPr>
          <w:b/>
          <w:u w:val="single"/>
        </w:rPr>
        <w:t xml:space="preserve">124004</w:t>
      </w:r>
    </w:p>
    <w:p>
      <w:r>
        <w:t xml:space="preserve">1. Polttakaa jokainen saatanan synagoga, jokainen juutalainen talo maan tasalle!  Juden Raus!!! https://www.timesofisrael.com/swedish-jewish-politicians-house-burned-in-suspected-anti-semitic-attack/</w:t>
      </w:r>
    </w:p>
    <w:p>
      <w:r>
        <w:rPr>
          <w:b/>
          <w:u w:val="single"/>
        </w:rPr>
        <w:t xml:space="preserve">124005</w:t>
      </w:r>
    </w:p>
    <w:p>
      <w:r>
        <w:t xml:space="preserve">2.</w:t>
        <w:tab/>
        <w:t xml:space="preserve">Martin Luther oli myös oikeassa!</w:t>
      </w:r>
    </w:p>
    <w:p>
      <w:r>
        <w:rPr>
          <w:b/>
          <w:u w:val="single"/>
        </w:rPr>
        <w:t xml:space="preserve">124006</w:t>
      </w:r>
    </w:p>
    <w:p>
      <w:r>
        <w:t xml:space="preserve">3.</w:t>
        <w:tab/>
        <w:tab/>
        <w:t xml:space="preserve">Mistä saatte nämä juutalaisten valheet?  Katolinen kirkko on vaarantunut jo pitkään, ja ilmeisesti Vatikaani on nyt selvästi saatanallinen.  Martin Luther oli 100-prosenttisesti oikeassa, ja pamfletti "Juutalaiset ja heidän VALHEENSA" pitäisi olla pakollista luettavaa kaikille kristityille, koska se kaikuu siitä, mitä Jeesus opetti meille valheellisista juutalaisista ja heidän isästään paholaisesta.  Mutta saatanalliset juutalaiset näätäilevät tiensä kaikkeen terveelliseen ja tuhoavat sen, koska he ovat ilmeisesti loismainen syöpä.  Mikään ei muuta sitä FAKTAA, että ihmiset, jotka kutsuvat itseään juutalaisiksi mutta eivät ole juutalaisia, ovat ali-ihmisiä villipetoja ja täysin alempiarvoinen laji.  He ovat jälkeenjääneitä, mutta käänteinen saatanallinen maailma luotiin näiden matalan ÄO:n robottien ympärille.  Olit väärässä Voltairen suhteen, enkä usko sinua tässäkään.  Uskotte juutalaisten valheita, koska he kirjoittavat aina historiaa uudelleen ottaakseen pois kaiken roskaväen, jota he tekevät!</w:t>
      </w:r>
    </w:p>
    <w:p>
      <w:r>
        <w:rPr>
          <w:b/>
          <w:u w:val="single"/>
        </w:rPr>
        <w:t xml:space="preserve">124007</w:t>
      </w:r>
    </w:p>
    <w:p>
      <w:r>
        <w:t xml:space="preserve">1.</w:t>
      </w:r>
    </w:p>
    <w:p>
      <w:r>
        <w:rPr>
          <w:b/>
          <w:u w:val="single"/>
        </w:rPr>
        <w:t xml:space="preserve">124008</w:t>
      </w:r>
    </w:p>
    <w:p>
      <w:r>
        <w:t xml:space="preserve">2.</w:t>
        <w:tab/>
        <w:t xml:space="preserve">Miten homomuslimien kanssa on? He heittäytyvät katoilta?</w:t>
      </w:r>
    </w:p>
    <w:p>
      <w:r>
        <w:rPr>
          <w:b/>
          <w:u w:val="single"/>
        </w:rPr>
        <w:t xml:space="preserve">124009</w:t>
      </w:r>
    </w:p>
    <w:p>
      <w:r>
        <w:t xml:space="preserve">1. Gab-natsi:  "Itse asiassa juutalaiset edustavat vain 0,2 % maailman väestöstä, ja sitä paitsi.  Muslimit muodostavat 24% väestöstä.  Hallitsevatko juutalaiset heitäkin?   Gab-natsi:  ".........KIKE !"</w:t>
      </w:r>
    </w:p>
    <w:p>
      <w:r>
        <w:rPr>
          <w:b/>
          <w:u w:val="single"/>
        </w:rPr>
        <w:t xml:space="preserve">124010</w:t>
      </w:r>
    </w:p>
    <w:p>
      <w:r>
        <w:t xml:space="preserve">2.</w:t>
        <w:tab/>
        <w:t xml:space="preserve">"Toimitusjohtaja on vain yksi mies miljoonien ihmisten yrityksessä. Hän ei voi mitenkään hallita mitään!"</w:t>
      </w:r>
    </w:p>
    <w:p>
      <w:r>
        <w:rPr>
          <w:b/>
          <w:u w:val="single"/>
        </w:rPr>
        <w:t xml:space="preserve">124011</w:t>
      </w:r>
    </w:p>
    <w:p>
      <w:r>
        <w:t xml:space="preserve">3.</w:t>
        <w:tab/>
        <w:tab/>
        <w:t xml:space="preserve">valvonta ja työllisyys tuskin ovat sama asia, hyvä yritys kuitenkin</w:t>
      </w:r>
    </w:p>
    <w:p>
      <w:r>
        <w:rPr>
          <w:b/>
          <w:u w:val="single"/>
        </w:rPr>
        <w:t xml:space="preserve">124012</w:t>
      </w:r>
    </w:p>
    <w:p>
      <w:r>
        <w:t xml:space="preserve">4.</w:t>
        <w:tab/>
        <w:tab/>
        <w:tab/>
        <w:t xml:space="preserve">Se on koko asian ydin, Jay. Juutalaiset hallitsevat pankkeja, Wall Streetiä, rahan tarjontaa ja siten länsimaista mediaa ja poliitikkoja. Tästä on tulossa yleistä tietoa.  Et voi mitenkään olla niin tyhmä kuin miltä näytät.</w:t>
      </w:r>
    </w:p>
    <w:p>
      <w:r>
        <w:rPr>
          <w:b/>
          <w:u w:val="single"/>
        </w:rPr>
        <w:t xml:space="preserve">124013</w:t>
      </w:r>
    </w:p>
    <w:p>
      <w:r>
        <w:t xml:space="preserve">5.</w:t>
        <w:tab/>
        <w:tab/>
        <w:tab/>
        <w:tab/>
        <w:t xml:space="preserve">se on "yleistä tietoa" vain niiden keskuudessa, jotka haluavat epätoivoisesti järkeistää vääristyneen käsityksensä juutalaisista</w:t>
      </w:r>
    </w:p>
    <w:p>
      <w:r>
        <w:rPr>
          <w:b/>
          <w:u w:val="single"/>
        </w:rPr>
        <w:t xml:space="preserve">124014</w:t>
      </w:r>
    </w:p>
    <w:p>
      <w:r>
        <w:t xml:space="preserve">6.</w:t>
        <w:tab/>
        <w:tab/>
        <w:tab/>
        <w:tab/>
        <w:tab/>
        <w:t xml:space="preserve">Vanity Fairin, Jerusalem Postin ja muiden mukaan maailman rikkaimmat 50-75 prosenttia ihmisistä on juutalaisia. Juutalaiset hallitsevat Fediä, kaikkia suurimpia pankkeja, Wall Streetiä ja MSM:ää.  Olet valehtelija, Jay, ja luultavasti juutalainen.</w:t>
      </w:r>
    </w:p>
    <w:p>
      <w:r>
        <w:rPr>
          <w:b/>
          <w:u w:val="single"/>
        </w:rPr>
        <w:t xml:space="preserve">124015</w:t>
      </w:r>
    </w:p>
    <w:p>
      <w:r>
        <w:t xml:space="preserve">7.</w:t>
        <w:tab/>
        <w:tab/>
        <w:tab/>
        <w:tab/>
        <w:tab/>
        <w:tab/>
        <w:t xml:space="preserve">Vanity Fair?</w:t>
      </w:r>
    </w:p>
    <w:p>
      <w:r>
        <w:rPr>
          <w:b/>
          <w:u w:val="single"/>
        </w:rPr>
        <w:t xml:space="preserve">124016</w:t>
      </w:r>
    </w:p>
    <w:p>
      <w:r>
        <w:t xml:space="preserve">8.</w:t>
        <w:tab/>
        <w:tab/>
        <w:tab/>
        <w:tab/>
        <w:tab/>
        <w:tab/>
        <w:tab/>
        <w:t xml:space="preserve">Lainaus Jerusalem Postista muutama vuosi sitten. Joe Biden paljasti myös homoseksuaalisuuden normalisoinnin juutalaisten projektiksi, hän antoi julkisesti heille kunnian siitä. Joel Stein, juutalainen, kehuskeli juutalaisten hallitsevan Hollywoodia. Adam Sandler kirjoitti siitä laulun. Lähetän kopion luolaanne, jos lähetätte minulle osoitteen.</w:t>
      </w:r>
    </w:p>
    <w:p>
      <w:r>
        <w:rPr>
          <w:b/>
          <w:u w:val="single"/>
        </w:rPr>
        <w:t xml:space="preserve">124017</w:t>
      </w:r>
    </w:p>
    <w:p>
      <w:r>
        <w:t xml:space="preserve">9.</w:t>
        <w:tab/>
        <w:tab/>
        <w:tab/>
        <w:tab/>
        <w:tab/>
        <w:tab/>
        <w:tab/>
        <w:tab/>
        <w:t xml:space="preserve">Useimmat juutalaiset, joihin viittaat, ovat myös liekehtiviä edistysmielisiä fanaatikkoja, joiden irstailu liittyy paljon enemmän heidän edistysmielisyyteensä kuin siihen, että he ovat syntyneet juutalaisille vanhemmille.</w:t>
      </w:r>
    </w:p>
    <w:p>
      <w:r>
        <w:rPr>
          <w:b/>
          <w:u w:val="single"/>
        </w:rPr>
        <w:t xml:space="preserve">124018</w:t>
      </w:r>
    </w:p>
    <w:p>
      <w:r>
        <w:t xml:space="preserve">10.</w:t>
        <w:tab/>
        <w:tab/>
        <w:tab/>
        <w:tab/>
        <w:tab/>
        <w:tab/>
        <w:tab/>
        <w:tab/>
        <w:tab/>
        <w:t xml:space="preserve">Juutalaiset ovat myös johtaneet avoimia rajoja ja massamaahanmuuttoa, vaikka "kristityt" ovatkin alkaneet lisätä viime vuosina. Feminismi on 100-prosenttisesti juutalaista. Lähes kaikki juutalaiset olivat aivan viime aikoihin asti kommunisteja. Useimmat asettavat Israelin etusijalle ennen Amerikkaa vielä nykyäänkin. Katso David Horowitz, neokonservatiivit, Joseph McCarthy ja muut. Ei vain muutama, vaan 98 prosenttia heistä, ja niin on aina ollut.</w:t>
      </w:r>
    </w:p>
    <w:p>
      <w:r>
        <w:rPr>
          <w:b/>
          <w:u w:val="single"/>
        </w:rPr>
        <w:t xml:space="preserve">124019</w:t>
      </w:r>
    </w:p>
    <w:p>
      <w:r>
        <w:t xml:space="preserve">11.</w:t>
        <w:tab/>
        <w:tab/>
        <w:tab/>
        <w:tab/>
        <w:tab/>
        <w:tab/>
        <w:tab/>
        <w:tab/>
        <w:tab/>
        <w:tab/>
        <w:t xml:space="preserve">puhut useimmiten edistysmielisistä, joiden uskonto tuskin on edes merkityksellinen</w:t>
      </w:r>
    </w:p>
    <w:p>
      <w:r>
        <w:rPr>
          <w:b/>
          <w:u w:val="single"/>
        </w:rPr>
        <w:t xml:space="preserve">124020</w:t>
      </w:r>
    </w:p>
    <w:p>
      <w:r>
        <w:t xml:space="preserve">12.</w:t>
        <w:tab/>
        <w:tab/>
        <w:tab/>
        <w:tab/>
        <w:tab/>
        <w:tab/>
        <w:tab/>
        <w:tab/>
        <w:tab/>
        <w:tab/>
        <w:tab/>
        <w:t xml:space="preserve">Olet tyhjenemässä kuin ilmapallo, Jay, ha.  Heidän uskonnollaan ei ole merkitystä? Kerro minulle, mitä Talmud, pyhä kirja, joka vaikuttaa lähes kaikkiin juutalaisuuden muotoihin, sanoo Jeesuksesta ja Mariasta.  Pienten lasten raiskaamisesta? Jos haluatte ymmärtää juutalaisuuden pahuutta, katso E Michael Jones, Michael A Hoffman ja veli Nathaniel Kapner.</w:t>
      </w:r>
    </w:p>
    <w:p>
      <w:r>
        <w:rPr>
          <w:b/>
          <w:u w:val="single"/>
        </w:rPr>
        <w:t xml:space="preserve">124021</w:t>
      </w:r>
    </w:p>
    <w:p>
      <w:r>
        <w:t xml:space="preserve">13.</w:t>
        <w:tab/>
        <w:tab/>
        <w:tab/>
        <w:tab/>
        <w:tab/>
        <w:tab/>
        <w:tab/>
        <w:tab/>
        <w:tab/>
        <w:tab/>
        <w:tab/>
        <w:tab/>
        <w:t xml:space="preserve">Olen lukenut nuo Talmudin lainaukset, joihin viittaat natsit / muslimit ottavat ne irti asiayhteydestään.</w:t>
      </w:r>
    </w:p>
    <w:p>
      <w:r>
        <w:rPr>
          <w:b/>
          <w:u w:val="single"/>
        </w:rPr>
        <w:t xml:space="preserve">124022</w:t>
      </w:r>
    </w:p>
    <w:p>
      <w:r>
        <w:t xml:space="preserve">14.</w:t>
        <w:tab/>
        <w:tab/>
        <w:tab/>
        <w:tab/>
        <w:tab/>
        <w:tab/>
        <w:tab/>
        <w:tab/>
        <w:tab/>
        <w:tab/>
        <w:tab/>
        <w:tab/>
        <w:tab/>
        <w:t xml:space="preserve">Voit vapaasti asettaa ne asiayhteyteen.</w:t>
      </w:r>
    </w:p>
    <w:p>
      <w:r>
        <w:rPr>
          <w:b/>
          <w:u w:val="single"/>
        </w:rPr>
        <w:t xml:space="preserve">124023</w:t>
      </w:r>
    </w:p>
    <w:p>
      <w:r>
        <w:t xml:space="preserve">15.</w:t>
        <w:tab/>
        <w:tab/>
        <w:tab/>
        <w:tab/>
        <w:tab/>
        <w:tab/>
        <w:tab/>
        <w:tab/>
        <w:tab/>
        <w:tab/>
        <w:tab/>
        <w:tab/>
        <w:tab/>
        <w:tab/>
        <w:t xml:space="preserve">Etkö voi etsiä niitä itse, kuten minä tein</w:t>
      </w:r>
    </w:p>
    <w:p>
      <w:r>
        <w:rPr>
          <w:b/>
          <w:u w:val="single"/>
        </w:rPr>
        <w:t xml:space="preserve">124024</w:t>
      </w:r>
    </w:p>
    <w:p>
      <w:r>
        <w:t xml:space="preserve">16.</w:t>
        <w:tab/>
        <w:tab/>
        <w:tab/>
        <w:tab/>
        <w:tab/>
        <w:tab/>
        <w:tab/>
        <w:tab/>
        <w:tab/>
        <w:tab/>
        <w:tab/>
        <w:tab/>
        <w:tab/>
        <w:tab/>
        <w:tab/>
        <w:t xml:space="preserve">Tiedän, mitä Talmudissa sanotaan siitä, että juutalaiset voivat harrastaa seksiä 3-vuotiaiden kanssa ja niin edelleen. Sanoit, että lainaukset on asetettava asiayhteyteen.   Laita ne asiayhteyteen tai pidä turpasi kiinni, ääliö.</w:t>
      </w:r>
    </w:p>
    <w:p>
      <w:r>
        <w:rPr>
          <w:b/>
          <w:u w:val="single"/>
        </w:rPr>
        <w:t xml:space="preserve">124025</w:t>
      </w:r>
    </w:p>
    <w:p>
      <w:r>
        <w:t xml:space="preserve">17.</w:t>
        <w:tab/>
        <w:tab/>
        <w:tab/>
        <w:tab/>
        <w:tab/>
        <w:tab/>
        <w:tab/>
        <w:tab/>
        <w:tab/>
        <w:tab/>
        <w:tab/>
        <w:tab/>
        <w:tab/>
        <w:tab/>
        <w:tab/>
        <w:tab/>
        <w:t xml:space="preserve">Turpa kiinni, ääliö</w:t>
      </w:r>
    </w:p>
    <w:p>
      <w:r>
        <w:rPr>
          <w:b/>
          <w:u w:val="single"/>
        </w:rPr>
        <w:t xml:space="preserve">124026</w:t>
      </w:r>
    </w:p>
    <w:p>
      <w:r>
        <w:t xml:space="preserve">18.</w:t>
        <w:tab/>
        <w:tab/>
        <w:tab/>
        <w:tab/>
        <w:tab/>
        <w:tab/>
        <w:tab/>
        <w:tab/>
        <w:tab/>
        <w:tab/>
        <w:tab/>
        <w:tab/>
        <w:tab/>
        <w:tab/>
        <w:tab/>
        <w:tab/>
        <w:tab/>
        <w:t xml:space="preserve">Se, että juoksutat mulkkujasi, auttaa paljastamaan kaltaisesi juutalaishuijarit. Lololol.</w:t>
      </w:r>
    </w:p>
    <w:p>
      <w:r>
        <w:rPr>
          <w:b/>
          <w:u w:val="single"/>
        </w:rPr>
        <w:t xml:space="preserve">124027</w:t>
      </w:r>
    </w:p>
    <w:p>
      <w:r>
        <w:t xml:space="preserve">1. minä</w:t>
      </w:r>
    </w:p>
    <w:p>
      <w:r>
        <w:rPr>
          <w:b/>
          <w:u w:val="single"/>
        </w:rPr>
        <w:t xml:space="preserve">124028</w:t>
      </w:r>
    </w:p>
    <w:p>
      <w:r>
        <w:t xml:space="preserve">2.</w:t>
        <w:tab/>
        <w:t xml:space="preserve">@a @u @e @e miksi sallitte lapsipornon sarjakuvilla täällä?</w:t>
      </w:r>
    </w:p>
    <w:p>
      <w:r>
        <w:rPr>
          <w:b/>
          <w:u w:val="single"/>
        </w:rPr>
        <w:t xml:space="preserve">124029</w:t>
      </w:r>
    </w:p>
    <w:p>
      <w:r>
        <w:t xml:space="preserve">3.</w:t>
        <w:tab/>
        <w:tab/>
        <w:t xml:space="preserve">Kun et epätoivoisesti halua kenenkään huomaavan, että olet neekeri.</w:t>
      </w:r>
    </w:p>
    <w:p>
      <w:r>
        <w:rPr>
          <w:b/>
          <w:u w:val="single"/>
        </w:rPr>
        <w:t xml:space="preserve">124030</w:t>
      </w:r>
    </w:p>
    <w:p>
      <w:r>
        <w:t xml:space="preserve">4.</w:t>
        <w:tab/>
        <w:tab/>
        <w:tab/>
        <w:t xml:space="preserve">jostain syystä haluat kaikkien tietävän, että tykkäät masturboida lapsille.</w:t>
      </w:r>
    </w:p>
    <w:p>
      <w:r>
        <w:rPr>
          <w:b/>
          <w:u w:val="single"/>
        </w:rPr>
        <w:t xml:space="preserve">124031</w:t>
      </w:r>
    </w:p>
    <w:p>
      <w:r>
        <w:t xml:space="preserve">5.</w:t>
        <w:tab/>
        <w:tab/>
        <w:tab/>
        <w:tab/>
        <w:t xml:space="preserve">jostain syystä haluat kaikkien unohtavan, että olet neekeri</w:t>
      </w:r>
    </w:p>
    <w:p>
      <w:r>
        <w:rPr>
          <w:b/>
          <w:u w:val="single"/>
        </w:rPr>
        <w:t xml:space="preserve">124032</w:t>
      </w:r>
    </w:p>
    <w:p>
      <w:r>
        <w:t xml:space="preserve">6.</w:t>
        <w:tab/>
        <w:tab/>
        <w:tab/>
        <w:tab/>
        <w:tab/>
        <w:t xml:space="preserve">Kun pedofiilit haukkuvat sinua, tiedät olevasi kohteen yläpuolella.</w:t>
      </w:r>
    </w:p>
    <w:p>
      <w:r>
        <w:rPr>
          <w:b/>
          <w:u w:val="single"/>
        </w:rPr>
        <w:t xml:space="preserve">124033</w:t>
      </w:r>
    </w:p>
    <w:p>
      <w:r>
        <w:t xml:space="preserve">7.</w:t>
        <w:tab/>
        <w:tab/>
        <w:tab/>
        <w:tab/>
        <w:tab/>
        <w:tab/>
        <w:t xml:space="preserve">Tämä paitsi neekerit ja juutalaiset pilapiirrokset</w:t>
      </w:r>
    </w:p>
    <w:p>
      <w:r>
        <w:rPr>
          <w:b/>
          <w:u w:val="single"/>
        </w:rPr>
        <w:t xml:space="preserve">124034</w:t>
      </w:r>
    </w:p>
    <w:p>
      <w:r>
        <w:t xml:space="preserve">8.</w:t>
        <w:tab/>
        <w:tab/>
        <w:tab/>
        <w:tab/>
        <w:tab/>
        <w:tab/>
        <w:tab/>
        <w:t xml:space="preserve">jatka</w:t>
        <w:t xml:space="preserve">  Tällä vauhdilla olet tietokannassa päivän loppuun mennessä!</w:t>
      </w:r>
    </w:p>
    <w:p>
      <w:r>
        <w:rPr>
          <w:b/>
          <w:u w:val="single"/>
        </w:rPr>
        <w:t xml:space="preserve">124035</w:t>
      </w:r>
    </w:p>
    <w:p>
      <w:r>
        <w:t xml:space="preserve">9.</w:t>
        <w:tab/>
        <w:tab/>
        <w:tab/>
        <w:tab/>
        <w:tab/>
        <w:tab/>
        <w:tab/>
        <w:tab/>
        <w:t xml:space="preserve">Kun olet vahvistetussa neekeritietokannassa, -</w:t>
      </w:r>
    </w:p>
    <w:p>
      <w:r>
        <w:rPr>
          <w:b/>
          <w:u w:val="single"/>
        </w:rPr>
        <w:t xml:space="preserve">124036</w:t>
      </w:r>
    </w:p>
    <w:p>
      <w:r>
        <w:t xml:space="preserve">10.</w:t>
        <w:tab/>
        <w:tab/>
        <w:tab/>
        <w:tab/>
        <w:tab/>
        <w:tab/>
        <w:tab/>
        <w:tab/>
        <w:tab/>
        <w:t xml:space="preserve">TIETOKANTA TIETOKANTA VAIN ELÄÄ TIETOKANNASSA WOAH WOAH WOAH</w:t>
      </w:r>
    </w:p>
    <w:p>
      <w:r>
        <w:rPr>
          <w:b/>
          <w:u w:val="single"/>
        </w:rPr>
        <w:t xml:space="preserve">124037</w:t>
      </w:r>
    </w:p>
    <w:p>
      <w:r>
        <w:t xml:space="preserve">11.</w:t>
        <w:tab/>
        <w:tab/>
        <w:tab/>
        <w:tab/>
        <w:tab/>
        <w:tab/>
        <w:tab/>
        <w:tab/>
        <w:tab/>
        <w:t xml:space="preserve">Olen melko varma, että elämme matriisissa, olemme kaikki tietokanta.</w:t>
      </w:r>
    </w:p>
    <w:p>
      <w:r>
        <w:rPr>
          <w:b/>
          <w:u w:val="single"/>
        </w:rPr>
        <w:t xml:space="preserve">124038</w:t>
      </w:r>
    </w:p>
    <w:p>
      <w:r>
        <w:t xml:space="preserve">12.</w:t>
        <w:tab/>
        <w:tab/>
        <w:tab/>
        <w:tab/>
        <w:tab/>
        <w:tab/>
        <w:tab/>
        <w:tab/>
        <w:tab/>
        <w:tab/>
        <w:t xml:space="preserve">Luulin olevani energiaa</w:t>
      </w:r>
    </w:p>
    <w:p>
      <w:r>
        <w:rPr>
          <w:b/>
          <w:u w:val="single"/>
        </w:rPr>
        <w:t xml:space="preserve">124039</w:t>
      </w:r>
    </w:p>
    <w:p>
      <w:r>
        <w:t xml:space="preserve">13.</w:t>
        <w:tab/>
        <w:tab/>
        <w:tab/>
        <w:tab/>
        <w:tab/>
        <w:tab/>
        <w:tab/>
        <w:tab/>
        <w:tab/>
        <w:tab/>
        <w:t xml:space="preserve">DATABASE DATABASE Vain DATABASE-tietokannassa eläminen - woah! https://youtu.be/O-TcCYxGS3Y</w:t>
      </w:r>
    </w:p>
    <w:p>
      <w:r>
        <w:rPr>
          <w:b/>
          <w:u w:val="single"/>
        </w:rPr>
        <w:t xml:space="preserve">124040</w:t>
      </w:r>
    </w:p>
    <w:p>
      <w:r>
        <w:t xml:space="preserve">1. Koska tuo jälkeenjäänyt kusipää Justin Trudeau ja jälkeenjääneet torontolaiset rakastavat "laittomia" maahanmuuttajia niin paljon, Trumpin pitäisi laittaa karavaanimuuttajat Greyhound-busseihin ja kuljettaa heidät suoraan Kanadan rajalle ja käskeä heitä menemään Torontoon saamaan ilmaista ruokaa, asumista, terveydenhuoltoa ja 50 000 dollaria käteistä jokaiselle.   Ongelma ratkaistu.</w:t>
      </w:r>
    </w:p>
    <w:p>
      <w:r>
        <w:rPr>
          <w:b/>
          <w:u w:val="single"/>
        </w:rPr>
        <w:t xml:space="preserve">124041</w:t>
      </w:r>
    </w:p>
    <w:p>
      <w:r>
        <w:t xml:space="preserve">2.</w:t>
        <w:tab/>
        <w:t xml:space="preserve">Haluan, että Kanada maksaa bussit.</w:t>
      </w:r>
    </w:p>
    <w:p>
      <w:r>
        <w:rPr>
          <w:b/>
          <w:u w:val="single"/>
        </w:rPr>
        <w:t xml:space="preserve">124042</w:t>
      </w:r>
    </w:p>
    <w:p>
      <w:r>
        <w:t xml:space="preserve">3.</w:t>
        <w:tab/>
        <w:tab/>
        <w:t xml:space="preserve">He luultavasti tekisivät niin.</w:t>
      </w:r>
    </w:p>
    <w:p>
      <w:r>
        <w:rPr>
          <w:b/>
          <w:u w:val="single"/>
        </w:rPr>
        <w:t xml:space="preserve">124043</w:t>
      </w:r>
    </w:p>
    <w:p>
      <w:r>
        <w:t xml:space="preserve">4.</w:t>
        <w:tab/>
        <w:t xml:space="preserve">Tavallisesti vastustaisin sitä, koska olen kanadalainen, mutta vihaan TO:ta juuri nyt sen typeryyden vuoksi, joka tulee kalliiksi koko maakunnalle, joten kannatan tätä suunnitelmaa. Mitä nopeammin Toronto uppoaa, sitä nopeammin ihmiset heräävät ja äänestävät oikein.</w:t>
      </w:r>
    </w:p>
    <w:p>
      <w:r>
        <w:rPr>
          <w:b/>
          <w:u w:val="single"/>
        </w:rPr>
        <w:t xml:space="preserve">124044</w:t>
      </w:r>
    </w:p>
    <w:p>
      <w:r>
        <w:t xml:space="preserve">1. DNA-TESTINI OVAT TULLEET TAKAISIN, OLEN 0.1953125% MEKSIKOLAINEN!!!! TACOKULHOJA KAIKILLE! https://i.redd.it/zk5w54qjncs11.png https://redd.it/9ocko2 https://redd.it/9ocko2</w:t>
      </w:r>
    </w:p>
    <w:p>
      <w:r>
        <w:rPr>
          <w:b/>
          <w:u w:val="single"/>
        </w:rPr>
        <w:t xml:space="preserve">124045</w:t>
      </w:r>
    </w:p>
    <w:p>
      <w:r>
        <w:t xml:space="preserve">2.</w:t>
        <w:tab/>
        <w:t xml:space="preserve">Lolololol Ole' !</w:t>
      </w:r>
    </w:p>
    <w:p>
      <w:r>
        <w:rPr>
          <w:b/>
          <w:u w:val="single"/>
        </w:rPr>
        <w:t xml:space="preserve">124046</w:t>
      </w:r>
    </w:p>
    <w:p>
      <w:r>
        <w:t xml:space="preserve">3.</w:t>
        <w:tab/>
        <w:tab/>
        <w:t xml:space="preserve">Minulla on 0,1 % afrikkalaista, 0,2 % keski-itämaista ja 11 % espanjalaista. Voin siis vapaasti käyttää termejä neekeri, hiekkaneekeri tai Dune cune, eikä minua voida kutsua rasistiksi.</w:t>
      </w:r>
    </w:p>
    <w:p>
      <w:r>
        <w:rPr>
          <w:b/>
          <w:u w:val="single"/>
        </w:rPr>
        <w:t xml:space="preserve">124047</w:t>
      </w:r>
    </w:p>
    <w:p>
      <w:r>
        <w:t xml:space="preserve">4.</w:t>
        <w:tab/>
        <w:tab/>
        <w:tab/>
        <w:t xml:space="preserve">Hahahah kyllä voit! 😝 Have at it !</w:t>
      </w:r>
    </w:p>
    <w:p>
      <w:r>
        <w:rPr>
          <w:b/>
          <w:u w:val="single"/>
        </w:rPr>
        <w:t xml:space="preserve">124048</w:t>
      </w:r>
    </w:p>
    <w:p>
      <w:r>
        <w:t xml:space="preserve">1. @sockalexis @Broken77 Ajattelin tuoda teille kaikille hieman auringonpaistetta tänään. 😄</w:t>
      </w:r>
    </w:p>
    <w:p>
      <w:r>
        <w:rPr>
          <w:b/>
          <w:u w:val="single"/>
        </w:rPr>
        <w:t xml:space="preserve">124049</w:t>
      </w:r>
    </w:p>
    <w:p>
      <w:r>
        <w:t xml:space="preserve">2.</w:t>
        <w:tab/>
        <w:t xml:space="preserve">Nauraminen. Niin. Kovaa. 😂🤣😂 Huippuvaikuttaja, mun perseestä...voi luoja....sehän on legenda omassa hullussa pikku mielessään.    Mulla on melkein ikävä häntä, Violet...melkein.</w:t>
      </w:r>
    </w:p>
    <w:p>
      <w:r>
        <w:rPr>
          <w:b/>
          <w:u w:val="single"/>
        </w:rPr>
        <w:t xml:space="preserve">124050</w:t>
      </w:r>
    </w:p>
    <w:p>
      <w:r>
        <w:t xml:space="preserve">3.</w:t>
        <w:tab/>
        <w:tab/>
        <w:t xml:space="preserve">Muistan tuon vastenmielisen kusipään...</w:t>
      </w:r>
    </w:p>
    <w:p>
      <w:r>
        <w:rPr>
          <w:b/>
          <w:u w:val="single"/>
        </w:rPr>
        <w:t xml:space="preserve">124051</w:t>
      </w:r>
    </w:p>
    <w:p>
      <w:r>
        <w:t xml:space="preserve">4.</w:t>
        <w:tab/>
        <w:tab/>
        <w:tab/>
        <w:t xml:space="preserve">Kiteytit sen juuri hienosti, Dave😂.</w:t>
      </w:r>
    </w:p>
    <w:p>
      <w:r>
        <w:rPr>
          <w:b/>
          <w:u w:val="single"/>
        </w:rPr>
        <w:t xml:space="preserve">124052</w:t>
      </w:r>
    </w:p>
    <w:p>
      <w:r>
        <w:t xml:space="preserve">1. Liberaalit lakkaavat olemasta naisia kohtaan niin ihastuneita, kun nainen on Ann Coulter. He lakkaavat rakastamasta mustia ihmisiä, kun kyseessä on Candace Owens. Liberaalien "suvaitsevaisuudessa" on kyse vallasta.</w:t>
      </w:r>
    </w:p>
    <w:p>
      <w:r>
        <w:rPr>
          <w:b/>
          <w:u w:val="single"/>
        </w:rPr>
        <w:t xml:space="preserve">124053</w:t>
      </w:r>
    </w:p>
    <w:p>
      <w:r>
        <w:t xml:space="preserve">2.</w:t>
        <w:tab/>
        <w:t xml:space="preserve">Jokaista mustaa, konservatiivia tai ketä tahansa mustaa, joka on eri mieltä vasemmiston kanssa, kutsutaan "Pesukarhuksi" tai "Tom-sedäksi", niin paljon suvaitsevaisuudesta.</w:t>
      </w:r>
    </w:p>
    <w:p>
      <w:r>
        <w:rPr>
          <w:b/>
          <w:u w:val="single"/>
        </w:rPr>
        <w:t xml:space="preserve">124054</w:t>
      </w:r>
    </w:p>
    <w:p>
      <w:r>
        <w:t xml:space="preserve">3.</w:t>
        <w:tab/>
        <w:tab/>
        <w:t xml:space="preserve">Älä unohda " HOUSE NIGGER "</w:t>
      </w:r>
    </w:p>
    <w:p>
      <w:r>
        <w:rPr>
          <w:b/>
          <w:u w:val="single"/>
        </w:rPr>
        <w:t xml:space="preserve">124055</w:t>
      </w:r>
    </w:p>
    <w:p>
      <w:r>
        <w:t xml:space="preserve">1. Vihollisemme turvautuvat väkivaltaan kaduilla ja vaativat vaaliboikotteja, kun taas pahamaineisimmat kiihdyttäjät joukossamme vaativat nyt, että teistä tulisi valtio. https://christophercantwell.com/2018/10/15/radical-agenda-s04e032-catching-up/.</w:t>
      </w:r>
    </w:p>
    <w:p>
      <w:r>
        <w:rPr>
          <w:b/>
          <w:u w:val="single"/>
        </w:rPr>
        <w:t xml:space="preserve">124056</w:t>
      </w:r>
    </w:p>
    <w:p>
      <w:r>
        <w:t xml:space="preserve">2.</w:t>
        <w:tab/>
        <w:t xml:space="preserve">Jos jopa James Mason kehottaa lukijoitaan kaappaamaan GOP:n hallinnan, teiltä piirityspostittajilta loppuvat tekosyyt palkita valkoisten vastaisia ääriaineksia, joiden tavoitteena ovat kumoukselliset teot, joiden tarkoituksena on riistää teiltä äänioikeus.    GOP on valkoisten puolue. Kenelläkään meistä ei ole varaa antaa vihollistemme vain HAVE sitä ilman taistelua, eikä meillä todellakaan ole varaa antaa demokraattien luovuttaa valtionhallintoa ei-valkoisille valloittajille.   Haluatteko kiihdyttämistä? Sitä saa voittamalla. Ei teeskentelemällä, että teet kansallesi palveluksen häviämällä tahallasi -</w:t>
      </w:r>
    </w:p>
    <w:p>
      <w:r>
        <w:rPr>
          <w:b/>
          <w:u w:val="single"/>
        </w:rPr>
        <w:t xml:space="preserve">124057</w:t>
      </w:r>
    </w:p>
    <w:p>
      <w:r>
        <w:t xml:space="preserve">3.</w:t>
        <w:tab/>
        <w:tab/>
        <w:t xml:space="preserve">Puoluetta, joka ei uskalla sanoa meille erityisesti, että se arvostaa ääniämme, ei voi kutsua "valkoisten puolueeksi". Oletko menettänyt vitun järkesi? Haistan rotan. Sinä ja @Cantwell törmäsitte jenkkirahoihin exchnge viestinne moderoimisesta ja antauduitte aivan kuten TRS ja TDS, eikö niin?</w:t>
      </w:r>
    </w:p>
    <w:p>
      <w:r>
        <w:rPr>
          <w:b/>
          <w:u w:val="single"/>
        </w:rPr>
        <w:t xml:space="preserve">124058</w:t>
      </w:r>
    </w:p>
    <w:p>
      <w:r>
        <w:t xml:space="preserve">4.</w:t>
        <w:tab/>
        <w:tab/>
        <w:tab/>
        <w:t xml:space="preserve">En ole vielä nähnyt Cuckwellin tai Ricky Howen käsittelevän sitä, että R-puolue kosiskelee nyt aggressiivisesti espanjalaisten ääniä. Miten aiot kääntää FBI:n n001:n ja n002:n?</w:t>
      </w:r>
    </w:p>
    <w:p>
      <w:r>
        <w:rPr>
          <w:b/>
          <w:u w:val="single"/>
        </w:rPr>
        <w:t xml:space="preserve">124059</w:t>
      </w:r>
    </w:p>
    <w:p>
      <w:r>
        <w:t xml:space="preserve">1. HULLUUTTA OIKEUDESSA! Yhdistyneen kuningaskunnan laki on todella perseestä!   On aika, että nuo jälkeenjääneet tuomarit lähetetään pois sille planeetalle, jolla he asuvat, ja KANSAN on aika päättää tuomio. Tämä tuomari on rikollisesti mielenvikainen. Tämä paskiainen pitäisi lukita - pysyvästi!!! https://www.dailymail.co.uk/news/article-6260327/HIV-positive-man-tell-police-24-hours-having-sex.html https://www.dailymail.co.uk/news/article-6260327/HIV-positive-man-tell-police-24-hours-having-sex.html</w:t>
      </w:r>
    </w:p>
    <w:p>
      <w:r>
        <w:rPr>
          <w:b/>
          <w:u w:val="single"/>
        </w:rPr>
        <w:t xml:space="preserve">124060</w:t>
      </w:r>
    </w:p>
    <w:p>
      <w:r>
        <w:t xml:space="preserve">2.</w:t>
        <w:tab/>
        <w:t xml:space="preserve">Hirttäkää neekeri. Typerät kusipäät.</w:t>
      </w:r>
    </w:p>
    <w:p>
      <w:r>
        <w:rPr>
          <w:b/>
          <w:u w:val="single"/>
        </w:rPr>
        <w:t xml:space="preserve">124061</w:t>
      </w:r>
    </w:p>
    <w:p>
      <w:r>
        <w:t xml:space="preserve">3.</w:t>
        <w:tab/>
        <w:t xml:space="preserve">yhteiseen tarkoitukseen perustuva hulluus</w:t>
      </w:r>
    </w:p>
    <w:p>
      <w:r>
        <w:rPr>
          <w:b/>
          <w:u w:val="single"/>
        </w:rPr>
        <w:t xml:space="preserve">124062</w:t>
      </w:r>
    </w:p>
    <w:p>
      <w:r>
        <w:t xml:space="preserve">4.</w:t>
        <w:tab/>
        <w:t xml:space="preserve">Voi vittu, ihan totta, älkää viitsikö!  Elän painajaista.</w:t>
      </w:r>
    </w:p>
    <w:p>
      <w:r>
        <w:rPr>
          <w:b/>
          <w:u w:val="single"/>
        </w:rPr>
        <w:t xml:space="preserve">124063</w:t>
      </w:r>
    </w:p>
    <w:p>
      <w:r>
        <w:t xml:space="preserve">5.</w:t>
        <w:tab/>
        <w:t xml:space="preserve">Tatuoi hänen otsaansa.</w:t>
      </w:r>
    </w:p>
    <w:p>
      <w:r>
        <w:rPr>
          <w:b/>
          <w:u w:val="single"/>
        </w:rPr>
        <w:t xml:space="preserve">124064</w:t>
      </w:r>
    </w:p>
    <w:p>
      <w:r>
        <w:t xml:space="preserve">6.</w:t>
        <w:tab/>
        <w:tab/>
        <w:t xml:space="preserve">45-kaliiperinen hoitaisi tuon homman hienosti.....se olisi ystävällisyys - yhteiskunnalle!</w:t>
      </w:r>
    </w:p>
    <w:p>
      <w:r>
        <w:rPr>
          <w:b/>
          <w:u w:val="single"/>
        </w:rPr>
        <w:t xml:space="preserve">124065</w:t>
      </w:r>
    </w:p>
    <w:p>
      <w:r>
        <w:t xml:space="preserve">7.</w:t>
        <w:tab/>
        <w:tab/>
        <w:t xml:space="preserve">Aamen!</w:t>
      </w:r>
    </w:p>
    <w:p>
      <w:r>
        <w:rPr>
          <w:b/>
          <w:u w:val="single"/>
        </w:rPr>
        <w:t xml:space="preserve">124066</w:t>
      </w:r>
    </w:p>
    <w:p>
      <w:r>
        <w:t xml:space="preserve">8.</w:t>
        <w:tab/>
        <w:t xml:space="preserve">Tämä on vaikea asia .Häntä ei ole tuomittu mistään .mutta poliisi on nostanut siviilikanteen rikosoikeudellisin seurauksin .kieltokanteen .käytännössä .Tämä on mielivaltainen laki ja epätoivottavaa .Olen samaa mieltä siitä, että kaveri on ehdokas synnytyksen jälkeiseen aborttiin - mutta en pidä tästä oikeudellisesta oikotiestä .</w:t>
      </w:r>
    </w:p>
    <w:p>
      <w:r>
        <w:rPr>
          <w:b/>
          <w:u w:val="single"/>
        </w:rPr>
        <w:t xml:space="preserve">124067</w:t>
      </w:r>
    </w:p>
    <w:p>
      <w:r>
        <w:t xml:space="preserve">9.</w:t>
        <w:tab/>
        <w:t xml:space="preserve">lol, joten hänen on kerrottava poliisille "harrastan nyt seksiä, saatan tartuttaa tähän henkilöön HIV:n" wtf? jotta hän voi levittää sitä???</w:t>
      </w:r>
    </w:p>
    <w:p>
      <w:r>
        <w:rPr>
          <w:b/>
          <w:u w:val="single"/>
        </w:rPr>
        <w:t xml:space="preserve">124068</w:t>
      </w:r>
    </w:p>
    <w:p>
      <w:r>
        <w:t xml:space="preserve">1. Paskat aivoista twat mykistetty</w:t>
      </w:r>
    </w:p>
    <w:p>
      <w:r>
        <w:rPr>
          <w:b/>
          <w:u w:val="single"/>
        </w:rPr>
        <w:t xml:space="preserve">124069</w:t>
      </w:r>
    </w:p>
    <w:p>
      <w:r>
        <w:t xml:space="preserve">1. Demokraateilla on täysi aikomus tuhota Amerikka.    Heidän kanssaan ei voi tinkiä.    Heidän kanssaan ei voi neuvotella.    He eivät tunne sääliä, katumusta tai pelkoa.    Eivätkä he missään nimessä lopeta, koskaan, ennen kuin Amerikka on kaatunut.   #caravan #invasion</w:t>
      </w:r>
    </w:p>
    <w:p>
      <w:r>
        <w:rPr>
          <w:b/>
          <w:u w:val="single"/>
        </w:rPr>
        <w:t xml:space="preserve">124070</w:t>
      </w:r>
    </w:p>
    <w:p>
      <w:r>
        <w:t xml:space="preserve">2.</w:t>
        <w:tab/>
        <w:t xml:space="preserve">Korvaa demokraatit likaisilla RASISTISILLA JUUTALAISILLA SIKOILLA, niin olen samaa mieltä kanssasi!  Kaikkien on alettava nimetä saastainen JEW!</w:t>
      </w:r>
    </w:p>
    <w:p>
      <w:r>
        <w:rPr>
          <w:b/>
          <w:u w:val="single"/>
        </w:rPr>
        <w:t xml:space="preserve">124071</w:t>
      </w:r>
    </w:p>
    <w:p>
      <w:r>
        <w:t xml:space="preserve">3.</w:t>
        <w:tab/>
        <w:tab/>
        <w:t xml:space="preserve">RASISTISET Juutalaiset johtavat RASISTISIA aivopestyjä, jälkeenjäänyt apina-aivoisia NPC-ihmisjätevesi-Demokraatteja!</w:t>
      </w:r>
    </w:p>
    <w:p>
      <w:r>
        <w:rPr>
          <w:b/>
          <w:u w:val="single"/>
        </w:rPr>
        <w:t xml:space="preserve">124072</w:t>
      </w:r>
    </w:p>
    <w:p>
      <w:r>
        <w:t xml:space="preserve">1. Juutalainen ja homo neekeri kirjautuvat twitteriin tonneittain liukuvoidetta ja dildoja...</w:t>
      </w:r>
    </w:p>
    <w:p>
      <w:r>
        <w:rPr>
          <w:b/>
          <w:u w:val="single"/>
        </w:rPr>
        <w:t xml:space="preserve">124073</w:t>
      </w:r>
    </w:p>
    <w:p>
      <w:r>
        <w:t xml:space="preserve">2.</w:t>
        <w:tab/>
        <w:t xml:space="preserve">muhfuggin deray kuolaa cuck jackin perään</w:t>
      </w:r>
    </w:p>
    <w:p>
      <w:r>
        <w:rPr>
          <w:b/>
          <w:u w:val="single"/>
        </w:rPr>
        <w:t xml:space="preserve">124074</w:t>
      </w:r>
    </w:p>
    <w:p>
      <w:r>
        <w:t xml:space="preserve">3.</w:t>
        <w:tab/>
        <w:tab/>
        <w:t xml:space="preserve">Kun sain selville, että Deray oli todellinen hintti, kun olin kutsunut häntä hintiksi Twitterissä, kun se oli ok, olin vihainen, koska hintin kutsuminen hintiksi ei ole hauskaa.</w:t>
      </w:r>
    </w:p>
    <w:p>
      <w:r>
        <w:rPr>
          <w:b/>
          <w:u w:val="single"/>
        </w:rPr>
        <w:t xml:space="preserve">124075</w:t>
      </w:r>
    </w:p>
    <w:p>
      <w:r>
        <w:t xml:space="preserve">1. En tiedä vielä tarpeeksi, jotta voisin luoda salaliittoteorian, mutta minun on sanottava, että tämä alkaa tuntua tiedustelupalvelun puuttumiselta vaaleihin.   Charlottesvillen jälkeen kuluneiden neljäntoista kuukauden aikana ei ole oikeastaan ollut yhtään merkittävää väkivaltaista välikohtausta meidän puoleltamme, eikö?   Sitten, &lt;2 viikkoa ennen välivaaleja, saamme "MAGA-pommittajan", joka oletettavasti lähetti väärennettyjä pommeja tunnetuille demokraateille, jätti DNA:ta ja sormenjälkiä kaikkialle tavaroihin, ja hänellä oli pakettiauto, joka oli täynnä Trumpin paskaa, mutta seurasi demokraatteja vain Twitterissä.   Heti sen jälkeen "Kaikkien juutalaisten on kuoltava!" -synagoga-ampuja avaa tulen joukkoa rukoilevia juutalaisia vastaan ilman mitään erityistä provokaatiota ja taistelee sitten vastaantulevia poliiseja vastaan käyttäen demokraattien suosikkiasetta, AR-15:tä. Ja tietenkin ilman minkäänlaisia pakosuunnitelmia.   Tätä vauhtia heräämme maanantaina uutisiin siitä, että orjatilalla kidnapataan neekereitä ja pakotetaan heidät keräämään puuvillaa käsin ja heittämään se sitten pois, ihan vain heidän sortamisensa ilosta.    Keskiviikkona he esittävät jonkun toisen syntipukin, joka väittää rakentaneensa kellariinsa kaasukammioita, joissa on tietenkin puiset ovet, huonosti rakennetun suunnitelman mukaisesti lopullisen ratkaisun toteuttamiseksi.   Perjantaihin mennessä kuulemme Tinder-raiskaajasta, joka tunnustaa sata raiskausta "Thot Patrolin" nimissä.</w:t>
      </w:r>
    </w:p>
    <w:p>
      <w:r>
        <w:rPr>
          <w:b/>
          <w:u w:val="single"/>
        </w:rPr>
        <w:t xml:space="preserve">124076</w:t>
      </w:r>
    </w:p>
    <w:p>
      <w:r>
        <w:t xml:space="preserve">2.</w:t>
        <w:tab/>
        <w:t xml:space="preserve">Meillä on suuri ongelma vanhojen kavereiden kanssa, jotka saavat punapullon ja sekoavat. Siksi yhteisöllisyys ja tuki RL:ssä on kaikkein tärkeintä. Rakentakaa vahvat tukiverkostot, koska jotkut ihmiset eivät vain kestä sitä ja menevät pois.</w:t>
      </w:r>
    </w:p>
    <w:p>
      <w:r>
        <w:rPr>
          <w:b/>
          <w:u w:val="single"/>
        </w:rPr>
        <w:t xml:space="preserve">124077</w:t>
      </w:r>
    </w:p>
    <w:p>
      <w:r>
        <w:t xml:space="preserve">3.</w:t>
        <w:tab/>
        <w:tab/>
        <w:t xml:space="preserve">lmao senkin retardi, kuinka vanha olet? vain yksi eristetty hullu vanhahomo, joka yrittää esittää kovaa, tuo retardi ei auttanut ketään teoillaan</w:t>
      </w:r>
    </w:p>
    <w:p>
      <w:r>
        <w:rPr>
          <w:b/>
          <w:u w:val="single"/>
        </w:rPr>
        <w:t xml:space="preserve">124078</w:t>
      </w:r>
    </w:p>
    <w:p>
      <w:r>
        <w:t xml:space="preserve">1. #FakeMailBomb</w:t>
      </w:r>
    </w:p>
    <w:p>
      <w:r>
        <w:rPr>
          <w:b/>
          <w:u w:val="single"/>
        </w:rPr>
        <w:t xml:space="preserve">124079</w:t>
      </w:r>
    </w:p>
    <w:p>
      <w:r>
        <w:t xml:space="preserve">2.</w:t>
        <w:tab/>
        <w:t xml:space="preserve">Neekeri ei ole tyytyväinen ennen kuin pääsi on keihään päässä. Opettele taistelemaan, opettele taistelemaan kaikkein likaisimmilla tavoilla. Trump ei tule olemaan täällä ikuisesti. Byron de la Vandal</w:t>
      </w:r>
    </w:p>
    <w:p>
      <w:r>
        <w:rPr>
          <w:b/>
          <w:u w:val="single"/>
        </w:rPr>
        <w:t xml:space="preserve">124080</w:t>
      </w:r>
    </w:p>
    <w:p>
      <w:r>
        <w:t xml:space="preserve">1. FRIEND IS COMING https://www.youtube.com/watch?v=oylfCsJU-1k&amp;feature=youtu.be LUV by Preloc 10 katselua OOOOOOOOO xxxxxxx [Miksi murhaat lukematon määrä yhä uudelleen ja uudelleen kusipää miksi?] FRIEND IS COMING COPYRIGHT 2018 - 4:12 PM OCT 20 by Loki Abd Taus The Most High God FRIEND Melek Taus Johan Liebert Erityiskiitokset NAoki Urasawa 4 NoT AttMTpt 2 SUE Me OR Diz</w:t>
      </w:r>
    </w:p>
    <w:p>
      <w:r>
        <w:rPr>
          <w:b/>
          <w:u w:val="single"/>
        </w:rPr>
        <w:t xml:space="preserve">124081</w:t>
      </w:r>
    </w:p>
    <w:p>
      <w:r>
        <w:t xml:space="preserve">2.</w:t>
        <w:tab/>
        <w:t xml:space="preserve">ehhehehehehehehehhehehehhehehhehehehHEHEHEHEHEHEHEHE KEKEKEKEKEKEKEKEKEKEKEKEKEKEKEKEKEKEKEKEKK</w:t>
      </w:r>
    </w:p>
    <w:p>
      <w:r>
        <w:rPr>
          <w:b/>
          <w:u w:val="single"/>
        </w:rPr>
        <w:t xml:space="preserve">124082</w:t>
      </w:r>
    </w:p>
    <w:p>
      <w:r>
        <w:t xml:space="preserve">1. Parhaat korealaiset, jotka näkevät K-Popin ensimmäistä kertaa.</w:t>
      </w:r>
    </w:p>
    <w:p>
      <w:r>
        <w:rPr>
          <w:b/>
          <w:u w:val="single"/>
        </w:rPr>
        <w:t xml:space="preserve">124083</w:t>
      </w:r>
    </w:p>
    <w:p>
      <w:r>
        <w:t xml:space="preserve">2.</w:t>
        <w:tab/>
        <w:t xml:space="preserve">Se on tavallaan minun reaktioni, kun kuulen neekerimusiikkia.  Ymmärrän sinua.  Pahoittelen sitä. - The West PS Nuke Hollywood, olen tosissani.</w:t>
      </w:r>
    </w:p>
    <w:p>
      <w:r>
        <w:rPr>
          <w:b/>
          <w:u w:val="single"/>
        </w:rPr>
        <w:t xml:space="preserve">124084</w:t>
      </w:r>
    </w:p>
    <w:p>
      <w:r>
        <w:t xml:space="preserve">1. Onko Kate muuttanut mielisairaalaan, Greggsiin tai toiselle lomalle?    MISSÄ SE LÄSKI MULKKU ON? 😂😂😂😂😭😭😭😭</w:t>
      </w:r>
    </w:p>
    <w:p>
      <w:r>
        <w:rPr>
          <w:b/>
          <w:u w:val="single"/>
        </w:rPr>
        <w:t xml:space="preserve">124085</w:t>
      </w:r>
    </w:p>
    <w:p>
      <w:r>
        <w:t xml:space="preserve">2.</w:t>
        <w:tab/>
        <w:t xml:space="preserve">3 pyhäpäivää ennen joulua doh.  Ehkä hän viittaa kuukautisiinsa, jolloin hänen on pidettävä taukoa huoraamisesta.</w:t>
      </w:r>
    </w:p>
    <w:p>
      <w:r>
        <w:rPr>
          <w:b/>
          <w:u w:val="single"/>
        </w:rPr>
        <w:t xml:space="preserve">124086</w:t>
      </w:r>
    </w:p>
    <w:p>
      <w:r>
        <w:t xml:space="preserve">3.</w:t>
        <w:tab/>
        <w:tab/>
        <w:t xml:space="preserve">Hänellä ei ole varaa äpärä pestä likainen lihava kusipää...</w:t>
      </w:r>
    </w:p>
    <w:p>
      <w:r>
        <w:rPr>
          <w:b/>
          <w:u w:val="single"/>
        </w:rPr>
        <w:t xml:space="preserve">124087</w:t>
      </w:r>
    </w:p>
    <w:p>
      <w:r>
        <w:t xml:space="preserve">1. Sanovat CNN:n merkkineekerit. https://www.mediaite.com/tv/cnn-panel-mocks-token-negro-kanye-west-hes-what-happens-when-negroes-dont-read/.</w:t>
      </w:r>
    </w:p>
    <w:p>
      <w:r>
        <w:rPr>
          <w:b/>
          <w:u w:val="single"/>
        </w:rPr>
        <w:t xml:space="preserve">124088</w:t>
      </w:r>
    </w:p>
    <w:p>
      <w:r>
        <w:t xml:space="preserve">2.</w:t>
        <w:tab/>
        <w:t xml:space="preserve">CNN:lle olen siis vain tyhmä neekeri, joka ei osaa lukea?.... En tykkää uhkailla, mutta poika, tule sanomaan tuo täällä New Yorkissa Long Islandilla ja katso mitä tapahtuu.</w:t>
      </w:r>
    </w:p>
    <w:p>
      <w:r>
        <w:rPr>
          <w:b/>
          <w:u w:val="single"/>
        </w:rPr>
        <w:t xml:space="preserve">124089</w:t>
      </w:r>
    </w:p>
    <w:p>
      <w:r>
        <w:t xml:space="preserve">3.</w:t>
        <w:tab/>
        <w:tab/>
        <w:t xml:space="preserve">Hei naapuri, asuin itse Central Islipissä, Brentwoodissa ja Bayshoressa.</w:t>
      </w:r>
    </w:p>
    <w:p>
      <w:r>
        <w:rPr>
          <w:b/>
          <w:u w:val="single"/>
        </w:rPr>
        <w:t xml:space="preserve">124090</w:t>
      </w:r>
    </w:p>
    <w:p>
      <w:r>
        <w:t xml:space="preserve">1. Trump torjuu "60 Minutesin" painostuksen, lupaa rajakorjauksia Trump tuhosi tuon ib:n paskiaisen 60 minuutissa, rakastan sitä. https://www.breitbart.com/immigration/2018/10/15/trump-rejects-60-minutes-pressure-promises-border-fixes/</w:t>
      </w:r>
    </w:p>
    <w:p>
      <w:r>
        <w:rPr>
          <w:b/>
          <w:u w:val="single"/>
        </w:rPr>
        <w:t xml:space="preserve">124091</w:t>
      </w:r>
    </w:p>
    <w:p>
      <w:r>
        <w:t xml:space="preserve">1. Minulla on muutama kysymys herra Sessionsille ja herra Wraylle 1) Herra Wray, mistä lähtien heistä on tullut IED?    2) Koska sanoitte, että "kitka" voi aiheuttaa näiden IED:ien räjähtämisen, tiedättekö, miten karkeasti postia käsitellään, sir?   3) Herra Sessions, miten tarkalleen ottaen ne menivät USPS:n kautta, kun KAIKKI NIIDEN PERUUTTAMISMERKIT OVAT VOIDUT?   4) NYPD:n poliisipäällikkö SINÄ julkaisit nuo kuvat "pommista", sinulla EI ollut toimivaltaa FBI:llä on toimivaltaa, joten joko teitte mitä halusitte TAI herra Wray rikkoi protokollaa "pommi"-tutkimuksissa, kumpi se on, sir?   5) Herra Sessions, herra Wray ja salainen palvelu, mistä lähtien olette seuranneet "pommi" epäiltyä, joka "kohdistui" 2 entiseen presidenttiin 3 päivän ajan?  Sallimalla hänen lähettää lisää pommeja, joista muistutitte, etteivät ne ole "huijauspommeja" ja että ne ovat erittäin "herkästi syttyviä"?   6) Ette siis tiedä, räjähtävätkö ne vai eivät, mutta ne ovat kuitenkin erittäin tulenarkoja, herra Wray. 7) Herra Wray, herra Sessions, voisiko jompikumpi teistä selittää, miten tarkalleen ottaen häntä ei koskaan pysäytetty, koska kaikki nuo siististi sijoitetut ja upouudet "tarrat" estivät hänen näkönsä? Varsinkin kun poliisin näkymä pakettiauton sisäpuolelle oli vakavasti estynyt 8) Mr Wray Mr Sessions, kumpi teistä haluaa puuttua tähän, Twitterissä hän seuraa vain 32:ta ihmistä ja he kaikki ovat VASEMMISTOLIITTOJA Lena Dunham, Ocrapper, jne., Olen YLPEÄ TRUMPIN KANNATTAJA enkä KOSKAAN seurannut ketään vasemmistolaista, saati sitten ex-kyykyttäjää. 9) Mr Wray Mr Sessions, kuinka monta kertaa aiotte muuttaa "yksityiskohtia"?   10) Tämä ei ole kysymys vain kommentti, joka oli kaikkein FAKTATON konferenssi huolimatta kaikista näistä "ylivoimaisista" todisteista, joita olen koskaan nähnyt, puhumattakaan siitä, että olen yllättynyt, ettei kukaan teistä murtanut kätenne taputtamalla itseänne selkäänne, kun te riistätte meiltä vastaukset terveeseen järkeen liittyviin kysymyksiin, kuten luettelin. Älkää huoliko, me saamme totuuden itse, kiitos!</w:t>
      </w:r>
    </w:p>
    <w:p>
      <w:r>
        <w:rPr>
          <w:b/>
          <w:u w:val="single"/>
        </w:rPr>
        <w:t xml:space="preserve">124092</w:t>
      </w:r>
    </w:p>
    <w:p>
      <w:r>
        <w:t xml:space="preserve">2.</w:t>
        <w:tab/>
        <w:t xml:space="preserve">Nyt voit käskeä Q:n painua helvettiin, koska tuo idiootti rakastaa istuntoja niin paljon!</w:t>
      </w:r>
    </w:p>
    <w:p>
      <w:r>
        <w:rPr>
          <w:b/>
          <w:u w:val="single"/>
        </w:rPr>
        <w:t xml:space="preserve">124093</w:t>
      </w:r>
    </w:p>
    <w:p>
      <w:r>
        <w:t xml:space="preserve">3.</w:t>
        <w:tab/>
        <w:tab/>
        <w:t xml:space="preserve">vitun kusipää</w:t>
      </w:r>
    </w:p>
    <w:p>
      <w:r>
        <w:rPr>
          <w:b/>
          <w:u w:val="single"/>
        </w:rPr>
        <w:t xml:space="preserve">124094</w:t>
      </w:r>
    </w:p>
    <w:p>
      <w:r>
        <w:t xml:space="preserve">1. HB8:n kohtalo. HB9:n loppu. Moninaisuus + läheisyys = sota. #D+P=W https://www.dailymail.co.uk/news/article-6293729/Two-foot-82lb-rock-used-smash-South-African-student-death-gang-raped.html @Heartiste @3DAngelique @3DAngelique https://www.dailymail.co.uk/news/article-6293729/Two-foot-82lb-rock-used-smash-South-African-student-death-gang-raped.html @Heartiste @3DAngelique</w:t>
      </w:r>
    </w:p>
    <w:p>
      <w:r>
        <w:rPr>
          <w:b/>
          <w:u w:val="single"/>
        </w:rPr>
        <w:t xml:space="preserve">124095</w:t>
      </w:r>
    </w:p>
    <w:p>
      <w:r>
        <w:t xml:space="preserve">2.</w:t>
        <w:tab/>
        <w:t xml:space="preserve">Kun ali-ihminen neekeri näkee hienon valkoisen kaunottaren, hänen välitön vaistonsa on häpäistä se, tappaa se ja sitten vahingoniloinen ilkivaltaa sen perheen ja ystävien edessä.</w:t>
      </w:r>
    </w:p>
    <w:p>
      <w:r>
        <w:rPr>
          <w:b/>
          <w:u w:val="single"/>
        </w:rPr>
        <w:t xml:space="preserve">124096</w:t>
      </w:r>
    </w:p>
    <w:p>
      <w:r>
        <w:t xml:space="preserve">3.</w:t>
        <w:tab/>
        <w:tab/>
        <w:t xml:space="preserve">Tuhansien vuosien jalostus verrattuna neljään yksikköön monimuotoisuutta ja kiveen. Lopettakaa monimuotoisuus nyt!</w:t>
      </w:r>
    </w:p>
    <w:p>
      <w:r>
        <w:rPr>
          <w:b/>
          <w:u w:val="single"/>
        </w:rPr>
        <w:t xml:space="preserve">124097</w:t>
      </w:r>
    </w:p>
    <w:p>
      <w:r>
        <w:t xml:space="preserve">4.</w:t>
        <w:tab/>
        <w:tab/>
        <w:t xml:space="preserve">Erityisesti viattomuus sekä kauneus ja hyvyys, joiden läsnäolo herättää häpeää ja katumusta syyllisessä ja likaisen, turmeltuneen sielun omistajassa. Itsevihaa laukaisevan esineen saastuttaminen on paljon helpompaa sulkea tietoisuus sisäisestä pahuudesta kuin tehdä muutoksia sisäisen pimeyden poistamiseksi.</w:t>
      </w:r>
    </w:p>
    <w:p>
      <w:r>
        <w:rPr>
          <w:b/>
          <w:u w:val="single"/>
        </w:rPr>
        <w:t xml:space="preserve">124098</w:t>
      </w:r>
    </w:p>
    <w:p>
      <w:r>
        <w:t xml:space="preserve">5.</w:t>
        <w:tab/>
        <w:tab/>
        <w:t xml:space="preserve">Haluatko tietää surullisimman osan ?  Hän seurusteli mulatin kanssa, kun tämä tapahtui, joka tietysti vain paskansi housuihinsa kuin pelkuri eikä tehnyt mitään.  Oli miten oli, oli vain ajan kysymys, milloin hänen geeninsä olisivat kadonneet.</w:t>
      </w:r>
    </w:p>
    <w:p>
      <w:r>
        <w:rPr>
          <w:b/>
          <w:u w:val="single"/>
        </w:rPr>
        <w:t xml:space="preserve">124099</w:t>
      </w:r>
    </w:p>
    <w:p>
      <w:r>
        <w:t xml:space="preserve">6.</w:t>
        <w:tab/>
        <w:tab/>
        <w:t xml:space="preserve">mother of....tämä mutasairaus on levinnyt maailmanlaajuisesti ja uhkaa hävittää jopa valkoisuuden parhaiden yksilöiden sukulinjat.</w:t>
      </w:r>
    </w:p>
    <w:p>
      <w:r>
        <w:rPr>
          <w:b/>
          <w:u w:val="single"/>
        </w:rPr>
        <w:t xml:space="preserve">124100</w:t>
      </w:r>
    </w:p>
    <w:p>
      <w:r>
        <w:t xml:space="preserve">7.</w:t>
        <w:tab/>
        <w:tab/>
        <w:t xml:space="preserve">Mielestäni ongelma on se, että neekerit eivät ajattele. Heillä ei ole sisäistä ääntä. He toimivat vaistonvaraisesti, ja heidän vaistonsa ovat demonisia.</w:t>
      </w:r>
    </w:p>
    <w:p>
      <w:r>
        <w:rPr>
          <w:b/>
          <w:u w:val="single"/>
        </w:rPr>
        <w:t xml:space="preserve">124101</w:t>
      </w:r>
    </w:p>
    <w:p>
      <w:r>
        <w:t xml:space="preserve">1. Philly YES! https://www.phillymag.com/news/2018/10/02/viking-statue-boathouse-row/</w:t>
      </w:r>
    </w:p>
    <w:p>
      <w:r>
        <w:rPr>
          <w:b/>
          <w:u w:val="single"/>
        </w:rPr>
        <w:t xml:space="preserve">124102</w:t>
      </w:r>
    </w:p>
    <w:p>
      <w:r>
        <w:t xml:space="preserve">2.</w:t>
        <w:tab/>
        <w:t xml:space="preserve">pitäisi korvata se crackia polttavan vanhan neekerin patsaalla, joka todella kuvastaa kaupungin henkeä.</w:t>
      </w:r>
    </w:p>
    <w:p>
      <w:r>
        <w:rPr>
          <w:b/>
          <w:u w:val="single"/>
        </w:rPr>
        <w:t xml:space="preserve">124103</w:t>
      </w:r>
    </w:p>
    <w:p>
      <w:r>
        <w:t xml:space="preserve">1. 302 pidätettyä nynnypäätä, jotka protestoivat Kavanaugh'ta vastaan (olettaen, että megafauna Amy Shumer lasketaan vain yhdeksi).</w:t>
      </w:r>
    </w:p>
    <w:p>
      <w:r>
        <w:rPr>
          <w:b/>
          <w:u w:val="single"/>
        </w:rPr>
        <w:t xml:space="preserve">124104</w:t>
      </w:r>
    </w:p>
    <w:p>
      <w:r>
        <w:t xml:space="preserve">2.</w:t>
        <w:tab/>
        <w:t xml:space="preserve">Hän on vain lesbo, joka luulee olevansa koomikko (ei koomikko).</w:t>
      </w:r>
    </w:p>
    <w:p>
      <w:r>
        <w:rPr>
          <w:b/>
          <w:u w:val="single"/>
        </w:rPr>
        <w:t xml:space="preserve">124105</w:t>
      </w:r>
    </w:p>
    <w:p>
      <w:r>
        <w:t xml:space="preserve">1. Juuri oli 38-vuotias poliisi, 2 lapsen isä, jonka tappoi frkn roisto varastetulla autolla.   Muistakaa kuka on siellä joka päivä ,kenelle soitatte .    Haista vittu, jos et tue sinistä!</w:t>
      </w:r>
    </w:p>
    <w:p>
      <w:r>
        <w:rPr>
          <w:b/>
          <w:u w:val="single"/>
        </w:rPr>
        <w:t xml:space="preserve">124106</w:t>
      </w:r>
    </w:p>
    <w:p>
      <w:r>
        <w:t xml:space="preserve">2.</w:t>
        <w:tab/>
        <w:t xml:space="preserve">shitbama, neekeri-moslemipetos, teki tämän</w:t>
      </w:r>
    </w:p>
    <w:p>
      <w:r>
        <w:rPr>
          <w:b/>
          <w:u w:val="single"/>
        </w:rPr>
        <w:t xml:space="preserve">124107</w:t>
      </w:r>
    </w:p>
    <w:p>
      <w:r>
        <w:t xml:space="preserve">1. Ennakkomyynnin liput ovat listattu niinkin paljon kuin $ 228,44 esiintyminen Bill &amp; Hillary Clinton, kun he matkustavat yli tusina paikkoja, kuten Vegas, Toronto, NYC, Detroit, Philadelphia, Boston, LA, Washington, DC.  Puolesta miljoonasta 228 dollariin puheesta, kuinka mahtavat ovatkaan pudonneet!</w:t>
      </w:r>
    </w:p>
    <w:p>
      <w:r>
        <w:rPr>
          <w:b/>
          <w:u w:val="single"/>
        </w:rPr>
        <w:t xml:space="preserve">124108</w:t>
      </w:r>
    </w:p>
    <w:p>
      <w:r>
        <w:t xml:space="preserve">2.</w:t>
        <w:tab/>
        <w:t xml:space="preserve">mitkä vitun ääliöt maksaisivat nähdäkseen vanhan hevosenkasvoisen murhaavan kusipään ja raiskaajan?</w:t>
      </w:r>
    </w:p>
    <w:p>
      <w:r>
        <w:rPr>
          <w:b/>
          <w:u w:val="single"/>
        </w:rPr>
        <w:t xml:space="preserve">124109</w:t>
      </w:r>
    </w:p>
    <w:p>
      <w:r>
        <w:t xml:space="preserve">1. Viimeisen pitäisi olla tyhmä jälkeenjäänyt idiootti/moroni.</w:t>
      </w:r>
    </w:p>
    <w:p>
      <w:r>
        <w:rPr>
          <w:b/>
          <w:u w:val="single"/>
        </w:rPr>
        <w:t xml:space="preserve">124110</w:t>
      </w:r>
    </w:p>
    <w:p>
      <w:r>
        <w:t xml:space="preserve">1. En ole juutalainen. Olen ylpeä valkoinen mies, kuten te muutkin. En vain usko teidän perseestä ideologiaanne.  Yritä uudestaan.</w:t>
      </w:r>
    </w:p>
    <w:p>
      <w:r>
        <w:rPr>
          <w:b/>
          <w:u w:val="single"/>
        </w:rPr>
        <w:t xml:space="preserve">124111</w:t>
      </w:r>
    </w:p>
    <w:p>
      <w:r>
        <w:t xml:space="preserve">2.</w:t>
        <w:tab/>
        <w:t xml:space="preserve">@TheSpeedwagonPriest Jos et olisi juutalainen ja todella "ylpeä valkoinen mies", et puhuisi valkoisten heteromiesten tappamisesta. Niin tai näin, et ole sitä mitä väität olevasi. Yawn...</w:t>
      </w:r>
    </w:p>
    <w:p>
      <w:r>
        <w:rPr>
          <w:b/>
          <w:u w:val="single"/>
        </w:rPr>
        <w:t xml:space="preserve">124112</w:t>
      </w:r>
    </w:p>
    <w:p>
      <w:r>
        <w:t xml:space="preserve">3.</w:t>
        <w:tab/>
        <w:tab/>
        <w:t xml:space="preserve">Missä minä olen missään maininnut valkoisten miesten tappamisesta? Kristus, te NatSocit todella pidätte olkinukkeilutaktiikastanne yhtä paljon kuin te rakastatte leimata kaikki "juutalaisiksi".</w:t>
      </w:r>
    </w:p>
    <w:p>
      <w:r>
        <w:rPr>
          <w:b/>
          <w:u w:val="single"/>
        </w:rPr>
        <w:t xml:space="preserve">124113</w:t>
      </w:r>
    </w:p>
    <w:p>
      <w:r>
        <w:t xml:space="preserve">4.</w:t>
        <w:tab/>
        <w:tab/>
        <w:tab/>
        <w:t xml:space="preserve">Ja kaikki kusipäät halveksivat ideoitasi jo nyt, koska ne johtivat maailmansotaan, joten onnea vaan, että saatte tukea paskanjauhamiselle.</w:t>
      </w:r>
    </w:p>
    <w:p>
      <w:r>
        <w:rPr>
          <w:b/>
          <w:u w:val="single"/>
        </w:rPr>
        <w:t xml:space="preserve">124114</w:t>
      </w:r>
    </w:p>
    <w:p>
      <w:r>
        <w:t xml:space="preserve">5.</w:t>
        <w:tab/>
        <w:tab/>
        <w:tab/>
        <w:tab/>
        <w:t xml:space="preserve">Mikä sota se olisi ollut?</w:t>
      </w:r>
    </w:p>
    <w:p>
      <w:r>
        <w:rPr>
          <w:b/>
          <w:u w:val="single"/>
        </w:rPr>
        <w:t xml:space="preserve">124115</w:t>
      </w:r>
    </w:p>
    <w:p>
      <w:r>
        <w:t xml:space="preserve">6.</w:t>
        <w:tab/>
        <w:tab/>
        <w:tab/>
        <w:tab/>
        <w:tab/>
        <w:t xml:space="preserve">TOINEN MAAILMANSOTA. Koska silloin NatSoc/Fasismi nosti ruman päänsä. Oletko niin tyhmä, että sinun piti kysyä minulta, missä sodassa typerä ideologiasi nousi valtaan?   Kristus, sisäsiittoisuudella on todella vakavia sivuvaikutuksia. Vau.</w:t>
      </w:r>
    </w:p>
    <w:p>
      <w:r>
        <w:rPr>
          <w:b/>
          <w:u w:val="single"/>
        </w:rPr>
        <w:t xml:space="preserve">124116</w:t>
      </w:r>
    </w:p>
    <w:p>
      <w:r>
        <w:t xml:space="preserve">7.</w:t>
        <w:tab/>
        <w:tab/>
        <w:tab/>
        <w:tab/>
        <w:tab/>
        <w:tab/>
        <w:t xml:space="preserve">Sanoit, että se aiheutti sodan. Kysyin sinulta, minkä sodan se aiheutti. Se oli joidenkin toisen maailmansodan osanottajien hallintojärjestelmä, mutta se ei aiheuttanut mitään sotaa? Ihmiseksi, joka ei luota hallituksiin, uskot todellakin kaiken, mitä ne kertovat sinulle. Lol.</w:t>
      </w:r>
    </w:p>
    <w:p>
      <w:r>
        <w:rPr>
          <w:b/>
          <w:u w:val="single"/>
        </w:rPr>
        <w:t xml:space="preserve">124117</w:t>
      </w:r>
    </w:p>
    <w:p>
      <w:r>
        <w:t xml:space="preserve">8.</w:t>
        <w:tab/>
        <w:tab/>
        <w:tab/>
        <w:tab/>
        <w:tab/>
        <w:tab/>
        <w:tab/>
        <w:t xml:space="preserve">Ei, koska jos uskoisin hallituksen propagandaa, olisin jo sosialisti tai jotain sellaista typerää paskaa.</w:t>
      </w:r>
    </w:p>
    <w:p>
      <w:r>
        <w:rPr>
          <w:b/>
          <w:u w:val="single"/>
        </w:rPr>
        <w:t xml:space="preserve">124118</w:t>
      </w:r>
    </w:p>
    <w:p>
      <w:r>
        <w:t xml:space="preserve">9.</w:t>
        <w:tab/>
        <w:tab/>
        <w:tab/>
        <w:tab/>
        <w:tab/>
        <w:tab/>
        <w:tab/>
        <w:tab/>
        <w:t xml:space="preserve">@TheSpeedwagonPriest Uskot kyseenalaistamatta hallituksen virallista kertomusta toisen maailmansodan tapahtumista. Eikö sinun "anarkistina" pitäisi tutkia kaikki tiedot kaikilta puolilta ja tehdä oma päätelmäsi? Vai hyväksytkö vain sen, mitä sinulle kerrotaan?</w:t>
      </w:r>
    </w:p>
    <w:p>
      <w:r>
        <w:rPr>
          <w:b/>
          <w:u w:val="single"/>
        </w:rPr>
        <w:t xml:space="preserve">124119</w:t>
      </w:r>
    </w:p>
    <w:p>
      <w:r>
        <w:t xml:space="preserve">10.</w:t>
        <w:tab/>
        <w:tab/>
        <w:tab/>
        <w:tab/>
        <w:tab/>
        <w:tab/>
        <w:tab/>
        <w:tab/>
        <w:tab/>
        <w:t xml:space="preserve">Olet oikeassa...</w:t>
      </w:r>
    </w:p>
    <w:p>
      <w:r>
        <w:rPr>
          <w:b/>
          <w:u w:val="single"/>
        </w:rPr>
        <w:t xml:space="preserve">124120</w:t>
      </w:r>
    </w:p>
    <w:p>
      <w:r>
        <w:t xml:space="preserve">11.</w:t>
        <w:tab/>
        <w:tab/>
        <w:tab/>
        <w:tab/>
        <w:tab/>
        <w:tab/>
        <w:tab/>
        <w:tab/>
        <w:tab/>
        <w:tab/>
        <w:t xml:space="preserve">Ja taas yksi aloittaa seikkailunsa alas rabitholeen. Onnea matkaan! @TheSpeedwagonPriest</w:t>
      </w:r>
    </w:p>
    <w:p>
      <w:r>
        <w:rPr>
          <w:b/>
          <w:u w:val="single"/>
        </w:rPr>
        <w:t xml:space="preserve">124121</w:t>
      </w:r>
    </w:p>
    <w:p>
      <w:r>
        <w:t xml:space="preserve">12.</w:t>
        <w:tab/>
        <w:tab/>
        <w:tab/>
        <w:tab/>
        <w:tab/>
        <w:tab/>
        <w:t xml:space="preserve">Voit syyttää siitä GTA 4:ää. Lmao</w:t>
      </w:r>
    </w:p>
    <w:p>
      <w:r>
        <w:rPr>
          <w:b/>
          <w:u w:val="single"/>
        </w:rPr>
        <w:t xml:space="preserve">124122</w:t>
      </w:r>
    </w:p>
    <w:p>
      <w:r>
        <w:t xml:space="preserve">1. #MetPoliisin raakuus #Londonissa #DFLA:n mielenosoituksessa ääriaineksia vastaan. Poliisi ei tee mitään #Antifan tai #muslimien mielenosoituksissa, mutta käyttäytyy kuin roistot työväenluokkaa kohtaan. Jos tunnistat tämän roiston, kerro @IAmTommyRobinson. #TwoTierPolicing #IAmSoldierX https://youtu.be/y0s2_X9lxog https://youtu.be/y0s2_X9lxog</w:t>
      </w:r>
    </w:p>
    <w:p>
      <w:r>
        <w:rPr>
          <w:b/>
          <w:u w:val="single"/>
        </w:rPr>
        <w:t xml:space="preserve">124123</w:t>
      </w:r>
    </w:p>
    <w:p>
      <w:r>
        <w:t xml:space="preserve">2.</w:t>
        <w:tab/>
        <w:t xml:space="preserve">En ymmärrä, miksei kukaan ole tyrmännyt häntä.</w:t>
      </w:r>
    </w:p>
    <w:p>
      <w:r>
        <w:rPr>
          <w:b/>
          <w:u w:val="single"/>
        </w:rPr>
        <w:t xml:space="preserve">124124</w:t>
      </w:r>
    </w:p>
    <w:p>
      <w:r>
        <w:t xml:space="preserve">1. On virallista, että Elizabeth Warren on valkoisempi kuin suurin osa #Gabstaposta.</w:t>
      </w:r>
    </w:p>
    <w:p>
      <w:r>
        <w:rPr>
          <w:b/>
          <w:u w:val="single"/>
        </w:rPr>
        <w:t xml:space="preserve">124125</w:t>
      </w:r>
    </w:p>
    <w:p>
      <w:r>
        <w:t xml:space="preserve">2.</w:t>
        <w:tab/>
        <w:t xml:space="preserve">pidän huulipunarengastasi kyrpäni ympärillä</w:t>
      </w:r>
    </w:p>
    <w:p>
      <w:r>
        <w:rPr>
          <w:b/>
          <w:u w:val="single"/>
        </w:rPr>
        <w:t xml:space="preserve">124126</w:t>
      </w:r>
    </w:p>
    <w:p>
      <w:r>
        <w:t xml:space="preserve">3.</w:t>
        <w:tab/>
        <w:tab/>
        <w:t xml:space="preserve">Vau myöntää homoseksuaaliset taipumukset niin helposti!</w:t>
      </w:r>
    </w:p>
    <w:p>
      <w:r>
        <w:rPr>
          <w:b/>
          <w:u w:val="single"/>
        </w:rPr>
        <w:t xml:space="preserve">124127</w:t>
      </w:r>
    </w:p>
    <w:p>
      <w:r>
        <w:t xml:space="preserve">1. Olette varmaan kaikki jo kuulleet tästä. Eikö?  Mikähän mahtaa olla syynä 🤔 Hänen nimensä on Connally Klein: 52-vuotias valkoinen mies, jonka musta nainen tönäisi liikenteeseen ja murhasi Dallasissa. http://stuffblackpeopledontlike.blogspot.com/2018/10/his-name-is-connally-klein-52-year-old.html?m=1. http://stuffblackpeopledontlike.blogspot.com/2018/10/his-name-is-connally-klein-52-year-old.html?m=1</w:t>
      </w:r>
    </w:p>
    <w:p>
      <w:r>
        <w:rPr>
          <w:b/>
          <w:u w:val="single"/>
        </w:rPr>
        <w:t xml:space="preserve">124128</w:t>
      </w:r>
    </w:p>
    <w:p>
      <w:r>
        <w:t xml:space="preserve">2.</w:t>
        <w:tab/>
        <w:t xml:space="preserve">Julkinen hirttäminen tälle neekeriemännälle. Olkoon se lyhyt pudotus, jotta hän vääntyy jonkin aikaa.</w:t>
      </w:r>
    </w:p>
    <w:p>
      <w:r>
        <w:rPr>
          <w:b/>
          <w:u w:val="single"/>
        </w:rPr>
        <w:t xml:space="preserve">124129</w:t>
      </w:r>
    </w:p>
    <w:p>
      <w:r>
        <w:t xml:space="preserve">1. Lindsey G. näyttää DGAF:n.   Mies ottaa T-lisäravinteita.  Tai McCain ei enää tee häntä perseeseen.  Tai jotain.   Joka tapauksessa, se on jotenkin hämmästyttävää https://www.reddit.com/r/The_Donald/comments/9kjppy/lindsey_graham_on_cnn_if_you_dont_like_me_working/.</w:t>
      </w:r>
    </w:p>
    <w:p>
      <w:r>
        <w:rPr>
          <w:b/>
          <w:u w:val="single"/>
        </w:rPr>
        <w:t xml:space="preserve">124130</w:t>
      </w:r>
    </w:p>
    <w:p>
      <w:r>
        <w:t xml:space="preserve">2.</w:t>
        <w:tab/>
        <w:t xml:space="preserve">En olisi ikinä uskonut, että äänestäisin homoa, mutta tämä on syytä pitää DC:ssä.</w:t>
      </w:r>
    </w:p>
    <w:p>
      <w:r>
        <w:rPr>
          <w:b/>
          <w:u w:val="single"/>
        </w:rPr>
        <w:t xml:space="preserve">124131</w:t>
      </w:r>
    </w:p>
    <w:p>
      <w:r>
        <w:t xml:space="preserve">1. Senkin paskantäplätyn pikku spermansyöjä, jälkeenjäänyt persläpi.</w:t>
      </w:r>
    </w:p>
    <w:p>
      <w:r>
        <w:rPr>
          <w:b/>
          <w:u w:val="single"/>
        </w:rPr>
        <w:t xml:space="preserve">124132</w:t>
      </w:r>
    </w:p>
    <w:p>
      <w:r>
        <w:t xml:space="preserve">1.</w:t>
      </w:r>
    </w:p>
    <w:p>
      <w:r>
        <w:rPr>
          <w:b/>
          <w:u w:val="single"/>
        </w:rPr>
        <w:t xml:space="preserve">124133</w:t>
      </w:r>
    </w:p>
    <w:p>
      <w:r>
        <w:t xml:space="preserve">2.</w:t>
        <w:tab/>
        <w:t xml:space="preserve">Valkoiset boomerit eivät nussineet neekeriä, senkin persläpi.</w:t>
      </w:r>
    </w:p>
    <w:p>
      <w:r>
        <w:rPr>
          <w:b/>
          <w:u w:val="single"/>
        </w:rPr>
        <w:t xml:space="preserve">124134</w:t>
      </w:r>
    </w:p>
    <w:p>
      <w:r>
        <w:t xml:space="preserve">3.</w:t>
        <w:tab/>
        <w:tab/>
        <w:t xml:space="preserve">Mutta heidän lapsensa saivat.</w:t>
      </w:r>
    </w:p>
    <w:p>
      <w:r>
        <w:rPr>
          <w:b/>
          <w:u w:val="single"/>
        </w:rPr>
        <w:t xml:space="preserve">124135</w:t>
      </w:r>
    </w:p>
    <w:p>
      <w:r>
        <w:t xml:space="preserve">4.</w:t>
        <w:tab/>
        <w:tab/>
        <w:t xml:space="preserve">minun ei mennyt sinne tappamaan heitä</w:t>
      </w:r>
    </w:p>
    <w:p>
      <w:r>
        <w:rPr>
          <w:b/>
          <w:u w:val="single"/>
        </w:rPr>
        <w:t xml:space="preserve">124136</w:t>
      </w:r>
    </w:p>
    <w:p>
      <w:r>
        <w:t xml:space="preserve">1. On hämmentävää, miten ihmiset tukevat patologista valehtelijaa.</w:t>
      </w:r>
    </w:p>
    <w:p>
      <w:r>
        <w:rPr>
          <w:b/>
          <w:u w:val="single"/>
        </w:rPr>
        <w:t xml:space="preserve">124137</w:t>
      </w:r>
    </w:p>
    <w:p>
      <w:r>
        <w:t xml:space="preserve">2.</w:t>
        <w:tab/>
        <w:t xml:space="preserve">Suosikkini tässä ilmeisen jälkeenjääneessä kirjoituksessa on vihjaus, että demokraatit kertovat totuuden IKINÄ missään muodossa, tavalla tai muodossa... BWAHAHAHAHAHAHAHAHAHAHAHAHAHAHAHAHAHAHA....oh se on hyvä....</w:t>
      </w:r>
    </w:p>
    <w:p>
      <w:r>
        <w:rPr>
          <w:b/>
          <w:u w:val="single"/>
        </w:rPr>
        <w:t xml:space="preserve">124138</w:t>
      </w:r>
    </w:p>
    <w:p>
      <w:r>
        <w:t xml:space="preserve">3.</w:t>
        <w:tab/>
        <w:tab/>
        <w:t xml:space="preserve">Vihjasivatko he todella niin?</w:t>
      </w:r>
    </w:p>
    <w:p>
      <w:r>
        <w:rPr>
          <w:b/>
          <w:u w:val="single"/>
        </w:rPr>
        <w:t xml:space="preserve">124139</w:t>
      </w:r>
    </w:p>
    <w:p>
      <w:r>
        <w:t xml:space="preserve">4.</w:t>
        <w:tab/>
        <w:tab/>
        <w:tab/>
        <w:t xml:space="preserve">IMHO kyllä. Voidaan vihjailla/extrapoloida jne. että sanomalla Trumpin olevan "patologinen valehtelija", että heidän puolensa IE: DNC ei ole. Vaikuttaa melko selvältä. Puhumattakaan siitä, että OP näyttää olevan demokraattien paskiainen yleensä....</w:t>
      </w:r>
    </w:p>
    <w:p>
      <w:r>
        <w:rPr>
          <w:b/>
          <w:u w:val="single"/>
        </w:rPr>
        <w:t xml:space="preserve">124140</w:t>
      </w:r>
    </w:p>
    <w:p>
      <w:r>
        <w:t xml:space="preserve">5.</w:t>
        <w:tab/>
        <w:tab/>
        <w:tab/>
        <w:tab/>
        <w:t xml:space="preserve">Mielestäni kaikki poliitikot ovat valehtelijoita. Usein, kun kritisoin Trumpia ja Obamaa ennen häntä, jotkut ihmiset olettavat, että olen heidän mielestään opposition puolella. Jos esimerkiksi sanon, että trumpin tullit tuhoavat vaurautta, joku idiootti olettaa, että sanon, ettei Obama koskaan tuhonnut vaurautta, mikä on naurettavaa.</w:t>
      </w:r>
    </w:p>
    <w:p>
      <w:r>
        <w:rPr>
          <w:b/>
          <w:u w:val="single"/>
        </w:rPr>
        <w:t xml:space="preserve">124141</w:t>
      </w:r>
    </w:p>
    <w:p>
      <w:r>
        <w:t xml:space="preserve">6.</w:t>
        <w:tab/>
        <w:tab/>
        <w:tab/>
        <w:tab/>
        <w:tab/>
        <w:t xml:space="preserve">Olen melko varma siitä, että OP on vasemmiston/DNC:n apuri. Mutta yleinen pointtisi on hyvin ymmärretty. kukaan ei ole immuuni kritiikiltä ei Trump eikä kukaan.</w:t>
      </w:r>
    </w:p>
    <w:p>
      <w:r>
        <w:rPr>
          <w:b/>
          <w:u w:val="single"/>
        </w:rPr>
        <w:t xml:space="preserve">124142</w:t>
      </w:r>
    </w:p>
    <w:p>
      <w:r>
        <w:t xml:space="preserve">7.</w:t>
        <w:tab/>
        <w:tab/>
        <w:tab/>
        <w:t xml:space="preserve">He yrittävät kääntää tämän keskustelun Lieawathasta Trumpiin ja tehdä siitä vain häntä koskevan. Älkää antako heidän tehdä niin.</w:t>
      </w:r>
    </w:p>
    <w:p>
      <w:r>
        <w:rPr>
          <w:b/>
          <w:u w:val="single"/>
        </w:rPr>
        <w:t xml:space="preserve">124143</w:t>
      </w:r>
    </w:p>
    <w:p>
      <w:r>
        <w:t xml:space="preserve">8.</w:t>
        <w:tab/>
        <w:tab/>
        <w:tab/>
        <w:tab/>
        <w:t xml:space="preserve">Yksilöt päättävät, mistä he haluavat puhua. En voi tehdä mitään.</w:t>
      </w:r>
    </w:p>
    <w:p>
      <w:r>
        <w:rPr>
          <w:b/>
          <w:u w:val="single"/>
        </w:rPr>
        <w:t xml:space="preserve">124144</w:t>
      </w:r>
    </w:p>
    <w:p>
      <w:r>
        <w:t xml:space="preserve">9.</w:t>
        <w:tab/>
        <w:tab/>
        <w:tab/>
        <w:tab/>
        <w:tab/>
        <w:t xml:space="preserve">Olen samaa mieltä siitä, että et voi hallita keskustelua, mutta voimme kaikki pysyä juonessa emmekä anna keskustelun kaapata sitä. Hyvää päivänjatkoa...</w:t>
      </w:r>
    </w:p>
    <w:p>
      <w:r>
        <w:rPr>
          <w:b/>
          <w:u w:val="single"/>
        </w:rPr>
        <w:t xml:space="preserve">124145</w:t>
      </w:r>
    </w:p>
    <w:p>
      <w:r>
        <w:t xml:space="preserve">10.</w:t>
        <w:tab/>
        <w:tab/>
        <w:tab/>
        <w:tab/>
        <w:tab/>
        <w:tab/>
        <w:t xml:space="preserve">Voisimme, mutta haluan, että se tapahtuu luonnollisesti.</w:t>
      </w:r>
    </w:p>
    <w:p>
      <w:r>
        <w:rPr>
          <w:b/>
          <w:u w:val="single"/>
        </w:rPr>
        <w:t xml:space="preserve">124146</w:t>
      </w:r>
    </w:p>
    <w:p>
      <w:r>
        <w:t xml:space="preserve">1. Kauden ensimmäinen lumisade.  Pitkä ajomatka töistä kotiin kului laskiessa osavaltioiden ulkopuolisia rekisterikilpiä, jotka olivat sinkoutuneet erittäin liukkaiden teiden varsille.  Lopullinen luku oli 16.   All wheel drive ei tarkoita, että kaikki pyörät pysähtyvät, lol.</w:t>
      </w:r>
    </w:p>
    <w:p>
      <w:r>
        <w:rPr>
          <w:b/>
          <w:u w:val="single"/>
        </w:rPr>
        <w:t xml:space="preserve">124147</w:t>
      </w:r>
    </w:p>
    <w:p>
      <w:r>
        <w:t xml:space="preserve">2.</w:t>
        <w:tab/>
        <w:t xml:space="preserve">Olen ajanut Chicagon lumessa koko elämäni etuvetoisilla sedaneilla. Tässä vaiheessa minulla ei ole mitään eroa.</w:t>
      </w:r>
    </w:p>
    <w:p>
      <w:r>
        <w:rPr>
          <w:b/>
          <w:u w:val="single"/>
        </w:rPr>
        <w:t xml:space="preserve">124148</w:t>
      </w:r>
    </w:p>
    <w:p>
      <w:r>
        <w:t xml:space="preserve">3.</w:t>
        <w:tab/>
        <w:tab/>
        <w:t xml:space="preserve">Lol, niinhän se on täällä. Ihmiset tosissaan tulevat osittain jälkeenjääneiksi kun alkaa sataa lunta. On hyvin helppo huomata, kuka on täältä kotoisin ja kuka ei.</w:t>
      </w:r>
    </w:p>
    <w:p>
      <w:r>
        <w:rPr>
          <w:b/>
          <w:u w:val="single"/>
        </w:rPr>
        <w:t xml:space="preserve">124149</w:t>
      </w:r>
    </w:p>
    <w:p>
      <w:r>
        <w:t xml:space="preserve">1. @HERALDofYAH @srhholdem2233 @Escoffier @blazinherb @Screw-z-jews @A_I_P @WADL @DolfysGasNGrill @lostpassword @mikesmom37 @BardParker - "Nuori nainen [lesbo], joka vastaa 'Queer Kid Stuff' YT-kanavasta, tekee ideologisia ja poliittisia videoita. Videot selittävät, mitä 'LGBTQ+' on- kohderyhmänä pikkulapset".</w:t>
      </w:r>
    </w:p>
    <w:p>
      <w:r>
        <w:rPr>
          <w:b/>
          <w:u w:val="single"/>
        </w:rPr>
        <w:t xml:space="preserve">124150</w:t>
      </w:r>
    </w:p>
    <w:p>
      <w:r>
        <w:t xml:space="preserve">2.</w:t>
        <w:tab/>
        <w:t xml:space="preserve">Tällaisia he kaikki ovat.   Andy Cohen, joka nousi täysin tyhjästä, homo Maggot turmeltuneella Bravo-kanavalla, joka trotting out Goyim = Housewives Shows &amp; muut . Hän jopa kirjoitti twitterissä vihaavansa kaikkia valkoisia ihmisiä.  Kokaiinin huumepää &amp; pedofiili kuten kaikki heistä.</w:t>
      </w:r>
    </w:p>
    <w:p>
      <w:r>
        <w:rPr>
          <w:b/>
          <w:u w:val="single"/>
        </w:rPr>
        <w:t xml:space="preserve">124151</w:t>
      </w:r>
    </w:p>
    <w:p>
      <w:r>
        <w:t xml:space="preserve">1. En tunne syyllisyyttä enkä häpeää mistään, mitä olen sanonut täällä Gabilla.    Olen vain paskanjauhaja, niin yksinkertaista kuin se on.    Mutta minulla ei ole harhakuvitelmia siitä, että jos kommarit olisivat nyt vallassa, olisin polvillani ojassa ja saisin luodin takaraivooni.    Se tarkoittaa, että taistelen sananvapauden puolesta entistäkin kovemmin.</w:t>
      </w:r>
    </w:p>
    <w:p>
      <w:r>
        <w:rPr>
          <w:b/>
          <w:u w:val="single"/>
        </w:rPr>
        <w:t xml:space="preserve">124152</w:t>
      </w:r>
    </w:p>
    <w:p>
      <w:r>
        <w:t xml:space="preserve">2.</w:t>
        <w:tab/>
        <w:t xml:space="preserve">Minä en eikä kukaan muu gab-käyttäjä tai itse foorumi ole vastuussa hullun vasemmistolaisen kansallissosialistin teoista mies vihasi Trumpia vihasi juutalaisia se ei johdu meistä tai gabista vaan hänestä ja hänen vihamielisestä ideologiastaan, mutta jokaisen kansallissosialistin tällä foorumilla pitäisi nyt ymmärtää, että he luistelevat erittäin ohuella jäällä.</w:t>
      </w:r>
    </w:p>
    <w:p>
      <w:r>
        <w:rPr>
          <w:b/>
          <w:u w:val="single"/>
        </w:rPr>
        <w:t xml:space="preserve">124153</w:t>
      </w:r>
    </w:p>
    <w:p>
      <w:r>
        <w:t xml:space="preserve">3.</w:t>
        <w:tab/>
        <w:tab/>
        <w:t xml:space="preserve">Pelkästään tuo sana "vasemmistolainen kansallissosialisti" ... En kuitenkaan varsinaisesti syytä sinua, koska viestisi heijastaa vain yhtä aikamme suurimmista ongelmista: että meistä on tullut niin aivopestyjä ja rappeutuneita, että turvaudumme hyveiden osoittamiseen ja aivottomiin hyökkäyksiin "vihollisia" vastaan sen sijaan, että ajattelisimme itse. Teillä ei selvästikään ole aavistustakaan siitä, mistä kansallissosialismissa todella oli kyse - mutta se ei ole mikään yllätys, kun ottaa huomioon, miten kovasti valtaapitävät pyrkivät estämään teitä löytämästä juuri tätä totuutta. Olet kuitenkin oikeassa yhdessä tärkeässä asiassa - et voi syyttää kokonaista ryhmää yksittäisten ihmisten (jotka eivät välttämättä edes kuulu tähän ryhmään) teoista. Oletan, että puhutte tuosta "Boomer Bomberista" - tästä on viime aikoina käyty hienoja keskusteluja, esimerkiksi sekä Red Ice -ohjelmassa että JF:n ohjelmassa tohtori David Duken kanssa tänä perjantaina.</w:t>
      </w:r>
    </w:p>
    <w:p>
      <w:r>
        <w:rPr>
          <w:b/>
          <w:u w:val="single"/>
        </w:rPr>
        <w:t xml:space="preserve">124154</w:t>
      </w:r>
    </w:p>
    <w:p>
      <w:r>
        <w:t xml:space="preserve">4.</w:t>
        <w:tab/>
        <w:tab/>
        <w:tab/>
        <w:t xml:space="preserve">Painu vittuun nopea historian oppitunti sinulle hilter mallinsi liikkeensä italialaisesta fasistiliikkeestä Mussolini oli vasemmistolainen aivan kuten hitler kansallissosialistitkin olivat vasemmistolaisia avain on nimessä joten kaikki te natsit olette oletusarvoisesti vasemmistolaisia pitäkää paskapäivää kusipää!</w:t>
      </w:r>
    </w:p>
    <w:p>
      <w:r>
        <w:rPr>
          <w:b/>
          <w:u w:val="single"/>
        </w:rPr>
        <w:t xml:space="preserve">124155</w:t>
      </w:r>
    </w:p>
    <w:p>
      <w:r>
        <w:t xml:space="preserve">5.</w:t>
        <w:tab/>
        <w:tab/>
        <w:tab/>
        <w:tab/>
        <w:t xml:space="preserve">Kiitos, ystäväni, kun myönsit, ettei sinulla ole mitään argumentteja, ja vahvistit, että viestini on aiheuttanut sinulle valtavaa henkistä stressiä - muuten et olisi turvautunut kahteen loukkaukseen, kahteen kirjoitusvirheeseen ja puhumattakaan kieliopista.</w:t>
      </w:r>
    </w:p>
    <w:p>
      <w:r>
        <w:rPr>
          <w:b/>
          <w:u w:val="single"/>
        </w:rPr>
        <w:t xml:space="preserve">124156</w:t>
      </w:r>
    </w:p>
    <w:p>
      <w:r>
        <w:t xml:space="preserve">6.</w:t>
        <w:tab/>
        <w:tab/>
        <w:tab/>
        <w:tab/>
        <w:tab/>
        <w:t xml:space="preserve">Minulla ei ole mitään argumentteja kaltaisillesi ihmisille, mitä minuun tulee, sinunlaisesi ihmisten pitäisi mennä hiljaa historiaan, jonne he kuuluvat, ja tehdään yksi asia selväksi, en ole ystäväsi, enkä voisi välittää kielioppivirheistäni, aivan kuten en välitä sinusta.</w:t>
      </w:r>
    </w:p>
    <w:p>
      <w:r>
        <w:rPr>
          <w:b/>
          <w:u w:val="single"/>
        </w:rPr>
        <w:t xml:space="preserve">124157</w:t>
      </w:r>
    </w:p>
    <w:p>
      <w:r>
        <w:t xml:space="preserve">7.</w:t>
        <w:tab/>
        <w:tab/>
        <w:tab/>
        <w:tab/>
        <w:tab/>
        <w:tab/>
        <w:t xml:space="preserve">Okei, teillä ei siis ole mitään argumentteja kansallissosialismia vastaan, ette halua keskustella siitä - mutta haluatte silti, että se ... katoaa hiljaa, oletan? Miksi minä tarkalleen ottaen "hiljaa katoaisin historiaan" vain siksi, että sinä niin toivot?</w:t>
      </w:r>
    </w:p>
    <w:p>
      <w:r>
        <w:rPr>
          <w:b/>
          <w:u w:val="single"/>
        </w:rPr>
        <w:t xml:space="preserve">124158</w:t>
      </w:r>
    </w:p>
    <w:p>
      <w:r>
        <w:t xml:space="preserve">8.</w:t>
        <w:tab/>
        <w:tab/>
        <w:tab/>
        <w:tab/>
        <w:tab/>
        <w:tab/>
        <w:tab/>
        <w:t xml:space="preserve">Argumenttisi on melko yksinkertainen juutalaiset tekivät sen juutalaiset tekivät kaiken juutalaiset ovat ongelma, no muslimit eivät ole juutalaisia enkä syytä juutalaisia pienen klikin, Rothschildin pankkikartellin ja George Sorosin ja hänen asioitaan tukevien ihmisten toimista.</w:t>
      </w:r>
    </w:p>
    <w:p>
      <w:r>
        <w:rPr>
          <w:b/>
          <w:u w:val="single"/>
        </w:rPr>
        <w:t xml:space="preserve">124159</w:t>
      </w:r>
    </w:p>
    <w:p>
      <w:r>
        <w:t xml:space="preserve">9.</w:t>
        <w:tab/>
        <w:tab/>
        <w:tab/>
        <w:tab/>
        <w:tab/>
        <w:tab/>
        <w:tab/>
        <w:tab/>
        <w:t xml:space="preserve">Muotoilen siis kysymykseni uudelleen ja toistan sen - kysyin, mitä tiedät kansallissosialismista ja mitkä ovat argumenttisi sitä vastaan.  Olen myös ymmälläni ja hämmentynyt "muslimit eivät ole juutalaisia" -väitteestäsi (FWIW miksi kukaan väittäisi muuta?) - voisitko selittää tämän?</w:t>
      </w:r>
    </w:p>
    <w:p>
      <w:r>
        <w:rPr>
          <w:b/>
          <w:u w:val="single"/>
        </w:rPr>
        <w:t xml:space="preserve">124160</w:t>
      </w:r>
    </w:p>
    <w:p>
      <w:r>
        <w:t xml:space="preserve">10.</w:t>
        <w:tab/>
        <w:tab/>
        <w:tab/>
        <w:tab/>
        <w:tab/>
        <w:tab/>
        <w:tab/>
        <w:tab/>
        <w:tab/>
        <w:t xml:space="preserve">Jos et ymmärrä mitä olen sanonut, en vaivaudu puhumaan kanssasi, kuten sanoin, muslimit eivät ole juutalaisia, ajattele sitä päivän ajan, kuten sanoin, en syytä juutalaisia Rothschildin keskuspankkikartellin ja George Sorosin toimista.</w:t>
      </w:r>
    </w:p>
    <w:p>
      <w:r>
        <w:rPr>
          <w:b/>
          <w:u w:val="single"/>
        </w:rPr>
        <w:t xml:space="preserve">124161</w:t>
      </w:r>
    </w:p>
    <w:p>
      <w:r>
        <w:t xml:space="preserve">11.</w:t>
        <w:tab/>
        <w:tab/>
        <w:tab/>
        <w:tab/>
        <w:tab/>
        <w:tab/>
        <w:tab/>
        <w:tab/>
        <w:tab/>
        <w:tab/>
        <w:t xml:space="preserve">Olen täysin samaa mieltä kanssasi siitä, että muslimit eivät ole syyllisiä mihinkään ei-muslimien tekemiin tekoihin (mikä koskee tietenkin myös juutalaisia, koska juutalaiset eivät ole muslimeja). Lisäksi voisin jopa olla samaa mieltä siitä, että juutalaiset kokonaisuudessaan eivät ole syyllisiä yksittäisten henkilöiden (jotka sattumalta ovat juutalaisia) tekoihin - mutta pitäisitkö tätä yleisenä periaatteena?  Sillä jos pitäisit, olisit varmasti samaa mieltä siitä, että saksalaisia (tai edes kansallissosialisteja) ei voi syyttää joidenkin yksilöiden (jotka sattuvat olemaan kansallissosialisteja sattumalta) teoista?</w:t>
      </w:r>
    </w:p>
    <w:p>
      <w:r>
        <w:rPr>
          <w:b/>
          <w:u w:val="single"/>
        </w:rPr>
        <w:t xml:space="preserve">124162</w:t>
      </w:r>
    </w:p>
    <w:p>
      <w:r>
        <w:t xml:space="preserve">12.</w:t>
        <w:tab/>
        <w:tab/>
        <w:tab/>
        <w:tab/>
        <w:tab/>
        <w:tab/>
        <w:tab/>
        <w:tab/>
        <w:tab/>
        <w:tab/>
        <w:tab/>
        <w:t xml:space="preserve">Toivon, että olin liian ankara tälle NPC:lle; se oli yksi viihdyttävimmistä lajeista - se todella teeskenteli väittelevänsä kanssani tästä kiehtovasta aiheesta - vaikka se ei selvästikään kyennyt poikkeamaan isäntänsä ohjelmoinnista, joka jätti sille vain hyvin rajallisen määrän toimintoja.</w:t>
      </w:r>
    </w:p>
    <w:p>
      <w:r>
        <w:rPr>
          <w:b/>
          <w:u w:val="single"/>
        </w:rPr>
        <w:t xml:space="preserve">124163</w:t>
      </w:r>
    </w:p>
    <w:p>
      <w:r>
        <w:t xml:space="preserve">1. Vittu</w:t>
      </w:r>
    </w:p>
    <w:p>
      <w:r>
        <w:rPr>
          <w:b/>
          <w:u w:val="single"/>
        </w:rPr>
        <w:t xml:space="preserve">124164</w:t>
      </w:r>
    </w:p>
    <w:p>
      <w:r>
        <w:t xml:space="preserve">1. Hillary kusipää</w:t>
      </w:r>
    </w:p>
    <w:p>
      <w:r>
        <w:rPr>
          <w:b/>
          <w:u w:val="single"/>
        </w:rPr>
        <w:t xml:space="preserve">124165</w:t>
      </w:r>
    </w:p>
    <w:p>
      <w:r>
        <w:t xml:space="preserve">1. Outoa miten tämä ei koske islamin arvostelijoita !  Paronitar Sayeeda Warsi on sanonut, että Yhdistyneestä kuningaskunnasta ei saa tulla "ajatuksia ja puhetta valvovaa maata" ja että muslimeille, jotka sanovat mahdollisesti "äärimmäisiä" asioita, pitäisi antaa anteeksi. https://www.breitbart.com/london/2018/10/11/baroness-warsi-muslims-spread-extremism-forgiven-made-mistakes/.</w:t>
      </w:r>
    </w:p>
    <w:p>
      <w:r>
        <w:rPr>
          <w:b/>
          <w:u w:val="single"/>
        </w:rPr>
        <w:t xml:space="preserve">124166</w:t>
      </w:r>
    </w:p>
    <w:p>
      <w:r>
        <w:t xml:space="preserve">2.</w:t>
        <w:tab/>
        <w:t xml:space="preserve">Miten tuollainen narttu pääsee paronittareksi?</w:t>
      </w:r>
    </w:p>
    <w:p>
      <w:r>
        <w:rPr>
          <w:b/>
          <w:u w:val="single"/>
        </w:rPr>
        <w:t xml:space="preserve">124167</w:t>
      </w:r>
    </w:p>
    <w:p>
      <w:r>
        <w:t xml:space="preserve">1. Kippis!  Maailman kallein viskipullo myydään huutokaupassa 1,1 miljoonalla dollarilla. https://tiny.iavian.net/ozbv ...</w:t>
      </w:r>
    </w:p>
    <w:p>
      <w:r>
        <w:rPr>
          <w:b/>
          <w:u w:val="single"/>
        </w:rPr>
        <w:t xml:space="preserve">124168</w:t>
      </w:r>
    </w:p>
    <w:p>
      <w:r>
        <w:t xml:space="preserve">2.</w:t>
        <w:tab/>
        <w:t xml:space="preserve">Silloin tiedät, että maailma on sek</w:t>
        <w:t xml:space="preserve"> Kunnollisten, ahkerien perheiden lapset Britanniassa ja Yhdysvalloissa näkevät nälkää, vanhukset palelevat talvella kuoliaaksi, koska heillä ei ole varaa lämmitykseen, julkkikset saavat 15 miljoonaa elokuvista ja joku kusipää voi maksaa yli miljoona dollaria pullosta viinaa.</w:t>
      </w:r>
    </w:p>
    <w:p>
      <w:r>
        <w:rPr>
          <w:b/>
          <w:u w:val="single"/>
        </w:rPr>
        <w:t xml:space="preserve">124169</w:t>
      </w:r>
    </w:p>
    <w:p>
      <w:r>
        <w:t xml:space="preserve">1. Fakta , Rasistisimmat maat planeetalla ovat neekerimaita , ykkönen oli Intia , sitten Aasian shitholes , he ovat vain joukko tekopyhiä .</w:t>
      </w:r>
    </w:p>
    <w:p>
      <w:r>
        <w:rPr>
          <w:b/>
          <w:u w:val="single"/>
        </w:rPr>
        <w:t xml:space="preserve">124170</w:t>
      </w:r>
    </w:p>
    <w:p>
      <w:r>
        <w:t xml:space="preserve">1. Te hyödyttömät kusipäät käytätte väärin sitä rahaa ja valtaa pitääksenne muut, jotka eivät pidä rumista vitun kusipäisistä naamoistanne televisioruuduissamme 24/7, ahdistelemalla meitä ostamaan taloja täältä, ja vandalisoimalla ja muuta paskaa maksamalla muille, jotta he tekisivät sen kuin vitun joukko nössöjä nynnyjä.</w:t>
      </w:r>
    </w:p>
    <w:p>
      <w:r>
        <w:rPr>
          <w:b/>
          <w:u w:val="single"/>
        </w:rPr>
        <w:t xml:space="preserve">124171</w:t>
      </w:r>
    </w:p>
    <w:p>
      <w:r>
        <w:t xml:space="preserve">1. #islamilaiset johtajat haluavat rakentaa massiivisen uuden #moskeijan #Barcelonaan🇪🇸, koska #muslimien määrä kasvaa https://voiceofeurope.com/2018/10/islamic-leaders-want-to-build-massive-new-mosque-in-barcelona-as-the-number-of-muslims-is-growing/ #Spain🇪 #KalergiPlan #Islamismi</w:t>
      </w:r>
    </w:p>
    <w:p>
      <w:r>
        <w:rPr>
          <w:b/>
          <w:u w:val="single"/>
        </w:rPr>
        <w:t xml:space="preserve">124172</w:t>
      </w:r>
    </w:p>
    <w:p>
      <w:r>
        <w:t xml:space="preserve">2.</w:t>
        <w:tab/>
        <w:t xml:space="preserve">vittu ISLAM Mohammed oli pelkkä vitun koira, joka oli jälkeenjäänyt</w:t>
      </w:r>
    </w:p>
    <w:p>
      <w:r>
        <w:rPr>
          <w:b/>
          <w:u w:val="single"/>
        </w:rPr>
        <w:t xml:space="preserve">124173</w:t>
      </w:r>
    </w:p>
    <w:p>
      <w:r>
        <w:t xml:space="preserve">1. Muzzy, jonka kanssa työskentelin, on tämän 'Riz Testin' takana. Katsokaa, miten naurettavaa se on. Eli ei kai koskaan ole ollut valkoisia ihmisiä, joita on kuvattu täsmälleen samalla tavalla. Hän on muuttunut niin militantiksi sen jälkeen, kun työskentelin hänen kanssaan vuosia sitten. Häneltä puuttuu vain nyrkkipitoinen parta. Vittu</w:t>
      </w:r>
    </w:p>
    <w:p>
      <w:r>
        <w:rPr>
          <w:b/>
          <w:u w:val="single"/>
        </w:rPr>
        <w:t xml:space="preserve">124174</w:t>
      </w:r>
    </w:p>
    <w:p>
      <w:r>
        <w:t xml:space="preserve">2.</w:t>
      </w:r>
    </w:p>
    <w:p>
      <w:r>
        <w:rPr>
          <w:b/>
          <w:u w:val="single"/>
        </w:rPr>
        <w:t xml:space="preserve">124175</w:t>
      </w:r>
    </w:p>
    <w:p>
      <w:r>
        <w:t xml:space="preserve">1. Minusta tuntuu, että "Tartu heitä pillusta" ei ole niin huono ajatus. On tosiaan kiva herätä siihen, ettei ole transu pornoa 😂😂😂😂😂</w:t>
      </w:r>
    </w:p>
    <w:p>
      <w:r>
        <w:rPr>
          <w:b/>
          <w:u w:val="single"/>
        </w:rPr>
        <w:t xml:space="preserve">124176</w:t>
      </w:r>
    </w:p>
    <w:p>
      <w:r>
        <w:t xml:space="preserve">2.</w:t>
        <w:tab/>
        <w:t xml:space="preserve">On kulunut yli 24 tuntia siitä, kun en ole saanut tuota homohomo-transipornopaskaa.</w:t>
      </w:r>
    </w:p>
    <w:p>
      <w:r>
        <w:rPr>
          <w:b/>
          <w:u w:val="single"/>
        </w:rPr>
        <w:t xml:space="preserve">124177</w:t>
      </w:r>
    </w:p>
    <w:p>
      <w:r>
        <w:t xml:space="preserve">1. KUKA TAPPOI ABU BIN SETH AL RICHIN??</w:t>
      </w:r>
    </w:p>
    <w:p>
      <w:r>
        <w:rPr>
          <w:b/>
          <w:u w:val="single"/>
        </w:rPr>
        <w:t xml:space="preserve">124178</w:t>
      </w:r>
    </w:p>
    <w:p>
      <w:r>
        <w:t xml:space="preserve">2.</w:t>
        <w:tab/>
        <w:t xml:space="preserve">Joku kusipää nimeltä Clinton</w:t>
      </w:r>
    </w:p>
    <w:p>
      <w:r>
        <w:rPr>
          <w:b/>
          <w:u w:val="single"/>
        </w:rPr>
        <w:t xml:space="preserve">124179</w:t>
      </w:r>
    </w:p>
    <w:p>
      <w:r>
        <w:t xml:space="preserve">1. Typerät kovaääniset huutavat feministit... Valitkaa vastuun ottaminen teoistanne, parempi koulutus tai syntyvyyden valvonta EI murha!</w:t>
      </w:r>
    </w:p>
    <w:p>
      <w:r>
        <w:rPr>
          <w:b/>
          <w:u w:val="single"/>
        </w:rPr>
        <w:t xml:space="preserve">124180</w:t>
      </w:r>
    </w:p>
    <w:p>
      <w:r>
        <w:t xml:space="preserve">2.</w:t>
        <w:tab/>
        <w:t xml:space="preserve">vauvasi pitää sinua jälkeenjääneenä kilerinä</w:t>
      </w:r>
    </w:p>
    <w:p>
      <w:r>
        <w:rPr>
          <w:b/>
          <w:u w:val="single"/>
        </w:rPr>
        <w:t xml:space="preserve">124181</w:t>
      </w:r>
    </w:p>
    <w:p>
      <w:r>
        <w:t xml:space="preserve">1. Kaikki olivat jossakin vaiheessa jälkeenjääneitä. Ainoa kysymys on: kun totuus koputtaa ovelle, kuunteletko?  En tiedä, kuka sen sanoi, mutta "Jokainen, joka ei ole lapsena vasemmistolainen, on sydämetön, jokainen, joka ei ole aikuisena oikeistolainen, on aivoton" osuu aika hyvin oikeaan (mutta voimme keskustella siitä, miten epätarkaksi se on muuttumassa, kun ihmiset, erityisesti lapset, heräävät).</w:t>
      </w:r>
    </w:p>
    <w:p>
      <w:r>
        <w:rPr>
          <w:b/>
          <w:u w:val="single"/>
        </w:rPr>
        <w:t xml:space="preserve">124182</w:t>
      </w:r>
    </w:p>
    <w:p>
      <w:r>
        <w:t xml:space="preserve">1.</w:t>
      </w:r>
    </w:p>
    <w:p>
      <w:r>
        <w:rPr>
          <w:b/>
          <w:u w:val="single"/>
        </w:rPr>
        <w:t xml:space="preserve">124183</w:t>
      </w:r>
    </w:p>
    <w:p>
      <w:r>
        <w:t xml:space="preserve">2.</w:t>
        <w:tab/>
        <w:t xml:space="preserve">Lopetin Netflixin kuukausia sitten, kun he ilmoittivat, että tällä retardilla on ohjelma ja että kommari Valerie Jarrett on mukana.  En enää koskaan Netflix... enkä kaipaa sitä.</w:t>
      </w:r>
    </w:p>
    <w:p>
      <w:r>
        <w:rPr>
          <w:b/>
          <w:u w:val="single"/>
        </w:rPr>
        <w:t xml:space="preserve">124184</w:t>
      </w:r>
    </w:p>
    <w:p>
      <w:r>
        <w:t xml:space="preserve">3.</w:t>
        <w:tab/>
        <w:tab/>
        <w:t xml:space="preserve">Peruutin omani suunnilleen samaan aikaan.</w:t>
      </w:r>
    </w:p>
    <w:p>
      <w:r>
        <w:rPr>
          <w:b/>
          <w:u w:val="single"/>
        </w:rPr>
        <w:t xml:space="preserve">124185</w:t>
      </w:r>
    </w:p>
    <w:p>
      <w:r>
        <w:t xml:space="preserve">4.</w:t>
        <w:tab/>
        <w:tab/>
        <w:t xml:space="preserve">Jätin omani Oscar-gaalan jälkeen.</w:t>
      </w:r>
    </w:p>
    <w:p>
      <w:r>
        <w:rPr>
          <w:b/>
          <w:u w:val="single"/>
        </w:rPr>
        <w:t xml:space="preserve">124186</w:t>
      </w:r>
    </w:p>
    <w:p>
      <w:r>
        <w:t xml:space="preserve">5.</w:t>
        <w:tab/>
        <w:tab/>
        <w:t xml:space="preserve">Peruutin omani, kun he esittivät Dear White People -ohjelman.</w:t>
      </w:r>
    </w:p>
    <w:p>
      <w:r>
        <w:rPr>
          <w:b/>
          <w:u w:val="single"/>
        </w:rPr>
        <w:t xml:space="preserve">124187</w:t>
      </w:r>
    </w:p>
    <w:p>
      <w:r>
        <w:t xml:space="preserve">1. Muistatteko, kun koulussa opetettiin kansalaistaitoja, jotta ihmiset teoriassa ymmärsivät, miten maa toimii ja miksi se on sellainen?</w:t>
      </w:r>
    </w:p>
    <w:p>
      <w:r>
        <w:rPr>
          <w:b/>
          <w:u w:val="single"/>
        </w:rPr>
        <w:t xml:space="preserve">124188</w:t>
      </w:r>
    </w:p>
    <w:p>
      <w:r>
        <w:t xml:space="preserve">2.</w:t>
        <w:tab/>
        <w:t xml:space="preserve">Kansalaisopissa ei ollut kyse politiikasta, vaan perustuslain laatimisesta ja siitä, miksi perustuslaki kirjoitettiin juuri näin. Ajatuksena oli lähinnä luoda hallitus kuin Rube Goldberg, jossa jokainen osa suojelisi mustasukkaisesti valtaansa muilta osilta.  Valitettavasti he eivät osanneet kuvitella sitä sotkua, jonka olemme tehneet.</w:t>
      </w:r>
    </w:p>
    <w:p>
      <w:r>
        <w:rPr>
          <w:b/>
          <w:u w:val="single"/>
        </w:rPr>
        <w:t xml:space="preserve">124189</w:t>
      </w:r>
    </w:p>
    <w:p>
      <w:r>
        <w:t xml:space="preserve">1. minäkin olen viime vuosituhannelta odotan ihmisten olevan johdonmukaisia ja ajattelevan sen sijaan, että he kiljuvat ja heittelevät paskaa kuin jälkeenjääneet apinat crackin vaikutuksen alaisena.</w:t>
      </w:r>
    </w:p>
    <w:p>
      <w:r>
        <w:rPr>
          <w:b/>
          <w:u w:val="single"/>
        </w:rPr>
        <w:t xml:space="preserve">124190</w:t>
      </w:r>
    </w:p>
    <w:p>
      <w:r>
        <w:t xml:space="preserve">1. Ehkä siksi, että hänen DNC:n lakimiehensä hylkäsivät hänet 10 minuuttia sitten?</w:t>
      </w:r>
    </w:p>
    <w:p>
      <w:r>
        <w:rPr>
          <w:b/>
          <w:u w:val="single"/>
        </w:rPr>
        <w:t xml:space="preserve">124191</w:t>
      </w:r>
    </w:p>
    <w:p>
      <w:r>
        <w:t xml:space="preserve">2.</w:t>
        <w:tab/>
        <w:t xml:space="preserve">Breaking....Blasey Ford on ehdolla vuoden Anita Hill -vittu -palkinnon saajaksi.</w:t>
      </w:r>
    </w:p>
    <w:p>
      <w:r>
        <w:rPr>
          <w:b/>
          <w:u w:val="single"/>
        </w:rPr>
        <w:t xml:space="preserve">124192</w:t>
      </w:r>
    </w:p>
    <w:p>
      <w:r>
        <w:t xml:space="preserve">3.</w:t>
        <w:tab/>
        <w:tab/>
        <w:t xml:space="preserve">Hän saa erittäin suuren "I'm with her" -t-paidan ja PBS:n "Abortion Now!" -nimisen totebagin.</w:t>
      </w:r>
    </w:p>
    <w:p>
      <w:r>
        <w:rPr>
          <w:b/>
          <w:u w:val="single"/>
        </w:rPr>
        <w:t xml:space="preserve">124193</w:t>
      </w:r>
    </w:p>
    <w:p>
      <w:r>
        <w:t xml:space="preserve">1. "Sillä minä en häpeä Kristuksen evankeliumia, sillä se on Jumalan voima pelastukseksi jokaiselle, joka uskoo..." Room. 1:16 (KJV) #D4Lverse #D4L</w:t>
      </w:r>
    </w:p>
    <w:p>
      <w:r>
        <w:rPr>
          <w:b/>
          <w:u w:val="single"/>
        </w:rPr>
        <w:t xml:space="preserve">124194</w:t>
      </w:r>
    </w:p>
    <w:p>
      <w:r>
        <w:t xml:space="preserve">2.</w:t>
        <w:tab/>
        <w:t xml:space="preserve">&gt;mystisen taivaanpalvojan palvominen homo Oikeasti olet näin mielisairas</w:t>
      </w:r>
    </w:p>
    <w:p>
      <w:r>
        <w:rPr>
          <w:b/>
          <w:u w:val="single"/>
        </w:rPr>
        <w:t xml:space="preserve">124195</w:t>
      </w:r>
    </w:p>
    <w:p>
      <w:r>
        <w:t xml:space="preserve">1. EI, emme ole hiljaa. #Ban5G #5GKills #UseEthernet 5G on kehitetty Israelissa, mutta sitä ei käytetä Israelissa. Miksi??????   Trumpin hallinto tukee tappavaa 5G-teknologiaa, ja hänen kannattajansa ovat hiljaa https://needtoknow.news/2018/10/trump-administration-backs-deadly-5g-technology-supporters-silent/ EMF-tutkija https://www.emfscientist.org/ "Ihmisen luomat sähkömagneettiset kentät vaikuttavat kaikkiin eläviin organismeihin, vaikuttaen ensin yksikkökalvoon. Meidän on vähennettävä riippuvuuttamme "langattomista" teknologioista, vähennettävä mastojen (eli matkapuhelinmastojen), Wi-Fi-laitteiden, langattomien puhelimien ja niin edelleen määrää ja ilmoitettava selvästi julkisissa tiloissa ympäröivän sähkömagneettisen kentän voimakkuus."   Prof. Marie-Claire Cammaerts, FT, Brysselin vapaa yliopisto, luonnontieteellinen tiedekunta, Belgia.  Sähköposti: mtricot@ulb.ac.be https://www.emfscientist.org/index.php/science-policy/expert-emf-scientist-quotations 1. 5G:n käyttöönotto Kaliforniassa aiheuttaa aivovaurioita palomiehille (peilattu aplanetruthista) https://www.youtube.com/watch?v=cjBR9G2w0hI 5G-mobiilivallankumous suunniteltu Israelissa https://en.globes.co.il/en/article-5g-mobile-revolution-designed-in-israel-1001207153.</w:t>
      </w:r>
    </w:p>
    <w:p>
      <w:r>
        <w:rPr>
          <w:b/>
          <w:u w:val="single"/>
        </w:rPr>
        <w:t xml:space="preserve">124196</w:t>
      </w:r>
    </w:p>
    <w:p>
      <w:r>
        <w:t xml:space="preserve">2.</w:t>
        <w:tab/>
        <w:t xml:space="preserve">Tämä ei näytä lainkaan hysteeriseltä tai jälkeenjääneeltä.</w:t>
      </w:r>
    </w:p>
    <w:p>
      <w:r>
        <w:rPr>
          <w:b/>
          <w:u w:val="single"/>
        </w:rPr>
        <w:t xml:space="preserve">124197</w:t>
      </w:r>
    </w:p>
    <w:p>
      <w:r>
        <w:t xml:space="preserve">3.</w:t>
        <w:tab/>
        <w:tab/>
        <w:t xml:space="preserve">The Damaging Effects Of 5G WiFi On Your Health http://www.renegadetribune.com/the-damaging-effects-of-5g-wifi-on-your-health/ Voit tutustua satoihin näistä tieteellisistä artikkeleista ja lukea lisää täältä, klikkaa vain tiedeosiota ja jokaisen otsikon alla on linkkejä suoraan tutkimukseen. Jos napsautat pudotusvälilehteä, näyttöön tulee luettelo tieteellisistä viitteistä dokumentteina. https://ehtrust.org/science/ Tutkijat varoittavat, että WiFi-katuvaloissa havaittu 5G-tekniikka aiheuttaa unettomuutta, nenäverenvuotoa ja kuolleena syntyneitä lapsia http://www.investmentwatchblog.com/scientists-warn-that-5g-tech-found-in-wifi-street-lamps-is-causing-insomnia-nosebleeds-and-stillbirths/</w:t>
      </w:r>
    </w:p>
    <w:p>
      <w:r>
        <w:rPr>
          <w:b/>
          <w:u w:val="single"/>
        </w:rPr>
        <w:t xml:space="preserve">124198</w:t>
      </w:r>
    </w:p>
    <w:p>
      <w:r>
        <w:t xml:space="preserve">1. Useimmilla työväenluokasta puhuvilla ei ole aavistustakaan siitä, miten vitun jälkeenjäänyt työväenluokka on.</w:t>
      </w:r>
    </w:p>
    <w:p>
      <w:r>
        <w:rPr>
          <w:b/>
          <w:u w:val="single"/>
        </w:rPr>
        <w:t xml:space="preserve">124199</w:t>
      </w:r>
    </w:p>
    <w:p>
      <w:r>
        <w:t xml:space="preserve">2.</w:t>
        <w:tab/>
        <w:t xml:space="preserve">ei ole yhtä jälkeenjäänyt kuin keskiluokka</w:t>
      </w:r>
    </w:p>
    <w:p>
      <w:r>
        <w:rPr>
          <w:b/>
          <w:u w:val="single"/>
        </w:rPr>
        <w:t xml:space="preserve">124200</w:t>
      </w:r>
    </w:p>
    <w:p>
      <w:r>
        <w:t xml:space="preserve">1. Olet vitun hintti torba...</w:t>
      </w:r>
    </w:p>
    <w:p>
      <w:r>
        <w:rPr>
          <w:b/>
          <w:u w:val="single"/>
        </w:rPr>
        <w:t xml:space="preserve">124201</w:t>
      </w:r>
    </w:p>
    <w:p>
      <w:r>
        <w:t xml:space="preserve">1. Dave Hogue on #Googlen suunnittelujohtaja. https://twitter.com/RealSaavedra/status/1048822754084937730.</w:t>
      </w:r>
    </w:p>
    <w:p>
      <w:r>
        <w:rPr>
          <w:b/>
          <w:u w:val="single"/>
        </w:rPr>
        <w:t xml:space="preserve">124202</w:t>
      </w:r>
    </w:p>
    <w:p>
      <w:r>
        <w:t xml:space="preserve">2.</w:t>
        <w:tab/>
        <w:t xml:space="preserve">Jälkeenjääneet liberaalit näyttävät tietävän paljon helvetistä......</w:t>
      </w:r>
    </w:p>
    <w:p>
      <w:r>
        <w:rPr>
          <w:b/>
          <w:u w:val="single"/>
        </w:rPr>
        <w:t xml:space="preserve">124203</w:t>
      </w:r>
    </w:p>
    <w:p>
      <w:r>
        <w:t xml:space="preserve">3.</w:t>
        <w:tab/>
        <w:tab/>
        <w:t xml:space="preserve">...hän on myös harhainen ääliö</w:t>
      </w:r>
    </w:p>
    <w:p>
      <w:r>
        <w:rPr>
          <w:b/>
          <w:u w:val="single"/>
        </w:rPr>
        <w:t xml:space="preserve">124204</w:t>
      </w:r>
    </w:p>
    <w:p>
      <w:r>
        <w:t xml:space="preserve">1. Olen utelias, äänestitkö Obamaa (et, kerran vai kahdesti)? Hän ei saavuttanut yhtään mitään, paitsi "toimeenpanomääräyksillä", jotka kaikki on peruttu! Minun pitäisi lisätä, että kasvoin Virginiassa 60-luvulla, ja jotkut parhaista ystävistäni olivat mustia, mutta kun mustat alkavat ryöstää kauppoja katastrofin aikana, kuten äskettäisen tulvan aikana, heistä tulee neekereitä!</w:t>
      </w:r>
    </w:p>
    <w:p>
      <w:r>
        <w:rPr>
          <w:b/>
          <w:u w:val="single"/>
        </w:rPr>
        <w:t xml:space="preserve">124205</w:t>
      </w:r>
    </w:p>
    <w:p>
      <w:r>
        <w:t xml:space="preserve">2.</w:t>
        <w:tab/>
        <w:t xml:space="preserve">"Me" konservatiivit emme vihaa mustia lainkaan! Me vihaamme antiamerikkalaisia, jotka äänestävät (ja toimivat) amerikkalaista tapaa vastaan, kuten Obama. Ja McCain oli yksi niistä! Kyllä, täällä GAB:ssä on monia rasisteja ja uusnatseja, mutta kuten uuteen kaupunkiin muuttaessa, on etsittävä samanhenkisiä ihmisiä. ...Tervetuloa GAB:iin!</w:t>
      </w:r>
    </w:p>
    <w:p>
      <w:r>
        <w:rPr>
          <w:b/>
          <w:u w:val="single"/>
        </w:rPr>
        <w:t xml:space="preserve">124206</w:t>
      </w:r>
    </w:p>
    <w:p>
      <w:r>
        <w:t xml:space="preserve">3.</w:t>
        <w:tab/>
        <w:tab/>
        <w:t xml:space="preserve">Lakkaa olemasta hintti ja puolusta rotuasi, valkoinen mies.</w:t>
      </w:r>
    </w:p>
    <w:p>
      <w:r>
        <w:rPr>
          <w:b/>
          <w:u w:val="single"/>
        </w:rPr>
        <w:t xml:space="preserve">124207</w:t>
      </w:r>
    </w:p>
    <w:p>
      <w:r>
        <w:t xml:space="preserve">1. Amerikkaa vihaava marxistinen musta ylivertaisuusmies Eric Holder - historian ainoa istuva oikeusministeri, joka on pidätetty kongressia vastaan valehtelusta - kyseenalaistaa korkeimman oikeuden "laillisuuden" tuomari Kavanaugh'n vahvistamisen jälkeen.</w:t>
      </w:r>
    </w:p>
    <w:p>
      <w:r>
        <w:rPr>
          <w:b/>
          <w:u w:val="single"/>
        </w:rPr>
        <w:t xml:space="preserve">124208</w:t>
      </w:r>
    </w:p>
    <w:p>
      <w:r>
        <w:t xml:space="preserve">2.</w:t>
        <w:tab/>
        <w:t xml:space="preserve">Jälleen yksi ZEROBAMAN rikollisista KABINETTI-ihmisistä !!!   Loretta Lynch on taas yksi vitun ääliö !!!</w:t>
      </w:r>
    </w:p>
    <w:p>
      <w:r>
        <w:rPr>
          <w:b/>
          <w:u w:val="single"/>
        </w:rPr>
        <w:t xml:space="preserve">124209</w:t>
      </w:r>
    </w:p>
    <w:p>
      <w:r>
        <w:t xml:space="preserve">3.</w:t>
        <w:tab/>
        <w:tab/>
        <w:t xml:space="preserve">Eric holder on neekeripaska, samoin kuin hänen vieressään seisova paskakasa.</w:t>
      </w:r>
    </w:p>
    <w:p>
      <w:r>
        <w:rPr>
          <w:b/>
          <w:u w:val="single"/>
        </w:rPr>
        <w:t xml:space="preserve">124210</w:t>
      </w:r>
    </w:p>
    <w:p>
      <w:r>
        <w:t xml:space="preserve">1. Värillinen Hitlerjugend-video. (2:58) Vertailu ja vastakkainasettelu nykynuorisoon. (No, oikeastaan, kuten huomaatte, vertailua ei ole.) #HitlerNuoret #Kansallissosialismi https://youtu.be/oDMu4QylVRQ https://youtu.be/oDMu4QylVRQ</w:t>
      </w:r>
    </w:p>
    <w:p>
      <w:r>
        <w:rPr>
          <w:b/>
          <w:u w:val="single"/>
        </w:rPr>
        <w:t xml:space="preserve">124211</w:t>
      </w:r>
    </w:p>
    <w:p>
      <w:r>
        <w:t xml:space="preserve">2.</w:t>
        <w:tab/>
        <w:t xml:space="preserve">Nuorten kasvoilla ja käytöksessä on tiettyä voimaa ja päättäväisyyttä. He näyttävät myös hyvin terveiltä. Menkää mihin tahansa ostoskeskukseen nykypäivän Amerikassa ja nähkää nynnyjä, nuhjuisen näköisiä laiskoja, jotka vaeltavat kuin zombit neekerileikkikavereidensa ja muiden huumeita polttavien kavereidensa kanssa.</w:t>
      </w:r>
    </w:p>
    <w:p>
      <w:r>
        <w:rPr>
          <w:b/>
          <w:u w:val="single"/>
        </w:rPr>
        <w:t xml:space="preserve">124212</w:t>
      </w:r>
    </w:p>
    <w:p>
      <w:r>
        <w:t xml:space="preserve">3.</w:t>
        <w:tab/>
        <w:tab/>
        <w:t xml:space="preserve">Hitlerin ihanne #HitlerNuorille: "Nopea kuin vinttikoirat, kova kuin nahka ja kova kuin Krupp-teräs." Vastakohtana liberaalin demokratian tuottamille nuorille...</w:t>
      </w:r>
    </w:p>
    <w:p>
      <w:r>
        <w:rPr>
          <w:b/>
          <w:u w:val="single"/>
        </w:rPr>
        <w:t xml:space="preserve">124213</w:t>
      </w:r>
    </w:p>
    <w:p>
      <w:r>
        <w:t xml:space="preserve">1. Sekopää.   #Demokraatit #Liberaalit</w:t>
      </w:r>
    </w:p>
    <w:p>
      <w:r>
        <w:rPr>
          <w:b/>
          <w:u w:val="single"/>
        </w:rPr>
        <w:t xml:space="preserve">124214</w:t>
      </w:r>
    </w:p>
    <w:p>
      <w:r>
        <w:t xml:space="preserve">2.</w:t>
        <w:tab/>
        <w:t xml:space="preserve">Tiedät, että tämä lesbo ämmä tuottaa smegmaa hämmästyttävällä nopeudella! Tiedät myös katsomalla häntä, että hän ei koskaan pese siellä alhaalla. Voit luultavasti haistaa sen pirun laatikon huoneen toiselta puolelta!</w:t>
      </w:r>
    </w:p>
    <w:p>
      <w:r>
        <w:rPr>
          <w:b/>
          <w:u w:val="single"/>
        </w:rPr>
        <w:t xml:space="preserve">124215</w:t>
      </w:r>
    </w:p>
    <w:p>
      <w:r>
        <w:t xml:space="preserve">3.</w:t>
        <w:tab/>
        <w:tab/>
        <w:t xml:space="preserve">Tuli vähän kahvia tuohon ...</w:t>
      </w:r>
    </w:p>
    <w:p>
      <w:r>
        <w:rPr>
          <w:b/>
          <w:u w:val="single"/>
        </w:rPr>
        <w:t xml:space="preserve">124216</w:t>
      </w:r>
    </w:p>
    <w:p>
      <w:r>
        <w:t xml:space="preserve">1.</w:t>
      </w:r>
    </w:p>
    <w:p>
      <w:r>
        <w:rPr>
          <w:b/>
          <w:u w:val="single"/>
        </w:rPr>
        <w:t xml:space="preserve">124217</w:t>
      </w:r>
    </w:p>
    <w:p>
      <w:r>
        <w:t xml:space="preserve">2.</w:t>
        <w:tab/>
        <w:t xml:space="preserve">&gt;kotineekeri, jonka mamzers omistaa &gt;vapaa-ajattelija Valitse yksi</w:t>
      </w:r>
    </w:p>
    <w:p>
      <w:r>
        <w:rPr>
          <w:b/>
          <w:u w:val="single"/>
        </w:rPr>
        <w:t xml:space="preserve">124218</w:t>
      </w:r>
    </w:p>
    <w:p>
      <w:r>
        <w:t xml:space="preserve">1. #politics #UK #ForBritain #BritFam @AMDWaters @ForBritain #News</w:t>
      </w:r>
    </w:p>
    <w:p>
      <w:r>
        <w:rPr>
          <w:b/>
          <w:u w:val="single"/>
        </w:rPr>
        <w:t xml:space="preserve">124219</w:t>
      </w:r>
    </w:p>
    <w:p>
      <w:r>
        <w:t xml:space="preserve">2.</w:t>
        <w:tab/>
        <w:t xml:space="preserve">Hänen piti sanoa juutalaiset, mutta tyhmä neekeri meni sekaisin.</w:t>
      </w:r>
    </w:p>
    <w:p>
      <w:r>
        <w:rPr>
          <w:b/>
          <w:u w:val="single"/>
        </w:rPr>
        <w:t xml:space="preserve">124220</w:t>
      </w:r>
    </w:p>
    <w:p>
      <w:r>
        <w:t xml:space="preserve">1. Heillä oli VALTA ... teillä on JOKE. Jos ette näe eroa, olette CLOWN CUNT, joka pelaa larppauspeliä. Ette ole tuottaneet yhtään mitään ... tämän takia pelkuriperseenne turvautuu kirkkoon ja vanhoihin päiviin ... TIEDÄT, että olet epäonnistunut. KUNTTI.</w:t>
      </w:r>
    </w:p>
    <w:p>
      <w:r>
        <w:rPr>
          <w:b/>
          <w:u w:val="single"/>
        </w:rPr>
        <w:t xml:space="preserve">124221</w:t>
      </w:r>
    </w:p>
    <w:p>
      <w:r>
        <w:t xml:space="preserve">2.</w:t>
        <w:tab/>
        <w:t xml:space="preserve">Olet edelleen heikko, jota hallitsee .... Kuka sinua hallitsee? Puhtaasti siksi, että olet heikko. Olen epileptinen raajarikko, joka paskantaa isommin kuin sinä.</w:t>
      </w:r>
    </w:p>
    <w:p>
      <w:r>
        <w:rPr>
          <w:b/>
          <w:u w:val="single"/>
        </w:rPr>
        <w:t xml:space="preserve">124222</w:t>
      </w:r>
    </w:p>
    <w:p>
      <w:r>
        <w:t xml:space="preserve">1. Joo, olen tehnyt niin ... ja pahempaakin.</w:t>
      </w:r>
    </w:p>
    <w:p>
      <w:r>
        <w:rPr>
          <w:b/>
          <w:u w:val="single"/>
        </w:rPr>
        <w:t xml:space="preserve">124223</w:t>
      </w:r>
    </w:p>
    <w:p>
      <w:r>
        <w:t xml:space="preserve">2.</w:t>
        <w:tab/>
        <w:t xml:space="preserve">Olen tehnyt sen töissä. Hitsasin putken toiseen päähän pistorasian, tein toiseen päähän yli metrin pituisen pistorasian kuljetushihnojen kiristämistä varten... Maalasin sen kullan ja punaisen väriseksi ja siihen laitoin lapun, jossa luki Redneck Tool Company, ---------- Il... Hauska tehdä ja toimiva. Käytin Craftsmanin pistorasiaa, joten se oli Lifetime Gaaaaarunnnnnnnnteed.</w:t>
      </w:r>
    </w:p>
    <w:p>
      <w:r>
        <w:rPr>
          <w:b/>
          <w:u w:val="single"/>
        </w:rPr>
        <w:t xml:space="preserve">124224</w:t>
      </w:r>
    </w:p>
    <w:p>
      <w:r>
        <w:t xml:space="preserve">1. Juutalainen Nobelin rauhanpalkinto menee tietysti neekerille ja raiskauksen uhrille, eikä Trumpille, joka vain vähensi ydinsodan uhkaa Venäjän kanssa ja aloitti rauhanneuvottelut Pohjois-Korean kanssa....</w:t>
      </w:r>
    </w:p>
    <w:p>
      <w:r>
        <w:rPr>
          <w:b/>
          <w:u w:val="single"/>
        </w:rPr>
        <w:t xml:space="preserve">124225</w:t>
      </w:r>
    </w:p>
    <w:p>
      <w:r>
        <w:t xml:space="preserve">1. Useimmat mustat lapset eivät edes tiedä, keitä heidän isänsä ovat. Mutta tässä tapauksessa olisi ollut parempi, jos paskiaisen isä olisi painunut helvettiin ennen kuin lapsiparka oli syntynyt. https://dailym.ai/2CbQHbd</w:t>
      </w:r>
    </w:p>
    <w:p>
      <w:r>
        <w:rPr>
          <w:b/>
          <w:u w:val="single"/>
        </w:rPr>
        <w:t xml:space="preserve">124226</w:t>
      </w:r>
    </w:p>
    <w:p>
      <w:r>
        <w:t xml:space="preserve">2.</w:t>
        <w:tab/>
        <w:t xml:space="preserve">Typerä valkoinen tyttö sai hänen lapsensa aluksi! 🐰</w:t>
      </w:r>
    </w:p>
    <w:p>
      <w:r>
        <w:rPr>
          <w:b/>
          <w:u w:val="single"/>
        </w:rPr>
        <w:t xml:space="preserve">124227</w:t>
      </w:r>
    </w:p>
    <w:p>
      <w:r>
        <w:t xml:space="preserve">3.</w:t>
        <w:tab/>
        <w:tab/>
        <w:t xml:space="preserve">Kaikki varakkaat valkoiset opiskelijat pitävät kädestä neekerimigranttien kanssa.  He luulevat olevansa siistejä, mutta tiedän, että heidät tuhotaan tavalla tai toisella.</w:t>
      </w:r>
    </w:p>
    <w:p>
      <w:r>
        <w:rPr>
          <w:b/>
          <w:u w:val="single"/>
        </w:rPr>
        <w:t xml:space="preserve">124228</w:t>
      </w:r>
    </w:p>
    <w:p>
      <w:r>
        <w:t xml:space="preserve">1. BBC:n otsikko muslimeihin kohdistuvien "viharikosten" lisääntymisestä (5 % Yhdistyneen kuningaskunnan väestöstä). Artikkelin lukemisen jälkeen käy ilmi, että se 1 prosentti väestöstä, joka on homo, raportoi paljon enemmän "viharikoksia" kuin muslimit.  Unohtamatta sitä, että mikään järjestö ei pyydä homoja ilmoittamaan "viharikoksista".  Silti Britannian valtio rahoittaa muslimiorganisaatioita valehtelemaan muslimeihin kohdistuvista "viharikoksista".   BBC ei selvästikään välitä paskaakaan homoihin kohdistuvista hyökkäyksistä.  Jokaista uhriksi ilmoittautunutta muslimia kohden on lähes 10 kertaa enemmän homoja, jotka väittävät olevansa uhreja.  Vain muslimeilla on väliä, kun on kyse "viharikoksista". https://www.bbc.co.uk/news/uk-45874265.</w:t>
      </w:r>
    </w:p>
    <w:p>
      <w:r>
        <w:rPr>
          <w:b/>
          <w:u w:val="single"/>
        </w:rPr>
        <w:t xml:space="preserve">124229</w:t>
      </w:r>
    </w:p>
    <w:p>
      <w:r>
        <w:t xml:space="preserve">2.</w:t>
        <w:tab/>
        <w:t xml:space="preserve">Olet tulossa sinne, Iso-Britannia. Päästäkää heidät edelleen sisään ja hemmotelkaa heitä. Teidän tarvitsee vain saavuttaa 16 prosentin muzzie-aste, jotta saavutatte kriittisen massan, jossa islamistien pysäyttäminen on mahdotonta.  Teistä kaikista tulee muslimeja tai teidät tapetaan. Vaimonne pukeutuvat burkoihin.</w:t>
      </w:r>
    </w:p>
    <w:p>
      <w:r>
        <w:rPr>
          <w:b/>
          <w:u w:val="single"/>
        </w:rPr>
        <w:t xml:space="preserve">124230</w:t>
      </w:r>
    </w:p>
    <w:p>
      <w:r>
        <w:t xml:space="preserve">1. Jos et nähnyt Tuckeria tänä iltana, missasit melko järkyttävän tarinan sananvapauden tulevaisuudesta Euroopassa. Orwellilainen "Euroopan ihmisoikeustuomioistuin" on periaatteessa aloittanut sharia-lain ensimmäiset vaiheet Euroopassa.   #1A</w:t>
      </w:r>
    </w:p>
    <w:p>
      <w:r>
        <w:rPr>
          <w:b/>
          <w:u w:val="single"/>
        </w:rPr>
        <w:t xml:space="preserve">124231</w:t>
      </w:r>
    </w:p>
    <w:p>
      <w:r>
        <w:t xml:space="preserve">2.</w:t>
        <w:tab/>
        <w:t xml:space="preserve">Riippumatta siitä, mitä EU:n tuomioistuimet sanovat, riippumatta siitä, miten Britannian MSM tukee islamia, riippumatta siitä, miten vasemmistolaiset kutsuvat ylpeitä brittejä "rasisteiksi" ja riippumatta siitä, miten poliitikot ja korkea-arvoiset poliisit yrittävät salata muslimien lapsiraiskaajajengejä - me TAISTELEMME!!!🇬🇧.</w:t>
      </w:r>
    </w:p>
    <w:p>
      <w:r>
        <w:rPr>
          <w:b/>
          <w:u w:val="single"/>
        </w:rPr>
        <w:t xml:space="preserve">124232</w:t>
      </w:r>
    </w:p>
    <w:p>
      <w:r>
        <w:t xml:space="preserve">3.</w:t>
        <w:tab/>
        <w:tab/>
        <w:t xml:space="preserve">taistelunne ei ole taistelua, vaan antautumista... sen näkee kuolleiden muzzien ruumiinluvusta... tulos on tuhansia raiskauksia ja puukotuksia, kuinka monta kuollutta muzzia...... NOLLA!!!</w:t>
      </w:r>
    </w:p>
    <w:p>
      <w:r>
        <w:rPr>
          <w:b/>
          <w:u w:val="single"/>
        </w:rPr>
        <w:t xml:space="preserve">124233</w:t>
      </w:r>
    </w:p>
    <w:p>
      <w:r>
        <w:t xml:space="preserve">1. Hei Chrissy, miltä tuntuu olla niin heikko, että pelkät sanat satuttavat sinua? On täysin säälittävää, että annat muille tuollaisen määrän valtaa tunteisiisi ja itsetuntoosi.   Esi-isäsi ovat varmaan hyvin ylpeitä.</w:t>
      </w:r>
    </w:p>
    <w:p>
      <w:r>
        <w:rPr>
          <w:b/>
          <w:u w:val="single"/>
        </w:rPr>
        <w:t xml:space="preserve">124234</w:t>
      </w:r>
    </w:p>
    <w:p>
      <w:r>
        <w:t xml:space="preserve">2.</w:t>
        <w:tab/>
        <w:t xml:space="preserve">Koska sanat satuttavat joitakin ihmisiä, he ovat heikkoja, ja heidät pitäisi heittää susille!  Kaikki jälkeenjääneet demokraatit ovat tällä tavalla!</w:t>
      </w:r>
    </w:p>
    <w:p>
      <w:r>
        <w:rPr>
          <w:b/>
          <w:u w:val="single"/>
        </w:rPr>
        <w:t xml:space="preserve">124235</w:t>
      </w:r>
    </w:p>
    <w:p>
      <w:r>
        <w:t xml:space="preserve">3.</w:t>
        <w:tab/>
        <w:tab/>
        <w:t xml:space="preserve">Yliopisto tekee sen heikoille, vähän tietoa omaaville, ajattelemattomille.He viettävät paljon aikaa lattialla sikiöasennossa.</w:t>
      </w:r>
    </w:p>
    <w:p>
      <w:r>
        <w:rPr>
          <w:b/>
          <w:u w:val="single"/>
        </w:rPr>
        <w:t xml:space="preserve">124236</w:t>
      </w:r>
    </w:p>
    <w:p>
      <w:r>
        <w:t xml:space="preserve">4.</w:t>
        <w:tab/>
        <w:tab/>
        <w:t xml:space="preserve">Se ei ole koulu, vaan indoktrinaatio.  Tiedän, että lähdin yliopistosta ja pidin suurinta osaa professoreista pohjimmiltaan tyhminä kuin paska.  En suudellut yhtään persettä yliopistossa.  Vihasin professoreita, joista ihmiset pitivät, ja rakastin kovia professoreita.  Ihmiset pitivät minua silloin hulluna, eikä se todellakaan ole muuttunut.  Kerron totuuden, ja ihmisten on vaikea hyväksyä sitä, koska emme todellakaan kuulleet sitä yliopistossa! Yliopistot on räjäytettävä!</w:t>
      </w:r>
    </w:p>
    <w:p>
      <w:r>
        <w:rPr>
          <w:b/>
          <w:u w:val="single"/>
        </w:rPr>
        <w:t xml:space="preserve">124237</w:t>
      </w:r>
    </w:p>
    <w:p>
      <w:r>
        <w:t xml:space="preserve">1. Ei. Verkkosivustot toimivat ennen ilman CDN:ää. Gab ei ole niin suuri. Se voitaisiin hoitaa pienellä palvelinfarmilla. DDOS-suojaus on todellinen ongelma, mutta sitä olisi voitu kehittää yhdessä muiden toisinajattelijasivustojen kanssa.   Mutta Torba käytti rahat sen sijaan kuherruskuukautensa maksamiseen.</w:t>
      </w:r>
    </w:p>
    <w:p>
      <w:r>
        <w:rPr>
          <w:b/>
          <w:u w:val="single"/>
        </w:rPr>
        <w:t xml:space="preserve">124238</w:t>
      </w:r>
    </w:p>
    <w:p>
      <w:r>
        <w:t xml:space="preserve">2.</w:t>
        <w:tab/>
        <w:t xml:space="preserve">Alaikäiset huorat ja suihinotto eivät ole halpoja.</w:t>
      </w:r>
    </w:p>
    <w:p>
      <w:r>
        <w:rPr>
          <w:b/>
          <w:u w:val="single"/>
        </w:rPr>
        <w:t xml:space="preserve">124239</w:t>
      </w:r>
    </w:p>
    <w:p>
      <w:r>
        <w:t xml:space="preserve">3.</w:t>
        <w:tab/>
        <w:tab/>
        <w:t xml:space="preserve">Torba johtaa enemmänkin maalaisklaania, jossa hän työllistää hyödyttömiä hulluja sukulaisiaan.   Olisi pitänyt arvata, kun hänen hölmö äitinsä alkoi hyperpuolustaa Torban spambot-yhtiötä...</w:t>
      </w:r>
    </w:p>
    <w:p>
      <w:r>
        <w:rPr>
          <w:b/>
          <w:u w:val="single"/>
        </w:rPr>
        <w:t xml:space="preserve">124240</w:t>
      </w:r>
    </w:p>
    <w:p>
      <w:r>
        <w:t xml:space="preserve">1. Muistatteko sen ajan, kun Bush oli virassaan ja jälkeenjääneet ei-mitään-tietävät-konservatiivit sanoivat, että huipputekninen poliisivaltio internetin sensuuri oli vain salaliittoteoria?    Bushin hallinto sai nollaa vastarintaa republikaanien äänestäjiltä, kun hän auttoi sensuuriverkon perustamisessa.</w:t>
      </w:r>
    </w:p>
    <w:p>
      <w:r>
        <w:rPr>
          <w:b/>
          <w:u w:val="single"/>
        </w:rPr>
        <w:t xml:space="preserve">124241</w:t>
      </w:r>
    </w:p>
    <w:p>
      <w:r>
        <w:t xml:space="preserve">2.</w:t>
        <w:tab/>
        <w:t xml:space="preserve">Muistakaa se aika vuonna 2016, kun kaikki heräsivät ja tajusivat, että kaikki presidentit Kennedyn jälkeen olivat salaliittojen työkaluja. MAGA</w:t>
      </w:r>
    </w:p>
    <w:p>
      <w:r>
        <w:rPr>
          <w:b/>
          <w:u w:val="single"/>
        </w:rPr>
        <w:t xml:space="preserve">124242</w:t>
      </w:r>
    </w:p>
    <w:p>
      <w:r>
        <w:t xml:space="preserve">3.</w:t>
        <w:tab/>
        <w:tab/>
        <w:t xml:space="preserve">Ei kaikki.  Jopa liberaalit ovat saaneet enemmän selville kuin jotkut näistä konservatiiveista jotka elävät yhä kieltämisessä.</w:t>
      </w:r>
    </w:p>
    <w:p>
      <w:r>
        <w:rPr>
          <w:b/>
          <w:u w:val="single"/>
        </w:rPr>
        <w:t xml:space="preserve">124243</w:t>
      </w:r>
    </w:p>
    <w:p>
      <w:r>
        <w:t xml:space="preserve">1. Neekeripaskiainen tekee paskavideon Melanian kaksoisolennon kanssa. WTF? heillä ei ole häpeää... https://rightwingfolks.com/rapper-shows-melania-as-nude-stripper-in-new-video-her-office-responds-with-fire/...</w:t>
      </w:r>
    </w:p>
    <w:p>
      <w:r>
        <w:rPr>
          <w:b/>
          <w:u w:val="single"/>
        </w:rPr>
        <w:t xml:space="preserve">124244</w:t>
      </w:r>
    </w:p>
    <w:p>
      <w:r>
        <w:t xml:space="preserve">1. Vastaa yksinkertaisesti sen perusteella, mitä SINÄ uskot.  Uskotteko, että WTC-rakennus 1, WTC-rakennus 2 ja WTC-rakennus 7 romahtivat omiin jalanjälkiinsä 11.9.2001 räjähteiden vai kahden lentokoneen vaikutuksesta?</w:t>
      </w:r>
    </w:p>
    <w:p>
      <w:r>
        <w:rPr>
          <w:b/>
          <w:u w:val="single"/>
        </w:rPr>
        <w:t xml:space="preserve">124245</w:t>
      </w:r>
    </w:p>
    <w:p>
      <w:r>
        <w:t xml:space="preserve">2.</w:t>
        <w:tab/>
        <w:t xml:space="preserve">Tämä kysely todistaa, että yli 70 prosenttia gaggareista on lukutaidottomia punaniskoja.</w:t>
      </w:r>
    </w:p>
    <w:p>
      <w:r>
        <w:rPr>
          <w:b/>
          <w:u w:val="single"/>
        </w:rPr>
        <w:t xml:space="preserve">124246</w:t>
      </w:r>
    </w:p>
    <w:p>
      <w:r>
        <w:t xml:space="preserve">3.</w:t>
        <w:tab/>
        <w:tab/>
        <w:t xml:space="preserve">Siirry Twitteriin.. Sniveler LIBrats viestiä siellä .. LIBrat</w:t>
      </w:r>
    </w:p>
    <w:p>
      <w:r>
        <w:rPr>
          <w:b/>
          <w:u w:val="single"/>
        </w:rPr>
        <w:t xml:space="preserve">124247</w:t>
      </w:r>
    </w:p>
    <w:p>
      <w:r>
        <w:t xml:space="preserve">4.</w:t>
        <w:tab/>
        <w:tab/>
        <w:tab/>
        <w:t xml:space="preserve">Toinen maalaisjuntti, jonka aivoihin on syöpynyt väärä kahtiajako. Lol niin tyhmä.</w:t>
      </w:r>
    </w:p>
    <w:p>
      <w:r>
        <w:rPr>
          <w:b/>
          <w:u w:val="single"/>
        </w:rPr>
        <w:t xml:space="preserve">124248</w:t>
      </w:r>
    </w:p>
    <w:p>
      <w:r>
        <w:t xml:space="preserve">1. neekeri</w:t>
      </w:r>
    </w:p>
    <w:p>
      <w:r>
        <w:rPr>
          <w:b/>
          <w:u w:val="single"/>
        </w:rPr>
        <w:t xml:space="preserve">124249</w:t>
      </w:r>
    </w:p>
    <w:p>
      <w:r>
        <w:t xml:space="preserve">1. Antifa: Antifa: äärivasemmistolainen, antifasisti, kommunisti, ollut olemassa eri muodoissaan vuodesta 1921 lähtien.   Natsit: Äärioikeistolaiset nationalistit, fasistit, pidätetyt sosialistit, demokraattiset sosialistit, kommunistit ja anarkistit.</w:t>
      </w:r>
    </w:p>
    <w:p>
      <w:r>
        <w:rPr>
          <w:b/>
          <w:u w:val="single"/>
        </w:rPr>
        <w:t xml:space="preserve">124250</w:t>
      </w:r>
    </w:p>
    <w:p>
      <w:r>
        <w:t xml:space="preserve">2.</w:t>
        <w:tab/>
        <w:t xml:space="preserve">Hullua, miten meidän täytyy selittää tämä hitaasti kusipäisille kuin he olisivat jälkeenjääneitä lapsia.</w:t>
      </w:r>
    </w:p>
    <w:p>
      <w:r>
        <w:rPr>
          <w:b/>
          <w:u w:val="single"/>
        </w:rPr>
        <w:t xml:space="preserve">124251</w:t>
      </w:r>
    </w:p>
    <w:p>
      <w:r>
        <w:t xml:space="preserve">3.</w:t>
        <w:tab/>
        <w:tab/>
        <w:t xml:space="preserve">Huomasitko sen? 😂 Ne ovat lol. Järkyttävän paljon. Tarkoitan, että voisin ymmärtää, että on Gabin ulkopuolella ja on tietämätön, mutta Jeesus, olet ollut Gabissa kuukausia ja silti mikään ei napsahda.    Tarvitsi kuulla kerran "Hitler ei ollut väärässä" ja kaikki vaihteet kohdistuivat.</w:t>
      </w:r>
    </w:p>
    <w:p>
      <w:r>
        <w:rPr>
          <w:b/>
          <w:u w:val="single"/>
        </w:rPr>
        <w:t xml:space="preserve">124252</w:t>
      </w:r>
    </w:p>
    <w:p>
      <w:r>
        <w:t xml:space="preserve">1. Olet neekerien ystävä.  Painu vittuun.</w:t>
      </w:r>
    </w:p>
    <w:p>
      <w:r>
        <w:rPr>
          <w:b/>
          <w:u w:val="single"/>
        </w:rPr>
        <w:t xml:space="preserve">124253</w:t>
      </w:r>
    </w:p>
    <w:p>
      <w:r>
        <w:t xml:space="preserve">1. Hyvä herra Ingram, olen äänestänyt "kyllä". Rehellisesti sanottuna minulla ei ole edes tytärtä sormeen. Mutta kannatan "épater le bourgeois" (jos ette puhu ranskaa, selvittäkää se itse). Olen myös punaniskakulttuurin ystävä - se alkoi, kun luin ensimmäiset "saatat olla punaniska, jos..."-vitsit ja tutustuin Jeff Foxworthyyn.</w:t>
      </w:r>
    </w:p>
    <w:p>
      <w:r>
        <w:rPr>
          <w:b/>
          <w:u w:val="single"/>
        </w:rPr>
        <w:t xml:space="preserve">124254</w:t>
      </w:r>
    </w:p>
    <w:p>
      <w:r>
        <w:t xml:space="preserve">1. Kaikki yhdessä nyt...   Awwwwwwww https://pagesix.com/2018/10/07/bill-cosby-wants-out-of-prison-already/</w:t>
      </w:r>
    </w:p>
    <w:p>
      <w:r>
        <w:rPr>
          <w:b/>
          <w:u w:val="single"/>
        </w:rPr>
        <w:t xml:space="preserve">124255</w:t>
      </w:r>
    </w:p>
    <w:p>
      <w:r>
        <w:t xml:space="preserve">2.</w:t>
        <w:tab/>
        <w:t xml:space="preserve"> Häntä ei olisi pitänyt alun alkaenkaan panna vankilaan.  Tämä on radikaalia naisten ylivaltaa.</w:t>
      </w:r>
    </w:p>
    <w:p>
      <w:r>
        <w:rPr>
          <w:b/>
          <w:u w:val="single"/>
        </w:rPr>
        <w:t xml:space="preserve">124256</w:t>
      </w:r>
    </w:p>
    <w:p>
      <w:r>
        <w:t xml:space="preserve">3.</w:t>
        <w:tab/>
        <w:tab/>
        <w:t xml:space="preserve">Hidastin mykistetty</w:t>
      </w:r>
    </w:p>
    <w:p>
      <w:r>
        <w:rPr>
          <w:b/>
          <w:u w:val="single"/>
        </w:rPr>
        <w:t xml:space="preserve">124257</w:t>
      </w:r>
    </w:p>
    <w:p>
      <w:r>
        <w:t xml:space="preserve">1. Uhh, oikeiston typerät kommentit Uskon videosta, he haluavat niin kovasti, että tämä koskee uskontoa.    'Valkoiset ihmiset edustavat kristinuskoa.'    Eivät he edusta, aavikkoväki edustaa :P.</w:t>
      </w:r>
    </w:p>
    <w:p>
      <w:r>
        <w:rPr>
          <w:b/>
          <w:u w:val="single"/>
        </w:rPr>
        <w:t xml:space="preserve">124258</w:t>
      </w:r>
    </w:p>
    <w:p>
      <w:r>
        <w:t xml:space="preserve">2.</w:t>
        <w:tab/>
        <w:t xml:space="preserve">Älä viitsi. Tiedät, että naputtaisit Faith Goldya... ;)</w:t>
      </w:r>
    </w:p>
    <w:p>
      <w:r>
        <w:rPr>
          <w:b/>
          <w:u w:val="single"/>
        </w:rPr>
        <w:t xml:space="preserve">124259</w:t>
      </w:r>
    </w:p>
    <w:p>
      <w:r>
        <w:t xml:space="preserve">3.</w:t>
        <w:tab/>
        <w:tab/>
        <w:t xml:space="preserve">Hän näyttää siltä kuin hänen kasvonsa olisi leikattu, ja hänen äänensä on oudon syvä. Ja Loomer on kamalan näköinen!</w:t>
      </w:r>
    </w:p>
    <w:p>
      <w:r>
        <w:rPr>
          <w:b/>
          <w:u w:val="single"/>
        </w:rPr>
        <w:t xml:space="preserve">124260</w:t>
      </w:r>
    </w:p>
    <w:p>
      <w:r>
        <w:t xml:space="preserve">1. Väärennetyt pommit oli tehty erittäin ammattimaisesti, jotta saataisiin valheellisesti näyttämään siltä, että epäpätevä Trumpsteri olisi vastuussa.  Minulla ei ole epäilystäkään siitä, että väärennettyjä rikosteknisiä todisteita otettiin mukaan, jotta FBI päätyisi väärään johtopäätökseen.   Jotkut sanovat, että heidän pitäisi saada joku käsirautoihin seuraavan 48 tunnin aikana.  Minä en näe sitä.  Demokraattinen agentti, joka teki tämän, on paljon edellä peliä.</w:t>
      </w:r>
    </w:p>
    <w:p>
      <w:r>
        <w:rPr>
          <w:b/>
          <w:u w:val="single"/>
        </w:rPr>
        <w:t xml:space="preserve">124261</w:t>
      </w:r>
    </w:p>
    <w:p>
      <w:r>
        <w:t xml:space="preserve">2.</w:t>
        <w:tab/>
        <w:t xml:space="preserve">Isisin punaniskalippu oli mukava kosketus - mutta myös suuri pettymys.</w:t>
      </w:r>
    </w:p>
    <w:p>
      <w:r>
        <w:rPr>
          <w:b/>
          <w:u w:val="single"/>
        </w:rPr>
        <w:t xml:space="preserve">124262</w:t>
      </w:r>
    </w:p>
    <w:p>
      <w:r>
        <w:t xml:space="preserve">1. Kuulostaa liian läheltä wiggeriä, sinun on palattava takaisin!</w:t>
      </w:r>
    </w:p>
    <w:p>
      <w:r>
        <w:rPr>
          <w:b/>
          <w:u w:val="single"/>
        </w:rPr>
        <w:t xml:space="preserve">124263</w:t>
      </w:r>
    </w:p>
    <w:p>
      <w:r>
        <w:t xml:space="preserve">1. "Uhrin sukupuolielimet oli poistettu ja laitettu tehosekoittimeen."   En voi olla miettimättä, oliko hän vielä elossa ja pakotettu katsomaan, kun tämä tapahtui.   Kolmas pedo viikon sisällä ... näyttää siltä, että tällä kaverilla on töitä edessään 😀 http://nbc9news.com/macomb-county-fears-vigilante-serial-killer-after-third-pedophile-murdered-in-1-week/.</w:t>
      </w:r>
    </w:p>
    <w:p>
      <w:r>
        <w:rPr>
          <w:b/>
          <w:u w:val="single"/>
        </w:rPr>
        <w:t xml:space="preserve">124264</w:t>
      </w:r>
    </w:p>
    <w:p>
      <w:r>
        <w:t xml:space="preserve">2.</w:t>
        <w:tab/>
        <w:t xml:space="preserve">Tämä tulee tapahtumaan useammin, ja kannatan sitä. Jos hallitus ei halua suojella lapsia näiltä homopedoilta, miehillä on velvollisuus tehdä niin.</w:t>
      </w:r>
    </w:p>
    <w:p>
      <w:r>
        <w:rPr>
          <w:b/>
          <w:u w:val="single"/>
        </w:rPr>
        <w:t xml:space="preserve">124265</w:t>
      </w:r>
    </w:p>
    <w:p>
      <w:r>
        <w:t xml:space="preserve">3.</w:t>
        <w:tab/>
        <w:tab/>
        <w:t xml:space="preserve">Näin on perinteisesti ollut. Täytyy ihmetellä, miten valamiehistö suhtautuu tähän kaveriin Michiganissa. FIJA</w:t>
      </w:r>
    </w:p>
    <w:p>
      <w:r>
        <w:rPr>
          <w:b/>
          <w:u w:val="single"/>
        </w:rPr>
        <w:t xml:space="preserve">124266</w:t>
      </w:r>
    </w:p>
    <w:p>
      <w:r>
        <w:t xml:space="preserve">4.</w:t>
        <w:tab/>
        <w:tab/>
        <w:t xml:space="preserve">Heidän on saatava hänet ensin kiinni. Muistakaa, että rikollisten keskimääräinen ÄO on Amerikassa noin 85. Poliisien keskimääräinen ÄO on noin 100, ja heidän onnistumisprosenttinsa rikosten selvittämisessä on 50 %. Kuvittele, jos tämän kostaja on älykkyysosamäärältään 145.......</w:t>
      </w:r>
    </w:p>
    <w:p>
      <w:r>
        <w:rPr>
          <w:b/>
          <w:u w:val="single"/>
        </w:rPr>
        <w:t xml:space="preserve">124267</w:t>
      </w:r>
    </w:p>
    <w:p>
      <w:r>
        <w:t xml:space="preserve">5.</w:t>
        <w:tab/>
        <w:tab/>
        <w:t xml:space="preserve">Ennustan, että muidenkin rikosten osalta on pian tulossa kostajatuomio.</w:t>
      </w:r>
    </w:p>
    <w:p>
      <w:r>
        <w:rPr>
          <w:b/>
          <w:u w:val="single"/>
        </w:rPr>
        <w:t xml:space="preserve">124268</w:t>
      </w:r>
    </w:p>
    <w:p>
      <w:r>
        <w:t xml:space="preserve">6.</w:t>
        <w:tab/>
        <w:tab/>
        <w:t xml:space="preserve">Sananlaskut 21:2 ESV Jokainen ihmisen tie on oikea hänen omissa silmissään, mutta Herra punnitsee sydämen. Sananlaskut 14:12 ESV On tie, joka näyttää ihmisestä oikealta, mutta sen loppu on tie kuolemaan. Sananlaskut 3:5-6 &gt; https://www.esv.org/Proverbs+2/</w:t>
      </w:r>
    </w:p>
    <w:p>
      <w:r>
        <w:rPr>
          <w:b/>
          <w:u w:val="single"/>
        </w:rPr>
        <w:t xml:space="preserve">124269</w:t>
      </w:r>
    </w:p>
    <w:p>
      <w:r>
        <w:t xml:space="preserve">7.</w:t>
        <w:tab/>
        <w:tab/>
        <w:t xml:space="preserve">Kostajaoikeus tapahtuu. Täytyy. Po po po liian pc ollakseen avuksi. Oikeusjärjestelmä, no, luulen että me kaikki tiedämme miten oikeutta nykyään annetaan. Teemme sen itsemme, perheemme ja kunniamme vuoksi.</w:t>
      </w:r>
    </w:p>
    <w:p>
      <w:r>
        <w:rPr>
          <w:b/>
          <w:u w:val="single"/>
        </w:rPr>
        <w:t xml:space="preserve">124270</w:t>
      </w:r>
    </w:p>
    <w:p>
      <w:r>
        <w:t xml:space="preserve">8.</w:t>
        <w:tab/>
        <w:tab/>
        <w:t xml:space="preserve">po po liian kiireinen suojelemaan Antifaa!</w:t>
      </w:r>
    </w:p>
    <w:p>
      <w:r>
        <w:rPr>
          <w:b/>
          <w:u w:val="single"/>
        </w:rPr>
        <w:t xml:space="preserve">124271</w:t>
      </w:r>
    </w:p>
    <w:p>
      <w:r>
        <w:t xml:space="preserve">9.</w:t>
        <w:tab/>
        <w:tab/>
        <w:t xml:space="preserve">En usko kostajatuomioon... En kuitenkaan voi syyttää uhreja siitä, että he lopettavat pedot...</w:t>
      </w:r>
    </w:p>
    <w:p>
      <w:r>
        <w:rPr>
          <w:b/>
          <w:u w:val="single"/>
        </w:rPr>
        <w:t xml:space="preserve">124272</w:t>
      </w:r>
    </w:p>
    <w:p>
      <w:r>
        <w:t xml:space="preserve">10.</w:t>
        <w:tab/>
        <w:tab/>
        <w:t xml:space="preserve"> monet lait suojelevat pahoja ihmisiä. harkitsee linjauksen muuttamista. :D</w:t>
      </w:r>
    </w:p>
    <w:p>
      <w:r>
        <w:rPr>
          <w:b/>
          <w:u w:val="single"/>
        </w:rPr>
        <w:t xml:space="preserve">124273</w:t>
      </w:r>
    </w:p>
    <w:p>
      <w:r>
        <w:t xml:space="preserve">1. Another FAGGOT @NOTMartyGraw MUTED &amp; REPORTED for spamming tranny porn Just once I'd like to meet one of you ass wipes face to face You'll no longer have any fingers to punch buttons or keys again</w:t>
      </w:r>
    </w:p>
    <w:p>
      <w:r>
        <w:rPr>
          <w:b/>
          <w:u w:val="single"/>
        </w:rPr>
        <w:t xml:space="preserve">124274</w:t>
      </w:r>
    </w:p>
    <w:p>
      <w:r>
        <w:t xml:space="preserve">1. Vannon, että jos löydän tämän Chadin ison mulkun täältä, vittuilen sinulle kurkun auki lapiolla sanz.</w:t>
      </w:r>
    </w:p>
    <w:p>
      <w:r>
        <w:rPr>
          <w:b/>
          <w:u w:val="single"/>
        </w:rPr>
        <w:t xml:space="preserve">124275</w:t>
      </w:r>
    </w:p>
    <w:p>
      <w:r>
        <w:t xml:space="preserve">1. Kaikkien valkoisten naisten pitäisi kantaa asetta mukanaan, jotta he voivat ampua kaikki neekerit, jotka yrittävät ryöstää tai raiskata heidät.</w:t>
      </w:r>
    </w:p>
    <w:p>
      <w:r>
        <w:rPr>
          <w:b/>
          <w:u w:val="single"/>
        </w:rPr>
        <w:t xml:space="preserve">124276</w:t>
      </w:r>
    </w:p>
    <w:p>
      <w:r>
        <w:t xml:space="preserve">2.</w:t>
        <w:tab/>
        <w:t xml:space="preserve">Duh</w:t>
      </w:r>
    </w:p>
    <w:p>
      <w:r>
        <w:rPr>
          <w:b/>
          <w:u w:val="single"/>
        </w:rPr>
        <w:t xml:space="preserve">124277</w:t>
      </w:r>
    </w:p>
    <w:p>
      <w:r>
        <w:t xml:space="preserve">3.</w:t>
        <w:tab/>
        <w:tab/>
        <w:t xml:space="preserve">Tai onneton whigger tai muu liberaali paskiainen...</w:t>
      </w:r>
    </w:p>
    <w:p>
      <w:r>
        <w:rPr>
          <w:b/>
          <w:u w:val="single"/>
        </w:rPr>
        <w:t xml:space="preserve">124278</w:t>
      </w:r>
    </w:p>
    <w:p>
      <w:r>
        <w:t xml:space="preserve">1. Teksasilaisen abortin tekijän sanotaan "vääntäneen" elävien vauvojen päitä kaulasta https://www.liveaction.org/news/abortionist-twisted-living-babies-necks/</w:t>
      </w:r>
    </w:p>
    <w:p>
      <w:r>
        <w:rPr>
          <w:b/>
          <w:u w:val="single"/>
        </w:rPr>
        <w:t xml:space="preserve">124279</w:t>
      </w:r>
    </w:p>
    <w:p>
      <w:r>
        <w:t xml:space="preserve">2.</w:t>
        <w:tab/>
        <w:t xml:space="preserve">mesta hänet ja väännä hänen neekerin päänsä irti ensimmäisen leikkauksen jälkeen..lol</w:t>
      </w:r>
    </w:p>
    <w:p>
      <w:r>
        <w:rPr>
          <w:b/>
          <w:u w:val="single"/>
        </w:rPr>
        <w:t xml:space="preserve">124280</w:t>
      </w:r>
    </w:p>
    <w:p>
      <w:r>
        <w:t xml:space="preserve">1. https://bigleaguepolitics.com/exclusive-video-nancy-pelosi-mobbed-by-pro-trump-cubans-in-florida/</w:t>
      </w:r>
    </w:p>
    <w:p>
      <w:r>
        <w:rPr>
          <w:b/>
          <w:u w:val="single"/>
        </w:rPr>
        <w:t xml:space="preserve">124281</w:t>
      </w:r>
    </w:p>
    <w:p>
      <w:r>
        <w:t xml:space="preserve">2.</w:t>
        <w:tab/>
        <w:t xml:space="preserve">Oooooooooooooooooohhhh...JUMALA. Milloin tuo vanha vitun mulkku kuolee!?</w:t>
      </w:r>
    </w:p>
    <w:p>
      <w:r>
        <w:rPr>
          <w:b/>
          <w:u w:val="single"/>
        </w:rPr>
        <w:t xml:space="preserve">124282</w:t>
      </w:r>
    </w:p>
    <w:p>
      <w:r>
        <w:t xml:space="preserve">1. KUKA MUU AJATTELEE, ETTÄ LIPPU, JOTA HE MYYVÄT KYMMENELLÄ TUHANNELLA DOLLARILLA, ON TUHLAUSTA, KOSKA SE MENEE PUNAISELLE RISTILLE - VALEHTELEVALLE HUIJAUKSELLE. VASTENMIELISIN "SOSIAALINEN" AVUSTUSJÄRJESTÖ PLANEETALLA - KORRUPTOITUNUT YTIMEEN ASTI.   SURULLISTA.</w:t>
      </w:r>
    </w:p>
    <w:p>
      <w:r>
        <w:rPr>
          <w:b/>
          <w:u w:val="single"/>
        </w:rPr>
        <w:t xml:space="preserve">124283</w:t>
      </w:r>
    </w:p>
    <w:p>
      <w:r>
        <w:t xml:space="preserve">2.</w:t>
        <w:tab/>
        <w:t xml:space="preserve">Mikä on todisteesi siitä, että ne ovat huijausta</w:t>
        <w:t xml:space="preserve"> HUOMAUTUS En luota heihin, kun heidän toimitusjohtajansa tienaa kuusinumeroisia summia.</w:t>
      </w:r>
    </w:p>
    <w:p>
      <w:r>
        <w:rPr>
          <w:b/>
          <w:u w:val="single"/>
        </w:rPr>
        <w:t xml:space="preserve">124284</w:t>
      </w:r>
    </w:p>
    <w:p>
      <w:r>
        <w:t xml:space="preserve">3.</w:t>
        <w:tab/>
        <w:tab/>
        <w:t xml:space="preserve">Tein ovelta ovelle -varainhankintaa Kanadan Punaiselle ristille. Neljännessä kuukaudessa sain hermoromahduksen ja melkein napsahdin eräälle vanhalle miehelle, joka päätti pitää minulle pitkäveteisen puheen siitä, kuinka hänelle on hankalaa, että koputtelin hänen ovelleen. Myöhemmin varastin hänen neekeripatsaansa pään.</w:t>
      </w:r>
    </w:p>
    <w:p>
      <w:r>
        <w:rPr>
          <w:b/>
          <w:u w:val="single"/>
        </w:rPr>
        <w:t xml:space="preserve">124285</w:t>
      </w:r>
    </w:p>
    <w:p>
      <w:r>
        <w:t xml:space="preserve">1. Tämä kaveri on Lontoossa. Lontoossa on yksi maailman suurimmista hallituksen valvontajärjestelmistä.  Vain Amerikassa petturi voi kävellä vapaana ja puhua paskaa Amerikasta. https://twitter.com/foxandfriends/status/1047093847644196865?s=19</w:t>
      </w:r>
    </w:p>
    <w:p>
      <w:r>
        <w:rPr>
          <w:b/>
          <w:u w:val="single"/>
        </w:rPr>
        <w:t xml:space="preserve">124286</w:t>
      </w:r>
    </w:p>
    <w:p>
      <w:r>
        <w:t xml:space="preserve">2.</w:t>
        <w:tab/>
        <w:t xml:space="preserve">Muu maailma puhuu myös paskaa jälkeenjääneistä amerikkalaisista, senkin typerä läskimulkku 🤣.</w:t>
      </w:r>
    </w:p>
    <w:p>
      <w:r>
        <w:rPr>
          <w:b/>
          <w:u w:val="single"/>
        </w:rPr>
        <w:t xml:space="preserve">124287</w:t>
      </w:r>
    </w:p>
    <w:p>
      <w:r>
        <w:t xml:space="preserve">3.</w:t>
        <w:tab/>
        <w:tab/>
        <w:t xml:space="preserve">ZERO FUCKS for the rest of the World ZERO FUCKS for chicks with dicks and dudes with tits (tämä oli minun twitter bannaus lausunto haha) America First (Amerikka ensin)</w:t>
      </w:r>
    </w:p>
    <w:p>
      <w:r>
        <w:rPr>
          <w:b/>
          <w:u w:val="single"/>
        </w:rPr>
        <w:t xml:space="preserve">124288</w:t>
      </w:r>
    </w:p>
    <w:p>
      <w:r>
        <w:t xml:space="preserve">4.</w:t>
        <w:tab/>
        <w:tab/>
        <w:t xml:space="preserve">Minua hävettää puolestasi</w:t>
      </w:r>
    </w:p>
    <w:p>
      <w:r>
        <w:rPr>
          <w:b/>
          <w:u w:val="single"/>
        </w:rPr>
        <w:t xml:space="preserve">124289</w:t>
      </w:r>
    </w:p>
    <w:p>
      <w:r>
        <w:t xml:space="preserve">5.</w:t>
        <w:tab/>
        <w:tab/>
        <w:t xml:space="preserve">Oletko harkinnut pommien postittamista Hillary Clintonille tai synagogan räjäyttämistä, jotta saisit huomion kiinnitettyä tyytymättömyytesi naisiin, joilla on penikset, ja miehiin, joilla on rinnat? Tämä näyttää olevan paras tapa saada huomiota teihin harhapäätteisiin psykopaatteihin.</w:t>
      </w:r>
    </w:p>
    <w:p>
      <w:r>
        <w:rPr>
          <w:b/>
          <w:u w:val="single"/>
        </w:rPr>
        <w:t xml:space="preserve">124290</w:t>
      </w:r>
    </w:p>
    <w:p>
      <w:r>
        <w:t xml:space="preserve">6.</w:t>
        <w:tab/>
        <w:tab/>
        <w:t xml:space="preserve">Äitisi</w:t>
      </w:r>
    </w:p>
    <w:p>
      <w:r>
        <w:rPr>
          <w:b/>
          <w:u w:val="single"/>
        </w:rPr>
        <w:t xml:space="preserve">124291</w:t>
      </w:r>
    </w:p>
    <w:p>
      <w:r>
        <w:t xml:space="preserve">1. RT LionelMedia Yksityiskohdat. Details. https://www.westernjournal.com/ct/hirono-says-believe-accusers-silent-9-women-accused-mentor/ ... https://twitter.com/LionelMedia/status/1047883978886303744</w:t>
      </w:r>
    </w:p>
    <w:p>
      <w:r>
        <w:rPr>
          <w:b/>
          <w:u w:val="single"/>
        </w:rPr>
        <w:t xml:space="preserve">124292</w:t>
      </w:r>
    </w:p>
    <w:p>
      <w:r>
        <w:t xml:space="preserve">2.</w:t>
        <w:tab/>
        <w:t xml:space="preserve">Vitut siitä kusipäästä</w:t>
      </w:r>
    </w:p>
    <w:p>
      <w:r>
        <w:rPr>
          <w:b/>
          <w:u w:val="single"/>
        </w:rPr>
        <w:t xml:space="preserve">124293</w:t>
      </w:r>
    </w:p>
    <w:p>
      <w:r>
        <w:t xml:space="preserve">1. ihmiset, jotka ärsyttävät minua, poistetaan väkisin ja mykistetään, koska...no...tbh...olen paha, kun ärsyyntynyt mulkku ja itsekäs sen suhteen, mihin käytän aikaani katsomalla.   Olen kiukkuinen narttu sillä tavalla. En koskaan saavuta 5k:ta. 😎</w:t>
      </w:r>
    </w:p>
    <w:p>
      <w:r>
        <w:rPr>
          <w:b/>
          <w:u w:val="single"/>
        </w:rPr>
        <w:t xml:space="preserve">124294</w:t>
      </w:r>
    </w:p>
    <w:p>
      <w:r>
        <w:t xml:space="preserve">2.</w:t>
        <w:tab/>
        <w:t xml:space="preserve">Tarkkaavaisuus on hyve. 😁</w:t>
      </w:r>
    </w:p>
    <w:p>
      <w:r>
        <w:rPr>
          <w:b/>
          <w:u w:val="single"/>
        </w:rPr>
        <w:t xml:space="preserve">124295</w:t>
      </w:r>
    </w:p>
    <w:p>
      <w:r>
        <w:t xml:space="preserve">1. Tämän #TreeOfLife-synagogan ammuskelun jälkeen, jos näen yhtään antisemitististä hyökkäystä gabissa, ilmoitan teidät FBI:lle. Tämä ei ole harjoitus.</w:t>
      </w:r>
    </w:p>
    <w:p>
      <w:r>
        <w:rPr>
          <w:b/>
          <w:u w:val="single"/>
        </w:rPr>
        <w:t xml:space="preserve">124296</w:t>
      </w:r>
    </w:p>
    <w:p>
      <w:r>
        <w:t xml:space="preserve">2.</w:t>
        <w:tab/>
        <w:t xml:space="preserve">Joten historiallisten tosiasioiden esille tuominen juutalaisten osallisuudesta bolshevikkeihin ja heidän otteestaan pankkitoimintaan sekä heidän roolistaan Isisin tukemisessa ja heidän rahoittamastaan joukkomuutosta on semiittivastaista? Tehkää meille palvelus ja kumotkaa kaikki tämä todennettavissa olevilla faktoilla? Pystytkö siihen?</w:t>
      </w:r>
    </w:p>
    <w:p>
      <w:r>
        <w:rPr>
          <w:b/>
          <w:u w:val="single"/>
        </w:rPr>
        <w:t xml:space="preserve">124297</w:t>
      </w:r>
    </w:p>
    <w:p>
      <w:r>
        <w:t xml:space="preserve">3.</w:t>
        <w:tab/>
        <w:tab/>
        <w:t xml:space="preserve">homo</w:t>
      </w:r>
    </w:p>
    <w:p>
      <w:r>
        <w:rPr>
          <w:b/>
          <w:u w:val="single"/>
        </w:rPr>
        <w:t xml:space="preserve">124298</w:t>
      </w:r>
    </w:p>
    <w:p>
      <w:r>
        <w:t xml:space="preserve">1. .@DonaldJTrumpJr iskee takaisin @WhoopiGoldbergille, kun hän vihjaa, että hänen pojillaan on varmasti väärinkäytöstaipumuksia https://files.catbox.moe/3rzl4j.jpg https://kek.gg/u/HDMV</w:t>
      </w:r>
    </w:p>
    <w:p>
      <w:r>
        <w:rPr>
          <w:b/>
          <w:u w:val="single"/>
        </w:rPr>
        <w:t xml:space="preserve">124299</w:t>
      </w:r>
    </w:p>
    <w:p>
      <w:r>
        <w:t xml:space="preserve">2.</w:t>
        <w:tab/>
        <w:t xml:space="preserve">karen Johnson on tyhmä neekeri</w:t>
      </w:r>
    </w:p>
    <w:p>
      <w:r>
        <w:rPr>
          <w:b/>
          <w:u w:val="single"/>
        </w:rPr>
        <w:t xml:space="preserve">124300</w:t>
      </w:r>
    </w:p>
    <w:p>
      <w:r>
        <w:t xml:space="preserve">1. niille teistä, jotka tuntevat minut .. olen menettänyt tuhansia seuraajia .. shill minulle minun täytyy löytää ppl @anth0nys0pranoX on minun uusi .. muthafuck Jack ja muthafuck George Soros ... hes juutalainen mulkku tht sai minut bannattu</w:t>
      </w:r>
    </w:p>
    <w:p>
      <w:r>
        <w:rPr>
          <w:b/>
          <w:u w:val="single"/>
        </w:rPr>
        <w:t xml:space="preserve">124301</w:t>
      </w:r>
    </w:p>
    <w:p>
      <w:r>
        <w:t xml:space="preserve">1. Stalin ei tappanut suurinta osaa Neuvostoliiton juutalaisista. He pakenivat Israeliin 1970-luvulla ja myöhemmin. Olet suuresti jälkeenjäänyt kun vertaat vuotta 1933 ja vuotta 2015.</w:t>
      </w:r>
    </w:p>
    <w:p>
      <w:r>
        <w:rPr>
          <w:b/>
          <w:u w:val="single"/>
        </w:rPr>
        <w:t xml:space="preserve">124302</w:t>
      </w:r>
    </w:p>
    <w:p>
      <w:r>
        <w:t xml:space="preserve">1. Kyllä, se on ihan oikeasti raghead. Loistavaa!</w:t>
      </w:r>
    </w:p>
    <w:p>
      <w:r>
        <w:rPr>
          <w:b/>
          <w:u w:val="single"/>
        </w:rPr>
        <w:t xml:space="preserve">124303</w:t>
      </w:r>
    </w:p>
    <w:p>
      <w:r>
        <w:t xml:space="preserve">1. FL:n homopappi suutelee aviomiestä julkisuuden vuoksi, niin rohkeaa.   Se ei ole mitään, menin kaverini kanssa Long John Silver's all you can eat buffetiin sunnuntaina @Escoffier @DoctorPolemeros https://www.pinknews.co.uk/2018/10/03/gay-minister-trolls-kiss-husband/ https://www.pinknews.co.uk/2018/10/03/gay-minister-trolls-kiss-husband/</w:t>
      </w:r>
    </w:p>
    <w:p>
      <w:r>
        <w:rPr>
          <w:b/>
          <w:u w:val="single"/>
        </w:rPr>
        <w:t xml:space="preserve">124304</w:t>
      </w:r>
    </w:p>
    <w:p>
      <w:r>
        <w:t xml:space="preserve">2.</w:t>
        <w:tab/>
        <w:t xml:space="preserve">"1. Sinulla ei ole monopolioikeutta kaikkirakkaaseen, kaikkihyväntahtoiseen Jumalaan, joka kutsui minut palvelukseen, ja 2. Sinulla ei ole monopolioikeutta kaikkirakkaaseen, kaikkihyväntahtoiseen Jumalaan, joka kutsui minut palvelukseen. En koskaan häpeä rakkautta enkä koskaan, ikinä piileskele." Lol. Jumala ei ole "kaikkirakas" ja "kaikkihyväntahtoinen" millään tavalla.</w:t>
      </w:r>
    </w:p>
    <w:p>
      <w:r>
        <w:rPr>
          <w:b/>
          <w:u w:val="single"/>
        </w:rPr>
        <w:t xml:space="preserve">124305</w:t>
      </w:r>
    </w:p>
    <w:p>
      <w:r>
        <w:t xml:space="preserve">3.</w:t>
        <w:tab/>
        <w:tab/>
        <w:t xml:space="preserve">Tarkoitan, Sodoma ja Gomorra, kuka tahansa? Jättäkää se jollekin degeneroituneelle, kaksoisajattelevalle homolle, jolla on tällainen kognitiivinen dissonanssi. Kaikki tämä hulluus on uuvuttavaa.</w:t>
      </w:r>
    </w:p>
    <w:p>
      <w:r>
        <w:rPr>
          <w:b/>
          <w:u w:val="single"/>
        </w:rPr>
        <w:t xml:space="preserve">124306</w:t>
      </w:r>
    </w:p>
    <w:p>
      <w:r>
        <w:t xml:space="preserve">1. Mies tappaa peuran ja vie sen kotiinsa illalliseksi.   Sekä hän että hänen vaimonsa päättävät, että he eivät kerro lapsille, millaista lihaa se on, vaan antavat heille vihjeen ja antavat heidän arvata.   Lapset halusivat kovasti tietää, mitä lihaa heidän lautasellaan oli, joten he anelivat isältään vihjettä.   No, isä vastasi: "Äiti kutsuu minua joskus siksi".   Pikkutyttö huutaa veljelleen: "Älä syö sitä, se on persereikä...".</w:t>
      </w:r>
    </w:p>
    <w:p>
      <w:r>
        <w:rPr>
          <w:b/>
          <w:u w:val="single"/>
        </w:rPr>
        <w:t xml:space="preserve">124307</w:t>
      </w:r>
    </w:p>
    <w:p>
      <w:r>
        <w:t xml:space="preserve">2.</w:t>
        <w:tab/>
        <w:t xml:space="preserve">Olisi voinut olla paljon pahempi " C..NT "</w:t>
      </w:r>
    </w:p>
    <w:p>
      <w:r>
        <w:rPr>
          <w:b/>
          <w:u w:val="single"/>
        </w:rPr>
        <w:t xml:space="preserve">124308</w:t>
      </w:r>
    </w:p>
    <w:p>
      <w:r>
        <w:t xml:space="preserve">3.</w:t>
        <w:tab/>
        <w:tab/>
        <w:t xml:space="preserve">Tämä on Gab, jossa saa kutsua pillua pilluksi.</w:t>
      </w:r>
    </w:p>
    <w:p>
      <w:r>
        <w:rPr>
          <w:b/>
          <w:u w:val="single"/>
        </w:rPr>
        <w:t xml:space="preserve">124309</w:t>
      </w:r>
    </w:p>
    <w:p>
      <w:r>
        <w:t xml:space="preserve">1. Social Justice Warriors VS Logic (Sans Edition) [SJW MELTDOWNS] https://www.youtube.com/watch?v=uXy9NDFKwdM Katso vanhaa hölmöä alussa. Hän totesi avoimesti voivansa raiskata naisen, että hänellä oli siihen oikeus.    Huomaa myös nainen, joka väitti pikku neekerin tarttuneen hänen perseeseensä. Uutisissa väitettiin, että nainen oli valkoinen. Hän on juutalainen. Sukunimi (((Klein))).</w:t>
      </w:r>
    </w:p>
    <w:p>
      <w:r>
        <w:rPr>
          <w:b/>
          <w:u w:val="single"/>
        </w:rPr>
        <w:t xml:space="preserve">124310</w:t>
      </w:r>
    </w:p>
    <w:p>
      <w:r>
        <w:t xml:space="preserve">2.</w:t>
        <w:tab/>
        <w:t xml:space="preserve">Onko sinulla työpaikka?  Vai istutko vain koko päivän Gabilla homoperseelläsi?</w:t>
      </w:r>
    </w:p>
    <w:p>
      <w:r>
        <w:rPr>
          <w:b/>
          <w:u w:val="single"/>
        </w:rPr>
        <w:t xml:space="preserve">124311</w:t>
      </w:r>
    </w:p>
    <w:p>
      <w:r>
        <w:t xml:space="preserve">1. Käyn toisen kierroksen huomenna iltapäivällä, jos minua ei ole bannattu laillisen sisällön lähettämisestä, älkää olko väärässä. Tämä on vasta alkua. Ja se vain pahenee, kun suuret loli-sivustot saavat käsiinsä tämän loli-vastaisen BS:n täällä GAB:ssä.</w:t>
      </w:r>
    </w:p>
    <w:p>
      <w:r>
        <w:rPr>
          <w:b/>
          <w:u w:val="single"/>
        </w:rPr>
        <w:t xml:space="preserve">124312</w:t>
      </w:r>
    </w:p>
    <w:p>
      <w:r>
        <w:t xml:space="preserve">2.</w:t>
        <w:tab/>
        <w:t xml:space="preserve">Boo hoo hoo muh Pedophile Racist Nigger Nazi wittle fweelings r hurt send an 2 5 1 6 ambwwaaaaalance g ilmr ton Yes Vir Gin i ate der eez ein sand claws ches peak Fu118</w:t>
      </w:r>
    </w:p>
    <w:p>
      <w:r>
        <w:rPr>
          <w:b/>
          <w:u w:val="single"/>
        </w:rPr>
        <w:t xml:space="preserve">124313</w:t>
      </w:r>
    </w:p>
    <w:p>
      <w:r>
        <w:t xml:space="preserve">1. Hän sanoo: "Jos imetätte poikanne, koulutatte heidät aikuisina raiskaajiksi. Opetatte heille periaatteessa, että he voivat koskea naisen vartaloon milloin haluavat. Jos vastustatte raiskauksia, lopettakaa poikien imettäminen!"   Hänen profiilissaan lukee: "Tutkija. Aktivisti. Ensimmäinen avoimesti LGBTQIA+ muslimi-imaami(ah), joka taistelee intersektionaalisen feministisen sosiaalisen oikeudenmukaisuuden puolesta."   Sanoin: 👀 🤣 **speechless**</w:t>
      </w:r>
    </w:p>
    <w:p>
      <w:r>
        <w:rPr>
          <w:b/>
          <w:u w:val="single"/>
        </w:rPr>
        <w:t xml:space="preserve">124314</w:t>
      </w:r>
    </w:p>
    <w:p>
      <w:r>
        <w:t xml:space="preserve">2.</w:t>
        <w:tab/>
        <w:t xml:space="preserve">Jesusfuckinchristonagodamnfucknincrutch tuo on yksi sekaisin oleva kusipää.</w:t>
      </w:r>
    </w:p>
    <w:p>
      <w:r>
        <w:rPr>
          <w:b/>
          <w:u w:val="single"/>
        </w:rPr>
        <w:t xml:space="preserve">124315</w:t>
      </w:r>
    </w:p>
    <w:p>
      <w:r>
        <w:t xml:space="preserve">1. Huomaan, että "Down underissa" Harry ja Meghan harrastavat Aussie Rulesia. Mies on häipynyt viikoksi bushiin kalastamaan, ryyppäämään, tappelemaan ja leikkimään kopittelua kavereidensa kanssa, kun taas Meghan jää kotiin ruikuttamaan kavereilleen siitä, miten laiska ja hyödytön mulkku hänen isänsä on. Autuaaksi tekevää!</w:t>
      </w:r>
    </w:p>
    <w:p>
      <w:r>
        <w:rPr>
          <w:b/>
          <w:u w:val="single"/>
        </w:rPr>
        <w:t xml:space="preserve">124316</w:t>
      </w:r>
    </w:p>
    <w:p>
      <w:r>
        <w:t xml:space="preserve">1. Miksi, muuttuuko se jotenkin joksikin älykkääksi? Ja koska nyt ollaan helvetin loukkaavia, en ole nainut jälkeenjäänyttä sen jälkeen, kun viimeksi näin äitisi. Mitäs sanot?</w:t>
      </w:r>
    </w:p>
    <w:p>
      <w:r>
        <w:rPr>
          <w:b/>
          <w:u w:val="single"/>
        </w:rPr>
        <w:t xml:space="preserve">124317</w:t>
      </w:r>
    </w:p>
    <w:p>
      <w:r>
        <w:t xml:space="preserve">1.</w:t>
      </w:r>
    </w:p>
    <w:p>
      <w:r>
        <w:rPr>
          <w:b/>
          <w:u w:val="single"/>
        </w:rPr>
        <w:t xml:space="preserve">124318</w:t>
      </w:r>
    </w:p>
    <w:p>
      <w:r>
        <w:t xml:space="preserve">2.</w:t>
        <w:tab/>
        <w:t xml:space="preserve">Tämä meemi on poistettava välittömästi. Tämä ei ole hauskaa. Teet Trumpille enemmän vahinkoa kuin Feinstein ja Murkowski. Ehkä se on kuitenkin tarkoituksesi. Joillakin ihmisillä on todella sairas mieli.</w:t>
      </w:r>
    </w:p>
    <w:p>
      <w:r>
        <w:rPr>
          <w:b/>
          <w:u w:val="single"/>
        </w:rPr>
        <w:t xml:space="preserve">124319</w:t>
      </w:r>
    </w:p>
    <w:p>
      <w:r>
        <w:t xml:space="preserve">3.</w:t>
        <w:tab/>
        <w:tab/>
        <w:t xml:space="preserve">Todista väitteesi, hintti</w:t>
      </w:r>
    </w:p>
    <w:p>
      <w:r>
        <w:rPr>
          <w:b/>
          <w:u w:val="single"/>
        </w:rPr>
        <w:t xml:space="preserve">124320</w:t>
      </w:r>
    </w:p>
    <w:p>
      <w:r>
        <w:t xml:space="preserve">1. SEN NIMI ON PEITETUTKINTA, SENKIN TYHMÄ MULKKU LOL CLAIRE MCCASKILL VAATII ERITYISSYYTTÄJÄÄ PROJECT VERITAS -PROJEKTIN "PETOKSESTA" https://truepundit.com/claire-mccaskill-demands-special-prosecutor-for-project-veritas-fraud/</w:t>
      </w:r>
    </w:p>
    <w:p>
      <w:r>
        <w:rPr>
          <w:b/>
          <w:u w:val="single"/>
        </w:rPr>
        <w:t xml:space="preserve">124321</w:t>
      </w:r>
    </w:p>
    <w:p>
      <w:r>
        <w:t xml:space="preserve">1.</w:t>
      </w:r>
    </w:p>
    <w:p>
      <w:r>
        <w:rPr>
          <w:b/>
          <w:u w:val="single"/>
        </w:rPr>
        <w:t xml:space="preserve">124322</w:t>
      </w:r>
    </w:p>
    <w:p>
      <w:r>
        <w:t xml:space="preserve">2.</w:t>
        <w:tab/>
        <w:t xml:space="preserve">Mitä helvettiä? Tämä kaveri on lakimies ja haluaa presidentiksi?</w:t>
      </w:r>
    </w:p>
    <w:p>
      <w:r>
        <w:rPr>
          <w:b/>
          <w:u w:val="single"/>
        </w:rPr>
        <w:t xml:space="preserve">124323</w:t>
      </w:r>
    </w:p>
    <w:p>
      <w:r>
        <w:t xml:space="preserve">3.</w:t>
        <w:tab/>
        <w:tab/>
        <w:t xml:space="preserve">Kommari rasistihomo</w:t>
      </w:r>
    </w:p>
    <w:p>
      <w:r>
        <w:rPr>
          <w:b/>
          <w:u w:val="single"/>
        </w:rPr>
        <w:t xml:space="preserve">124324</w:t>
      </w:r>
    </w:p>
    <w:p>
      <w:r>
        <w:t xml:space="preserve">1. Mistä löydätte kaikki halveksittavat ja ilkeät rasistiset juutalaiset ja demokraatit?  Nämä moraalisesti rappeutuneet ihmisjätevedet eivät voi oikeastaan keskustella, koska he ovat alhaisen elämän ulostetta!  Kaikki RASISTISET SEKSISTISET DEMOKRAATIT ovat aivopestyjä jälkeenjääneen apinan aivoja! Kaikki demokraatit on huuhdeltava!</w:t>
      </w:r>
    </w:p>
    <w:p>
      <w:r>
        <w:rPr>
          <w:b/>
          <w:u w:val="single"/>
        </w:rPr>
        <w:t xml:space="preserve">124325</w:t>
      </w:r>
    </w:p>
    <w:p>
      <w:r>
        <w:t xml:space="preserve">1. Valmistunut #LeisureSuitLarry 5: Intohimoinen Patti tekee hieman peitetehtävää. Tämä oli vitun hauskaa! Siitä, kun Larrylle puhalletaan pöydän alla ja Patti saa tussunsa pöydän alle, mitä voin sanoa? Odotan innolla seuraavaa peliä! https://www.youtube.com/user/mrkilleverything</w:t>
      </w:r>
    </w:p>
    <w:p>
      <w:r>
        <w:rPr>
          <w:b/>
          <w:u w:val="single"/>
        </w:rPr>
        <w:t xml:space="preserve">124326</w:t>
      </w:r>
    </w:p>
    <w:p>
      <w:r>
        <w:t xml:space="preserve">1. MS maksaa ?</w:t>
      </w:r>
    </w:p>
    <w:p>
      <w:r>
        <w:rPr>
          <w:b/>
          <w:u w:val="single"/>
        </w:rPr>
        <w:t xml:space="preserve">124327</w:t>
      </w:r>
    </w:p>
    <w:p>
      <w:r>
        <w:t xml:space="preserve">2.</w:t>
        <w:tab/>
        <w:t xml:space="preserve">"Ei. RDRAND tuli Inteliltä &lt;snip&gt;."  Ai niin, olisin voinut tietää. Duh. Hyvä valinta.   Sage Sharpista kirjoitin hänen Twat-tilinsä tänne.  Wikipedian mukaan hänellä oli Intelin apuraha jossain vaiheessa. Nyt hän on "monimuotoisuuskonsultti" jossain yrityksessä.</w:t>
      </w:r>
    </w:p>
    <w:p>
      <w:r>
        <w:rPr>
          <w:b/>
          <w:u w:val="single"/>
        </w:rPr>
        <w:t xml:space="preserve">124328</w:t>
      </w:r>
    </w:p>
    <w:p>
      <w:r>
        <w:t xml:space="preserve">1. Voisiko oikea muovinatsi nousta seisomaan?</w:t>
      </w:r>
    </w:p>
    <w:p>
      <w:r>
        <w:rPr>
          <w:b/>
          <w:u w:val="single"/>
        </w:rPr>
        <w:t xml:space="preserve">124329</w:t>
      </w:r>
    </w:p>
    <w:p>
      <w:r>
        <w:t xml:space="preserve">2.</w:t>
        <w:tab/>
        <w:t xml:space="preserve">Bolševikkipaskiainen, istu vittu alas.</w:t>
      </w:r>
    </w:p>
    <w:p>
      <w:r>
        <w:rPr>
          <w:b/>
          <w:u w:val="single"/>
        </w:rPr>
        <w:t xml:space="preserve">124330</w:t>
      </w:r>
    </w:p>
    <w:p>
      <w:r>
        <w:t xml:space="preserve">3.</w:t>
        <w:tab/>
        <w:tab/>
        <w:t xml:space="preserve">Muovinen natsi</w:t>
      </w:r>
    </w:p>
    <w:p>
      <w:r>
        <w:rPr>
          <w:b/>
          <w:u w:val="single"/>
        </w:rPr>
        <w:t xml:space="preserve">124331</w:t>
      </w:r>
    </w:p>
    <w:p>
      <w:r>
        <w:t xml:space="preserve">4.</w:t>
        <w:tab/>
        <w:tab/>
        <w:tab/>
        <w:t xml:space="preserve">Teeskentele valkoista henkilöä</w:t>
      </w:r>
    </w:p>
    <w:p>
      <w:r>
        <w:rPr>
          <w:b/>
          <w:u w:val="single"/>
        </w:rPr>
        <w:t xml:space="preserve">124332</w:t>
      </w:r>
    </w:p>
    <w:p>
      <w:r>
        <w:t xml:space="preserve">5.</w:t>
        <w:tab/>
        <w:tab/>
        <w:tab/>
        <w:tab/>
        <w:t xml:space="preserve">Aito muovinatsi.</w:t>
      </w:r>
    </w:p>
    <w:p>
      <w:r>
        <w:rPr>
          <w:b/>
          <w:u w:val="single"/>
        </w:rPr>
        <w:t xml:space="preserve">124333</w:t>
      </w:r>
    </w:p>
    <w:p>
      <w:r>
        <w:t xml:space="preserve">6.</w:t>
        <w:tab/>
        <w:tab/>
        <w:tab/>
        <w:tab/>
        <w:tab/>
        <w:t xml:space="preserve">OP Hur dur dur, "olet mitä sanoin, koska sanoin niin ner ner!"</w:t>
      </w:r>
    </w:p>
    <w:p>
      <w:r>
        <w:rPr>
          <w:b/>
          <w:u w:val="single"/>
        </w:rPr>
        <w:t xml:space="preserve">124334</w:t>
      </w:r>
    </w:p>
    <w:p>
      <w:r>
        <w:t xml:space="preserve">7.</w:t>
        <w:tab/>
        <w:tab/>
        <w:tab/>
        <w:tab/>
        <w:tab/>
        <w:tab/>
        <w:t xml:space="preserve">Se ei muuta sitä tosiasiaa, että olet muovinatsi.</w:t>
      </w:r>
    </w:p>
    <w:p>
      <w:r>
        <w:rPr>
          <w:b/>
          <w:u w:val="single"/>
        </w:rPr>
        <w:t xml:space="preserve">124335</w:t>
      </w:r>
    </w:p>
    <w:p>
      <w:r>
        <w:t xml:space="preserve">8.</w:t>
        <w:tab/>
        <w:tab/>
        <w:tab/>
        <w:tab/>
        <w:tab/>
        <w:tab/>
        <w:tab/>
        <w:t xml:space="preserve">Onko siinä kaikki, mitä osaat toistaa pikkuruisilla kusiaivoillasi?</w:t>
      </w:r>
    </w:p>
    <w:p>
      <w:r>
        <w:rPr>
          <w:b/>
          <w:u w:val="single"/>
        </w:rPr>
        <w:t xml:space="preserve">124336</w:t>
      </w:r>
    </w:p>
    <w:p>
      <w:r>
        <w:t xml:space="preserve">1. ...ja valehteleva kansakunnan tuhoava juutalainen saasta on saanut liberaalit, feministit ja kristityt uskomaan, että tämä ällöttävä, iljettävä neekeripeto-olento on ihminen.  Ei, se ei ole ihminen vaan ulkonäöltään ja käytökseltään lähempänä rumaa gorillaa.  Katsokaa sitä.  Vain idiootti luulee tuota paskapussia ihmiseksi.</w:t>
      </w:r>
    </w:p>
    <w:p>
      <w:r>
        <w:rPr>
          <w:b/>
          <w:u w:val="single"/>
        </w:rPr>
        <w:t xml:space="preserve">124337</w:t>
      </w:r>
    </w:p>
    <w:p>
      <w:r>
        <w:t xml:space="preserve">1. homo</w:t>
      </w:r>
    </w:p>
    <w:p>
      <w:r>
        <w:rPr>
          <w:b/>
          <w:u w:val="single"/>
        </w:rPr>
        <w:t xml:space="preserve">124338</w:t>
      </w:r>
    </w:p>
    <w:p>
      <w:r>
        <w:t xml:space="preserve">1.</w:t>
      </w:r>
    </w:p>
    <w:p>
      <w:r>
        <w:rPr>
          <w:b/>
          <w:u w:val="single"/>
        </w:rPr>
        <w:t xml:space="preserve">124339</w:t>
      </w:r>
    </w:p>
    <w:p>
      <w:r>
        <w:t xml:space="preserve">2.</w:t>
        <w:tab/>
        <w:t xml:space="preserve">Eikö hän näytäkin upealta indoktrinaatiohattu päässään? Meidän pitäisi kiittää #marxistidemokraatteja näiden luomisesta. Niiden avulla kaikki tietävät, kuka on ryhmän suvaitsematon, sulkeutunut ja emotionaalisesti epävakaa retardi. Se on kuin uusi Minä olen tyhmän kanssa -kyltti.</w:t>
      </w:r>
    </w:p>
    <w:p>
      <w:r>
        <w:rPr>
          <w:b/>
          <w:u w:val="single"/>
        </w:rPr>
        <w:t xml:space="preserve">124340</w:t>
      </w:r>
    </w:p>
    <w:p>
      <w:r>
        <w:t xml:space="preserve">1. "Vaikka omistaisit kuinka vähän rahaa ja omaisuutta, koiran omistaminen tekee sinusta rikkaan." -Louis Sabin</w:t>
      </w:r>
    </w:p>
    <w:p>
      <w:r>
        <w:rPr>
          <w:b/>
          <w:u w:val="single"/>
        </w:rPr>
        <w:t xml:space="preserve">124341</w:t>
      </w:r>
    </w:p>
    <w:p>
      <w:r>
        <w:t xml:space="preserve">2.</w:t>
        <w:tab/>
        <w:t xml:space="preserve">Tämä laukaisee. Tappakaa kaikki pitbullit tai vastaavat (paitsi jos sanotte, että se on jokin muu neekerikoira).</w:t>
      </w:r>
    </w:p>
    <w:p>
      <w:r>
        <w:rPr>
          <w:b/>
          <w:u w:val="single"/>
        </w:rPr>
        <w:t xml:space="preserve">124342</w:t>
      </w:r>
    </w:p>
    <w:p>
      <w:r>
        <w:t xml:space="preserve">3.</w:t>
        <w:tab/>
        <w:tab/>
        <w:t xml:space="preserve">Se saattaa olla hieman tylyä.</w:t>
      </w:r>
    </w:p>
    <w:p>
      <w:r>
        <w:rPr>
          <w:b/>
          <w:u w:val="single"/>
        </w:rPr>
        <w:t xml:space="preserve">124343</w:t>
      </w:r>
    </w:p>
    <w:p>
      <w:r>
        <w:t xml:space="preserve">4.</w:t>
        <w:tab/>
        <w:tab/>
        <w:t xml:space="preserve">Pitbull kansanmurha nyt. Nämä koirat ovat liian vaarallisia</w:t>
      </w:r>
    </w:p>
    <w:p>
      <w:r>
        <w:rPr>
          <w:b/>
          <w:u w:val="single"/>
        </w:rPr>
        <w:t xml:space="preserve">124344</w:t>
      </w:r>
    </w:p>
    <w:p>
      <w:r>
        <w:t xml:space="preserve">1. Täällä olevien nekrujen on parempi olla hiljaa ennen kuin lähden etsimään teidän mustia vitun perseitänne~ Te korkinimijät olisi pitänyt tuhota tai lähettää takaisin Afrikkaan sisällissodan jälkeen!</w:t>
      </w:r>
    </w:p>
    <w:p>
      <w:r>
        <w:rPr>
          <w:b/>
          <w:u w:val="single"/>
        </w:rPr>
        <w:t xml:space="preserve">124345</w:t>
      </w:r>
    </w:p>
    <w:p>
      <w:r>
        <w:t xml:space="preserve">2.</w:t>
        <w:tab/>
        <w:t xml:space="preserve">Kyllä, enkä tule koskaan olemaan mitään muuta kuin, loppuelämäni ajan!  Sinä olet vielä liian suuri housuihisi!</w:t>
      </w:r>
    </w:p>
    <w:p>
      <w:r>
        <w:rPr>
          <w:b/>
          <w:u w:val="single"/>
        </w:rPr>
        <w:t xml:space="preserve">124346</w:t>
      </w:r>
    </w:p>
    <w:p>
      <w:r>
        <w:t xml:space="preserve">1. https://www.youtube.com/watch?v=ItWWZu2geSE jakaisin tämän videon Israel-myönteisille kristityille, mutta valitettavasti en usko, että yksikään helvetin kristitty sionisti pystyy kuuntelemaan mitään, mikä ei ole täysin jälkeenjäänyttä yli 3 minuutin ajan.</w:t>
      </w:r>
    </w:p>
    <w:p>
      <w:r>
        <w:rPr>
          <w:b/>
          <w:u w:val="single"/>
        </w:rPr>
        <w:t xml:space="preserve">124347</w:t>
      </w:r>
    </w:p>
    <w:p>
      <w:r>
        <w:t xml:space="preserve">1. 10/ Puoliksi asiaan liittyen, sama koskee 2. lisäyksen absolutisteja.  Kuten Jim Losi, joka vakavissaan ja kirjaimellisesti sanoo, että aseita ei pitäisi rajoittaa millään tavalla, ei myöskään rikollisten ja mielisairaiden osalta.  Hän kertoi sen minulle suoraan.  Jos se on sinun kantasi ja luulet olevasi "superpatriootti", olet itse asiassa vain jälkeenjäänyt.</w:t>
      </w:r>
    </w:p>
    <w:p>
      <w:r>
        <w:rPr>
          <w:b/>
          <w:u w:val="single"/>
        </w:rPr>
        <w:t xml:space="preserve">124348</w:t>
      </w:r>
    </w:p>
    <w:p>
      <w:r>
        <w:t xml:space="preserve">2.</w:t>
        <w:tab/>
        <w:t xml:space="preserve">2. lisäys ei sano mitään entisistä vangeista tai kaltaisistasi hulluista...</w:t>
      </w:r>
    </w:p>
    <w:p>
      <w:r>
        <w:rPr>
          <w:b/>
          <w:u w:val="single"/>
        </w:rPr>
        <w:t xml:space="preserve">124349</w:t>
      </w:r>
    </w:p>
    <w:p>
      <w:r>
        <w:t xml:space="preserve">3.</w:t>
        <w:tab/>
        <w:tab/>
        <w:t xml:space="preserve">Painu vittuun neekeri</w:t>
      </w:r>
    </w:p>
    <w:p>
      <w:r>
        <w:rPr>
          <w:b/>
          <w:u w:val="single"/>
        </w:rPr>
        <w:t xml:space="preserve">124350</w:t>
      </w:r>
    </w:p>
    <w:p>
      <w:r>
        <w:t xml:space="preserve">1. Demokraatit todella luulevat, että heillä on valta potkia valkoiset naiset ulos "naisten kerhosta".   Keitä he oikein luulevat olevansa? https://dailycaller.com/2018/10/07/liberals-attack-white-women-brett-kavanaugh/ ...</w:t>
      </w:r>
    </w:p>
    <w:p>
      <w:r>
        <w:rPr>
          <w:b/>
          <w:u w:val="single"/>
        </w:rPr>
        <w:t xml:space="preserve">124351</w:t>
      </w:r>
    </w:p>
    <w:p>
      <w:r>
        <w:t xml:space="preserve">2.</w:t>
        <w:tab/>
        <w:t xml:space="preserve">Mikä HYPOCRITE FUCKING DISGUSTING MUZZIE BITCH!!!! Nämä kusipäät haluavat kaikkien kääntyvän heidän paskamaiseen saatanalliseen ideologiaansa, mutta ME "valkoiset" emme saa mennä naimisiin OMAAN roturyhmäämme?... Ämmä KUKA VITTU SINÄ OLET, että sanot kenellekään, kenen kanssa hän voi mennä naimisiin.</w:t>
      </w:r>
    </w:p>
    <w:p>
      <w:r>
        <w:rPr>
          <w:b/>
          <w:u w:val="single"/>
        </w:rPr>
        <w:t xml:space="preserve">124352</w:t>
      </w:r>
    </w:p>
    <w:p>
      <w:r>
        <w:t xml:space="preserve">1. Alt-oikeistolaisten huippusivusto on nyt Antifan puolella - kehottaa hyökkäämään elämänmyönteisiä naisia vastaan https://altrightexposedblog.wordpress.com/2018/10/05/top-alt-right-site-now-siding-with-antifa-calls-for-attacks-on-pro-life-women/.</w:t>
      </w:r>
    </w:p>
    <w:p>
      <w:r>
        <w:rPr>
          <w:b/>
          <w:u w:val="single"/>
        </w:rPr>
        <w:t xml:space="preserve">124353</w:t>
      </w:r>
    </w:p>
    <w:p>
      <w:r>
        <w:t xml:space="preserve">2.</w:t>
        <w:tab/>
        <w:t xml:space="preserve">Olen aina sanonut, että "alt-right" on oikeastaan "alt-kike" En ole lainkaan yllättynyt.</w:t>
      </w:r>
    </w:p>
    <w:p>
      <w:r>
        <w:rPr>
          <w:b/>
          <w:u w:val="single"/>
        </w:rPr>
        <w:t xml:space="preserve">124354</w:t>
      </w:r>
    </w:p>
    <w:p>
      <w:r>
        <w:t xml:space="preserve">3.</w:t>
        <w:tab/>
        <w:tab/>
        <w:t xml:space="preserve">tuo puoliksi neekeri Anglin mitä se kammotus tietää valkoisten ihmisten tarpeista jne.? vittuilkaa heille ja antakaa heidän painua vittuun sillä keikallaan, jolla he ratsastivat</w:t>
      </w:r>
    </w:p>
    <w:p>
      <w:r>
        <w:rPr>
          <w:b/>
          <w:u w:val="single"/>
        </w:rPr>
        <w:t xml:space="preserve">124355</w:t>
      </w:r>
    </w:p>
    <w:p>
      <w:r>
        <w:t xml:space="preserve">1.</w:t>
      </w:r>
    </w:p>
    <w:p>
      <w:r>
        <w:rPr>
          <w:b/>
          <w:u w:val="single"/>
        </w:rPr>
        <w:t xml:space="preserve">124356</w:t>
      </w:r>
    </w:p>
    <w:p>
      <w:r>
        <w:t xml:space="preserve">2.</w:t>
        <w:tab/>
        <w:t xml:space="preserve">ne ovat neekereitä neekereiden takia ne rakastavat neekereitä ympäristössään</w:t>
      </w:r>
    </w:p>
    <w:p>
      <w:r>
        <w:rPr>
          <w:b/>
          <w:u w:val="single"/>
        </w:rPr>
        <w:t xml:space="preserve">124357</w:t>
      </w:r>
    </w:p>
    <w:p>
      <w:r>
        <w:t xml:space="preserve">1. neekeripolvistajat ja NFL voivat painua helvettiin. ei koskaan enää.</w:t>
      </w:r>
    </w:p>
    <w:p>
      <w:r>
        <w:rPr>
          <w:b/>
          <w:u w:val="single"/>
        </w:rPr>
        <w:t xml:space="preserve">124358</w:t>
      </w:r>
    </w:p>
    <w:p>
      <w:r>
        <w:t xml:space="preserve">1. (Lainaus CNN:stä) http://www.cnn.com/TRANSCRIPTS/0405/03/cf.00.html.</w:t>
      </w:r>
    </w:p>
    <w:p>
      <w:r>
        <w:rPr>
          <w:b/>
          <w:u w:val="single"/>
        </w:rPr>
        <w:t xml:space="preserve">124359</w:t>
      </w:r>
    </w:p>
    <w:p>
      <w:r>
        <w:t xml:space="preserve">2.</w:t>
        <w:tab/>
        <w:t xml:space="preserve">Maxine Water ja Sheila Jackson-Lee ovat täydellisiä esimerkkejä siitä, miksi abortti on laillistettava!</w:t>
      </w:r>
    </w:p>
    <w:p>
      <w:r>
        <w:rPr>
          <w:b/>
          <w:u w:val="single"/>
        </w:rPr>
        <w:t xml:space="preserve">124360</w:t>
      </w:r>
    </w:p>
    <w:p>
      <w:r>
        <w:t xml:space="preserve">3.</w:t>
        <w:tab/>
        <w:tab/>
        <w:t xml:space="preserve">OMG! En voi uskoa, että alueeni sisäsiittoiset mustat retardit ovat sitä mieltä, että Obama ansaitsi toisen kauden!</w:t>
      </w:r>
    </w:p>
    <w:p>
      <w:r>
        <w:rPr>
          <w:b/>
          <w:u w:val="single"/>
        </w:rPr>
        <w:t xml:space="preserve">124361</w:t>
      </w:r>
    </w:p>
    <w:p>
      <w:r>
        <w:t xml:space="preserve">1.</w:t>
      </w:r>
    </w:p>
    <w:p>
      <w:r>
        <w:rPr>
          <w:b/>
          <w:u w:val="single"/>
        </w:rPr>
        <w:t xml:space="preserve">124362</w:t>
      </w:r>
    </w:p>
    <w:p>
      <w:r>
        <w:t xml:space="preserve">2.</w:t>
        <w:tab/>
        <w:t xml:space="preserve">Pariisi ei ole ihan sellainen, kuin mitä olin ajatellut siitä, kun laitoin sen bucket list -listalleni.  Ehdottomasti EI aio mennä sinne.  Olen surullinen Pariisin puolesta ja vihainen sen hallitukselle, joka salli tämän tapahtua sille.</w:t>
      </w:r>
    </w:p>
    <w:p>
      <w:r>
        <w:rPr>
          <w:b/>
          <w:u w:val="single"/>
        </w:rPr>
        <w:t xml:space="preserve">124363</w:t>
      </w:r>
    </w:p>
    <w:p>
      <w:r>
        <w:t xml:space="preserve">3.</w:t>
        <w:tab/>
        <w:tab/>
        <w:t xml:space="preserve">Me kaikki tiedämme, miten hyödytön ääliö Emmanuel Macaroni on.</w:t>
      </w:r>
    </w:p>
    <w:p>
      <w:r>
        <w:rPr>
          <w:b/>
          <w:u w:val="single"/>
        </w:rPr>
        <w:t xml:space="preserve">124364</w:t>
      </w:r>
    </w:p>
    <w:p>
      <w:r>
        <w:t xml:space="preserve">1. Älä ole kusipää koko elämääsi https://kek.gg/u/MD-B.</w:t>
      </w:r>
    </w:p>
    <w:p>
      <w:r>
        <w:rPr>
          <w:b/>
          <w:u w:val="single"/>
        </w:rPr>
        <w:t xml:space="preserve">124365</w:t>
      </w:r>
    </w:p>
    <w:p>
      <w:r>
        <w:t xml:space="preserve">1. Olen aina...</w:t>
      </w:r>
    </w:p>
    <w:p>
      <w:r>
        <w:rPr>
          <w:b/>
          <w:u w:val="single"/>
        </w:rPr>
        <w:t xml:space="preserve">124366</w:t>
      </w:r>
    </w:p>
    <w:p>
      <w:r>
        <w:t xml:space="preserve">2.</w:t>
        <w:tab/>
        <w:t xml:space="preserve">Hintti</w:t>
      </w:r>
    </w:p>
    <w:p>
      <w:r>
        <w:rPr>
          <w:b/>
          <w:u w:val="single"/>
        </w:rPr>
        <w:t xml:space="preserve">124367</w:t>
      </w:r>
    </w:p>
    <w:p>
      <w:r>
        <w:t xml:space="preserve">1. Heidän häviämisensä saa minut tuntemaan oloni todella hyväksi:</w:t>
      </w:r>
    </w:p>
    <w:p>
      <w:r>
        <w:rPr>
          <w:b/>
          <w:u w:val="single"/>
        </w:rPr>
        <w:t xml:space="preserve">124368</w:t>
      </w:r>
    </w:p>
    <w:p>
      <w:r>
        <w:t xml:space="preserve">2.</w:t>
        <w:tab/>
        <w:t xml:space="preserve">Sean Astinin sanat kuulostavat aivan siltä kuin NPC olisi ohjelmoinut ne valmiiksi ajankohtaiseksi ja mielenkiintoiseksi dialogiksi...</w:t>
      </w:r>
    </w:p>
    <w:p>
      <w:r>
        <w:rPr>
          <w:b/>
          <w:u w:val="single"/>
        </w:rPr>
        <w:t xml:space="preserve">124369</w:t>
      </w:r>
    </w:p>
    <w:p>
      <w:r>
        <w:t xml:space="preserve">3.</w:t>
        <w:tab/>
        <w:tab/>
        <w:t xml:space="preserve">Millainen ääliö sanoo, että ilmastokriisi on hänen ykkösasiansa.  Voi helvetti.</w:t>
      </w:r>
    </w:p>
    <w:p>
      <w:r>
        <w:rPr>
          <w:b/>
          <w:u w:val="single"/>
        </w:rPr>
        <w:t xml:space="preserve">124370</w:t>
      </w:r>
    </w:p>
    <w:p>
      <w:r>
        <w:t xml:space="preserve">4.</w:t>
        <w:tab/>
        <w:tab/>
        <w:tab/>
        <w:t xml:space="preserve">Vain jälkeenjäänyt demokraatti, jolle on maksettu häviämisestä. Ja hän häviää pahasti...</w:t>
      </w:r>
    </w:p>
    <w:p>
      <w:r>
        <w:rPr>
          <w:b/>
          <w:u w:val="single"/>
        </w:rPr>
        <w:t xml:space="preserve">124371</w:t>
      </w:r>
    </w:p>
    <w:p>
      <w:r>
        <w:t xml:space="preserve">1. Poliisi etsii Düsseldorfissa Saksassa neljää miestä, joiden kerrotaan ryöstäneen nuoren äidin ja uhanneen vahingoittaa hänen lastaan, jos tämä ei suostuisi.   Via: @Infowars_EU https://europe.infowars.com/foreign-men-ambush-young-mother-with-three-children-in-dusseldorf/</w:t>
      </w:r>
    </w:p>
    <w:p>
      <w:r>
        <w:rPr>
          <w:b/>
          <w:u w:val="single"/>
        </w:rPr>
        <w:t xml:space="preserve">124372</w:t>
      </w:r>
    </w:p>
    <w:p>
      <w:r>
        <w:t xml:space="preserve">2.</w:t>
        <w:tab/>
        <w:t xml:space="preserve">Ymmärtävätkö saksalaiset koskaan, mitä Merkel on tehnyt heidän maalleen, ja nousevatko he ylös? En ole kovinkaan varma. He ovat sietäneet maahanmuuttajien ja terrorismin aiheuttamaa rikollisuutta aivan liian kauan toimimatta...</w:t>
      </w:r>
    </w:p>
    <w:p>
      <w:r>
        <w:rPr>
          <w:b/>
          <w:u w:val="single"/>
        </w:rPr>
        <w:t xml:space="preserve">124373</w:t>
      </w:r>
    </w:p>
    <w:p>
      <w:r>
        <w:t xml:space="preserve">3.</w:t>
        <w:tab/>
        <w:tab/>
        <w:t xml:space="preserve">"Ymmärtävätkö saksalaiset koskaan, mitä Merkel on tehnyt heidän maalleen, ja nousevatko he ylös?" Oletko Yhdistyneessä kuningaskunnassa?</w:t>
      </w:r>
    </w:p>
    <w:p>
      <w:r>
        <w:rPr>
          <w:b/>
          <w:u w:val="single"/>
        </w:rPr>
        <w:t xml:space="preserve">124374</w:t>
      </w:r>
    </w:p>
    <w:p>
      <w:r>
        <w:t xml:space="preserve">4.</w:t>
        <w:tab/>
        <w:tab/>
        <w:tab/>
        <w:t xml:space="preserve">Myös valtiot kärsivät nyt, ja vielä enemmän ne kärsivät jälkeenjääneestä sosialismista ja kommunismista.</w:t>
      </w:r>
    </w:p>
    <w:p>
      <w:r>
        <w:rPr>
          <w:b/>
          <w:u w:val="single"/>
        </w:rPr>
        <w:t xml:space="preserve">124375</w:t>
      </w:r>
    </w:p>
    <w:p>
      <w:r>
        <w:t xml:space="preserve">1. Ei vain orjavaatteita... Se on M &amp; S orjapuku.  Mmm. &gt; https://www.telegraph.co.uk/news/2018/10/11/ms-criticized-selling-hijabs-school-girls/amp/</w:t>
      </w:r>
    </w:p>
    <w:p>
      <w:r>
        <w:rPr>
          <w:b/>
          <w:u w:val="single"/>
        </w:rPr>
        <w:t xml:space="preserve">124376</w:t>
      </w:r>
    </w:p>
    <w:p>
      <w:r>
        <w:t xml:space="preserve">2.</w:t>
        <w:tab/>
        <w:t xml:space="preserve">M&amp;S:n aisankannatus islamiin.</w:t>
      </w:r>
    </w:p>
    <w:p>
      <w:r>
        <w:rPr>
          <w:b/>
          <w:u w:val="single"/>
        </w:rPr>
        <w:t xml:space="preserve">124377</w:t>
      </w:r>
    </w:p>
    <w:p>
      <w:r>
        <w:t xml:space="preserve">3.</w:t>
        <w:tab/>
        <w:tab/>
        <w:t xml:space="preserve">muzzien ei sallita pitää hauskaa, joten juominen ei ole sallittua</w:t>
      </w:r>
    </w:p>
    <w:p>
      <w:r>
        <w:rPr>
          <w:b/>
          <w:u w:val="single"/>
        </w:rPr>
        <w:t xml:space="preserve">124378</w:t>
      </w:r>
    </w:p>
    <w:p>
      <w:r>
        <w:t xml:space="preserve">1. Alyssa Milano: Alyssa Alyssa Milano: Trump käyttää "kulttimaista voimaa" kommunikoidakseen fanien kanssa https://www.thewrap.com/alyssa-milano-trump-uses-cult-like-force-to-communicate-with-followers-video/</w:t>
      </w:r>
    </w:p>
    <w:p>
      <w:r>
        <w:rPr>
          <w:b/>
          <w:u w:val="single"/>
        </w:rPr>
        <w:t xml:space="preserve">124379</w:t>
      </w:r>
    </w:p>
    <w:p>
      <w:r>
        <w:t xml:space="preserve">2.</w:t>
        <w:tab/>
        <w:t xml:space="preserve">Ruikuttava kusipää, joka yrittää esittää, että hänellä olisi merkitystä.</w:t>
      </w:r>
    </w:p>
    <w:p>
      <w:r>
        <w:rPr>
          <w:b/>
          <w:u w:val="single"/>
        </w:rPr>
        <w:t xml:space="preserve">124380</w:t>
      </w:r>
    </w:p>
    <w:p>
      <w:r>
        <w:t xml:space="preserve">1. Demokraatit ovat joko voittaneet kaikki erityisvaalit (tähän mennessä) tai leikanneet Trumpin voittomarginaalia huomattavasti vuonna 16. Tämä ei lupaa hyvää välivaaleja varten.    Kuvitellaan, että republikaanit uhmasivat kaikkia todennäköisyyksiä ja saivat supervaltaenemmistön kongressin molemmissa kamareissa. Mikä muuttuisi meidän kannaltamme? Lähes mikään. He yksityistävät sosiaaliturvan ja lähettävät joukkomme Iraniin.</w:t>
      </w:r>
    </w:p>
    <w:p>
      <w:r>
        <w:rPr>
          <w:b/>
          <w:u w:val="single"/>
        </w:rPr>
        <w:t xml:space="preserve">124381</w:t>
      </w:r>
    </w:p>
    <w:p>
      <w:r>
        <w:t xml:space="preserve">2.</w:t>
        <w:tab/>
        <w:t xml:space="preserve">Ainoa asia, jota GOP voi toivoa, on 3-4 senaattipaikan voitto ja talon säilyttäminen. Se voi tapahtua, koska demokraatit tekivät suuren virheen siinä, miten he hoitivat K:n tilanteen. He suututtivat GOP:n esikaupunkilähiöiden mulkut, eivätkä saaneet siitä mitään irti, koska hänet vahvistetaan joka tapauksessa.</w:t>
      </w:r>
    </w:p>
    <w:p>
      <w:r>
        <w:rPr>
          <w:b/>
          <w:u w:val="single"/>
        </w:rPr>
        <w:t xml:space="preserve">124382</w:t>
      </w:r>
    </w:p>
    <w:p>
      <w:r>
        <w:t xml:space="preserve">3.</w:t>
        <w:tab/>
        <w:tab/>
        <w:t xml:space="preserve">Totta, mutta hän hävisi, koska neekerien äänestysprosentti oli valtava. Noin 98% äänestysprosentti. Se on uskomatonta.</w:t>
      </w:r>
    </w:p>
    <w:p>
      <w:r>
        <w:rPr>
          <w:b/>
          <w:u w:val="single"/>
        </w:rPr>
        <w:t xml:space="preserve">124383</w:t>
      </w:r>
    </w:p>
    <w:p>
      <w:r>
        <w:t xml:space="preserve">1. Voi ei, on uusi Balkanin reitti kesästä '18 alkaen, josta säälittävä keltainen retardi ei ole vielä kuullut LoL Sano hei uusille vävyillesi kuvassa 1, tanskalainen kääpiö.</w:t>
      </w:r>
    </w:p>
    <w:p>
      <w:r>
        <w:rPr>
          <w:b/>
          <w:u w:val="single"/>
        </w:rPr>
        <w:t xml:space="preserve">124384</w:t>
      </w:r>
    </w:p>
    <w:p>
      <w:r>
        <w:t xml:space="preserve">1. Mitä viestit liiallisesta aseiden omistamisesta kertovat sinusta:  #MoronLabe</w:t>
      </w:r>
    </w:p>
    <w:p>
      <w:r>
        <w:rPr>
          <w:b/>
          <w:u w:val="single"/>
        </w:rPr>
        <w:t xml:space="preserve">124385</w:t>
      </w:r>
    </w:p>
    <w:p>
      <w:r>
        <w:t xml:space="preserve">2.</w:t>
        <w:tab/>
        <w:t xml:space="preserve">Se tarkoittaa sitä, että asun läheisyydessä, ja minulla on elinikäinen kokemus siitä, että minun on asuttava, käytävä koulua, työskenneltävä ja käytävä samassa ruokakaupassa helvetin ali-ihmisten, rystyset vetävien, apinatason älykkyysosamäärän omaavien neekerien kanssa.  Mitäs sanotte?</w:t>
      </w:r>
    </w:p>
    <w:p>
      <w:r>
        <w:rPr>
          <w:b/>
          <w:u w:val="single"/>
        </w:rPr>
        <w:t xml:space="preserve">124386</w:t>
      </w:r>
    </w:p>
    <w:p>
      <w:r>
        <w:t xml:space="preserve">3.</w:t>
        <w:tab/>
        <w:tab/>
        <w:t xml:space="preserve">Olet todellinen nero, tiedätkö sen?  Ehkä ymmärrät vihdoinkin, kun neekeri hakkaa pääsi irti machetella... tietysti silloin on jo liian myöhäistä, eikö niin??</w:t>
      </w:r>
    </w:p>
    <w:p>
      <w:r>
        <w:rPr>
          <w:b/>
          <w:u w:val="single"/>
        </w:rPr>
        <w:t xml:space="preserve">124387</w:t>
      </w:r>
    </w:p>
    <w:p>
      <w:r>
        <w:t xml:space="preserve">1. Nyt Sorosin omistama RIKAS Ämmä kutsuu vasemmistolaisia terroristeiksi , onko tämä sodanjulistus ?   Gina Miller haukkuu brexitin kannattajia "terroristeiksi" ennen mielenosoitusmarssia https://www.express.co.uk/news/politics/1032412/brexit-news-gina-miller-protest-march-andrea-jenkyns.</w:t>
      </w:r>
    </w:p>
    <w:p>
      <w:r>
        <w:rPr>
          <w:b/>
          <w:u w:val="single"/>
        </w:rPr>
        <w:t xml:space="preserve">124388</w:t>
      </w:r>
    </w:p>
    <w:p>
      <w:r>
        <w:t xml:space="preserve">2.</w:t>
        <w:tab/>
        <w:t xml:space="preserve">Tämä paskiainen on guyanalainen sairas sikh......Ei edes britti.</w:t>
      </w:r>
    </w:p>
    <w:p>
      <w:r>
        <w:rPr>
          <w:b/>
          <w:u w:val="single"/>
        </w:rPr>
        <w:t xml:space="preserve">124389</w:t>
      </w:r>
    </w:p>
    <w:p>
      <w:r>
        <w:t xml:space="preserve">1. Tyhmää ei voi korjata...</w:t>
      </w:r>
    </w:p>
    <w:p>
      <w:r>
        <w:rPr>
          <w:b/>
          <w:u w:val="single"/>
        </w:rPr>
        <w:t xml:space="preserve">124390</w:t>
      </w:r>
    </w:p>
    <w:p>
      <w:r>
        <w:t xml:space="preserve">2.</w:t>
        <w:tab/>
        <w:t xml:space="preserve">hän on jälkeenjäänyt</w:t>
      </w:r>
    </w:p>
    <w:p>
      <w:r>
        <w:rPr>
          <w:b/>
          <w:u w:val="single"/>
        </w:rPr>
        <w:t xml:space="preserve">124391</w:t>
      </w:r>
    </w:p>
    <w:p>
      <w:r>
        <w:t xml:space="preserve">1. neekerin "uhri" vs. juutalaishuora: https://rightwingfolks.com/watch-boy-has-message-for-woman-who-falsely-accused-him-of-sexual-assault/.</w:t>
      </w:r>
    </w:p>
    <w:p>
      <w:r>
        <w:rPr>
          <w:b/>
          <w:u w:val="single"/>
        </w:rPr>
        <w:t xml:space="preserve">124392</w:t>
      </w:r>
    </w:p>
    <w:p>
      <w:r>
        <w:t xml:space="preserve">1. "minä seuraan häntä" Väitin tätä missä? Mene takaisin pesemään neekereiden jalkoja, kusipää.</w:t>
      </w:r>
    </w:p>
    <w:p>
      <w:r>
        <w:rPr>
          <w:b/>
          <w:u w:val="single"/>
        </w:rPr>
        <w:t xml:space="preserve">124393</w:t>
      </w:r>
    </w:p>
    <w:p>
      <w:r>
        <w:t xml:space="preserve">1. "Kuningatar Elisabet väittää olevansa 'profeetta Muhammedin suora jälkeläinen' https://yournewswire.com/queen-elizabeth-descendant-muhammad/ Islamisaatio Yhdistyneessä kuningaskunnassa näyttää olevan loppusuoralla.     Nyt on aika nousta ylös miljoonien, muuten ...</w:t>
      </w:r>
    </w:p>
    <w:p>
      <w:r>
        <w:rPr>
          <w:b/>
          <w:u w:val="single"/>
        </w:rPr>
        <w:t xml:space="preserve">124394</w:t>
      </w:r>
    </w:p>
    <w:p>
      <w:r>
        <w:t xml:space="preserve">2.</w:t>
        <w:tab/>
        <w:t xml:space="preserve">Älä ota tätä vakavasti. 94-vuotiaana muutama löysä ruuvi on normaalia.</w:t>
      </w:r>
    </w:p>
    <w:p>
      <w:r>
        <w:rPr>
          <w:b/>
          <w:u w:val="single"/>
        </w:rPr>
        <w:t xml:space="preserve">124395</w:t>
      </w:r>
    </w:p>
    <w:p>
      <w:r>
        <w:t xml:space="preserve">3.</w:t>
        <w:tab/>
        <w:tab/>
        <w:t xml:space="preserve">LOL, se on kuitenkin vakavaa. Nykyään todellisuus on sitä, mitä uutisista luetaan. Se on rohkaissut iljettävää muzziamafiaa.</w:t>
      </w:r>
    </w:p>
    <w:p>
      <w:r>
        <w:rPr>
          <w:b/>
          <w:u w:val="single"/>
        </w:rPr>
        <w:t xml:space="preserve">124396</w:t>
      </w:r>
    </w:p>
    <w:p>
      <w:r>
        <w:t xml:space="preserve">1. Doxxing Pidätys Jackson Cosko on syytteessä:   ✔️rajoitettujen henkilökohtaisten tietojen julkistaminen ✔️ todistajien manipulointi ✔️ valtion tietokoneen luvaton käyttö ✔️ identiteettivarkaus ✔️ toisen asteen murtovarkaus ✔️ uhkailu osavaltioiden välisessä viestinnässä ✔️ laiton tunkeutuminen http://www.rollcall.com/news/politics/suspect-in-doxxing-arrested</w:t>
      </w:r>
    </w:p>
    <w:p>
      <w:r>
        <w:rPr>
          <w:b/>
          <w:u w:val="single"/>
        </w:rPr>
        <w:t xml:space="preserve">124397</w:t>
      </w:r>
    </w:p>
    <w:p>
      <w:r>
        <w:t xml:space="preserve">2.</w:t>
        <w:tab/>
        <w:t xml:space="preserve">Erinomaista - Nyt toivon, että hänen homopoikaystävällään ei ole rahaa maksaa takuita.</w:t>
      </w:r>
    </w:p>
    <w:p>
      <w:r>
        <w:rPr>
          <w:b/>
          <w:u w:val="single"/>
        </w:rPr>
        <w:t xml:space="preserve">124398</w:t>
      </w:r>
    </w:p>
    <w:p>
      <w:r>
        <w:t xml:space="preserve">1. Kaikki Amerikan ongelmat johtuvat siitä traagisesta virheestä, että naisille annettiin äänioikeus.</w:t>
      </w:r>
    </w:p>
    <w:p>
      <w:r>
        <w:rPr>
          <w:b/>
          <w:u w:val="single"/>
        </w:rPr>
        <w:t xml:space="preserve">124399</w:t>
      </w:r>
    </w:p>
    <w:p>
      <w:r>
        <w:t xml:space="preserve">2.</w:t>
        <w:tab/>
        <w:t xml:space="preserve">Lol vakavasti?</w:t>
      </w:r>
    </w:p>
    <w:p>
      <w:r>
        <w:rPr>
          <w:b/>
          <w:u w:val="single"/>
        </w:rPr>
        <w:t xml:space="preserve">124400</w:t>
      </w:r>
    </w:p>
    <w:p>
      <w:r>
        <w:t xml:space="preserve">3.</w:t>
        <w:tab/>
        <w:tab/>
        <w:t xml:space="preserve">Muslimit raiskaavat ja pahoinpitelevät naisiaan ja risteytyvät heidän kanssaan luodakseen jälkeenjääneitä lapsia, joita voidaan käyttää aseena muita kuin muslimeja vastaan. Kun väestömme vähenee, koska naisemme ovat liian hyviä synnyttämään lapsia, islam korvaa meidät, eikä se ole hauskaa länsimaisille naisille. Katso Ruotsi.</w:t>
      </w:r>
    </w:p>
    <w:p>
      <w:r>
        <w:rPr>
          <w:b/>
          <w:u w:val="single"/>
        </w:rPr>
        <w:t xml:space="preserve">124401</w:t>
      </w:r>
    </w:p>
    <w:p>
      <w:r>
        <w:t xml:space="preserve">1. Älä viitsi ..onko tämä parasta, mihin NYT pystyy? Mitä he maksavat, minimipalkkaa?   Minua ei häiritse valkoisten loukkaaminen, vaan hänen typeryytensä.</w:t>
      </w:r>
    </w:p>
    <w:p>
      <w:r>
        <w:rPr>
          <w:b/>
          <w:u w:val="single"/>
        </w:rPr>
        <w:t xml:space="preserve">124402</w:t>
      </w:r>
    </w:p>
    <w:p>
      <w:r>
        <w:t xml:space="preserve">2.</w:t>
        <w:tab/>
        <w:t xml:space="preserve">Vietämme koko elämämme tehdessämme sarkastisia ja siistejä meemejä siitä, miten kaikki ei-valkoiset rodut loukkaavat meitä, ja samalla kun vitsailemme ja olemme kiireisiä todistaaksemme, että "emme ole rasisteja", kaikki ei-valkoiset rodut miehittävät maittemme koko lännessä. Ehkä meidän pitäisi alkaa ottaa tämä vakavasti &amp; kehittää uusi lähestymistapa, ennen kuin he saavat #WhiteGenocide:n valmiiksi.</w:t>
      </w:r>
    </w:p>
    <w:p>
      <w:r>
        <w:rPr>
          <w:b/>
          <w:u w:val="single"/>
        </w:rPr>
        <w:t xml:space="preserve">124403</w:t>
      </w:r>
    </w:p>
    <w:p>
      <w:r>
        <w:t xml:space="preserve">3.</w:t>
        <w:tab/>
        <w:tab/>
        <w:t xml:space="preserve">@SkyWanderer olemme melko fiksuja ihmisiä ja voimme pureskella purukumia ja kävellä samaan aikaan. Emme ole yhden tempun poneja.    Pystymme osoittamaan huumoria &amp; toimimaan vakavasti maamme miehityksen lopettamiseksi.  Ehkä sinun pitäisi hakea apua yksipuoliseen elämänkatsomukseesi. Psykologit kertovat teille, ettei ole terveellistä olla koko ajan negatiivinen.    Olen hyvin tyytyväinen siihen, että voin vitsailla ja olla vakava tarpeen mukaan.</w:t>
      </w:r>
    </w:p>
    <w:p>
      <w:r>
        <w:rPr>
          <w:b/>
          <w:u w:val="single"/>
        </w:rPr>
        <w:t xml:space="preserve">124404</w:t>
      </w:r>
    </w:p>
    <w:p>
      <w:r>
        <w:t xml:space="preserve">4.</w:t>
        <w:tab/>
        <w:tab/>
        <w:tab/>
        <w:t xml:space="preserve">Jotkut GAB:n jäsenet ovat rasisteja. Ainakin he sanovat sen suoraan. Minä en ainakaan ole. Värillä ei ole väliä. Rajojemme, turvallisuutemme, taloutemme ja/tai elämäntapamme väärinkäyttö - ilman lupaa ja täysin epärehellisesti aikeista - ärsyttää minua, kuten sen pitäisi ärsyttää jokaista amerikkalaista. Sellainen ja sellainen minä olen. Vain tosiasiat, niin yksinkertaista!</w:t>
      </w:r>
    </w:p>
    <w:p>
      <w:r>
        <w:rPr>
          <w:b/>
          <w:u w:val="single"/>
        </w:rPr>
        <w:t xml:space="preserve">124405</w:t>
      </w:r>
    </w:p>
    <w:p>
      <w:r>
        <w:t xml:space="preserve">5.</w:t>
        <w:tab/>
        <w:tab/>
        <w:tab/>
        <w:tab/>
        <w:t xml:space="preserve">Lakkaa olemasta hintti ja puolusta rotuasi, valkoinen mies.</w:t>
      </w:r>
    </w:p>
    <w:p>
      <w:r>
        <w:rPr>
          <w:b/>
          <w:u w:val="single"/>
        </w:rPr>
        <w:t xml:space="preserve">124406</w:t>
      </w:r>
    </w:p>
    <w:p>
      <w:r>
        <w:t xml:space="preserve">1. Olet niin jälkeenjäänyt moslemi...... Mueller ei voi syyttää presidenttiä.....lmao.</w:t>
      </w:r>
    </w:p>
    <w:p>
      <w:r>
        <w:rPr>
          <w:b/>
          <w:u w:val="single"/>
        </w:rPr>
        <w:t xml:space="preserve">124407</w:t>
      </w:r>
    </w:p>
    <w:p>
      <w:r>
        <w:t xml:space="preserve">1. @Farmer-General Vain harvat teistä ja miljoonat meistä veteraaneista todella uskovat, että "kaikki ihmiset on luotu tasa-arvoisiksi". 👉🏻 Pysykää piilossa nettikätköissänne - älkää koskaan tulko julkisuuteen, koska joudutte suuriin vaikeuksiin, jos tulette. Bang 👌🏻</w:t>
      </w:r>
    </w:p>
    <w:p>
      <w:r>
        <w:rPr>
          <w:b/>
          <w:u w:val="single"/>
        </w:rPr>
        <w:t xml:space="preserve">124408</w:t>
      </w:r>
    </w:p>
    <w:p>
      <w:r>
        <w:t xml:space="preserve">2.</w:t>
        <w:tab/>
        <w:t xml:space="preserve">HÄNEN NIMENSÄ ON OIKEASTI "KEKISTANILAINEN MERIMIES" LOL MIKÄ HOMO...</w:t>
      </w:r>
    </w:p>
    <w:p>
      <w:r>
        <w:rPr>
          <w:b/>
          <w:u w:val="single"/>
        </w:rPr>
        <w:t xml:space="preserve">124409</w:t>
      </w:r>
    </w:p>
    <w:p>
      <w:r>
        <w:t xml:space="preserve">3.</w:t>
        <w:tab/>
        <w:tab/>
        <w:t xml:space="preserve">löysi kuvasi</w:t>
      </w:r>
    </w:p>
    <w:p>
      <w:r>
        <w:rPr>
          <w:b/>
          <w:u w:val="single"/>
        </w:rPr>
        <w:t xml:space="preserve">124410</w:t>
      </w:r>
    </w:p>
    <w:p>
      <w:r>
        <w:t xml:space="preserve">4.</w:t>
        <w:tab/>
        <w:tab/>
        <w:t xml:space="preserve">Et siis halua tappaa vain juutalaisia ja mustia, vaan nyt myös kekistanilaisia?  Sheez!</w:t>
      </w:r>
    </w:p>
    <w:p>
      <w:r>
        <w:rPr>
          <w:b/>
          <w:u w:val="single"/>
        </w:rPr>
        <w:t xml:space="preserve">124411</w:t>
      </w:r>
    </w:p>
    <w:p>
      <w:r>
        <w:t xml:space="preserve">5.</w:t>
        <w:tab/>
        <w:tab/>
        <w:t xml:space="preserve">😱 Älä kerro vaimolleni nazigirl! Please!</w:t>
      </w:r>
    </w:p>
    <w:p>
      <w:r>
        <w:rPr>
          <w:b/>
          <w:u w:val="single"/>
        </w:rPr>
        <w:t xml:space="preserve">124412</w:t>
      </w:r>
    </w:p>
    <w:p>
      <w:r>
        <w:t xml:space="preserve">6.</w:t>
        <w:tab/>
        <w:tab/>
        <w:t xml:space="preserve">Tiedätkö, mikä tässä juutalaishintissä on niin hienoa? Hän kutsuu itseään "kekistanilaiseksi merimieheksi", mutta ei tajua, että kek-lippu perustuu natsoc-lippuun. LOL!!!</w:t>
      </w:r>
    </w:p>
    <w:p>
      <w:r>
        <w:rPr>
          <w:b/>
          <w:u w:val="single"/>
        </w:rPr>
        <w:t xml:space="preserve">124413</w:t>
      </w:r>
    </w:p>
    <w:p>
      <w:r>
        <w:t xml:space="preserve">1.</w:t>
      </w:r>
    </w:p>
    <w:p>
      <w:r>
        <w:rPr>
          <w:b/>
          <w:u w:val="single"/>
        </w:rPr>
        <w:t xml:space="preserve">124414</w:t>
      </w:r>
    </w:p>
    <w:p>
      <w:r>
        <w:t xml:space="preserve">2.</w:t>
        <w:tab/>
        <w:t xml:space="preserve">joka kohtelee ammuksiaan kuin kirjoja, joka tapauksessa lue kirja, neekeri</w:t>
      </w:r>
    </w:p>
    <w:p>
      <w:r>
        <w:rPr>
          <w:b/>
          <w:u w:val="single"/>
        </w:rPr>
        <w:t xml:space="preserve">124415</w:t>
      </w:r>
    </w:p>
    <w:p>
      <w:r>
        <w:t xml:space="preserve">1. Mitä viestit liiallisesta aseiden omistamisesta kertovat sinusta:  #MoronLabe</w:t>
      </w:r>
    </w:p>
    <w:p>
      <w:r>
        <w:rPr>
          <w:b/>
          <w:u w:val="single"/>
        </w:rPr>
        <w:t xml:space="preserve">124416</w:t>
      </w:r>
    </w:p>
    <w:p>
      <w:r>
        <w:t xml:space="preserve">2.</w:t>
        <w:tab/>
        <w:t xml:space="preserve">3,5 asetta ei riitä, vaan tarvitaan enemmän. Oletko ääliö?</w:t>
      </w:r>
    </w:p>
    <w:p>
      <w:r>
        <w:rPr>
          <w:b/>
          <w:u w:val="single"/>
        </w:rPr>
        <w:t xml:space="preserve">124417</w:t>
      </w:r>
    </w:p>
    <w:p>
      <w:r>
        <w:t xml:space="preserve">3.</w:t>
        <w:tab/>
        <w:tab/>
        <w:t xml:space="preserve">Jep. Ääliö.</w:t>
      </w:r>
    </w:p>
    <w:p>
      <w:r>
        <w:rPr>
          <w:b/>
          <w:u w:val="single"/>
        </w:rPr>
        <w:t xml:space="preserve">124418</w:t>
      </w:r>
    </w:p>
    <w:p>
      <w:r>
        <w:t xml:space="preserve">4.</w:t>
        <w:tab/>
        <w:tab/>
        <w:t xml:space="preserve">😂🤣</w:t>
      </w:r>
    </w:p>
    <w:p>
      <w:r>
        <w:rPr>
          <w:b/>
          <w:u w:val="single"/>
        </w:rPr>
        <w:t xml:space="preserve">124419</w:t>
      </w:r>
    </w:p>
    <w:p>
      <w:r>
        <w:t xml:space="preserve">1.</w:t>
      </w:r>
    </w:p>
    <w:p>
      <w:r>
        <w:rPr>
          <w:b/>
          <w:u w:val="single"/>
        </w:rPr>
        <w:t xml:space="preserve">124420</w:t>
      </w:r>
    </w:p>
    <w:p>
      <w:r>
        <w:t xml:space="preserve">2.</w:t>
        <w:tab/>
        <w:t xml:space="preserve">Neitsyt Broastie vs. Chad Thot Patrol Faggot (Chad Thot Patrol Faggot)</w:t>
      </w:r>
    </w:p>
    <w:p>
      <w:r>
        <w:rPr>
          <w:b/>
          <w:u w:val="single"/>
        </w:rPr>
        <w:t xml:space="preserve">124421</w:t>
      </w:r>
    </w:p>
    <w:p>
      <w:r>
        <w:t xml:space="preserve">3.</w:t>
        <w:tab/>
        <w:tab/>
        <w:t xml:space="preserve">IT'S (lataa tinder) OVER (tykkää kuvasta) FOR THESE (on yhden yön juttu) HOES</w:t>
      </w:r>
    </w:p>
    <w:p>
      <w:r>
        <w:rPr>
          <w:b/>
          <w:u w:val="single"/>
        </w:rPr>
        <w:t xml:space="preserve">124422</w:t>
      </w:r>
    </w:p>
    <w:p>
      <w:r>
        <w:t xml:space="preserve">4.</w:t>
        <w:tab/>
        <w:tab/>
        <w:t xml:space="preserve">*antaa tytölle drinkin baarissa, silmää vinkaten* sano hyvästit Roe vs. Wade, thot...</w:t>
      </w:r>
    </w:p>
    <w:p>
      <w:r>
        <w:rPr>
          <w:b/>
          <w:u w:val="single"/>
        </w:rPr>
        <w:t xml:space="preserve">124423</w:t>
      </w:r>
    </w:p>
    <w:p>
      <w:r>
        <w:t xml:space="preserve">1. Näin tänään uutisissa, että joku pommi Sorosin oven ulkopuolella, mikä helvetin vika teissä on, ettekö osaa edes tehdä työtänne oikein ensi kerralla räjäyttäkää paha kusipää kotona tai ulkona hankkikaa isompi pommi, siirtykää suunnitelmaan B.</w:t>
      </w:r>
    </w:p>
    <w:p>
      <w:r>
        <w:rPr>
          <w:b/>
          <w:u w:val="single"/>
        </w:rPr>
        <w:t xml:space="preserve">124424</w:t>
      </w:r>
    </w:p>
    <w:p>
      <w:r>
        <w:t xml:space="preserve">1. Kuten monet jäsenistämme ovat huomanneet, olemme kristillinen ryhmä . sinun ei tarvitse olla, mutta se on keskeinen johtamisperiaatteemme. herr wolfesin perintö ja yksi en koskaan petä. minun on rin tämä gallup olen ideantify kuin kansallissosialistinen ja.</w:t>
      </w:r>
    </w:p>
    <w:p>
      <w:r>
        <w:rPr>
          <w:b/>
          <w:u w:val="single"/>
        </w:rPr>
        <w:t xml:space="preserve">124425</w:t>
      </w:r>
    </w:p>
    <w:p>
      <w:r>
        <w:t xml:space="preserve">2.</w:t>
        <w:tab/>
        <w:t xml:space="preserve"> Jumala siunatkoon meitä kaikkia, kristittyjä ja pakanoita, jättäkäämme vanhat erimielisyydet taaksemme ja eletään yhdessä valkoisina ihmis</w:t>
      </w:r>
    </w:p>
    <w:p>
      <w:r>
        <w:rPr>
          <w:b/>
          <w:u w:val="single"/>
        </w:rPr>
        <w:t xml:space="preserve">124426</w:t>
      </w:r>
    </w:p>
    <w:p>
      <w:r>
        <w:t xml:space="preserve">3.</w:t>
        <w:tab/>
        <w:tab/>
        <w:t xml:space="preserve">tai minä ja tämä hiekkaneekeri ammumme sinut alas teknologialla.</w:t>
      </w:r>
    </w:p>
    <w:p>
      <w:r>
        <w:rPr>
          <w:b/>
          <w:u w:val="single"/>
        </w:rPr>
        <w:t xml:space="preserve">124427</w:t>
      </w:r>
    </w:p>
    <w:p>
      <w:r>
        <w:t xml:space="preserve">1. Hyvä on: minun on selitettävä eräs asia.    Ihmiset pyytävät minua ottamaan yhteyttä Roseanne Barriin heidän puolestaan.    Ei. Ehdottomasti ei.    Ensinnäkin, en tekisi sitä hänelle.    MUTTA.    Toisekseen, se ei ole suhteemme luonne. Hän on kuljettajan paikalla, ja niin sen pitääkin olla. En vastaa puhelimeen ja sano: "Hei, jutellaan!"    Olemme ystäviä, mutta ystävyys perustuu ideoihin. Ja hän on se, joka hallitsee yhteydenpitoa. Hän otti minuun ensin yhteyttä, ja niin olemme pitäneet sen. Roseannella on paineita, joita useimmat meistä eivät voi käsittää, joten minun tehtäväni on olla hänen tukenaan sen sijaan, että lisäisin hänen taakkaansa.    En halua Roseannelta mitään. Kun vihdoin tapasimme henkilökohtaisesti, tunsin oloni hyvin rennoksi. Tuntui kuin olisimme jo tavanneet ja tunteneet toisemme vuosien ajan.    Mutta en koskaan unohda, että on etuoikeus tuntea hänet. Etuoikeus on jotain, mitä tarjotaan. Minulla ei ole VELVOLLISUUTTA mihinkään.    Kun Roseanne soittaa, me puhumme. Mutta minä en soita hänelle. Se ei vain ole sitä, mitä me teemme. Kun tapasimme ensimmäisen kerran henkilökohtaisesti, hänen puhelimessaan oli yli 800 viestiä.    Se oli ehkä 90 minuutin ajalta.    En siis soita hänelle, enkä välitä mitään pyyntöjä tuntemattomilta. En aio tehdä mitään sellaista, jolla on pienintäkään mahdollisuutta aiheuttaa Roseannelle ongelmia.    Hän on pomo. Mukava pomo. Mutta pomo. Tein sen päätöksen, jotta hänen ei tarvitsisi koskaan pelätä, että petän hänet.    Kuten sanoin, niin asioiden on vain oltava.</w:t>
      </w:r>
    </w:p>
    <w:p>
      <w:r>
        <w:rPr>
          <w:b/>
          <w:u w:val="single"/>
        </w:rPr>
        <w:t xml:space="preserve">124428</w:t>
      </w:r>
    </w:p>
    <w:p>
      <w:r>
        <w:t xml:space="preserve">2.</w:t>
        <w:tab/>
        <w:t xml:space="preserve">Kerro hänelle, että sanoin, että hän on ilkeä vitun rottaheeb ja toivon, että joku neekeri ampuu hänet huoltoasemalla ja varastaa hänen tavaransa.</w:t>
      </w:r>
    </w:p>
    <w:p>
      <w:r>
        <w:rPr>
          <w:b/>
          <w:u w:val="single"/>
        </w:rPr>
        <w:t xml:space="preserve">124429</w:t>
      </w:r>
    </w:p>
    <w:p>
      <w:r>
        <w:t xml:space="preserve">3.</w:t>
        <w:tab/>
        <w:tab/>
        <w:t xml:space="preserve">Olet lesbo, neekereitä rakastava lesbo.</w:t>
      </w:r>
    </w:p>
    <w:p>
      <w:r>
        <w:rPr>
          <w:b/>
          <w:u w:val="single"/>
        </w:rPr>
        <w:t xml:space="preserve">124430</w:t>
      </w:r>
    </w:p>
    <w:p>
      <w:r>
        <w:t xml:space="preserve">1. Miten saamme tämän iljettävän itsekeskeisen roskaväen pois maastamme. https://www.politicalite.com/latest/miqdaad-versi-white-britons-need-to-integrate-with-muslims-and-migrants/.</w:t>
      </w:r>
    </w:p>
    <w:p>
      <w:r>
        <w:rPr>
          <w:b/>
          <w:u w:val="single"/>
        </w:rPr>
        <w:t xml:space="preserve">124431</w:t>
      </w:r>
    </w:p>
    <w:p>
      <w:r>
        <w:t xml:space="preserve">2.</w:t>
        <w:tab/>
        <w:t xml:space="preserve">Väärin päin, oi henkisesti jälkeenjäänyt muslimi!</w:t>
      </w:r>
    </w:p>
    <w:p>
      <w:r>
        <w:rPr>
          <w:b/>
          <w:u w:val="single"/>
        </w:rPr>
        <w:t xml:space="preserve">124432</w:t>
      </w:r>
    </w:p>
    <w:p>
      <w:r>
        <w:t xml:space="preserve">1. Naisehdokas johtaa mielipidemittauksia #Banned From Advertising #Toronton pormestariehdokasta sensuroidaan vasemmalle ja oikealle https://www.infowars.com/female-candidate-leading-the-polls-banned-from-advertising/</w:t>
      </w:r>
    </w:p>
    <w:p>
      <w:r>
        <w:rPr>
          <w:b/>
          <w:u w:val="single"/>
        </w:rPr>
        <w:t xml:space="preserve">124433</w:t>
      </w:r>
    </w:p>
    <w:p>
      <w:r>
        <w:t xml:space="preserve">2.</w:t>
        <w:tab/>
        <w:t xml:space="preserve">Kanada EI ole vapaa maa.</w:t>
      </w:r>
    </w:p>
    <w:p>
      <w:r>
        <w:rPr>
          <w:b/>
          <w:u w:val="single"/>
        </w:rPr>
        <w:t xml:space="preserve">124434</w:t>
      </w:r>
    </w:p>
    <w:p>
      <w:r>
        <w:t xml:space="preserve">3.</w:t>
        <w:tab/>
        <w:tab/>
        <w:t xml:space="preserve">Toivottavasti et ole unohtanut sitä aikaa, kun beeta-uros pääministerimme hyväksyi älyttömän lain, joka teki sukupuoleen perustuvasta syrjinnästä rikoksen. Jos kieltäydyit tunnistamasta jotakuta hänen säälittävän sukupuoli-identiteettinsä perusteella, se oli vastoin biologista standardia mies/nainen.</w:t>
      </w:r>
    </w:p>
    <w:p>
      <w:r>
        <w:rPr>
          <w:b/>
          <w:u w:val="single"/>
        </w:rPr>
        <w:t xml:space="preserve">124435</w:t>
      </w:r>
    </w:p>
    <w:p>
      <w:r>
        <w:t xml:space="preserve">1. Stephen Hawking sanoi viimeisessä kirjassaan ennen kuolemaansa, ettei jumalaa ole... ei perustunut tieteeseen vaan hänen liberaaliin "mielipiteeseensä": https://utterz.com/posts/489 ...</w:t>
      </w:r>
    </w:p>
    <w:p>
      <w:r>
        <w:rPr>
          <w:b/>
          <w:u w:val="single"/>
        </w:rPr>
        <w:t xml:space="preserve">124436</w:t>
      </w:r>
    </w:p>
    <w:p>
      <w:r>
        <w:t xml:space="preserve">2.</w:t>
        <w:tab/>
        <w:t xml:space="preserve">todista minulle, että on olemassa juutalainen "jumala", niin alistun mielelläni. siihen asti, pidä turpasi kiinni vitun tyhmästä perseestäsi, juutalaista rakastava mulkku! kusipää!</w:t>
      </w:r>
    </w:p>
    <w:p>
      <w:r>
        <w:rPr>
          <w:b/>
          <w:u w:val="single"/>
        </w:rPr>
        <w:t xml:space="preserve">124437</w:t>
      </w:r>
    </w:p>
    <w:p>
      <w:r>
        <w:t xml:space="preserve">3.</w:t>
        <w:tab/>
        <w:tab/>
        <w:t xml:space="preserve">blaa blaa blaa blaa. yhden juutalaiskirjan käyttäminen toisen juutalaiskirjan puolustamiseen saa sinut kuulostamaan paljon uskottavammalta! vitun idiootti! Olet kusipää, koska vihaan typeriä raamatunmurskaajia!</w:t>
      </w:r>
    </w:p>
    <w:p>
      <w:r>
        <w:rPr>
          <w:b/>
          <w:u w:val="single"/>
        </w:rPr>
        <w:t xml:space="preserve">124438</w:t>
      </w:r>
    </w:p>
    <w:p>
      <w:r>
        <w:t xml:space="preserve">4.</w:t>
        <w:tab/>
        <w:tab/>
        <w:tab/>
        <w:t xml:space="preserve">Trollit trollaavat kaikkialla.    Sananlaskut 26:11 "Niin kuin koira palaa oksennukseensa, niin hölmö toistaa tyhmyytensä."    Juuri tämän takia kristittynä suosin muita sosiaalisia verkostoja, kuten https://utterz.com/, gabin sijaan.</w:t>
      </w:r>
    </w:p>
    <w:p>
      <w:r>
        <w:rPr>
          <w:b/>
          <w:u w:val="single"/>
        </w:rPr>
        <w:t xml:space="preserve">124439</w:t>
      </w:r>
    </w:p>
    <w:p>
      <w:r>
        <w:t xml:space="preserve">5.</w:t>
      </w:r>
    </w:p>
    <w:p>
      <w:r>
        <w:rPr>
          <w:b/>
          <w:u w:val="single"/>
        </w:rPr>
        <w:t xml:space="preserve">124440</w:t>
      </w:r>
    </w:p>
    <w:p>
      <w:r>
        <w:t xml:space="preserve">6.</w:t>
      </w:r>
    </w:p>
    <w:p>
      <w:r>
        <w:rPr>
          <w:b/>
          <w:u w:val="single"/>
        </w:rPr>
        <w:t xml:space="preserve">124441</w:t>
      </w:r>
    </w:p>
    <w:p>
      <w:r>
        <w:t xml:space="preserve">7.</w:t>
      </w:r>
    </w:p>
    <w:p>
      <w:r>
        <w:rPr>
          <w:b/>
          <w:u w:val="single"/>
        </w:rPr>
        <w:t xml:space="preserve">124442</w:t>
      </w:r>
    </w:p>
    <w:p>
      <w:r>
        <w:t xml:space="preserve">8.</w:t>
      </w:r>
    </w:p>
    <w:p>
      <w:r>
        <w:rPr>
          <w:b/>
          <w:u w:val="single"/>
        </w:rPr>
        <w:t xml:space="preserve">124443</w:t>
      </w:r>
    </w:p>
    <w:p>
      <w:r>
        <w:t xml:space="preserve">9.</w:t>
      </w:r>
    </w:p>
    <w:p>
      <w:r>
        <w:rPr>
          <w:b/>
          <w:u w:val="single"/>
        </w:rPr>
        <w:t xml:space="preserve">124444</w:t>
      </w:r>
    </w:p>
    <w:p>
      <w:r>
        <w:t xml:space="preserve">1. Viekää tuo jälkeenjäänyt pois virasta</w:t>
      </w:r>
    </w:p>
    <w:p>
      <w:r>
        <w:rPr>
          <w:b/>
          <w:u w:val="single"/>
        </w:rPr>
        <w:t xml:space="preserve">124445</w:t>
      </w:r>
    </w:p>
    <w:p>
      <w:r>
        <w:t xml:space="preserve">2.</w:t>
        <w:tab/>
        <w:t xml:space="preserve">Eikö se olekin hieno luku! 🤬</w:t>
      </w:r>
    </w:p>
    <w:p>
      <w:r>
        <w:rPr>
          <w:b/>
          <w:u w:val="single"/>
        </w:rPr>
        <w:t xml:space="preserve">124446</w:t>
      </w:r>
    </w:p>
    <w:p>
      <w:r>
        <w:t xml:space="preserve">3.</w:t>
        <w:tab/>
        <w:t xml:space="preserve">Miten 🐀 demokraatti voitti kisan GOP:nä?!</w:t>
      </w:r>
    </w:p>
    <w:p>
      <w:r>
        <w:rPr>
          <w:b/>
          <w:u w:val="single"/>
        </w:rPr>
        <w:t xml:space="preserve">124447</w:t>
      </w:r>
    </w:p>
    <w:p>
      <w:r>
        <w:t xml:space="preserve">4.</w:t>
        <w:tab/>
        <w:t xml:space="preserve">Demokraatit kirjoittivat hänet ehdolle... nyt tehdään hänelle kunnolla töitä vuonna 2022. Se tuntuu pitkältä ajalta, mutta kun presidentti Trum on apuna seuraavat 6 vuotta, uskon, että alaskalaiset kestävät valheellisen ruikuttavan nartun.</w:t>
      </w:r>
    </w:p>
    <w:p>
      <w:r>
        <w:rPr>
          <w:b/>
          <w:u w:val="single"/>
        </w:rPr>
        <w:t xml:space="preserve">124448</w:t>
      </w:r>
    </w:p>
    <w:p>
      <w:r>
        <w:t xml:space="preserve">1. WOW @roonyroo</w:t>
      </w:r>
    </w:p>
    <w:p>
      <w:r>
        <w:rPr>
          <w:b/>
          <w:u w:val="single"/>
        </w:rPr>
        <w:t xml:space="preserve">124449</w:t>
      </w:r>
    </w:p>
    <w:p>
      <w:r>
        <w:t xml:space="preserve">2.</w:t>
        <w:tab/>
        <w:t xml:space="preserve">Joo, kukaan ei välitä. Kasva aikuiseksi.</w:t>
      </w:r>
    </w:p>
    <w:p>
      <w:r>
        <w:rPr>
          <w:b/>
          <w:u w:val="single"/>
        </w:rPr>
        <w:t xml:space="preserve">124450</w:t>
      </w:r>
    </w:p>
    <w:p>
      <w:r>
        <w:t xml:space="preserve">3.</w:t>
        <w:tab/>
        <w:tab/>
        <w:t xml:space="preserve">NUM 11:1-4 kjv Ja kun kansa valitti, se suututti Herran, ja Herra kuuli sen, niin hänen vihansa syttyi, ja Herran tuli syttyi, ja Herran tuli paloi heidän keskuudessaan ja kulutti ne, jotka olivat leirin perimmäisissä osissa.   2 Ja kansa huusi Mooseksen puoleen, ja kun Mooses rukoili Herraa, tuli sammui.   3 Ja hän antoi sille paikalle nimen Tabera, sillä Herran tuli paloi heidän keskuudessaan.   4 Ja se sekalainen joukko, joka oli heidän keskuudessaan, lankesi himoon, ja israelilaiset itkivät jälleen ja sanoivat: "Kuka antaa meille lihaa syötäväksi?".</w:t>
      </w:r>
    </w:p>
    <w:p>
      <w:r>
        <w:rPr>
          <w:b/>
          <w:u w:val="single"/>
        </w:rPr>
        <w:t xml:space="preserve">124451</w:t>
      </w:r>
    </w:p>
    <w:p>
      <w:r>
        <w:t xml:space="preserve">4.</w:t>
        <w:tab/>
        <w:tab/>
        <w:tab/>
        <w:t xml:space="preserve">Bob Marley - Selassie is the Chapel https://www.youtube.com/watch?v=0LRlmCko58o</w:t>
      </w:r>
    </w:p>
    <w:p>
      <w:r>
        <w:rPr>
          <w:b/>
          <w:u w:val="single"/>
        </w:rPr>
        <w:t xml:space="preserve">124452</w:t>
      </w:r>
    </w:p>
    <w:p>
      <w:r>
        <w:t xml:space="preserve">5.</w:t>
        <w:tab/>
        <w:tab/>
        <w:tab/>
        <w:tab/>
        <w:t xml:space="preserve">Hän on juutalainen</w:t>
      </w:r>
    </w:p>
    <w:p>
      <w:r>
        <w:rPr>
          <w:b/>
          <w:u w:val="single"/>
        </w:rPr>
        <w:t xml:space="preserve">124453</w:t>
      </w:r>
    </w:p>
    <w:p>
      <w:r>
        <w:t xml:space="preserve">6.</w:t>
        <w:tab/>
        <w:tab/>
        <w:tab/>
        <w:tab/>
        <w:tab/>
        <w:t xml:space="preserve">Juutalaiset ovat afrikkalaisia, joita me kutsumme neekereiksi, koska he tulevat Afrikan neekereistä</w:t>
      </w:r>
    </w:p>
    <w:p>
      <w:r>
        <w:rPr>
          <w:b/>
          <w:u w:val="single"/>
        </w:rPr>
        <w:t xml:space="preserve">124454</w:t>
      </w:r>
    </w:p>
    <w:p>
      <w:r>
        <w:t xml:space="preserve">1. Ranskan kielen sydän on Kongossa, ranskan kieli ei kuulu ranskalaisille, sanoo Macron. https://voiceofeurope.com/2018/10/heart-of-french-language-is-in-congo-french-language-doesnt-belong-to-the-french-people-says-macron/.</w:t>
      </w:r>
    </w:p>
    <w:p>
      <w:r>
        <w:rPr>
          <w:b/>
          <w:u w:val="single"/>
        </w:rPr>
        <w:t xml:space="preserve">124455</w:t>
      </w:r>
    </w:p>
    <w:p>
      <w:r>
        <w:t xml:space="preserve">2.</w:t>
        <w:tab/>
        <w:t xml:space="preserve">No siinä tapauksessa pidä sitten turpasi kiinni punaniskojen ranskalaisesta vallankumouksestasi</w:t>
      </w:r>
    </w:p>
    <w:p>
      <w:r>
        <w:rPr>
          <w:b/>
          <w:u w:val="single"/>
        </w:rPr>
        <w:t xml:space="preserve">124456</w:t>
      </w:r>
    </w:p>
    <w:p>
      <w:r>
        <w:t xml:space="preserve">1. Trumpin pitäisi leikata 315 miljoonan dollarin Yhdysvaltain apu Etelä-Afrikalle valkoisten kansanmurhan vuoksi https://www.freespeechtime.com/2018/03/trump-to-cut-315m-us-aid-to-south.html</w:t>
      </w:r>
    </w:p>
    <w:p>
      <w:r>
        <w:rPr>
          <w:b/>
          <w:u w:val="single"/>
        </w:rPr>
        <w:t xml:space="preserve">124457</w:t>
      </w:r>
    </w:p>
    <w:p>
      <w:r>
        <w:t xml:space="preserve">2.</w:t>
        <w:tab/>
        <w:t xml:space="preserve">Etelä-Afrikan korruptoituneet neekerihallitsijat vain kusevat sen pois..he ovat neekereitä</w:t>
      </w:r>
    </w:p>
    <w:p>
      <w:r>
        <w:rPr>
          <w:b/>
          <w:u w:val="single"/>
        </w:rPr>
        <w:t xml:space="preserve">124458</w:t>
      </w:r>
    </w:p>
    <w:p>
      <w:r>
        <w:t xml:space="preserve">1. Oliko Hillary pyytämässä "jotain tehtäväksi" 2 päivää ENNEN kuin postipommit alkoivat ja sitten tämä synagoga-ammuskelu, jonka jopa FOX News yritti sitoa #Q:hen ja #Qanoniin ja kutsua meitä "oikeistolaisiksi salaliittorasismeiksi".   Meidän on muistutettava normeja, jotka ovat juuri heräämässä, että olemme SODASSA syvän valtion kanssa &amp; muistutettava heitä siitä, kuinka pahoja he ovat!</w:t>
      </w:r>
    </w:p>
    <w:p>
      <w:r>
        <w:rPr>
          <w:b/>
          <w:u w:val="single"/>
        </w:rPr>
        <w:t xml:space="preserve">124459</w:t>
      </w:r>
    </w:p>
    <w:p>
      <w:r>
        <w:t xml:space="preserve">2.</w:t>
        <w:tab/>
        <w:t xml:space="preserve">Tein jotain, ämmä, äänestin aikaisin GOP:tä kautta linjan, joten mene ja nussi liberaalia lesboa itseäsi, helvetin paskiainen!</w:t>
      </w:r>
    </w:p>
    <w:p>
      <w:r>
        <w:rPr>
          <w:b/>
          <w:u w:val="single"/>
        </w:rPr>
        <w:t xml:space="preserve">124460</w:t>
      </w:r>
    </w:p>
    <w:p>
      <w:r>
        <w:t xml:space="preserve">1. Andrew Gillum väittelyn aikana: Hamiltonin lippuja koskeva tutkimus ei ole floridalaisten ongelma https://image.ibb.co/nhnUqq/Dq-UYJy-FWk-AAP2-Q.jpg https://kek.gg/u/XJ8t</w:t>
      </w:r>
    </w:p>
    <w:p>
      <w:r>
        <w:rPr>
          <w:b/>
          <w:u w:val="single"/>
        </w:rPr>
        <w:t xml:space="preserve">124461</w:t>
      </w:r>
    </w:p>
    <w:p>
      <w:r>
        <w:t xml:space="preserve">2.</w:t>
        <w:tab/>
        <w:t xml:space="preserve">Jos Florida halusi Nigger asioita ylös Me valitsisimme biologinen apina</w:t>
      </w:r>
    </w:p>
    <w:p>
      <w:r>
        <w:rPr>
          <w:b/>
          <w:u w:val="single"/>
        </w:rPr>
        <w:t xml:space="preserve">124462</w:t>
      </w:r>
    </w:p>
    <w:p>
      <w:r>
        <w:t xml:space="preserve">1. Jos konservatiivien "kapinalliset" luulevat, että May voi jatkaa vuoteen 2020 asti ja toimittaa meille epäonnistuneen brexitin, he ovat hulluja. Hänen on lähdettävä NYT!!! https://www.telegraph.co.uk/politics/2018/10/02/theresa-may-urged-set-departure-date-ministers-say-cannot-fight/</w:t>
      </w:r>
    </w:p>
    <w:p>
      <w:r>
        <w:rPr>
          <w:b/>
          <w:u w:val="single"/>
        </w:rPr>
        <w:t xml:space="preserve">124463</w:t>
      </w:r>
    </w:p>
    <w:p>
      <w:r>
        <w:t xml:space="preserve">2.</w:t>
        <w:tab/>
        <w:t xml:space="preserve">Theresa May on täysi mulkku, joka haluaa saada mitä voi. Hän ei välitä vittuakaan briteistä.</w:t>
      </w:r>
    </w:p>
    <w:p>
      <w:r>
        <w:rPr>
          <w:b/>
          <w:u w:val="single"/>
        </w:rPr>
        <w:t xml:space="preserve">124464</w:t>
      </w:r>
    </w:p>
    <w:p>
      <w:r>
        <w:t xml:space="preserve">1. Suurin osa kuvassa olevista ihmisistä on myös "Israel-first"-neokonservatiiveja tai sosiaalisesti ja poliittisesti juutalaisiin sidoksissa.</w:t>
      </w:r>
    </w:p>
    <w:p>
      <w:r>
        <w:rPr>
          <w:b/>
          <w:u w:val="single"/>
        </w:rPr>
        <w:t xml:space="preserve">124465</w:t>
      </w:r>
    </w:p>
    <w:p>
      <w:r>
        <w:t xml:space="preserve">2.</w:t>
        <w:tab/>
        <w:t xml:space="preserve">hanki elämä, senkin vitun siittiöitä ahmiva pikku hintti... mikä säälittävä, kurja, limainen paskakasa. nauti säälittävästä elämästäsi, ämmä</w:t>
      </w:r>
    </w:p>
    <w:p>
      <w:r>
        <w:rPr>
          <w:b/>
          <w:u w:val="single"/>
        </w:rPr>
        <w:t xml:space="preserve">124466</w:t>
      </w:r>
    </w:p>
    <w:p>
      <w:r>
        <w:t xml:space="preserve">3.</w:t>
        <w:tab/>
        <w:tab/>
        <w:t xml:space="preserve">Tunnistit juuri itsesi sosiopaattiseksi, tunnevammaiseksi yksilöksi.  Hae apua, ennen kuin vahingoitat itseäsi tai muita.</w:t>
      </w:r>
    </w:p>
    <w:p>
      <w:r>
        <w:rPr>
          <w:b/>
          <w:u w:val="single"/>
        </w:rPr>
        <w:t xml:space="preserve">124467</w:t>
      </w:r>
    </w:p>
    <w:p>
      <w:r>
        <w:t xml:space="preserve">4.</w:t>
        <w:tab/>
        <w:tab/>
        <w:t xml:space="preserve">Syö paskaani, senkin sieluton, sekava, säälittävä, surkea, surkea luuseri, arvoton taakka yhteiskunnalle, vitun hyödytön roska. Mikä ämmäpoika????!!!!!</w:t>
      </w:r>
    </w:p>
    <w:p>
      <w:r>
        <w:rPr>
          <w:b/>
          <w:u w:val="single"/>
        </w:rPr>
        <w:t xml:space="preserve">124468</w:t>
      </w:r>
    </w:p>
    <w:p>
      <w:r>
        <w:t xml:space="preserve">5.</w:t>
        <w:tab/>
        <w:tab/>
        <w:t xml:space="preserve">Palaa takaisin kaappiin tranny!!!!</w:t>
      </w:r>
    </w:p>
    <w:p>
      <w:r>
        <w:rPr>
          <w:b/>
          <w:u w:val="single"/>
        </w:rPr>
        <w:t xml:space="preserve">124469</w:t>
      </w:r>
    </w:p>
    <w:p>
      <w:r>
        <w:t xml:space="preserve">6.</w:t>
        <w:tab/>
        <w:tab/>
        <w:tab/>
        <w:t xml:space="preserve">"Leon Trotski (oikealta nimeltään Lev Davidovitš Bronstein, 1879-1940, varakkaiden juutalaisvanhempien poika) karkotettiin Venäjältä, koska hän osallistui vuoden 1905 keskeytyneeseen vallankumoukseen, ja hän oli New Yorkissa ilmestyneen kommunistisen Novy Mir -lehden toimittajana vuosina 1916-17." http://modernhistoryproject.org/mhp?Article=FinalWarning&amp;C=7.3.</w:t>
      </w:r>
    </w:p>
    <w:p>
      <w:r>
        <w:rPr>
          <w:b/>
          <w:u w:val="single"/>
        </w:rPr>
        <w:t xml:space="preserve">124470</w:t>
      </w:r>
    </w:p>
    <w:p>
      <w:r>
        <w:t xml:space="preserve">7.</w:t>
        <w:tab/>
        <w:tab/>
        <w:t xml:space="preserve">Tiesitkö tämän juutalaisprofessorin, joka on vastuussa transujen ja homojen laillistamisesta ?</w:t>
      </w:r>
    </w:p>
    <w:p>
      <w:r>
        <w:rPr>
          <w:b/>
          <w:u w:val="single"/>
        </w:rPr>
        <w:t xml:space="preserve">124471</w:t>
      </w:r>
    </w:p>
    <w:p>
      <w:r>
        <w:t xml:space="preserve">1. Cory Booker toinen maksettu hiekka neekeri</w:t>
      </w:r>
    </w:p>
    <w:p>
      <w:r>
        <w:rPr>
          <w:b/>
          <w:u w:val="single"/>
        </w:rPr>
        <w:t xml:space="preserve">124472</w:t>
      </w:r>
    </w:p>
    <w:p>
      <w:r>
        <w:t xml:space="preserve">1. Harva ihminen on tyhmempi kuin demokraattinen boomer.</w:t>
      </w:r>
    </w:p>
    <w:p>
      <w:r>
        <w:rPr>
          <w:b/>
          <w:u w:val="single"/>
        </w:rPr>
        <w:t xml:space="preserve">124473</w:t>
      </w:r>
    </w:p>
    <w:p>
      <w:r>
        <w:t xml:space="preserve">2.</w:t>
        <w:tab/>
        <w:t xml:space="preserve">Katsokaa! Liberaali #Boomer!</w:t>
      </w:r>
    </w:p>
    <w:p>
      <w:r>
        <w:rPr>
          <w:b/>
          <w:u w:val="single"/>
        </w:rPr>
        <w:t xml:space="preserve">124474</w:t>
      </w:r>
    </w:p>
    <w:p>
      <w:r>
        <w:t xml:space="preserve">3.</w:t>
        <w:tab/>
        <w:tab/>
        <w:t xml:space="preserve">Pirun valkoiset naiset. Hän on yksi niistä ihmisistä, jotka luulevat, että maailma on hänelle velkaa, koska hän paskansi jälkeenjääneen lapsen.</w:t>
      </w:r>
    </w:p>
    <w:p>
      <w:r>
        <w:rPr>
          <w:b/>
          <w:u w:val="single"/>
        </w:rPr>
        <w:t xml:space="preserve">124475</w:t>
      </w:r>
    </w:p>
    <w:p>
      <w:r>
        <w:t xml:space="preserve">4.</w:t>
        <w:tab/>
        <w:tab/>
        <w:tab/>
        <w:t xml:space="preserve">Hei, olen pirun valkoinen nainen!!!</w:t>
      </w:r>
    </w:p>
    <w:p>
      <w:r>
        <w:rPr>
          <w:b/>
          <w:u w:val="single"/>
        </w:rPr>
        <w:t xml:space="preserve">124476</w:t>
      </w:r>
    </w:p>
    <w:p>
      <w:r>
        <w:t xml:space="preserve">1. #Nimitykset https://www.thewrap.com/amy-schumer-exits-long-time-agency-uta-wme-exclusive/</w:t>
      </w:r>
    </w:p>
    <w:p>
      <w:r>
        <w:rPr>
          <w:b/>
          <w:u w:val="single"/>
        </w:rPr>
        <w:t xml:space="preserve">124477</w:t>
      </w:r>
    </w:p>
    <w:p>
      <w:r>
        <w:t xml:space="preserve">2.</w:t>
        <w:tab/>
        <w:t xml:space="preserve">amy = tyhmä ääliö</w:t>
      </w:r>
    </w:p>
    <w:p>
      <w:r>
        <w:rPr>
          <w:b/>
          <w:u w:val="single"/>
        </w:rPr>
        <w:t xml:space="preserve">124478</w:t>
      </w:r>
    </w:p>
    <w:p>
      <w:r>
        <w:t xml:space="preserve">1. Ainoa tapa korjata juutalaisongelma pitkällä aikavälillä on herättää mahdollisimman monet ihmiset.  Jos joku menee tappamaan juutalaisia, on vaikeampi herättää tavallisia ihmisiä. Koko yhteiskunnan on puututtava juutalaisiin... ja vigilantismi vain vaikeuttaa yhteiskunnallisen massaheräämisen saavuttamista.   Jos joku, joka on herännyt juutalaisiin, voi rehellisesti sanoa, että ensimmäisen heräämisen yhteydessä yksipuolinen toiminta ei käynyt hänen mielessään, kommentoi tänne, niin kutsun sinua valehtelijaksi.      Olemme tekemisissä kaikkein kansanmurhaavimman, pahimman, petollisimman ihmisryhmän kanssa, joka on koskaan elänyt, ja jotkut ihmiset, jotka heräävät heidän pahuuteensa, eivät vain kestä tuskaa, joka tulee heräämisestä, ennen kuin kriittinen massa väestöstä on herännyt.   Jos teistä tuntuu siltä, että haluatte satuttaa juutalaisia, menkää sen sijaan ulos ja NIMEÄ JUUTALAINEN.</w:t>
      </w:r>
    </w:p>
    <w:p>
      <w:r>
        <w:rPr>
          <w:b/>
          <w:u w:val="single"/>
        </w:rPr>
        <w:t xml:space="preserve">124479</w:t>
      </w:r>
    </w:p>
    <w:p>
      <w:r>
        <w:t xml:space="preserve">2.</w:t>
        <w:tab/>
        <w:t xml:space="preserve">Jokainen yksittäinen muh pr-homo on kiittämätön ihmisroska. Robert Bowers on sankari.</w:t>
      </w:r>
    </w:p>
    <w:p>
      <w:r>
        <w:rPr>
          <w:b/>
          <w:u w:val="single"/>
        </w:rPr>
        <w:t xml:space="preserve">124480</w:t>
      </w:r>
    </w:p>
    <w:p>
      <w:r>
        <w:t xml:space="preserve">1. Hitler elää aikojen loppuun asti 1488 Hitler elää aina ja iankaikkisesti.   Hitler ei katoa, hän pysyy ihmisten kanssa, ihmiset ylistävät Hitleriä ikuisesti, voi sensuroida meitä, voi vainota meitä, voi tappaa meitä, voi kiduttaa meitä, sionistit tekivät kaiken tämän Nürnbergin jälkeen sionistinen terrorikoneisto. sionistien mentyä, Hitler jatkaa.   Hitler elää ikuisesti</w:t>
      </w:r>
    </w:p>
    <w:p>
      <w:r>
        <w:rPr>
          <w:b/>
          <w:u w:val="single"/>
        </w:rPr>
        <w:t xml:space="preserve">124481</w:t>
      </w:r>
    </w:p>
    <w:p>
      <w:r>
        <w:t xml:space="preserve">2.</w:t>
        <w:tab/>
        <w:t xml:space="preserve">MITEN PPL VOI KATSOA YLÖSPÄIN TÄTÄ POS . HÄN VIHASI ITSEÄÄN, KOSKA OLI 1/2 JUUTALAINEN JA KÄVI ROOMAN ALUEEN KYLPYLÖISSÄ NUSSIMASSA PIKKUPOIKIA, MONIA PIKKUPOIKIA, JOS PIDÄT TÄSTÄ HOMOSTA, OLET MYÖS POSSU.</w:t>
      </w:r>
    </w:p>
    <w:p>
      <w:r>
        <w:rPr>
          <w:b/>
          <w:u w:val="single"/>
        </w:rPr>
        <w:t xml:space="preserve">124482</w:t>
      </w:r>
    </w:p>
    <w:p>
      <w:r>
        <w:t xml:space="preserve">3.</w:t>
        <w:tab/>
        <w:tab/>
        <w:t xml:space="preserve">sionistinen ajattelu: "Sionistit käyttävät usein seksuaalista perversiota, koska sionistit ovat matalalla tasolla, heillä ei ole moraalia tai etiikkaa.</w:t>
      </w:r>
    </w:p>
    <w:p>
      <w:r>
        <w:rPr>
          <w:b/>
          <w:u w:val="single"/>
        </w:rPr>
        <w:t xml:space="preserve">124483</w:t>
      </w:r>
    </w:p>
    <w:p>
      <w:r>
        <w:t xml:space="preserve">1.</w:t>
      </w:r>
    </w:p>
    <w:p>
      <w:r>
        <w:rPr>
          <w:b/>
          <w:u w:val="single"/>
        </w:rPr>
        <w:t xml:space="preserve">124484</w:t>
      </w:r>
    </w:p>
    <w:p>
      <w:r>
        <w:t xml:space="preserve">2.</w:t>
        <w:tab/>
        <w:t xml:space="preserve">Homoperseiden sukupolvi</w:t>
      </w:r>
    </w:p>
    <w:p>
      <w:r>
        <w:rPr>
          <w:b/>
          <w:u w:val="single"/>
        </w:rPr>
        <w:t xml:space="preserve">124485</w:t>
      </w:r>
    </w:p>
    <w:p>
      <w:r>
        <w:t xml:space="preserve">1. Olette ehkä kuulleet, että jouduin viime vuonna istumaan vähän aikaa sen jälkeen, kun hallitus päätti, että kommunistit olivat hyviä tyyppejä heidän aloittamassaan mellakassa. En erityisemmin nauttinut majoituksesta, mutta sain siellä ollessani aika hyviä ystäviä.   Yksi heistä on Alex Michael Ramos, vanki numero 632152. Hänet tuomittiin 9 vuodeksi vankilaan, 3 ehdollisena, 6 kärsimättä. Hän soitti minulle tänään. https://christophercantwell.com/2018/10/25/letters-from-a-charlottesville-jail-alex-ramos-20181025/</w:t>
      </w:r>
    </w:p>
    <w:p>
      <w:r>
        <w:rPr>
          <w:b/>
          <w:u w:val="single"/>
        </w:rPr>
        <w:t xml:space="preserve">124486</w:t>
      </w:r>
    </w:p>
    <w:p>
      <w:r>
        <w:t xml:space="preserve">2.</w:t>
        <w:tab/>
        <w:t xml:space="preserve">Tiedän, että meidän on oltava rauhallisia juuri nyt, mutta minua ärsyttää niin paljon se, että nämä ihmiset ovat vankilassa, kun tuo neekeri ja muut kommunistit ovat edelleen vapaalla jalalla</w:t>
      </w:r>
    </w:p>
    <w:p>
      <w:r>
        <w:rPr>
          <w:b/>
          <w:u w:val="single"/>
        </w:rPr>
        <w:t xml:space="preserve">124487</w:t>
      </w:r>
    </w:p>
    <w:p>
      <w:r>
        <w:t xml:space="preserve">3.</w:t>
        <w:tab/>
        <w:tab/>
        <w:t xml:space="preserve">Ymmärrän tarkalleen, miltä sinusta tuntuu.</w:t>
      </w:r>
    </w:p>
    <w:p>
      <w:r>
        <w:rPr>
          <w:b/>
          <w:u w:val="single"/>
        </w:rPr>
        <w:t xml:space="preserve">124488</w:t>
      </w:r>
    </w:p>
    <w:p>
      <w:r>
        <w:t xml:space="preserve">1. tfw 1 kissa on juuri tajunnut olevansa neekeri.</w:t>
      </w:r>
    </w:p>
    <w:p>
      <w:r>
        <w:rPr>
          <w:b/>
          <w:u w:val="single"/>
        </w:rPr>
        <w:t xml:space="preserve">124489</w:t>
      </w:r>
    </w:p>
    <w:p>
      <w:r>
        <w:t xml:space="preserve">2.</w:t>
        <w:tab/>
        <w:t xml:space="preserve">Saaaaaad!</w:t>
      </w:r>
    </w:p>
    <w:p>
      <w:r>
        <w:rPr>
          <w:b/>
          <w:u w:val="single"/>
        </w:rPr>
        <w:t xml:space="preserve">124490</w:t>
      </w:r>
    </w:p>
    <w:p>
      <w:r>
        <w:t xml:space="preserve">3.</w:t>
        <w:tab/>
        <w:tab/>
        <w:t xml:space="preserve">supa freak</w:t>
      </w:r>
    </w:p>
    <w:p>
      <w:r>
        <w:rPr>
          <w:b/>
          <w:u w:val="single"/>
        </w:rPr>
        <w:t xml:space="preserve">124491</w:t>
      </w:r>
    </w:p>
    <w:p>
      <w:r>
        <w:t xml:space="preserve">4.</w:t>
        <w:tab/>
        <w:tab/>
        <w:t xml:space="preserve">Haluan antaa downvote-äänen vain siksi, että jouduin katsomaan tuota.</w:t>
      </w:r>
    </w:p>
    <w:p>
      <w:r>
        <w:rPr>
          <w:b/>
          <w:u w:val="single"/>
        </w:rPr>
        <w:t xml:space="preserve">124492</w:t>
      </w:r>
    </w:p>
    <w:p>
      <w:r>
        <w:t xml:space="preserve">5.</w:t>
        <w:tab/>
        <w:tab/>
        <w:tab/>
        <w:t xml:space="preserve">Se, mikä aiheuttaa oksentelua, tekee sinusta vain vahvemman!</w:t>
      </w:r>
    </w:p>
    <w:p>
      <w:r>
        <w:rPr>
          <w:b/>
          <w:u w:val="single"/>
        </w:rPr>
        <w:t xml:space="preserve">124493</w:t>
      </w:r>
    </w:p>
    <w:p>
      <w:r>
        <w:t xml:space="preserve">6.</w:t>
        <w:tab/>
        <w:tab/>
        <w:tab/>
        <w:t xml:space="preserve">Hahahahahhah</w:t>
      </w:r>
    </w:p>
    <w:p>
      <w:r>
        <w:rPr>
          <w:b/>
          <w:u w:val="single"/>
        </w:rPr>
        <w:t xml:space="preserve">124494</w:t>
      </w:r>
    </w:p>
    <w:p>
      <w:r>
        <w:t xml:space="preserve">7.</w:t>
        <w:tab/>
        <w:t xml:space="preserve">Jamal ja Pussycats...</w:t>
      </w:r>
    </w:p>
    <w:p>
      <w:r>
        <w:rPr>
          <w:b/>
          <w:u w:val="single"/>
        </w:rPr>
        <w:t xml:space="preserve">124495</w:t>
      </w:r>
    </w:p>
    <w:p>
      <w:r>
        <w:t xml:space="preserve">8.</w:t>
        <w:tab/>
        <w:t xml:space="preserve">Kissat ovat valkoisten juttu (Psychology Today) 😺 "Valkoiset omistivat noin kolme kertaa todennäköisemmin koiran ja lähes viisi kertaa todennäköisemmin kissan kuin ei-valkoiset. Sen sijaan mustat vastaajat omistivat puolet todennäköisemmin koiran ja alle kolmanneksen todennäköisemmin kissan."</w:t>
      </w:r>
    </w:p>
    <w:p>
      <w:r>
        <w:rPr>
          <w:b/>
          <w:u w:val="single"/>
        </w:rPr>
        <w:t xml:space="preserve">124496</w:t>
      </w:r>
    </w:p>
    <w:p>
      <w:r>
        <w:t xml:space="preserve">9.</w:t>
      </w:r>
    </w:p>
    <w:p>
      <w:r>
        <w:rPr>
          <w:b/>
          <w:u w:val="single"/>
        </w:rPr>
        <w:t xml:space="preserve">124497</w:t>
      </w:r>
    </w:p>
    <w:p>
      <w:r>
        <w:t xml:space="preserve">10.</w:t>
        <w:tab/>
        <w:tab/>
        <w:tab/>
        <w:t xml:space="preserve">I &lt;3 kissat!</w:t>
      </w:r>
    </w:p>
    <w:p>
      <w:r>
        <w:rPr>
          <w:b/>
          <w:u w:val="single"/>
        </w:rPr>
        <w:t xml:space="preserve">124498</w:t>
      </w:r>
    </w:p>
    <w:p>
      <w:r>
        <w:t xml:space="preserve">1. #AltRight #NRx #tcot #Anarkistit #Libertaari #GOP #Republikaanit #Konservatiivit #GamerGate #ProudBoys #NewRight #Q #TheAwakening #MAGA #Pegida #Afd #Orban #Putin #Brexit #Qanon #QAnon Kuulostaa ihan siltä homo esoteeriselta taholta.   Anarkiaa ei tule koskaan olemaan. Kyse ei ole edes valtiosta. Kyse on valtion luonteesta.   Ja valitettava minä on homo.</w:t>
      </w:r>
    </w:p>
    <w:p>
      <w:r>
        <w:rPr>
          <w:b/>
          <w:u w:val="single"/>
        </w:rPr>
        <w:t xml:space="preserve">124499</w:t>
      </w:r>
    </w:p>
    <w:p>
      <w:r>
        <w:t xml:space="preserve">1. Joo. Siksi pidän hakaristilippua ja vaadin Duginin heittämistä tulivuoreen. Täysin järkevää.</w:t>
      </w:r>
    </w:p>
    <w:p>
      <w:r>
        <w:rPr>
          <w:b/>
          <w:u w:val="single"/>
        </w:rPr>
        <w:t xml:space="preserve">124500</w:t>
      </w:r>
    </w:p>
    <w:p>
      <w:r>
        <w:t xml:space="preserve">2.</w:t>
        <w:tab/>
        <w:t xml:space="preserve">En ole varma, onko se todellakin botti vai jälkeenjäänyt</w:t>
      </w:r>
    </w:p>
    <w:p>
      <w:r>
        <w:rPr>
          <w:b/>
          <w:u w:val="single"/>
        </w:rPr>
        <w:t xml:space="preserve">124501</w:t>
      </w:r>
    </w:p>
    <w:p>
      <w:r>
        <w:t xml:space="preserve">1. Kommunistisen utopian luominen</w:t>
      </w:r>
    </w:p>
    <w:p>
      <w:r>
        <w:rPr>
          <w:b/>
          <w:u w:val="single"/>
        </w:rPr>
        <w:t xml:space="preserve">124502</w:t>
      </w:r>
    </w:p>
    <w:p>
      <w:r>
        <w:t xml:space="preserve">2.</w:t>
      </w:r>
    </w:p>
    <w:p>
      <w:r>
        <w:rPr>
          <w:b/>
          <w:u w:val="single"/>
        </w:rPr>
        <w:t xml:space="preserve">124503</w:t>
      </w:r>
    </w:p>
    <w:p>
      <w:r>
        <w:t xml:space="preserve">3.</w:t>
        <w:tab/>
        <w:tab/>
        <w:t xml:space="preserve">Kyllä, tämä on vielä parempi, kommarit ampuvat kauniita aseettomia naisia. Isoja urheita miehiä. Älkää hetkeäkään luulko, etteivätkö nykyiset vihreätukkaiset Dyke-luodit tekisi nyt samaa meille ja meidän vaimoillemme ja lapsillemme, jos heille annettaisiin siihen mahdollisuus. Meillä on KAIKKI meitä vastaan, mutta jotenkin meidän on voitettava nokkeluudella ja viisaudella ja voitettava nämä kommarit tai se on ohi. Nyt on sanojen ja ajatusten aika, toimikaa nyt ennen kuin asiat pahenevat paljon. Voima lukumäärissä.</w:t>
      </w:r>
    </w:p>
    <w:p>
      <w:r>
        <w:rPr>
          <w:b/>
          <w:u w:val="single"/>
        </w:rPr>
        <w:t xml:space="preserve">124504</w:t>
      </w:r>
    </w:p>
    <w:p>
      <w:r>
        <w:t xml:space="preserve">1. Kiitos kuvista.  Eräs mulkku antoi minulle dokkarin tästä likaisesta juutalaisesta.</w:t>
      </w:r>
    </w:p>
    <w:p>
      <w:r>
        <w:rPr>
          <w:b/>
          <w:u w:val="single"/>
        </w:rPr>
        <w:t xml:space="preserve">124505</w:t>
      </w:r>
    </w:p>
    <w:p>
      <w:r>
        <w:t xml:space="preserve">1. Prinssi Harry GG:ksi? https://honey.nine.com.au/2018/10/24/12/13/prince-harry-fiji-royal-tour-governor-general #AusFam #AusPol #ausfam #auspol #Ausfam #Auspol #Australia</w:t>
      </w:r>
    </w:p>
    <w:p>
      <w:r>
        <w:rPr>
          <w:b/>
          <w:u w:val="single"/>
        </w:rPr>
        <w:t xml:space="preserve">124506</w:t>
      </w:r>
    </w:p>
    <w:p>
      <w:r>
        <w:t xml:space="preserve">2.</w:t>
        <w:tab/>
        <w:t xml:space="preserve">Ja neekerin ensimmäinen nainen</w:t>
      </w:r>
    </w:p>
    <w:p>
      <w:r>
        <w:rPr>
          <w:b/>
          <w:u w:val="single"/>
        </w:rPr>
        <w:t xml:space="preserve">124507</w:t>
      </w:r>
    </w:p>
    <w:p>
      <w:r>
        <w:t xml:space="preserve">3.</w:t>
        <w:tab/>
        <w:tab/>
        <w:t xml:space="preserve">Nainen, jota kukaan ei näe</w:t>
      </w:r>
    </w:p>
    <w:p>
      <w:r>
        <w:rPr>
          <w:b/>
          <w:u w:val="single"/>
        </w:rPr>
        <w:t xml:space="preserve">124508</w:t>
      </w:r>
    </w:p>
    <w:p>
      <w:r>
        <w:t xml:space="preserve">4.</w:t>
        <w:tab/>
        <w:tab/>
        <w:tab/>
        <w:t xml:space="preserve">Juuri niin. Ehkä aamu-talk show'ssa, siellä sun täällä.  Epäilen kuitenkin, että niin ei tapahdu.  Samaa sanottiin, kun hän oli Kanadassa Invictus-kisoissa. Toiveajattelua.</w:t>
      </w:r>
    </w:p>
    <w:p>
      <w:r>
        <w:rPr>
          <w:b/>
          <w:u w:val="single"/>
        </w:rPr>
        <w:t xml:space="preserve">124509</w:t>
      </w:r>
    </w:p>
    <w:p>
      <w:r>
        <w:t xml:space="preserve">5.</w:t>
        <w:tab/>
        <w:tab/>
        <w:tab/>
        <w:t xml:space="preserve">Toisin kuin Kanadan GG:ssä, Australian GG:ssä on käytännön rooli.</w:t>
      </w:r>
    </w:p>
    <w:p>
      <w:r>
        <w:rPr>
          <w:b/>
          <w:u w:val="single"/>
        </w:rPr>
        <w:t xml:space="preserve">124510</w:t>
      </w:r>
    </w:p>
    <w:p>
      <w:r>
        <w:t xml:space="preserve">6.</w:t>
        <w:tab/>
        <w:tab/>
        <w:tab/>
        <w:t xml:space="preserve">Erityisesti yöllä</w:t>
      </w:r>
    </w:p>
    <w:p>
      <w:r>
        <w:rPr>
          <w:b/>
          <w:u w:val="single"/>
        </w:rPr>
        <w:t xml:space="preserve">124511</w:t>
      </w:r>
    </w:p>
    <w:p>
      <w:r>
        <w:t xml:space="preserve">1. #QAnon #GreatAwakening #TheStorm #WWG1WGA @NeonRevolt</w:t>
      </w:r>
    </w:p>
    <w:p>
      <w:r>
        <w:rPr>
          <w:b/>
          <w:u w:val="single"/>
        </w:rPr>
        <w:t xml:space="preserve">124512</w:t>
      </w:r>
    </w:p>
    <w:p>
      <w:r>
        <w:t xml:space="preserve">2.</w:t>
        <w:tab/>
        <w:t xml:space="preserve">hän oli niin vitun neekeri</w:t>
      </w:r>
    </w:p>
    <w:p>
      <w:r>
        <w:rPr>
          <w:b/>
          <w:u w:val="single"/>
        </w:rPr>
        <w:t xml:space="preserve">124513</w:t>
      </w:r>
    </w:p>
    <w:p>
      <w:r>
        <w:t xml:space="preserve">3.</w:t>
        <w:tab/>
        <w:tab/>
        <w:t xml:space="preserve">....was?</w:t>
      </w:r>
    </w:p>
    <w:p>
      <w:r>
        <w:rPr>
          <w:b/>
          <w:u w:val="single"/>
        </w:rPr>
        <w:t xml:space="preserve">124514</w:t>
      </w:r>
    </w:p>
    <w:p>
      <w:r>
        <w:t xml:space="preserve">4.</w:t>
      </w:r>
    </w:p>
    <w:p>
      <w:r>
        <w:rPr>
          <w:b/>
          <w:u w:val="single"/>
        </w:rPr>
        <w:t xml:space="preserve">124515</w:t>
      </w:r>
    </w:p>
    <w:p>
      <w:r>
        <w:t xml:space="preserve">5.</w:t>
      </w:r>
    </w:p>
    <w:p>
      <w:r>
        <w:rPr>
          <w:b/>
          <w:u w:val="single"/>
        </w:rPr>
        <w:t xml:space="preserve">124516</w:t>
      </w:r>
    </w:p>
    <w:p>
      <w:r>
        <w:t xml:space="preserve">6.</w:t>
      </w:r>
    </w:p>
    <w:p>
      <w:r>
        <w:rPr>
          <w:b/>
          <w:u w:val="single"/>
        </w:rPr>
        <w:t xml:space="preserve">124517</w:t>
      </w:r>
    </w:p>
    <w:p>
      <w:r>
        <w:t xml:space="preserve">7.</w:t>
      </w:r>
    </w:p>
    <w:p>
      <w:r>
        <w:rPr>
          <w:b/>
          <w:u w:val="single"/>
        </w:rPr>
        <w:t xml:space="preserve">124518</w:t>
      </w:r>
    </w:p>
    <w:p>
      <w:r>
        <w:t xml:space="preserve">1. Sargonin tilaajat ovat tyhmimpiä NPC:itä, joihin olen törmännyt. Sanokaa mitä haluatte ihmisistä, joilla on niin huono maku, että he tilaavat MundaneMattin, mutta kun Matt julkaisi erityisen retardoidun videon, he äänestivät sen massoittain alas.   Toisaalta, jopa useimmat Sargonin pahimmista, housut päähän vetävistä retardoituneista videoista ovat saaneet noin 10-1 tykkäämis- ja tyrmäyssuhteen.</w:t>
      </w:r>
    </w:p>
    <w:p>
      <w:r>
        <w:rPr>
          <w:b/>
          <w:u w:val="single"/>
        </w:rPr>
        <w:t xml:space="preserve">124519</w:t>
      </w:r>
    </w:p>
    <w:p>
      <w:r>
        <w:t xml:space="preserve">2.</w:t>
        <w:tab/>
        <w:t xml:space="preserve">Esimerkkeinä mainittakoon striimi, jossa hän valkeni Leslie Jonesin ritariksi ja tuomitsi toistuvasti Harambe-vitsit, sekä video, jossa hän puhui 50 minuuttia eräästä artikkelistani.   Yksi hänen pääkanavansa video, joka muistaakseni sai enemmän downvoteja kuin upvoteja, oli lyhyt video, jossa hän teeskenteli voittaneensa väittelynsä Richard Spencerin kanssa.</w:t>
      </w:r>
    </w:p>
    <w:p>
      <w:r>
        <w:rPr>
          <w:b/>
          <w:u w:val="single"/>
        </w:rPr>
        <w:t xml:space="preserve">124520</w:t>
      </w:r>
    </w:p>
    <w:p>
      <w:r>
        <w:t xml:space="preserve">3.</w:t>
        <w:tab/>
        <w:t xml:space="preserve">Veeh on kasvattanut samanlaista yleisöä. Kun valehtelet ja vääristelet asioita, osa ihmisistä hylkää kanavasi ja sinulle jää vain luusereita, jotka seuraavat sokeasti.</w:t>
      </w:r>
    </w:p>
    <w:p>
      <w:r>
        <w:rPr>
          <w:b/>
          <w:u w:val="single"/>
        </w:rPr>
        <w:t xml:space="preserve">124521</w:t>
      </w:r>
    </w:p>
    <w:p>
      <w:r>
        <w:t xml:space="preserve">4.</w:t>
        <w:tab/>
        <w:tab/>
        <w:t xml:space="preserve">Joo, näin kommentit Veen streamissa Metokurin kanssa - pyhä paska, mikä joukko SJW Lite -hinttejä häntä seuraa...</w:t>
      </w:r>
    </w:p>
    <w:p>
      <w:r>
        <w:rPr>
          <w:b/>
          <w:u w:val="single"/>
        </w:rPr>
        <w:t xml:space="preserve">124522</w:t>
      </w:r>
    </w:p>
    <w:p>
      <w:r>
        <w:t xml:space="preserve">5.</w:t>
        <w:tab/>
        <w:tab/>
        <w:tab/>
        <w:t xml:space="preserve">Veehin yleisö on tyhmempi puoli Sargonin tyhmästä yleisöstä.</w:t>
      </w:r>
    </w:p>
    <w:p>
      <w:r>
        <w:rPr>
          <w:b/>
          <w:u w:val="single"/>
        </w:rPr>
        <w:t xml:space="preserve">124523</w:t>
      </w:r>
    </w:p>
    <w:p>
      <w:r>
        <w:t xml:space="preserve">1. Olen niin vitun iloinen, että joku soitti CPS:lle hänen paskakasansa lasten takia. Olen vakuuttunut, että se oli oikein. Tämän paskiaisen on kuoltava sydänkohtaukseen tänä iltana. Terroristien tukeminen ei ole siistiä.</w:t>
      </w:r>
    </w:p>
    <w:p>
      <w:r>
        <w:rPr>
          <w:b/>
          <w:u w:val="single"/>
        </w:rPr>
        <w:t xml:space="preserve">124524</w:t>
      </w:r>
    </w:p>
    <w:p>
      <w:r>
        <w:t xml:space="preserve">2.</w:t>
        <w:tab/>
        <w:t xml:space="preserve">hän on neekeriterroristi</w:t>
      </w:r>
    </w:p>
    <w:p>
      <w:r>
        <w:rPr>
          <w:b/>
          <w:u w:val="single"/>
        </w:rPr>
        <w:t xml:space="preserve">124525</w:t>
      </w:r>
    </w:p>
    <w:p>
      <w:r>
        <w:t xml:space="preserve">1. Joo, tämä</w:t>
      </w:r>
    </w:p>
    <w:p>
      <w:r>
        <w:rPr>
          <w:b/>
          <w:u w:val="single"/>
        </w:rPr>
        <w:t xml:space="preserve">124526</w:t>
      </w:r>
    </w:p>
    <w:p>
      <w:r>
        <w:t xml:space="preserve">2.</w:t>
        <w:tab/>
        <w:t xml:space="preserve">Katso, mitä tämä sairas ämmä teki viestilleni. Olisi todella sääli, jos hänelle tapahtuisi jotain pahaa.</w:t>
      </w:r>
    </w:p>
    <w:p>
      <w:r>
        <w:rPr>
          <w:b/>
          <w:u w:val="single"/>
        </w:rPr>
        <w:t xml:space="preserve">124527</w:t>
      </w:r>
    </w:p>
    <w:p>
      <w:r>
        <w:t xml:space="preserve">3.</w:t>
        <w:tab/>
        <w:tab/>
        <w:t xml:space="preserve">Katso, mitä tämä jälkeenjäänyt boomer sanoi minulle Olisi sääli, jos hoitajasi tappaisivat sinut nukkuessasi.</w:t>
      </w:r>
    </w:p>
    <w:p>
      <w:r>
        <w:rPr>
          <w:b/>
          <w:u w:val="single"/>
        </w:rPr>
        <w:t xml:space="preserve">124528</w:t>
      </w:r>
    </w:p>
    <w:p>
      <w:r>
        <w:t xml:space="preserve">4.</w:t>
        <w:tab/>
        <w:tab/>
        <w:tab/>
        <w:t xml:space="preserve">Painu vittuun, senkin arvoton tuhatvuotinen kusipää!</w:t>
      </w:r>
    </w:p>
    <w:p>
      <w:r>
        <w:rPr>
          <w:b/>
          <w:u w:val="single"/>
        </w:rPr>
        <w:t xml:space="preserve">124529</w:t>
      </w:r>
    </w:p>
    <w:p>
      <w:r>
        <w:t xml:space="preserve">5.</w:t>
        <w:tab/>
        <w:tab/>
        <w:tab/>
        <w:t xml:space="preserve">Hanki työpaikka, käy kylvyssä ja yritä käyttäytyä kuin aikuinen!!!</w:t>
      </w:r>
    </w:p>
    <w:p>
      <w:r>
        <w:rPr>
          <w:b/>
          <w:u w:val="single"/>
        </w:rPr>
        <w:t xml:space="preserve">124530</w:t>
      </w:r>
    </w:p>
    <w:p>
      <w:r>
        <w:t xml:space="preserve">6.</w:t>
        <w:tab/>
        <w:tab/>
        <w:tab/>
        <w:tab/>
        <w:t xml:space="preserve">Ei!!!</w:t>
      </w:r>
    </w:p>
    <w:p>
      <w:r>
        <w:rPr>
          <w:b/>
          <w:u w:val="single"/>
        </w:rPr>
        <w:t xml:space="preserve">124531</w:t>
      </w:r>
    </w:p>
    <w:p>
      <w:r>
        <w:t xml:space="preserve">7.</w:t>
        <w:tab/>
        <w:tab/>
        <w:tab/>
        <w:t xml:space="preserve">Hän ei ymmärrä, miltä tuntuu, kun hänen ystävänsä ja perheensä, jotka ovat kuolleet taistellessaan hänen vapautensa puolesta, sanovat että</w:t>
      </w:r>
    </w:p>
    <w:p>
      <w:r>
        <w:rPr>
          <w:b/>
          <w:u w:val="single"/>
        </w:rPr>
        <w:t xml:space="preserve">124532</w:t>
      </w:r>
    </w:p>
    <w:p>
      <w:r>
        <w:t xml:space="preserve">8.</w:t>
        <w:tab/>
        <w:tab/>
        <w:tab/>
        <w:tab/>
        <w:t xml:space="preserve">Olen niin iloinen, että isoisäni taisteli natseja vastaan, jotta voin elää tässä elinvoimaisessa, monimuotoisessa ja turvallisessa valkoisessa maassa.</w:t>
      </w:r>
    </w:p>
    <w:p>
      <w:r>
        <w:rPr>
          <w:b/>
          <w:u w:val="single"/>
        </w:rPr>
        <w:t xml:space="preserve">124533</w:t>
      </w:r>
    </w:p>
    <w:p>
      <w:r>
        <w:t xml:space="preserve">9.</w:t>
        <w:tab/>
        <w:tab/>
        <w:tab/>
        <w:tab/>
        <w:t xml:space="preserve">Luulen, että hän puhuu brittiläisiä vastaan taistelemisesta, koska he olivat historian aikana Amerikan ainoa vastustaja, joka todella teki hyökkäyksen ja lopetti itsehallintomme. Epäilen tietysti, ettei edes tällä kaverilla ole 260 vuotta vanhoja ystäviä ja sukulaisia.</w:t>
      </w:r>
    </w:p>
    <w:p>
      <w:r>
        <w:rPr>
          <w:b/>
          <w:u w:val="single"/>
        </w:rPr>
        <w:t xml:space="preserve">124534</w:t>
      </w:r>
    </w:p>
    <w:p>
      <w:r>
        <w:t xml:space="preserve">1. Nuhjuinen Harry suklaamitaliensa kanssa.   Säälin häntä ja hänen järkytystään tämän muistolaatan paljastamisen jälkeen.   Kuningatar tai kuka ikinä sen sanamuodosta päättikin, tarkoitti varmasti nöyryyttää häntä.   Näin käy, kun nai neekerihuoran, Harry-poika.   Paljastat muistolaatat, joissa ei ole edes nimeäsi.   #Windsordashians</w:t>
      </w:r>
    </w:p>
    <w:p>
      <w:r>
        <w:rPr>
          <w:b/>
          <w:u w:val="single"/>
        </w:rPr>
        <w:t xml:space="preserve">124535</w:t>
      </w:r>
    </w:p>
    <w:p>
      <w:r>
        <w:t xml:space="preserve">2.</w:t>
        <w:tab/>
        <w:t xml:space="preserve">Cucked!</w:t>
      </w:r>
    </w:p>
    <w:p>
      <w:r>
        <w:rPr>
          <w:b/>
          <w:u w:val="single"/>
        </w:rPr>
        <w:t xml:space="preserve">124536</w:t>
      </w:r>
    </w:p>
    <w:p>
      <w:r>
        <w:t xml:space="preserve">3.</w:t>
        <w:tab/>
        <w:tab/>
        <w:t xml:space="preserve">He näyttävät ja käyttäytyvät Australiassa kuin pari pelleä näinä päivinä. Odotettavissa z-listan stripparilta, mutta Harryn piti olla paremmin kasvatettu.  Katsokaa heidän kuviaan. Se on säälittävää.  Harry tekee BRF:stä naurunalaiseksi maailmanlaajuisesti.</w:t>
      </w:r>
    </w:p>
    <w:p>
      <w:r>
        <w:rPr>
          <w:b/>
          <w:u w:val="single"/>
        </w:rPr>
        <w:t xml:space="preserve">124537</w:t>
      </w:r>
    </w:p>
    <w:p>
      <w:r>
        <w:t xml:space="preserve">4.</w:t>
        <w:tab/>
        <w:t xml:space="preserve">Prinssi (ikuisesti kyseenalaista DNA:ta) Harry on kirjaimellisesti DNA:n tuhlausta. Häpeäksi univormulle, jota hän kantaa. Lelusotilas. Äiti, jonka hänen lypsämänsä Firm murhasi, eikä hänellä ole tarpeeksi vahvaa tahtoa kävellä pois/pakoon niiltä, jotka murhasivat hänen äitinsä.</w:t>
      </w:r>
    </w:p>
    <w:p>
      <w:r>
        <w:rPr>
          <w:b/>
          <w:u w:val="single"/>
        </w:rPr>
        <w:t xml:space="preserve">124538</w:t>
      </w:r>
    </w:p>
    <w:p>
      <w:r>
        <w:t xml:space="preserve">5.</w:t>
        <w:tab/>
        <w:tab/>
        <w:t xml:space="preserve">Olen samaa mieltä kaikesta paitsi DNA:n osasta.  Harry on Charlien poika ilman epäilyksen häivääkään.  Minäkin olin epäileväinen, kun hän oli nuorempi, mutta vanhetessaan hän näyttää melkein C:n samanikäiseltä kopiolta.  Sitä paitsi, luuletko todella, etteivät he tarkista kuninkaallisten vauvojen DNA:ta syntymän yhteydessä?</w:t>
      </w:r>
    </w:p>
    <w:p>
      <w:r>
        <w:rPr>
          <w:b/>
          <w:u w:val="single"/>
        </w:rPr>
        <w:t xml:space="preserve">124539</w:t>
      </w:r>
    </w:p>
    <w:p>
      <w:r>
        <w:t xml:space="preserve">6.</w:t>
        <w:tab/>
        <w:tab/>
        <w:t xml:space="preserve">Miksi Harry on alkanut pitää tuota partaa? Yritys naamioitua? Jos parta ajetaan pois, hänellä on huomattavan samanlaiset kasvonpiirteet kuin James Hewittilla.</w:t>
      </w:r>
    </w:p>
    <w:p>
      <w:r>
        <w:rPr>
          <w:b/>
          <w:u w:val="single"/>
        </w:rPr>
        <w:t xml:space="preserve">124540</w:t>
      </w:r>
    </w:p>
    <w:p>
      <w:r>
        <w:t xml:space="preserve">7.</w:t>
        <w:tab/>
        <w:tab/>
        <w:t xml:space="preserve">Parran pitäminen näyttää olevan nykyajan juttu. Näen sen kahtena asiana nykypäivän nuorilla miehillä: Aivan kuten nuorilla ensimmäisen maailmansodan upseereilla oli tapana pitää viiksiä antaakseen itselleen lisää ikäluokkaa. 2) muslimien juttu.  Kaveri on DNA:n tuhlausta.</w:t>
      </w:r>
    </w:p>
    <w:p>
      <w:r>
        <w:rPr>
          <w:b/>
          <w:u w:val="single"/>
        </w:rPr>
        <w:t xml:space="preserve">124541</w:t>
      </w:r>
    </w:p>
    <w:p>
      <w:r>
        <w:t xml:space="preserve">8.</w:t>
        <w:tab/>
        <w:tab/>
        <w:t xml:space="preserve">Minun mielestäni "kuninkaallisten" huijareiden DNA olisi tarkistettava riippumattomasti, jos veronmaksajat joutuvat maksamaan bongauselämäntyylin. DNA-testaus on suhteellisen uusi Hning kuninkaallisessa perheessä ja kautta historian olen varma, että ihmiset, joiden uskotaan olevan kuninkaallista verta, eivät todellisuudessa ole.  Jos se olisi minun päätettävissäni, leikkaisin kaikilta heidän päänsä irti, aivan kuten tavallisille kansalaisille tehtiin.</w:t>
      </w:r>
    </w:p>
    <w:p>
      <w:r>
        <w:rPr>
          <w:b/>
          <w:u w:val="single"/>
        </w:rPr>
        <w:t xml:space="preserve">124542</w:t>
      </w:r>
    </w:p>
    <w:p>
      <w:r>
        <w:t xml:space="preserve">9.</w:t>
        <w:tab/>
        <w:t xml:space="preserve">Mikä loukkaus</w:t>
      </w:r>
    </w:p>
    <w:p>
      <w:r>
        <w:rPr>
          <w:b/>
          <w:u w:val="single"/>
        </w:rPr>
        <w:t xml:space="preserve">124543</w:t>
      </w:r>
    </w:p>
    <w:p>
      <w:r>
        <w:t xml:space="preserve">10.</w:t>
        <w:tab/>
        <w:t xml:space="preserve">En ymmärrä miten. Kun Gloucesterin herttua prinssi Henrik avasi sen alun perin vuonna 1934, muistomerkissä luki: "Kuninkaan poika avasi sen." Nyt siinä lukee "kuningattaren pojanpoika". Tämä on oikein.</w:t>
      </w:r>
    </w:p>
    <w:p>
      <w:r>
        <w:rPr>
          <w:b/>
          <w:u w:val="single"/>
        </w:rPr>
        <w:t xml:space="preserve">124544</w:t>
      </w:r>
    </w:p>
    <w:p>
      <w:r>
        <w:t xml:space="preserve">11.</w:t>
        <w:tab/>
        <w:tab/>
        <w:t xml:space="preserve">Minusta se oli alentavaa ja nöyryyttävää, sillä Gloucesterin herttua oli yksi pojista, aivan kuten Harry on yksi pojanpojista. Jos he olisivat vain poikia/pojanpoikia, se olisi OK, vaikka on aina parempi laittaa nimi alas...</w:t>
      </w:r>
    </w:p>
    <w:p>
      <w:r>
        <w:rPr>
          <w:b/>
          <w:u w:val="single"/>
        </w:rPr>
        <w:t xml:space="preserve">124545</w:t>
      </w:r>
    </w:p>
    <w:p>
      <w:r>
        <w:t xml:space="preserve">12.</w:t>
        <w:tab/>
        <w:t xml:space="preserve">Hän on nyt merkityksetön pikkuruinen Royal, joten hänen täytyy tottua tällaiseen 😉.</w:t>
      </w:r>
    </w:p>
    <w:p>
      <w:r>
        <w:rPr>
          <w:b/>
          <w:u w:val="single"/>
        </w:rPr>
        <w:t xml:space="preserve">124546</w:t>
      </w:r>
    </w:p>
    <w:p>
      <w:r>
        <w:t xml:space="preserve">13.</w:t>
        <w:tab/>
        <w:t xml:space="preserve">HA.   Nämä kuninkaalliset paskiaiset, koristeltuina ansaitsemattomilla mitaleillaan ja paksulla kultaisella punoksella....lol.</w:t>
      </w:r>
    </w:p>
    <w:p>
      <w:r>
        <w:rPr>
          <w:b/>
          <w:u w:val="single"/>
        </w:rPr>
        <w:t xml:space="preserve">124547</w:t>
      </w:r>
    </w:p>
    <w:p>
      <w:r>
        <w:t xml:space="preserve">14.</w:t>
        <w:tab/>
        <w:t xml:space="preserve">"Kuningattaren pojanpoika".  Vau...</w:t>
      </w:r>
    </w:p>
    <w:p>
      <w:r>
        <w:rPr>
          <w:b/>
          <w:u w:val="single"/>
        </w:rPr>
        <w:t xml:space="preserve">124548</w:t>
      </w:r>
    </w:p>
    <w:p>
      <w:r>
        <w:t xml:space="preserve">15.</w:t>
        <w:tab/>
        <w:tab/>
        <w:t xml:space="preserve">Puolihullu pojanpoika siinä LOL</w:t>
      </w:r>
    </w:p>
    <w:p>
      <w:r>
        <w:rPr>
          <w:b/>
          <w:u w:val="single"/>
        </w:rPr>
        <w:t xml:space="preserve">124549</w:t>
      </w:r>
    </w:p>
    <w:p>
      <w:r>
        <w:t xml:space="preserve">1. https://pendulum.online/2018/10/24/equality-destroys-diversity/ by @alternative_right #Stevens #Pendulum</w:t>
      </w:r>
    </w:p>
    <w:p>
      <w:r>
        <w:rPr>
          <w:b/>
          <w:u w:val="single"/>
        </w:rPr>
        <w:t xml:space="preserve">124550</w:t>
      </w:r>
    </w:p>
    <w:p>
      <w:r>
        <w:t xml:space="preserve">2.</w:t>
        <w:tab/>
        <w:t xml:space="preserve">Jälleen yksi artikkeli, jossa käsitellään valkoisten kansanmurhaa - joka on epäilemättä erittäin realistinen - eikä mitään ajatuksia siitä, miten suuntaus voitaisiin kääntää.</w:t>
      </w:r>
    </w:p>
    <w:p>
      <w:r>
        <w:rPr>
          <w:b/>
          <w:u w:val="single"/>
        </w:rPr>
        <w:t xml:space="preserve">124551</w:t>
      </w:r>
    </w:p>
    <w:p>
      <w:r>
        <w:t xml:space="preserve">3.</w:t>
        <w:tab/>
        <w:tab/>
        <w:t xml:space="preserve">Se vaatisi Duex Ex Machina -tason toimia hallituksen politiikan ja yhteiskunnallisen tilanteen muuttamiseksi, jotta tämä tapahtuisi:  1. Palautetaan maahanmuuttopolitiikka vuosien 1924-1965 tilanteeseen.  Tekisin siitä vieläkin tiukemman vaatimalla ÄO-testejä, koska on käymässä selväksi, että älykkyys on enimmäkseen geneettistä. 2. Lopetetaan hyvinvointivaltio sellaisena kuin me sen tunnemme ja siirretään korkean älykkyysosamäärän omaaville naisille kannustimia olla äitejä sen sijaan, että he jatkaisivat uraa.  Useamman kuin yhden lapsen hankkiminen on erittäin kallista, kun otetaan huomioon koulutus- ja terveydenhuoltokustannukset. 3. Lopetetaan julkisen koulutuksen rahoittaminen nykyisessä muodossaan (kulutan omaisuuden veroina julkisiin kouluihin, joihin lapseni ei koskaan astu jalallaan). 4. Poistetaan muiden kuin tiede- ja teknologia-alan korkeakoulukurssien rahoitus, jotka ovat vihaisten feministien jälkeenjääneisyystehtaita.  Itä-Euroopan kansallismieliset hallitukset tekevät parhaillaan numeroa 2 (esim. Puola).  Saksa teki jotain vastaavaa, kun syntyvyys romahti Weimarin tasavallan aikana.  En muista kaikkia yksityiskohtia, mutta luulen, että se toimi siten, että hallitus antoi erittäin suurikorkoisen lainan ja antoi sitten 25 prosenttia pääomasta anteeksi jokaisesta syntyneestä lapsesta.  Neljä lasta sai siis 100 prosentin lainan anteeksiannon.</w:t>
      </w:r>
    </w:p>
    <w:p>
      <w:r>
        <w:rPr>
          <w:b/>
          <w:u w:val="single"/>
        </w:rPr>
        <w:t xml:space="preserve">124552</w:t>
      </w:r>
    </w:p>
    <w:p>
      <w:r>
        <w:t xml:space="preserve">4.</w:t>
        <w:tab/>
        <w:tab/>
        <w:tab/>
        <w:t xml:space="preserve">Valitettavasti julkinen sektori on itseään ylläpitävä rahakone. Voisimme luetella litaniaa toimenpiteistä, jotka tekisivät osavaltiostamme (ja koko maasta) paremman, eikä se koskaan saavuttaisi niitä mieliä, jotka yö-tv, julkinen koulutus ja tiedotusvälineiden aivopesu ovat peruuttamattomasti sekoittaneet.</w:t>
      </w:r>
    </w:p>
    <w:p>
      <w:r>
        <w:rPr>
          <w:b/>
          <w:u w:val="single"/>
        </w:rPr>
        <w:t xml:space="preserve">124553</w:t>
      </w:r>
    </w:p>
    <w:p>
      <w:r>
        <w:t xml:space="preserve">1. Juku, et tiennyt, että juutalainen tai juutalainen media ei välttämättä myönnä, että henkilö on juutalainen, kun hän on krypto (juutalaiset, jotka soluttautuvat joksikin muuksi).</w:t>
      </w:r>
    </w:p>
    <w:p>
      <w:r>
        <w:rPr>
          <w:b/>
          <w:u w:val="single"/>
        </w:rPr>
        <w:t xml:space="preserve">124554</w:t>
      </w:r>
    </w:p>
    <w:p>
      <w:r>
        <w:t xml:space="preserve">2.</w:t>
        <w:tab/>
        <w:t xml:space="preserve">Haha, olet jälkeenjäänyt ystäväni!</w:t>
      </w:r>
    </w:p>
    <w:p>
      <w:r>
        <w:rPr>
          <w:b/>
          <w:u w:val="single"/>
        </w:rPr>
        <w:t xml:space="preserve">124555</w:t>
      </w:r>
    </w:p>
    <w:p>
      <w:r>
        <w:t xml:space="preserve">1. AINE ON ÄLYTTÖMÄ VÄLTTÄJÄ Copyright Loki 2018 VÄLTTÄJÄ.   Mene pois.   Retard. https://www.youtube.com/watch?v=T-cWlmCDQw0&amp;feature=youtu.be</w:t>
      </w:r>
    </w:p>
    <w:p>
      <w:r>
        <w:rPr>
          <w:b/>
          <w:u w:val="single"/>
        </w:rPr>
        <w:t xml:space="preserve">124556</w:t>
      </w:r>
    </w:p>
    <w:p>
      <w:r>
        <w:t xml:space="preserve">1. He puhdistavat valtameret yksi neekeri kerrallaan.</w:t>
      </w:r>
    </w:p>
    <w:p>
      <w:r>
        <w:rPr>
          <w:b/>
          <w:u w:val="single"/>
        </w:rPr>
        <w:t xml:space="preserve">124557</w:t>
      </w:r>
    </w:p>
    <w:p>
      <w:r>
        <w:t xml:space="preserve">1.</w:t>
      </w:r>
    </w:p>
    <w:p>
      <w:r>
        <w:rPr>
          <w:b/>
          <w:u w:val="single"/>
        </w:rPr>
        <w:t xml:space="preserve">124558</w:t>
      </w:r>
    </w:p>
    <w:p>
      <w:r>
        <w:t xml:space="preserve">2.</w:t>
        <w:tab/>
        <w:t xml:space="preserve">Hänellä on kaikki syyt pelätä.   Koska islamin keskeinen tavoite on kaataa länsimaiset demokratiat ja antaa muslimeille mahdollisuus hallita maitamme, oikea termi kuvaamaan häntä on INVADER.     Ja on aivan normaali asiaintila, että valloittajat vihaavat valloitettuja, joten hänen ei tosiaankaan pitäisi tuntea oloaan turvalliseksi.   Hänen ratkaisunsa on todellakin muuttaa islamilaiseen Lähi-itään.</w:t>
      </w:r>
    </w:p>
    <w:p>
      <w:r>
        <w:rPr>
          <w:b/>
          <w:u w:val="single"/>
        </w:rPr>
        <w:t xml:space="preserve">124559</w:t>
      </w:r>
    </w:p>
    <w:p>
      <w:r>
        <w:t xml:space="preserve">3.</w:t>
        <w:tab/>
        <w:tab/>
        <w:t xml:space="preserve">OMGoodness Menkää helvettiin kotiin. Hänen äitinsä ja isänsä ovat Hamas-johtajia, jotka olisi itse mestattu kotimaassaan, ellei Obama olisi suojellut heitä ja antanut heille työtä C.A.I.R.:n AKA Muzzie Brotherhoodin järjestäjinä bisnespuvussa.</w:t>
      </w:r>
    </w:p>
    <w:p>
      <w:r>
        <w:rPr>
          <w:b/>
          <w:u w:val="single"/>
        </w:rPr>
        <w:t xml:space="preserve">124560</w:t>
      </w:r>
    </w:p>
    <w:p>
      <w:r>
        <w:t xml:space="preserve">1. EXCLUSIVE: Twitter keskeytti epäiltyjen Twitter-robottien verkoston, joka edisti Saudi-Arabiaa tukevia puheita toimittaja Jamal Khashoggin katoamisesta viime viikolla. - @NBCNewsTech https://kek.gg/u/32W72</w:t>
      </w:r>
    </w:p>
    <w:p>
      <w:r>
        <w:rPr>
          <w:b/>
          <w:u w:val="single"/>
        </w:rPr>
        <w:t xml:space="preserve">124561</w:t>
      </w:r>
    </w:p>
    <w:p>
      <w:r>
        <w:t xml:space="preserve">2.</w:t>
        <w:tab/>
        <w:t xml:space="preserve">Saudi-Arabia on hämmästyttävä ostaja, Trump sanoi.  Puolustusosakkeet ovat nyt kovassa kurssissa, eikö niin? Tarvitset sen myynnin, goy.  "Varo, punaniska-sionisti tulossa." https://m.youtube.com/watch?v=O_ypaOIVmaA https://m.youtube.com/watch?v=O_ypaOIVmaA</w:t>
      </w:r>
    </w:p>
    <w:p>
      <w:r>
        <w:rPr>
          <w:b/>
          <w:u w:val="single"/>
        </w:rPr>
        <w:t xml:space="preserve">124562</w:t>
      </w:r>
    </w:p>
    <w:p>
      <w:r>
        <w:t xml:space="preserve">1. Outoa, miten joku homo, joka "identifioituu" naiseksi, ei ajele partaansa pois!</w:t>
      </w:r>
    </w:p>
    <w:p>
      <w:r>
        <w:rPr>
          <w:b/>
          <w:u w:val="single"/>
        </w:rPr>
        <w:t xml:space="preserve">124563</w:t>
      </w:r>
    </w:p>
    <w:p>
      <w:r>
        <w:t xml:space="preserve">1. Jos ihmiset vaativat, että mykistät ihmisiä harkitsematta heidän sanojensa pätevyyttä, minusta vaikuttaa siltä, että he pelkäävät, että saatte tietää jotain. Tarkoitan, että miettikääpäs, mitä haittaa siitä on, jos harkitsette, mitä joku esittää, ja teette oman päätöksenne?</w:t>
      </w:r>
    </w:p>
    <w:p>
      <w:r>
        <w:rPr>
          <w:b/>
          <w:u w:val="single"/>
        </w:rPr>
        <w:t xml:space="preserve">124564</w:t>
      </w:r>
    </w:p>
    <w:p>
      <w:r>
        <w:t xml:space="preserve">2.</w:t>
        <w:tab/>
        <w:t xml:space="preserve">Olen mykistänyt täällä vain reilut homohomot uusnatsihomot sosialistiset ämmät, koska he ovat niin ärsyttäviä "Haluan masturboida Adolf Schicklgruberin kuvilla!". Heil Schicklgruber!" LOL</w:t>
      </w:r>
    </w:p>
    <w:p>
      <w:r>
        <w:rPr>
          <w:b/>
          <w:u w:val="single"/>
        </w:rPr>
        <w:t xml:space="preserve">124565</w:t>
      </w:r>
    </w:p>
    <w:p>
      <w:r>
        <w:t xml:space="preserve">3.</w:t>
        <w:tab/>
        <w:tab/>
        <w:t xml:space="preserve">Onneksi @a @e pysäytti keiju-homo-homo-transi-porno-ongelman. Ei yhtään sen jälkeen, kun he toteuttivat korjauksensa.</w:t>
      </w:r>
    </w:p>
    <w:p>
      <w:r>
        <w:rPr>
          <w:b/>
          <w:u w:val="single"/>
        </w:rPr>
        <w:t xml:space="preserve">124566</w:t>
      </w:r>
    </w:p>
    <w:p>
      <w:r>
        <w:t xml:space="preserve">1. Brett Kavanaugh on tuomarin tuomari - hän kunnioittaa tuomioistuinten lausuntoja enemmän kuin sivulla olevia sanoja tai perustuslain ratifioineiden ihmisten aikomuksia. Hän ei ole mikään Scalia, ei edes Gorsuch. Hän on ehkä hiukan parempi kuin hänen korvaamansa mies, mutta ei paljon. Amy Barrett olisi ollut parempi valinta. Kukaan ei kutsuisi häntä raiskaajaksi.</w:t>
      </w:r>
    </w:p>
    <w:p>
      <w:r>
        <w:rPr>
          <w:b/>
          <w:u w:val="single"/>
        </w:rPr>
        <w:t xml:space="preserve">124567</w:t>
      </w:r>
    </w:p>
    <w:p>
      <w:r>
        <w:t xml:space="preserve">2.</w:t>
        <w:tab/>
        <w:t xml:space="preserve">Hän luultavasti sanoi neekeri, kun hän oli 2-vuotias. Ha!</w:t>
      </w:r>
    </w:p>
    <w:p>
      <w:r>
        <w:rPr>
          <w:b/>
          <w:u w:val="single"/>
        </w:rPr>
        <w:t xml:space="preserve">124568</w:t>
      </w:r>
    </w:p>
    <w:p>
      <w:r>
        <w:t xml:space="preserve">1. Kuinka moni on kyllästynyt siihen aivottomaan paskaan, jota heitetään ulos boomareista?    Nostakaa kätenne ylös.    Hahaha, nämä lapset ovat söpöjä, eikö olekin, vaikka tarvitsevatkin kunnon reissun puuvajassa.</w:t>
      </w:r>
    </w:p>
    <w:p>
      <w:r>
        <w:rPr>
          <w:b/>
          <w:u w:val="single"/>
        </w:rPr>
        <w:t xml:space="preserve">124569</w:t>
      </w:r>
    </w:p>
    <w:p>
      <w:r>
        <w:t xml:space="preserve">2.</w:t>
        <w:tab/>
        <w:t xml:space="preserve">Te boomarit olette kasvattaneet lapset tällaisiksi, ääliö!</w:t>
      </w:r>
    </w:p>
    <w:p>
      <w:r>
        <w:rPr>
          <w:b/>
          <w:u w:val="single"/>
        </w:rPr>
        <w:t xml:space="preserve">124570</w:t>
      </w:r>
    </w:p>
    <w:p>
      <w:r>
        <w:t xml:space="preserve">1. Media-ketjun puuttuessa kirjoitan tänne...   Uusi tohtori on surkea.</w:t>
      </w:r>
    </w:p>
    <w:p>
      <w:r>
        <w:rPr>
          <w:b/>
          <w:u w:val="single"/>
        </w:rPr>
        <w:t xml:space="preserve">124571</w:t>
      </w:r>
    </w:p>
    <w:p>
      <w:r>
        <w:t xml:space="preserve">2.</w:t>
        <w:tab/>
        <w:t xml:space="preserve">Ei hänellä ole. Hän on lesbo</w:t>
      </w:r>
    </w:p>
    <w:p>
      <w:r>
        <w:rPr>
          <w:b/>
          <w:u w:val="single"/>
        </w:rPr>
        <w:t xml:space="preserve">124572</w:t>
      </w:r>
    </w:p>
    <w:p>
      <w:r>
        <w:t xml:space="preserve">1. Epäilemättä tämä on vasemmistolainen äänestäjä: (Ja rehellisesti sanottuna sanoisin, että jos hänellä on vain 20 000 dollarin yliopistovelat, hänellä menee paljon paremmin kuin joillakin nuorilla, joilla on huomattavasti enemmän velkaa.)</w:t>
      </w:r>
    </w:p>
    <w:p>
      <w:r>
        <w:rPr>
          <w:b/>
          <w:u w:val="single"/>
        </w:rPr>
        <w:t xml:space="preserve">124573</w:t>
      </w:r>
    </w:p>
    <w:p>
      <w:r>
        <w:t xml:space="preserve">2.</w:t>
        <w:tab/>
        <w:t xml:space="preserve">Oletteko koskaan huomanneet, että sosialistista agendaa ajavat korkeakoulut ja yliopistot nostavat jatkuvasti lukukausimaksujaan...</w:t>
      </w:r>
    </w:p>
    <w:p>
      <w:r>
        <w:rPr>
          <w:b/>
          <w:u w:val="single"/>
        </w:rPr>
        <w:t xml:space="preserve">124574</w:t>
      </w:r>
    </w:p>
    <w:p>
      <w:r>
        <w:t xml:space="preserve">3.</w:t>
        <w:tab/>
        <w:tab/>
        <w:t xml:space="preserve">Toinen peli, jota koulut pelaavat, rohkaisevat opiskelijoita hakemaan, keräävät hakemusmaksuja, vaikka he tietävät, ettei sinulla ole mitään mahdollisuuksia päästä sisään, odottavat, että jos olet musta tai espanjalainen ja voit pelata peliä, rakentavat valikoivuuttaan, jotta opiskelijat tuntevat itsensä kiitollisiksi ja erityiseksi siitä, että he maksavat perseestä ulos!</w:t>
      </w:r>
    </w:p>
    <w:p>
      <w:r>
        <w:rPr>
          <w:b/>
          <w:u w:val="single"/>
        </w:rPr>
        <w:t xml:space="preserve">124575</w:t>
      </w:r>
    </w:p>
    <w:p>
      <w:r>
        <w:t xml:space="preserve">1. Cory Booker, joka tunnetaan parhaiten HS-luokkatovereidensa pakotetusta kähmimisestä, käynnisti presidentinvaalikampanjansa tänä viikonloppuna Vain muutama tunti sen jälkeen, kun hän oli antanut äänensä yhdessä historian kiistanalaisimmista korkeimman oikeuden vahvistustaisteluista, Cory Booker astui lavalle täpötäydessä Iowan konferenssisalissa ja käynnisti epävirallisesti vuoden 2020 kampanjansa.  Puhuessaan puolueen tärkeimmässä syysgaala-tapahtumassa 1 500 innostuneen demokraatin edessä New Jerseyn senaattori myönsi, että he todennäköisesti kokivat tappion ja vihan tunteita Brett Kavanaugh'n vahvistamisen jälkeen aiemmin samana päivänä. Sitten hän syventyi rotukamppailuihin, köyhyyteen, omiin henkilökohtaisiin poliittisiin tappioihinsa ja uskon löytämiseen kaikesta huolimatta.   Jos muut potentiaaliset kärkiehdokkaat eivät harkinneet uudelleen päätöstään välttää Iowaa näin pitkälle ennen vuotta 2020, he saattavat harkita sitä nyt.  Booker sai huoneen hiljaisesti lumoutumaan joissakin kohdissa ja sai toisissa kohdissa raikuvat seisovat aplodit.  "Kuinka kauan se kestää? Kerron teille, että ei enää kauan", Booker pauhasi lainaten Martin Luther King Jr:n legendaarista puhetta Montgomeryssä, Alabamassa. "Koska marraskuuhun ei ole enää pitkä aika!"</w:t>
      </w:r>
    </w:p>
    <w:p>
      <w:r>
        <w:rPr>
          <w:b/>
          <w:u w:val="single"/>
        </w:rPr>
        <w:t xml:space="preserve">124576</w:t>
      </w:r>
    </w:p>
    <w:p>
      <w:r>
        <w:t xml:space="preserve">2.</w:t>
        <w:tab/>
        <w:t xml:space="preserve">Joten, toinen neekeri ei koskaan näe W.H.:ta !!!</w:t>
      </w:r>
    </w:p>
    <w:p>
      <w:r>
        <w:rPr>
          <w:b/>
          <w:u w:val="single"/>
        </w:rPr>
        <w:t xml:space="preserve">124577</w:t>
      </w:r>
    </w:p>
    <w:p>
      <w:r>
        <w:t xml:space="preserve">3.</w:t>
        <w:tab/>
        <w:tab/>
        <w:t xml:space="preserve">Valkoiseen taloon ei koskaan tule toista hiekkaneekeriä minun elinaikanani. Jopa meksikolaiset vihaavat hiekkaneekereitä.</w:t>
      </w:r>
    </w:p>
    <w:p>
      <w:r>
        <w:rPr>
          <w:b/>
          <w:u w:val="single"/>
        </w:rPr>
        <w:t xml:space="preserve">124578</w:t>
      </w:r>
    </w:p>
    <w:p>
      <w:r>
        <w:t xml:space="preserve">1. Demokraattien kampanjaelimiin liittyvä edistyksellinen ryhmä demonisoi eläkeläisiä | American Thinker http://bit.ly/2zWR6fS #Seniorit #Seniorit</w:t>
      </w:r>
    </w:p>
    <w:p>
      <w:r>
        <w:rPr>
          <w:b/>
          <w:u w:val="single"/>
        </w:rPr>
        <w:t xml:space="preserve">124579</w:t>
      </w:r>
    </w:p>
    <w:p>
      <w:r>
        <w:t xml:space="preserve">2.</w:t>
        <w:tab/>
        <w:t xml:space="preserve">Kommarit haluavat meidät kahtia !!! Pysykää yhdessä !!! Taistelkaa, taistelkaa, taistelkaa!</w:t>
      </w:r>
    </w:p>
    <w:p>
      <w:r>
        <w:rPr>
          <w:b/>
          <w:u w:val="single"/>
        </w:rPr>
        <w:t xml:space="preserve">124580</w:t>
      </w:r>
    </w:p>
    <w:p>
      <w:r>
        <w:t xml:space="preserve">3.</w:t>
        <w:tab/>
        <w:tab/>
        <w:t xml:space="preserve">Ketä, mitä ja miten aiotte taistella päätymättä liittovaltion vankilaan?</w:t>
      </w:r>
    </w:p>
    <w:p>
      <w:r>
        <w:rPr>
          <w:b/>
          <w:u w:val="single"/>
        </w:rPr>
        <w:t xml:space="preserve">124581</w:t>
      </w:r>
    </w:p>
    <w:p>
      <w:r>
        <w:t xml:space="preserve">4.</w:t>
        <w:tab/>
        <w:tab/>
        <w:tab/>
        <w:t xml:space="preserve">Kun sotatila julistetaan, teidän kusipäisten liberaalien/sosialistien/kommunistien takia, helvetti pääsee valloilleen. Luuletko, että he aikovat tutkia tuhansia kuolleita reiluja homoja ANTIFA-homoja? Heillä on liian kiire yrittää estää teitä kotimaisia terroristeja mellakoimasta.</w:t>
      </w:r>
    </w:p>
    <w:p>
      <w:r>
        <w:rPr>
          <w:b/>
          <w:u w:val="single"/>
        </w:rPr>
        <w:t xml:space="preserve">124582</w:t>
      </w:r>
    </w:p>
    <w:p>
      <w:r>
        <w:t xml:space="preserve">5.</w:t>
        <w:tab/>
        <w:tab/>
        <w:tab/>
        <w:tab/>
        <w:t xml:space="preserve">Taidat olla sekaisin. Hakeudu terapiaan.</w:t>
      </w:r>
    </w:p>
    <w:p>
      <w:r>
        <w:rPr>
          <w:b/>
          <w:u w:val="single"/>
        </w:rPr>
        <w:t xml:space="preserve">124583</w:t>
      </w:r>
    </w:p>
    <w:p>
      <w:r>
        <w:t xml:space="preserve">6.</w:t>
        <w:tab/>
        <w:tab/>
        <w:tab/>
        <w:tab/>
        <w:tab/>
        <w:t xml:space="preserve">Minusta sinun pitäisi mennä helvettiin, minne kuulutkin, homohomo, hintti, libtard.</w:t>
      </w:r>
    </w:p>
    <w:p>
      <w:r>
        <w:rPr>
          <w:b/>
          <w:u w:val="single"/>
        </w:rPr>
        <w:t xml:space="preserve">124584</w:t>
      </w:r>
    </w:p>
    <w:p>
      <w:r>
        <w:t xml:space="preserve">7.</w:t>
        <w:tab/>
        <w:tab/>
        <w:tab/>
        <w:tab/>
        <w:tab/>
        <w:tab/>
        <w:t xml:space="preserve">Ottaako Qlarp sinulta suihin joka ilta vai pettääkö hän sinua Dustin Nemosin kanssa?</w:t>
      </w:r>
    </w:p>
    <w:p>
      <w:r>
        <w:rPr>
          <w:b/>
          <w:u w:val="single"/>
        </w:rPr>
        <w:t xml:space="preserve">124585</w:t>
      </w:r>
    </w:p>
    <w:p>
      <w:r>
        <w:t xml:space="preserve">8.</w:t>
        <w:tab/>
        <w:tab/>
        <w:tab/>
        <w:tab/>
        <w:tab/>
        <w:tab/>
        <w:tab/>
        <w:t xml:space="preserve">Ja #INSTAMUTE sinulle, keijuhomo homohomo.</w:t>
      </w:r>
    </w:p>
    <w:p>
      <w:r>
        <w:rPr>
          <w:b/>
          <w:u w:val="single"/>
        </w:rPr>
        <w:t xml:space="preserve">124586</w:t>
      </w:r>
    </w:p>
    <w:p>
      <w:r>
        <w:t xml:space="preserve">9.</w:t>
        <w:tab/>
        <w:tab/>
        <w:tab/>
        <w:tab/>
        <w:tab/>
        <w:tab/>
        <w:tab/>
        <w:tab/>
        <w:t xml:space="preserve">Vau, olet kova. 🙄👌</w:t>
      </w:r>
    </w:p>
    <w:p>
      <w:r>
        <w:rPr>
          <w:b/>
          <w:u w:val="single"/>
        </w:rPr>
        <w:t xml:space="preserve">124587</w:t>
      </w:r>
    </w:p>
    <w:p>
      <w:r>
        <w:t xml:space="preserve">1. Voi vittu ei, älä vain...............</w:t>
      </w:r>
    </w:p>
    <w:p>
      <w:r>
        <w:rPr>
          <w:b/>
          <w:u w:val="single"/>
        </w:rPr>
        <w:t xml:space="preserve">124588</w:t>
      </w:r>
    </w:p>
    <w:p>
      <w:r>
        <w:t xml:space="preserve">2.</w:t>
        <w:tab/>
        <w:t xml:space="preserve">Se on vasemmistolaisten trolli, jonka tarkoituksena on osoittaa, kuinka jälkeenjääneet teekutsu-boomarit ovat.</w:t>
      </w:r>
    </w:p>
    <w:p>
      <w:r>
        <w:rPr>
          <w:b/>
          <w:u w:val="single"/>
        </w:rPr>
        <w:t xml:space="preserve">124589</w:t>
      </w:r>
    </w:p>
    <w:p>
      <w:r>
        <w:t xml:space="preserve">1. neekeri sen hyvin tiedetään näillä seuduilla, että olen tiukasti taktiikkakenkiä vastaan. VEDÄ PÄÄSI PERSEESTÄSI, HOMO!</w:t>
      </w:r>
    </w:p>
    <w:p>
      <w:r>
        <w:rPr>
          <w:b/>
          <w:u w:val="single"/>
        </w:rPr>
        <w:t xml:space="preserve">124590</w:t>
      </w:r>
    </w:p>
    <w:p>
      <w:r>
        <w:t xml:space="preserve">1. Marxismi tekee ihmisistä villieläimiä (((eliitin))) voittoa varten.</w:t>
      </w:r>
    </w:p>
    <w:p>
      <w:r>
        <w:rPr>
          <w:b/>
          <w:u w:val="single"/>
        </w:rPr>
        <w:t xml:space="preserve">124591</w:t>
      </w:r>
    </w:p>
    <w:p>
      <w:r>
        <w:t xml:space="preserve">2.</w:t>
        <w:tab/>
        <w:t xml:space="preserve">Se on osa kampanjaa, jolla valkoiset aivopestään toimimaan ja ajattelemaan kuin neekerit. Siten he ovat helpommin suostuvaisia lisääntymään heidän kanssaan, ja samalla me itsekin jalostamme itsemme pois olemassaolosta. Lisäksi vanhemmat, jotka hyppivät neekerin sängystä toiseen, ovat yleensä paskoja vanhempia. Katsokaa, miten neekerit kasvattavat poikasiaan.</w:t>
      </w:r>
    </w:p>
    <w:p>
      <w:r>
        <w:rPr>
          <w:b/>
          <w:u w:val="single"/>
        </w:rPr>
        <w:t xml:space="preserve">124592</w:t>
      </w:r>
    </w:p>
    <w:p>
      <w:r>
        <w:t xml:space="preserve">1. Mies, hän todella raapii tynnyriä.  Ensin hän menee naimisiin Kennedyn kanssa, lopulta myöntää käyttävänsä steroideja, tuottaa paskiaisen ja nyt pelaa anteeksipyyntöpeliä.  Hän on mennyttä.  Harmi.  Pidin todella Terminatorista.</w:t>
      </w:r>
    </w:p>
    <w:p>
      <w:r>
        <w:rPr>
          <w:b/>
          <w:u w:val="single"/>
        </w:rPr>
        <w:t xml:space="preserve">124593</w:t>
      </w:r>
    </w:p>
    <w:p>
      <w:r>
        <w:t xml:space="preserve">1. Yksinhuoltajaäiti selvisi 33:sta 34:stä rikossyytteestä jäätyään kiinni seksualisoitujen imetysvideoiden tekemisestä.   Hän riisuutui alasti, öljyi 18 kuukauden ikäisen poikansa alastonta vartaloa ja videokuvasi itsensä ahdistelemassa poikaa tämän imettäessä. Hän lähetti näitä videoita asiakkaille ympäri maailmaa.   "Vihdoinkin sain huomiota ... En ole hirviö."   Tervetuloa naisten etuoikeuteen.</w:t>
      </w:r>
    </w:p>
    <w:p>
      <w:r>
        <w:rPr>
          <w:b/>
          <w:u w:val="single"/>
        </w:rPr>
        <w:t xml:space="preserve">124594</w:t>
      </w:r>
    </w:p>
    <w:p>
      <w:r>
        <w:t xml:space="preserve">2.</w:t>
        <w:tab/>
        <w:t xml:space="preserve">Juuri tätä olen sanonut. Kuka valkoinen mies tekisi näin lapselleen!!!! Naiset muuttuvat tällaisiksi, jos heitä ei hallita. Selitä tämä @CarolynEmerick. Vitut kaikesta muusta, selitä tämä. En usko, että hän on juutalainen. Hänen sukunimensä on jonkinlainen italialainen.</w:t>
      </w:r>
    </w:p>
    <w:p>
      <w:r>
        <w:rPr>
          <w:b/>
          <w:u w:val="single"/>
        </w:rPr>
        <w:t xml:space="preserve">124595</w:t>
      </w:r>
    </w:p>
    <w:p>
      <w:r>
        <w:t xml:space="preserve">3.</w:t>
        <w:tab/>
        <w:tab/>
        <w:t xml:space="preserve">Ei vittu! Jos Ethnos ei ole kasvattanut häntä rakastamaan rotuaan ja pelkäämään toisia. Tietämään paikkansa kansansa lapsen kantajana ja rakastamaan suojelijaansa. Kristinusko on monikulttuurista paskaa. Rotujen sekoittajia! Neekerien rakastajia!</w:t>
      </w:r>
    </w:p>
    <w:p>
      <w:r>
        <w:rPr>
          <w:b/>
          <w:u w:val="single"/>
        </w:rPr>
        <w:t xml:space="preserve">124596</w:t>
      </w:r>
    </w:p>
    <w:p>
      <w:r>
        <w:t xml:space="preserve">1. Yhdysvaltain kongressin jäsenet kutsuivat Tommy Robinsonin Washingtoniin MEF kirjoitti verkkosivuillaan, että republikaanien Paul Gosar ja kuusi muuta kongressin jäsentä ovat kutsuneet Robinsonin puhumaan konservatiiviselle Opportunity Society -järjestölle https://unitynewsnetwork.co.uk/tommy-robinson-invited-to-washington-by-members-of-us-congress/.</w:t>
      </w:r>
    </w:p>
    <w:p>
      <w:r>
        <w:rPr>
          <w:b/>
          <w:u w:val="single"/>
        </w:rPr>
        <w:t xml:space="preserve">124597</w:t>
      </w:r>
    </w:p>
    <w:p>
      <w:r>
        <w:t xml:space="preserve">2.</w:t>
        <w:tab/>
        <w:t xml:space="preserve">HAISTA VITTU TUO JÄLKEENJÄÄNEEN NÄKÖINEN ZIO-DIKHEAD...</w:t>
      </w:r>
    </w:p>
    <w:p>
      <w:r>
        <w:rPr>
          <w:b/>
          <w:u w:val="single"/>
        </w:rPr>
        <w:t xml:space="preserve">124598</w:t>
      </w:r>
    </w:p>
    <w:p>
      <w:r>
        <w:t xml:space="preserve">1. Jos yrität kysyä feministien ryhmältä Onko mahdollista, että Kavanaugh'sta tehdään syntipukki, saat tämän vastauksen: https://youtu.be/xgolC__n3uw.</w:t>
      </w:r>
    </w:p>
    <w:p>
      <w:r>
        <w:rPr>
          <w:b/>
          <w:u w:val="single"/>
        </w:rPr>
        <w:t xml:space="preserve">124599</w:t>
      </w:r>
    </w:p>
    <w:p>
      <w:r>
        <w:t xml:space="preserve">2.</w:t>
        <w:tab/>
        <w:t xml:space="preserve">Jos nämä ämmät kutsuisivat minua myrkylliseksi päin naamaa, osoittaisin heille luultavasti todellista myrkyllisyyttä. Olen kyllästynyt tähän retardoituneeseen paskaan.</w:t>
      </w:r>
    </w:p>
    <w:p>
      <w:r>
        <w:rPr>
          <w:b/>
          <w:u w:val="single"/>
        </w:rPr>
        <w:t xml:space="preserve">124600</w:t>
      </w:r>
    </w:p>
    <w:p>
      <w:r>
        <w:t xml:space="preserve">1. Maahanmuuttajat ja pakolaiset ovat kauhuissaan, kun Italia aloittaa joukkokarkotukset "Valmistautukaa pakkaamaan laukkunne" Matteo Salvini, Italian sisäministeri video https://www.freespeechtime.com/2018/06/migrants-and-refugees-are-terrified-as.html</w:t>
      </w:r>
    </w:p>
    <w:p>
      <w:r>
        <w:rPr>
          <w:b/>
          <w:u w:val="single"/>
        </w:rPr>
        <w:t xml:space="preserve">124601</w:t>
      </w:r>
    </w:p>
    <w:p>
      <w:r>
        <w:t xml:space="preserve">2.</w:t>
        <w:tab/>
        <w:t xml:space="preserve">Tarvitsemme toisen OPERATION WETBACK -operaation Yhdysvalloissa ...</w:t>
      </w:r>
    </w:p>
    <w:p>
      <w:r>
        <w:rPr>
          <w:b/>
          <w:u w:val="single"/>
        </w:rPr>
        <w:t xml:space="preserve">124602</w:t>
      </w:r>
    </w:p>
    <w:p>
      <w:r>
        <w:t xml:space="preserve">3.</w:t>
        <w:tab/>
        <w:tab/>
        <w:t xml:space="preserve">Meidän on järjestäydyttävä, kuten muslimit tekevät juuri nyt Torontossa. Faith Goldy (pormestariehdokas) ja Linda Loomer käännytettiin pois islamilaisesta jihadistien "kokouksesta", jossa mainostettiin "Kaikki ovat tervetulleita" paitsi kristityt ja juutalaiset, kun he pääsivät ovelle.</w:t>
      </w:r>
    </w:p>
    <w:p>
      <w:r>
        <w:rPr>
          <w:b/>
          <w:u w:val="single"/>
        </w:rPr>
        <w:t xml:space="preserve">124603</w:t>
      </w:r>
    </w:p>
    <w:p>
      <w:r>
        <w:t xml:space="preserve">1. Onko Kate muuttanut mielisairaalaan, Greggsiin tai toiselle lomalle?    MISSÄ SE LÄSKI MULKKU ON? 😂😂😂😂😭😭😭😭</w:t>
      </w:r>
    </w:p>
    <w:p>
      <w:r>
        <w:rPr>
          <w:b/>
          <w:u w:val="single"/>
        </w:rPr>
        <w:t xml:space="preserve">124604</w:t>
      </w:r>
    </w:p>
    <w:p>
      <w:r>
        <w:t xml:space="preserve">2.</w:t>
        <w:tab/>
        <w:t xml:space="preserve">3 pyhäpäivää ennen joulua doh.  Ehkä hän viittaa kuukautisiinsa, jolloin hänen on pidettävä taukoa huoraamisesta.</w:t>
      </w:r>
    </w:p>
    <w:p>
      <w:r>
        <w:rPr>
          <w:b/>
          <w:u w:val="single"/>
        </w:rPr>
        <w:t xml:space="preserve">124605</w:t>
      </w:r>
    </w:p>
    <w:p>
      <w:r>
        <w:t xml:space="preserve">3.</w:t>
        <w:tab/>
        <w:tab/>
        <w:t xml:space="preserve">Hänen asiakkaansa eivät pidä siitä. Skotlantilaiselta troolarilta haiseva mulkku saa epätoivoisetkin huorat luopumaan siitä.</w:t>
      </w:r>
    </w:p>
    <w:p>
      <w:r>
        <w:rPr>
          <w:b/>
          <w:u w:val="single"/>
        </w:rPr>
        <w:t xml:space="preserve">124606</w:t>
      </w:r>
    </w:p>
    <w:p>
      <w:r>
        <w:t xml:space="preserve">1. Kansallissosialismi voi palauttaa Amerikan ilon ja turvallisuuden paikkaan, maahan, jossa ei ole neekeririkollisuutta eikä muslimiterroria.Kuulostaa hyvältä minusta! Mitä me odotamme?! Tiedämme jo, että republikaanit ja demokraatit eivät auta !</w:t>
      </w:r>
    </w:p>
    <w:p>
      <w:r>
        <w:rPr>
          <w:b/>
          <w:u w:val="single"/>
        </w:rPr>
        <w:t xml:space="preserve">124607</w:t>
      </w:r>
    </w:p>
    <w:p>
      <w:r>
        <w:t xml:space="preserve">1. NPC: "Oranssi mies paha!"</w:t>
      </w:r>
    </w:p>
    <w:p>
      <w:r>
        <w:rPr>
          <w:b/>
          <w:u w:val="single"/>
        </w:rPr>
        <w:t xml:space="preserve">124608</w:t>
      </w:r>
    </w:p>
    <w:p>
      <w:r>
        <w:t xml:space="preserve">2.</w:t>
        <w:tab/>
        <w:t xml:space="preserve">jälkeenjääneet liberaalit eivät pidä TRUMPISTA hmmm... emme tienneet sitä</w:t>
      </w:r>
    </w:p>
    <w:p>
      <w:r>
        <w:rPr>
          <w:b/>
          <w:u w:val="single"/>
        </w:rPr>
        <w:t xml:space="preserve">124609</w:t>
      </w:r>
    </w:p>
    <w:p>
      <w:r>
        <w:t xml:space="preserve">1. Palautetaan kivittäminen. Tai heittäkää hänen keppinsä jyrkänteeltä niin, että hän osuu yhteen isoon kiveen.</w:t>
      </w:r>
    </w:p>
    <w:p>
      <w:r>
        <w:rPr>
          <w:b/>
          <w:u w:val="single"/>
        </w:rPr>
        <w:t xml:space="preserve">124610</w:t>
      </w:r>
    </w:p>
    <w:p>
      <w:r>
        <w:t xml:space="preserve">2.</w:t>
        <w:tab/>
        <w:t xml:space="preserve">Tuo on ihan reilua homohomopaskaa. LOL</w:t>
      </w:r>
    </w:p>
    <w:p>
      <w:r>
        <w:rPr>
          <w:b/>
          <w:u w:val="single"/>
        </w:rPr>
        <w:t xml:space="preserve">124611</w:t>
      </w:r>
    </w:p>
    <w:p>
      <w:r>
        <w:t xml:space="preserve">1. Ei, neekerigeeni on niin voimakas, että puoliksi musta mulattilapsi on neekeri.</w:t>
      </w:r>
    </w:p>
    <w:p>
      <w:r>
        <w:rPr>
          <w:b/>
          <w:u w:val="single"/>
        </w:rPr>
        <w:t xml:space="preserve">124612</w:t>
      </w:r>
    </w:p>
    <w:p>
      <w:r>
        <w:t xml:space="preserve">1. Q ei tainnut vielä selittää loogista harhaluuloa, jossa todistetaan negatiivinen.  Unohda "sisäpiirin tieto" ja "ennusteet", jotka osoittautuivat vääriksi, älä anna sen vaikuttaa uskollisuuteesi.</w:t>
      </w:r>
    </w:p>
    <w:p>
      <w:r>
        <w:rPr>
          <w:b/>
          <w:u w:val="single"/>
        </w:rPr>
        <w:t xml:space="preserve">124613</w:t>
      </w:r>
    </w:p>
    <w:p>
      <w:r>
        <w:t xml:space="preserve">2.</w:t>
        <w:tab/>
        <w:t xml:space="preserve">Saatat muistaa tieteellisen menetelmän peruskoulusta, ääliö. Ne, jotka väittävät #QAnonia väärennökseksi, ottavat tehtäväkseen todistaa se. Tuollaisen negatiivisen väitteen valinta on aika pirun tyhmää. Mutta velvollisuus pätee siitä huolimatta. On kurjaa olla sinä! #Q</w:t>
      </w:r>
    </w:p>
    <w:p>
      <w:r>
        <w:rPr>
          <w:b/>
          <w:u w:val="single"/>
        </w:rPr>
        <w:t xml:space="preserve">124614</w:t>
      </w:r>
    </w:p>
    <w:p>
      <w:r>
        <w:t xml:space="preserve">3.</w:t>
        <w:tab/>
        <w:tab/>
        <w:t xml:space="preserve">Ei, on hienoa olla minä.  Minuun ei edes vaikuta moukkamainen ad hominem.  Se on pienin yhteinen nimittäjä, jolla ei ole edes jäljellä olevaa viihdearvoa.  Olet unohtanut, että väite vaatii todisteita, ja kun todisteet ovat vääriä, se diskreditoi väitteen.  Minun ei tarvitse astua jokaisen paskan sisään tietääkseni, että se on paskaa.</w:t>
      </w:r>
    </w:p>
    <w:p>
      <w:r>
        <w:rPr>
          <w:b/>
          <w:u w:val="single"/>
        </w:rPr>
        <w:t xml:space="preserve">124615</w:t>
      </w:r>
    </w:p>
    <w:p>
      <w:r>
        <w:t xml:space="preserve">4.</w:t>
        <w:tab/>
        <w:tab/>
        <w:tab/>
        <w:t xml:space="preserve">Kaiken tuon höpötyksen jälkeen et vieläkään pysty todistamaan, että #Q on väärennös. Sinun mielipiteesi ei merkitse mitään. #QAnon-tieto on nyt maailmanlaajuista, kuppikakku. Sitä ei voi pysäyttää. Olet jo hävinnyt. Jongleeraatko sinä?</w:t>
      </w:r>
    </w:p>
    <w:p>
      <w:r>
        <w:rPr>
          <w:b/>
          <w:u w:val="single"/>
        </w:rPr>
        <w:t xml:space="preserve">124616</w:t>
      </w:r>
    </w:p>
    <w:p>
      <w:r>
        <w:t xml:space="preserve">5.</w:t>
        <w:tab/>
        <w:tab/>
        <w:tab/>
        <w:tab/>
        <w:t xml:space="preserve">Aivan kuten sinä et voi todistaa, että hän on totta, prinsessa.  Käveletkö käsilläsi?  Se sopisi hyvin yhteen perseestä puhumisen kanssa.</w:t>
      </w:r>
    </w:p>
    <w:p>
      <w:r>
        <w:rPr>
          <w:b/>
          <w:u w:val="single"/>
        </w:rPr>
        <w:t xml:space="preserve">124617</w:t>
      </w:r>
    </w:p>
    <w:p>
      <w:r>
        <w:t xml:space="preserve">6.</w:t>
        <w:tab/>
        <w:tab/>
        <w:tab/>
        <w:tab/>
        <w:tab/>
        <w:t xml:space="preserve">Ne, jotka esittävät väitteen #Q on väärennös, ovat velvollisia todistamaan sen. Sinä haluat väistää, koska et voi todistaa sitä. Kiemurtelehan, kiemurtelehan pikku kala. Et voi välttää velvollisuutta tai täyttää sitä. Olet jumissa, kuppikakku. Tyhmänä. 😂</w:t>
      </w:r>
    </w:p>
    <w:p>
      <w:r>
        <w:rPr>
          <w:b/>
          <w:u w:val="single"/>
        </w:rPr>
        <w:t xml:space="preserve">124618</w:t>
      </w:r>
    </w:p>
    <w:p>
      <w:r>
        <w:t xml:space="preserve">7.</w:t>
        <w:tab/>
        <w:tab/>
        <w:tab/>
        <w:tab/>
        <w:tab/>
        <w:tab/>
        <w:t xml:space="preserve">Entä minun kaltaiseni ihmiset, jotka pitävät sitä helvetin vitsinä, joka on tehty hyväuskoisten hölmöjen kanssa?  Voin vain jatkaa elämääni.  QED.  Näin todellisuus toimii, ja se näyttää jääneen sinulta kauas taakse.  Joten kyselkää niin paljon kuin haluatte ja olkaa niin jälkeenjäänyt kuin teidän tarvitsee olla tunteaksenne olonne hyväksi.  Ei tarvitse "todistaa" Q:ta tai Isojalkaa tai avaruusolentoja tai mitään muuta typerää.</w:t>
      </w:r>
    </w:p>
    <w:p>
      <w:r>
        <w:rPr>
          <w:b/>
          <w:u w:val="single"/>
        </w:rPr>
        <w:t xml:space="preserve">124619</w:t>
      </w:r>
    </w:p>
    <w:p>
      <w:r>
        <w:t xml:space="preserve">8.</w:t>
        <w:tab/>
        <w:tab/>
        <w:tab/>
        <w:tab/>
        <w:tab/>
        <w:tab/>
        <w:tab/>
        <w:t xml:space="preserve">No, olet ääliö. Sinunlaisesi olisi aika surullista. Et voi todistaa, että #Q on väärennös. Mikä myös laukaisee sinut, cupcake. Kaikki ympärillä komedia.</w:t>
      </w:r>
    </w:p>
    <w:p>
      <w:r>
        <w:rPr>
          <w:b/>
          <w:u w:val="single"/>
        </w:rPr>
        <w:t xml:space="preserve">124620</w:t>
      </w:r>
    </w:p>
    <w:p>
      <w:r>
        <w:t xml:space="preserve">9.</w:t>
        <w:tab/>
        <w:tab/>
        <w:tab/>
        <w:tab/>
        <w:tab/>
        <w:tab/>
        <w:tab/>
        <w:tab/>
        <w:t xml:space="preserve">Jaaas, näytät epäuskoiselle! Q on todellinen hän jopa mainitsi väärennetyt Karl Marxin sosiaalisen median tilit kakkauksissaan!</w:t>
      </w:r>
    </w:p>
    <w:p>
      <w:r>
        <w:rPr>
          <w:b/>
          <w:u w:val="single"/>
        </w:rPr>
        <w:t xml:space="preserve">124621</w:t>
      </w:r>
    </w:p>
    <w:p>
      <w:r>
        <w:t xml:space="preserve">1. B.S. Boomereita on 18 vuoden ikähaarukka, mutta te nuoret, jotka syytätte meitä kaikesta ja ryhmittelette meidät yhteen valtavaan laatikkoon samojen ihanteiden kanssa, olette täynnä paskaa. Olemme kaikki erilaisia &amp; monet ymmärtävät elämää enemmän kuin te. Kasva aikuiseksi &amp; katso, jos voit tehdä helvetin paljon paremmin kuin monet boomerit tekivät, sitten voit puhua alas meistä - ja vasta sitten.</w:t>
      </w:r>
    </w:p>
    <w:p>
      <w:r>
        <w:rPr>
          <w:b/>
          <w:u w:val="single"/>
        </w:rPr>
        <w:t xml:space="preserve">124622</w:t>
      </w:r>
    </w:p>
    <w:p>
      <w:r>
        <w:t xml:space="preserve">2.</w:t>
        <w:tab/>
        <w:t xml:space="preserve">Juuri niin! Mitä helvettiä nämä pikku pukit ovat tehneet lyhyen aikansa aikana täällä, mutta syyttävät muita monista asioista, joihin muut eivät ole voineet vaikuttaa. He eivät edes tunne mitään todellista historiaa ja yrittävät antaa meille kaikille oppitunteja siitä, miten he korjaavat sen, mitä ei voida korjata ilman, että KAIKKI ovat mukana.</w:t>
      </w:r>
    </w:p>
    <w:p>
      <w:r>
        <w:rPr>
          <w:b/>
          <w:u w:val="single"/>
        </w:rPr>
        <w:t xml:space="preserve">124623</w:t>
      </w:r>
    </w:p>
    <w:p>
      <w:r>
        <w:t xml:space="preserve">3.</w:t>
        <w:tab/>
        <w:tab/>
        <w:t xml:space="preserve">@Unenrolled Kiitos! Olen täysin samaa mieltä. 'Boomer'-vihaajat ällöttävät minua gab &amp; inhoan todella sanoa niin. Minulla on onneksi lapsia &amp; lapsenlapsia, jotka kunnioittavat, rakastavat &amp; ihailevat minua - kuten minä heitä. Olen opettanut heidät hyvin ja he käyttävät aivojaan ja tavallista logiikkaa kuten minäkin. Perheessäni ei ole valittajia, luojan kiitos.</w:t>
      </w:r>
    </w:p>
    <w:p>
      <w:r>
        <w:rPr>
          <w:b/>
          <w:u w:val="single"/>
        </w:rPr>
        <w:t xml:space="preserve">124624</w:t>
      </w:r>
    </w:p>
    <w:p>
      <w:r>
        <w:t xml:space="preserve">4.</w:t>
        <w:tab/>
        <w:tab/>
        <w:tab/>
        <w:t xml:space="preserve">En ole edes "boomer", mutta tiedän, mitä he ovat antaneet tuleville sukupolville. Nämä pikku räkänokat eivät edes tajua, etteivät he olisi edes täällä gabissa, jos "boomereita" ei olisi ollut.</w:t>
      </w:r>
    </w:p>
    <w:p>
      <w:r>
        <w:rPr>
          <w:b/>
          <w:u w:val="single"/>
        </w:rPr>
        <w:t xml:space="preserve">124625</w:t>
      </w:r>
    </w:p>
    <w:p>
      <w:r>
        <w:t xml:space="preserve">5.</w:t>
        <w:tab/>
        <w:tab/>
        <w:tab/>
        <w:tab/>
        <w:t xml:space="preserve">Kaikille teille GenX, Millennials ja mitä vittua uusimmat tietämättömät, epäkunnioittavat kakarat kutsutaan, aivan kuten suuri klassinen rock-musiikki, kestätte yli 55-60 vuotta tai enemmän ja olette edelleen merkityksellisiä, siihen asti, että useimmat meistä ovat nähneet, tehneet ja unohtaneet enemmän kuin useimmat teistä koskaan tulevat olemaan🤷🏻♂️.</w:t>
      </w:r>
    </w:p>
    <w:p>
      <w:r>
        <w:rPr>
          <w:b/>
          <w:u w:val="single"/>
        </w:rPr>
        <w:t xml:space="preserve">124626</w:t>
      </w:r>
    </w:p>
    <w:p>
      <w:r>
        <w:t xml:space="preserve">6.</w:t>
        <w:tab/>
        <w:tab/>
        <w:tab/>
        <w:tab/>
        <w:tab/>
        <w:t xml:space="preserve">He voivat älyttömästi pelata videopelejä tuntikausia kun elämä kulkee heidän ohitseen,he tilaavat outoja ylihinnoiteltuja FooFoo Faggot väärennettyjä kahveja kermavaahdolla ja muulla paskalla,siinä kaikki näille yliherkille poliittisesti korrekteille sukupuolisukupuolisille,en keksi mitään muuta ?!?!🤷🏻♂️</w:t>
      </w:r>
    </w:p>
    <w:p>
      <w:r>
        <w:rPr>
          <w:b/>
          <w:u w:val="single"/>
        </w:rPr>
        <w:t xml:space="preserve">124627</w:t>
      </w:r>
    </w:p>
    <w:p>
      <w:r>
        <w:t xml:space="preserve">1. NIGGER</w:t>
      </w:r>
    </w:p>
    <w:p>
      <w:r>
        <w:rPr>
          <w:b/>
          <w:u w:val="single"/>
        </w:rPr>
        <w:t xml:space="preserve">124628</w:t>
      </w:r>
    </w:p>
    <w:p>
      <w:r>
        <w:t xml:space="preserve">1. Emme tee juutalaisia tänään. Tänään on Morris-tanssijat. Onko hyödyllisiä kommentteja heistä? :)</w:t>
      </w:r>
    </w:p>
    <w:p>
      <w:r>
        <w:rPr>
          <w:b/>
          <w:u w:val="single"/>
        </w:rPr>
        <w:t xml:space="preserve">124629</w:t>
      </w:r>
    </w:p>
    <w:p>
      <w:r>
        <w:t xml:space="preserve">2.</w:t>
        <w:tab/>
        <w:t xml:space="preserve">Mukava kiertotapa myöntää, ettei sinulla ole perusteluja. vastakohtana pilkalle.  Mikä on suoraan marxilaisten pelikirjasta.</w:t>
      </w:r>
    </w:p>
    <w:p>
      <w:r>
        <w:rPr>
          <w:b/>
          <w:u w:val="single"/>
        </w:rPr>
        <w:t xml:space="preserve">124630</w:t>
      </w:r>
    </w:p>
    <w:p>
      <w:r>
        <w:t xml:space="preserve">3.</w:t>
        <w:tab/>
        <w:tab/>
        <w:t xml:space="preserve">Lol Sinä taas. Olen keskusta-oikeistolainen kaveri, en vasemmistolainen kuten sinä :)</w:t>
      </w:r>
    </w:p>
    <w:p>
      <w:r>
        <w:rPr>
          <w:b/>
          <w:u w:val="single"/>
        </w:rPr>
        <w:t xml:space="preserve">124631</w:t>
      </w:r>
    </w:p>
    <w:p>
      <w:r>
        <w:t xml:space="preserve">4.</w:t>
        <w:tab/>
        <w:tab/>
        <w:tab/>
        <w:t xml:space="preserve">Ei, olet vasemmistolainen argumenttihenkilö, joka esiintyy keskustaoikeistolaisena. Voit huijata itseäsi niin paljon kuin haluat. Mutta muuta et tee kuin huijaat itseäsi.</w:t>
      </w:r>
    </w:p>
    <w:p>
      <w:r>
        <w:rPr>
          <w:b/>
          <w:u w:val="single"/>
        </w:rPr>
        <w:t xml:space="preserve">124632</w:t>
      </w:r>
    </w:p>
    <w:p>
      <w:r>
        <w:t xml:space="preserve">5.</w:t>
        <w:tab/>
        <w:tab/>
        <w:tab/>
        <w:tab/>
        <w:t xml:space="preserve">Vasemmisto on antisemitistinen rasisti kuten sinä. Luulen, että on jo aika selvää, etten ole ;)</w:t>
      </w:r>
    </w:p>
    <w:p>
      <w:r>
        <w:rPr>
          <w:b/>
          <w:u w:val="single"/>
        </w:rPr>
        <w:t xml:space="preserve">124633</w:t>
      </w:r>
    </w:p>
    <w:p>
      <w:r>
        <w:t xml:space="preserve">6.</w:t>
        <w:tab/>
        <w:tab/>
        <w:tab/>
        <w:tab/>
        <w:tab/>
        <w:t xml:space="preserve">Keskustalainen on vain koodisana Cuckille.    Uskotko, että jos olet tarpeeksi kovasti juutalaisten valkoinen ritari, he säästävät sinulle paikan heidän maailmanlopun juhlissaan?</w:t>
      </w:r>
    </w:p>
    <w:p>
      <w:r>
        <w:rPr>
          <w:b/>
          <w:u w:val="single"/>
        </w:rPr>
        <w:t xml:space="preserve">124634</w:t>
      </w:r>
    </w:p>
    <w:p>
      <w:r>
        <w:t xml:space="preserve">7.</w:t>
        <w:tab/>
        <w:tab/>
        <w:tab/>
        <w:tab/>
        <w:tab/>
        <w:tab/>
        <w:t xml:space="preserve">Myönnä pois, että olet vain sosialisti. Hieman paksumpi kuin marxilaiset sosialistit, joten et yritä piilottaa juutalaisten ja mustien vihaa kuten he tekevät. Älä viitsi! Ei mitään hävettävää.   Itse asiassa on. Mutta se on toinen tarina.</w:t>
      </w:r>
    </w:p>
    <w:p>
      <w:r>
        <w:rPr>
          <w:b/>
          <w:u w:val="single"/>
        </w:rPr>
        <w:t xml:space="preserve">124635</w:t>
      </w:r>
    </w:p>
    <w:p>
      <w:r>
        <w:t xml:space="preserve">8.</w:t>
        <w:tab/>
        <w:tab/>
        <w:tab/>
        <w:tab/>
        <w:tab/>
        <w:tab/>
        <w:tab/>
        <w:t xml:space="preserve">Etkö sinä ole se tyyppi, joka saa säälivittuilua hevosenkasvoiselta neekeriltä? Et saa luennoida kenellekään häpeästä.</w:t>
      </w:r>
    </w:p>
    <w:p>
      <w:r>
        <w:rPr>
          <w:b/>
          <w:u w:val="single"/>
        </w:rPr>
        <w:t xml:space="preserve">124636</w:t>
      </w:r>
    </w:p>
    <w:p>
      <w:r>
        <w:t xml:space="preserve">9.</w:t>
        <w:tab/>
        <w:tab/>
        <w:tab/>
        <w:tab/>
        <w:tab/>
        <w:tab/>
        <w:tab/>
        <w:tab/>
        <w:t xml:space="preserve">Saan luennoida sinulle joka kerta, kun tulet tänne. Myönnä vain, että olet laiska sosialisti, joka elää hyvinvointipalveluiden varassa, elät työssäkäyvien mustien, homojen ja juutalaisten rahoilla lol</w:t>
      </w:r>
    </w:p>
    <w:p>
      <w:r>
        <w:rPr>
          <w:b/>
          <w:u w:val="single"/>
        </w:rPr>
        <w:t xml:space="preserve">124637</w:t>
      </w:r>
    </w:p>
    <w:p>
      <w:r>
        <w:t xml:space="preserve">10.</w:t>
        <w:tab/>
        <w:tab/>
        <w:tab/>
        <w:tab/>
        <w:tab/>
        <w:tab/>
        <w:tab/>
        <w:tab/>
        <w:tab/>
        <w:t xml:space="preserve">Myöntäkää vain, että tämä on marxilaista ohjelmointia, jota useimmat NPC:t murskaavat, etsien pisteitä juutalaisilta yliherroiltaan</w:t>
      </w:r>
    </w:p>
    <w:p>
      <w:r>
        <w:rPr>
          <w:b/>
          <w:u w:val="single"/>
        </w:rPr>
        <w:t xml:space="preserve">124638</w:t>
      </w:r>
    </w:p>
    <w:p>
      <w:r>
        <w:t xml:space="preserve">11.</w:t>
        <w:tab/>
        <w:tab/>
        <w:tab/>
        <w:tab/>
        <w:tab/>
        <w:tab/>
        <w:tab/>
        <w:tab/>
        <w:tab/>
        <w:tab/>
        <w:t xml:space="preserve">Ei, ei, ei, ei. Useimmat marxilaiset sosialistiserkkusi ovat myös etuuksien ja sosiaaliturvan varassa. He vain menivät yliopistoon ja saivat marxilaisen indoktrinaation ja paskan vapaan sivistystyön tutkinnon. He vihaavat menestyviä ihmisiä yhtä paljon kuin sinäkin. Kaikki yhdessä mukana, vai mitä ;)</w:t>
      </w:r>
    </w:p>
    <w:p>
      <w:r>
        <w:rPr>
          <w:b/>
          <w:u w:val="single"/>
        </w:rPr>
        <w:t xml:space="preserve">124639</w:t>
      </w:r>
    </w:p>
    <w:p>
      <w:r>
        <w:t xml:space="preserve">12.</w:t>
        <w:tab/>
        <w:tab/>
        <w:tab/>
        <w:tab/>
        <w:tab/>
        <w:tab/>
        <w:tab/>
        <w:tab/>
        <w:tab/>
        <w:tab/>
        <w:tab/>
        <w:t xml:space="preserve">Et taida vastata tuohon kohtaan, Joe. Sinä olet vain tyytyväinen siihen, että voit laittaa vastustajasi pieniin laatikoihin, jotka ymmärrät, ja sitten väittää omaa ennakkokäsitystäsi vastaan.    Koko tähänastinen keskustelusi on ollut Saul Alinskyn viidennen säännön toistamista.</w:t>
      </w:r>
    </w:p>
    <w:p>
      <w:r>
        <w:rPr>
          <w:b/>
          <w:u w:val="single"/>
        </w:rPr>
        <w:t xml:space="preserve">124640</w:t>
      </w:r>
    </w:p>
    <w:p>
      <w:r>
        <w:t xml:space="preserve">13.</w:t>
        <w:tab/>
        <w:tab/>
        <w:tab/>
        <w:tab/>
        <w:tab/>
        <w:tab/>
        <w:tab/>
        <w:tab/>
        <w:tab/>
        <w:tab/>
        <w:tab/>
        <w:tab/>
        <w:t xml:space="preserve">Laitat itsesi kirkkaaseen laatikkoon omassa biopillerissäsi.   "...to Harass Reds and Intimidate Kikes Everywhere Da Goyim Know" Vasemmistolainen juutalaisviha ja punaiset USA:ssa ovat uskoakseni republikaaneja. Clintonin demokraatit ahdistelevat punaisia. Olet vitun sosialisti. Omista se, kuten minä olen omistanut sinut :)</w:t>
      </w:r>
    </w:p>
    <w:p>
      <w:r>
        <w:rPr>
          <w:b/>
          <w:u w:val="single"/>
        </w:rPr>
        <w:t xml:space="preserve">124641</w:t>
      </w:r>
    </w:p>
    <w:p>
      <w:r>
        <w:t xml:space="preserve">14.</w:t>
        <w:tab/>
        <w:tab/>
        <w:tab/>
        <w:tab/>
        <w:tab/>
        <w:tab/>
        <w:tab/>
        <w:tab/>
        <w:tab/>
        <w:tab/>
        <w:tab/>
        <w:tab/>
        <w:tab/>
        <w:t xml:space="preserve">Jos todella uskot, että kaikkien täällä olevien biot ovat 100-prosenttisesti vakavasti otettavia, teet johtopäätöksiä ihmisten biotietojen perusteella, ehkä olet vain lumihiutale-Joe.</w:t>
      </w:r>
    </w:p>
    <w:p>
      <w:r>
        <w:rPr>
          <w:b/>
          <w:u w:val="single"/>
        </w:rPr>
        <w:t xml:space="preserve">124642</w:t>
      </w:r>
    </w:p>
    <w:p>
      <w:r>
        <w:t xml:space="preserve">15.</w:t>
        <w:tab/>
        <w:tab/>
        <w:tab/>
        <w:tab/>
        <w:tab/>
        <w:tab/>
        <w:tab/>
        <w:tab/>
        <w:tab/>
        <w:tab/>
        <w:tab/>
        <w:tab/>
        <w:tab/>
        <w:tab/>
        <w:t xml:space="preserve">Minua ei todellakaan haittaa, mitä biossasi lukee. Sinä kirjoitit sen. Jos et "ahdistele" republikaaneja ja juutalaisia, niin sitten olet vähän ääliö, kun sanot niin, etkö olekin? lol</w:t>
      </w:r>
    </w:p>
    <w:p>
      <w:r>
        <w:rPr>
          <w:b/>
          <w:u w:val="single"/>
        </w:rPr>
        <w:t xml:space="preserve">124643</w:t>
      </w:r>
    </w:p>
    <w:p>
      <w:r>
        <w:t xml:space="preserve">16.</w:t>
        <w:tab/>
        <w:tab/>
        <w:tab/>
        <w:tab/>
        <w:tab/>
        <w:tab/>
        <w:tab/>
        <w:tab/>
        <w:tab/>
        <w:tab/>
        <w:tab/>
        <w:tab/>
        <w:tab/>
        <w:tab/>
        <w:tab/>
        <w:t xml:space="preserve">Anteeksi, unohdin, että satiiri on laittomampaa kuin murha siellä missä sinä olet. kiitos ystäviesi juutalaisten.</w:t>
      </w:r>
    </w:p>
    <w:p>
      <w:r>
        <w:rPr>
          <w:b/>
          <w:u w:val="single"/>
        </w:rPr>
        <w:t xml:space="preserve">124644</w:t>
      </w:r>
    </w:p>
    <w:p>
      <w:r>
        <w:t xml:space="preserve">17.</w:t>
        <w:tab/>
        <w:tab/>
        <w:tab/>
        <w:tab/>
        <w:tab/>
        <w:tab/>
        <w:tab/>
        <w:tab/>
        <w:tab/>
        <w:tab/>
        <w:tab/>
        <w:tab/>
        <w:tab/>
        <w:tab/>
        <w:tab/>
        <w:tab/>
        <w:t xml:space="preserve">Tuo ei ole satiiria. Se on vain toteamus siitä, kenestä et pidä lol.</w:t>
      </w:r>
    </w:p>
    <w:p>
      <w:r>
        <w:rPr>
          <w:b/>
          <w:u w:val="single"/>
        </w:rPr>
        <w:t xml:space="preserve">124645</w:t>
      </w:r>
    </w:p>
    <w:p>
      <w:r>
        <w:t xml:space="preserve">18.</w:t>
        <w:tab/>
        <w:tab/>
        <w:tab/>
        <w:tab/>
        <w:tab/>
        <w:tab/>
        <w:tab/>
        <w:tab/>
        <w:tab/>
        <w:tab/>
        <w:tab/>
        <w:tab/>
        <w:tab/>
        <w:tab/>
        <w:tab/>
        <w:t xml:space="preserve">Myös Reds kuten punaiset intiaanit.  Ei republikaanit.    He olivat todellinen poliittinen ryhmä JFK:n murhan aikoihin.  Voitte aina etsiä sen, kuten teillä on google.</w:t>
      </w:r>
    </w:p>
    <w:p>
      <w:r>
        <w:rPr>
          <w:b/>
          <w:u w:val="single"/>
        </w:rPr>
        <w:t xml:space="preserve">124646</w:t>
      </w:r>
    </w:p>
    <w:p>
      <w:r>
        <w:t xml:space="preserve">19.</w:t>
        <w:tab/>
        <w:tab/>
        <w:tab/>
        <w:tab/>
        <w:tab/>
        <w:tab/>
        <w:tab/>
        <w:tab/>
        <w:tab/>
        <w:tab/>
        <w:tab/>
        <w:tab/>
        <w:tab/>
        <w:tab/>
        <w:tab/>
        <w:tab/>
        <w:t xml:space="preserve">Hahahahahahahaha Nyt hänen on teeskenneltävä, että kun hän sanoo elämäkerrassaan ahdistelevansa punaisia, hän tarkoittaa punaisia intiaaneja. Kuka kiusaa punaisia intiaaneja? Monet ääliöt ahdistelevat republikaaneja. Yleensä vasemmistolaiset lol</w:t>
      </w:r>
    </w:p>
    <w:p>
      <w:r>
        <w:rPr>
          <w:b/>
          <w:u w:val="single"/>
        </w:rPr>
        <w:t xml:space="preserve">124647</w:t>
      </w:r>
    </w:p>
    <w:p>
      <w:r>
        <w:t xml:space="preserve">20.</w:t>
        <w:tab/>
        <w:tab/>
        <w:tab/>
        <w:tab/>
        <w:tab/>
        <w:tab/>
        <w:tab/>
        <w:tab/>
        <w:tab/>
        <w:tab/>
        <w:tab/>
        <w:tab/>
        <w:tab/>
        <w:tab/>
        <w:tab/>
        <w:tab/>
        <w:tab/>
        <w:t xml:space="preserve">Se, että olet tietämätön historiasta, ei tarkoita, ettei historiaa olisi ollut olemassa.  Se vain tarkoittaa, että olet tietämätön.</w:t>
      </w:r>
    </w:p>
    <w:p>
      <w:r>
        <w:rPr>
          <w:b/>
          <w:u w:val="single"/>
        </w:rPr>
        <w:t xml:space="preserve">124648</w:t>
      </w:r>
    </w:p>
    <w:p>
      <w:r>
        <w:t xml:space="preserve">1. Loki Take Diz Bird Shit Mroe SErious DAn U CUNTS EVER DO luultavasti ajatella tätä funyn vitsi retard rehellisesti, pyytää sitä 4 yoursefl CUNT Rakensimme sen 4 syystä..... https://www.youtube.com/watch?v=HIouGZMq0oU&amp;feature=youtu.be</w:t>
      </w:r>
    </w:p>
    <w:p>
      <w:r>
        <w:rPr>
          <w:b/>
          <w:u w:val="single"/>
        </w:rPr>
        <w:t xml:space="preserve">124649</w:t>
      </w:r>
    </w:p>
    <w:p>
      <w:r>
        <w:t xml:space="preserve">1. Suuri, suuri, suuri, suuri https://dailycaller.com/2018/09/17/kavanaugh-beth-wilkinson-female-lawyer/</w:t>
      </w:r>
    </w:p>
    <w:p>
      <w:r>
        <w:rPr>
          <w:b/>
          <w:u w:val="single"/>
        </w:rPr>
        <w:t xml:space="preserve">124650</w:t>
      </w:r>
    </w:p>
    <w:p>
      <w:r>
        <w:t xml:space="preserve">2.</w:t>
        <w:tab/>
        <w:t xml:space="preserve">Ainakaan hän ei näytä Christine Fordin DYKE-lakimieheltä! ja nokkamieheltä!</w:t>
      </w:r>
    </w:p>
    <w:p>
      <w:r>
        <w:rPr>
          <w:b/>
          <w:u w:val="single"/>
        </w:rPr>
        <w:t xml:space="preserve">124651</w:t>
      </w:r>
    </w:p>
    <w:p>
      <w:r>
        <w:t xml:space="preserve">1. Ok Republikaanit ovat jälkeenjääneitä! Tämä mies ei eroa yhtään Kommie Kate Bisexual Brownista! Teidän olisi pitänyt äänestää Sam Carpenteria, herran tähden hänet kuvattiin Oregonissa pitelemässä kivääriä ampumaradalla. Mutta ei, te jälkeenjääneet republikaanit valitsitte Knuten.    Tämä "republikaani" on homomyönteinen, Kavanaugh'ta vastaan, valinnanvapauden puolesta ja nyt myös huolissaan ilmastonmuutoksesta.    Hmm valintoja, valintoja... Kommie Kate Bisexual Brown vai Kommie Kate Bisexual Brown 2.0. https://www.oregonlive.com/expo/news/erry-2018/10/3a10a49bbd2403/kate-brown-knute-buehler-find.html. https://www.oregonlive.com/expo/news/erry-2018/10/3a10a49bbd2403/kate-brown-knute-buehler-find.html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docId:033F637C411B7FA1A63D3D9545640B21</keywords>
  <dc:description>generated by python-docx</dc:description>
  <lastModifiedBy/>
  <revision>1</revision>
  <dcterms:created xsi:type="dcterms:W3CDTF">2013-12-23T23:15:00.0000000Z</dcterms:created>
  <dcterms:modified xsi:type="dcterms:W3CDTF">2013-12-23T23:15:00.0000000Z</dcterms:modified>
  <category/>
</coreProperties>
</file>