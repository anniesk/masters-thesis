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720299</w:t>
      </w:r>
    </w:p>
    <w:p>
      <w:r>
        <w:t xml:space="preserve">Työntekijät saavat punaiset kirjekuoret joulujuhlassa. Kun he avasivat ne, onnen kyyneleet virtasivat ... - NAROBESVET https://t.co/Gf565L39ug https://t.co/Gf565L39ug</w:t>
      </w:r>
    </w:p>
    <w:p>
      <w:r>
        <w:rPr>
          <w:b/>
          <w:u w:val="single"/>
        </w:rPr>
        <w:t xml:space="preserve">720300</w:t>
      </w:r>
    </w:p>
    <w:p>
      <w:r>
        <w:t xml:space="preserve">Ei, ei, tämä ei ole päivällinen, vaan aamiainen. Mutta on totta, että voit tehdä taikinan tänään ...</w:t>
        <w:br/>
        <w:br/>
        <w:t xml:space="preserve">#gustpikasi https://t.co/qXEVCPwHIM</w:t>
      </w:r>
    </w:p>
    <w:p>
      <w:r>
        <w:rPr>
          <w:b/>
          <w:u w:val="single"/>
        </w:rPr>
        <w:t xml:space="preserve">720301</w:t>
      </w:r>
    </w:p>
    <w:p>
      <w:r>
        <w:t xml:space="preserve">@freeeky Tarvitaan toinen lakana, jos on liian lämmin lannevaatteelle, jotta se voidaan kerätä lattialle ja lantio voidaan peittää lakanalla.</w:t>
      </w:r>
    </w:p>
    <w:p>
      <w:r>
        <w:rPr>
          <w:b/>
          <w:u w:val="single"/>
        </w:rPr>
        <w:t xml:space="preserve">720302</w:t>
      </w:r>
    </w:p>
    <w:p>
      <w:r>
        <w:t xml:space="preserve">@tfajon @strankaSD Ilmeisesti te kaikki SD:ssä olette värisokeita, koska olen nähnyt kaikkialla vain punaista, enkä vihreää.</w:t>
      </w:r>
    </w:p>
    <w:p>
      <w:r>
        <w:rPr>
          <w:b/>
          <w:u w:val="single"/>
        </w:rPr>
        <w:t xml:space="preserve">720303</w:t>
      </w:r>
    </w:p>
    <w:p>
      <w:r>
        <w:t xml:space="preserve">@leaathenatabako Nämä ovat niitä, jotka tykkäävät olla valokeilassa tai ovat jopa ekshibitionisteja 🤔.</w:t>
      </w:r>
    </w:p>
    <w:p>
      <w:r>
        <w:rPr>
          <w:b/>
          <w:u w:val="single"/>
        </w:rPr>
        <w:t xml:space="preserve">720304</w:t>
      </w:r>
    </w:p>
    <w:p>
      <w:r>
        <w:t xml:space="preserve">Ja 1970-luvun höyrylaiva varmaan menee siihen 😂😂😂😂 #butale #kehitys @StrankaSMC https://t.co/bVGGy18kYl</w:t>
      </w:r>
    </w:p>
    <w:p>
      <w:r>
        <w:rPr>
          <w:b/>
          <w:u w:val="single"/>
        </w:rPr>
        <w:t xml:space="preserve">720305</w:t>
      </w:r>
    </w:p>
    <w:p>
      <w:r>
        <w:t xml:space="preserve">@bosstjanz He voivat saada sen isoäidiltä, isoisältä, lapselta jne. ja käyttää sitä, vaikka he eivät olisi paikalla.</w:t>
      </w:r>
    </w:p>
    <w:p>
      <w:r>
        <w:rPr>
          <w:b/>
          <w:u w:val="single"/>
        </w:rPr>
        <w:t xml:space="preserve">720306</w:t>
      </w:r>
    </w:p>
    <w:p>
      <w:r>
        <w:t xml:space="preserve">Miksi bensiini tarvitsee tätä fensijada? Ja eikö paratiisi ole tehnyt bensiinistä halvempaa? Se on melkoinen määrä tynnyreitä valtion omistamaa öljyä...</w:t>
      </w:r>
    </w:p>
    <w:p>
      <w:r>
        <w:rPr>
          <w:b/>
          <w:u w:val="single"/>
        </w:rPr>
        <w:t xml:space="preserve">720307</w:t>
      </w:r>
    </w:p>
    <w:p>
      <w:r>
        <w:t xml:space="preserve">@brokolimali @Z_Nusa @ZigaTurk Täällä puhutaan vain kommareista: joukko korruptoituneita punaisia 🤷🏼♀️</w:t>
      </w:r>
    </w:p>
    <w:p>
      <w:r>
        <w:rPr>
          <w:b/>
          <w:u w:val="single"/>
        </w:rPr>
        <w:t xml:space="preserve">720308</w:t>
      </w:r>
    </w:p>
    <w:p>
      <w:r>
        <w:t xml:space="preserve">@edvardkadic @IvanKrzisnik Tai voit tilata ultrakevyen koneen Pipistreliltä ja aloittaa lentämisen, jos et pysty siihen Adrian kanssa.. 😂</w:t>
      </w:r>
    </w:p>
    <w:p>
      <w:r>
        <w:rPr>
          <w:b/>
          <w:u w:val="single"/>
        </w:rPr>
        <w:t xml:space="preserve">720309</w:t>
      </w:r>
    </w:p>
    <w:p>
      <w:r>
        <w:t xml:space="preserve">@vinkovasle1 En tiedä, mistä ne löytää näitä kukkia eri piireistä, äitipaskasta ja muista</w:t>
      </w:r>
    </w:p>
    <w:p>
      <w:r>
        <w:rPr>
          <w:b/>
          <w:u w:val="single"/>
        </w:rPr>
        <w:t xml:space="preserve">720310</w:t>
      </w:r>
    </w:p>
    <w:p>
      <w:r>
        <w:t xml:space="preserve">Varo, siniset, valkoiset tai keltaiset sukset takanasi voivat olla poliiseja https://t.co/nNnJoZV0uq</w:t>
      </w:r>
    </w:p>
    <w:p>
      <w:r>
        <w:rPr>
          <w:b/>
          <w:u w:val="single"/>
        </w:rPr>
        <w:t xml:space="preserve">720311</w:t>
      </w:r>
    </w:p>
    <w:p>
      <w:r>
        <w:t xml:space="preserve">@millionaire @BracicREGOUC Ei tarvitse ujostella. Pahikset pannaan #blockiin, niin saadaan rauha. Ja anna hänen jatkaa kitinää sydämensä kyllyydestä.</w:t>
      </w:r>
    </w:p>
    <w:p>
      <w:r>
        <w:rPr>
          <w:b/>
          <w:u w:val="single"/>
        </w:rPr>
        <w:t xml:space="preserve">720312</w:t>
      </w:r>
    </w:p>
    <w:p>
      <w:r>
        <w:t xml:space="preserve">@matjasec @lukavalas @NovicaMihajlo Kaikkia ei voi (uudelleen)kouluttaa. Harvalla meistä on varaa kieltäytyä tällaisesta tehtävästä.</w:t>
      </w:r>
    </w:p>
    <w:p>
      <w:r>
        <w:rPr>
          <w:b/>
          <w:u w:val="single"/>
        </w:rPr>
        <w:t xml:space="preserve">720313</w:t>
      </w:r>
    </w:p>
    <w:p>
      <w:r>
        <w:t xml:space="preserve">🤣🤣🤣🤣 Tyypillinen oikeistolainen butthurt, joka ei ole vieläkään tajunnut, mihin hän on jumissa. https://t.co/2dtc1v5udf</w:t>
      </w:r>
    </w:p>
    <w:p>
      <w:r>
        <w:rPr>
          <w:b/>
          <w:u w:val="single"/>
        </w:rPr>
        <w:t xml:space="preserve">720314</w:t>
      </w:r>
    </w:p>
    <w:p>
      <w:r>
        <w:t xml:space="preserve">En enää auta ihmisiä kirjoittamaan tutkintotodistuksia. Päätäni särkee, enkä saa siitä mitään irti. #malozivcna</w:t>
      </w:r>
    </w:p>
    <w:p>
      <w:r>
        <w:rPr>
          <w:b/>
          <w:u w:val="single"/>
        </w:rPr>
        <w:t xml:space="preserve">720315</w:t>
      </w:r>
    </w:p>
    <w:p>
      <w:r>
        <w:t xml:space="preserve">@DamjanTo Ja homot laittavat tämän taas kuntoon ja seisovat RIKOLLISEN RIKOLLISEN PUOLESTA, JONKA HÄNET PIDÄTTÄVÄT!!!!</w:t>
      </w:r>
    </w:p>
    <w:p>
      <w:r>
        <w:rPr>
          <w:b/>
          <w:u w:val="single"/>
        </w:rPr>
        <w:t xml:space="preserve">720316</w:t>
      </w:r>
    </w:p>
    <w:p>
      <w:r>
        <w:t xml:space="preserve">@RobertSifrer Juuri niin... jos sinulla on munaa erota tai jäädä ja odottaa, että saat turpiisi... älä tarjoa eroa.....</w:t>
      </w:r>
    </w:p>
    <w:p>
      <w:r>
        <w:rPr>
          <w:b/>
          <w:u w:val="single"/>
        </w:rPr>
        <w:t xml:space="preserve">720317</w:t>
      </w:r>
    </w:p>
    <w:p>
      <w:r>
        <w:t xml:space="preserve">Menin ulos sateessa katsomaan, mitä on tekeillä, mutta huomaan, että muodikkaat housut ovat Obelixilla, varsinkin tytöillä.</w:t>
      </w:r>
    </w:p>
    <w:p>
      <w:r>
        <w:rPr>
          <w:b/>
          <w:u w:val="single"/>
        </w:rPr>
        <w:t xml:space="preserve">720318</w:t>
      </w:r>
    </w:p>
    <w:p>
      <w:r>
        <w:t xml:space="preserve">@pipermanaus @BrankoGrims1 Oikeistolaisilla on enemmistö EP:ssä.</w:t>
        <w:br/>
        <w:t xml:space="preserve"> Branko ei saa kuulla tätä. Se on hänelle kuolemansynti!</w:t>
      </w:r>
    </w:p>
    <w:p>
      <w:r>
        <w:rPr>
          <w:b/>
          <w:u w:val="single"/>
        </w:rPr>
        <w:t xml:space="preserve">720319</w:t>
      </w:r>
    </w:p>
    <w:p>
      <w:r>
        <w:t xml:space="preserve">@LahovnikMatej @JozeBizjak Kalastajat voivat myydä laivaston ja olla kotona socijala ja se maksaa enemmän kuin tämä korosti päivittäin tyhmyyttä tehdä sitä</w:t>
      </w:r>
    </w:p>
    <w:p>
      <w:r>
        <w:rPr>
          <w:b/>
          <w:u w:val="single"/>
        </w:rPr>
        <w:t xml:space="preserve">720320</w:t>
      </w:r>
    </w:p>
    <w:p>
      <w:r>
        <w:t xml:space="preserve">@Svarun_K Pääministerillä on täysi oikeus sanoa näin. Ja vaikuttaa totalitaariselta, joka kertoo muille, mitä he saavat ja mitä eivät saa kirjoittaa.</w:t>
      </w:r>
    </w:p>
    <w:p>
      <w:r>
        <w:rPr>
          <w:b/>
          <w:u w:val="single"/>
        </w:rPr>
        <w:t xml:space="preserve">720321</w:t>
      </w:r>
    </w:p>
    <w:p>
      <w:r>
        <w:t xml:space="preserve">Pintarin uusi slovenialainen virstanpylväs https://t.co/dIricrDbgk https://t.co/HK3oWnX19W https://t.co/HK3oWnX19W</w:t>
      </w:r>
    </w:p>
    <w:p>
      <w:r>
        <w:rPr>
          <w:b/>
          <w:u w:val="single"/>
        </w:rPr>
        <w:t xml:space="preserve">720322</w:t>
      </w:r>
    </w:p>
    <w:p>
      <w:r>
        <w:t xml:space="preserve">@frelih_igor frelih, menkää rakentamaan nuotioita, laulamaan laulua, katsomaan punaista tähteä... lyhyesti sanottuna: painukaa vittuun.</w:t>
      </w:r>
    </w:p>
    <w:p>
      <w:r>
        <w:rPr>
          <w:b/>
          <w:u w:val="single"/>
        </w:rPr>
        <w:t xml:space="preserve">720323</w:t>
      </w:r>
    </w:p>
    <w:p>
      <w:r>
        <w:t xml:space="preserve">@AlzheimerUltra @VaneGosnik Ehkä siksi, että hyökkäyksen tekijä asuu ilmeisesti samassa talossa?</w:t>
        <w:br/>
        <w:br/>
        <w:t xml:space="preserve">Raivostunut nuoleskelija painaa</w:t>
        <w:br/>
        <w:br/>
        <w:t xml:space="preserve">🦌😤👊💥😵</w:t>
      </w:r>
    </w:p>
    <w:p>
      <w:r>
        <w:rPr>
          <w:b/>
          <w:u w:val="single"/>
        </w:rPr>
        <w:t xml:space="preserve">720324</w:t>
      </w:r>
    </w:p>
    <w:p>
      <w:r>
        <w:t xml:space="preserve">Kummisetä rikkoi uunin luukun...ja niin teki hänkin...toivottavasti hänellä on venttiili kiinni...jos hän ei ole kaasun alla...https://t.co/V1tM5XJFY0...</w:t>
      </w:r>
    </w:p>
    <w:p>
      <w:r>
        <w:rPr>
          <w:b/>
          <w:u w:val="single"/>
        </w:rPr>
        <w:t xml:space="preserve">720325</w:t>
      </w:r>
    </w:p>
    <w:p>
      <w:r>
        <w:t xml:space="preserve">Haukutaan ja uudelleentwiittaillaan tätä vielä lisää. Vain saadakseni Markin puhelimen surisemaan hieman. https://t.co/per3sr0zaJ.</w:t>
      </w:r>
    </w:p>
    <w:p>
      <w:r>
        <w:rPr>
          <w:b/>
          <w:u w:val="single"/>
        </w:rPr>
        <w:t xml:space="preserve">720326</w:t>
      </w:r>
    </w:p>
    <w:p>
      <w:r>
        <w:t xml:space="preserve">Firer luovana kaverina, vähän tulokkaita ja puolustus keskimäärin 1,5 punaista per peli, ei tule olemaan hyvä kausi :/ #celecele @NKCelje</w:t>
      </w:r>
    </w:p>
    <w:p>
      <w:r>
        <w:rPr>
          <w:b/>
          <w:u w:val="single"/>
        </w:rPr>
        <w:t xml:space="preserve">720327</w:t>
      </w:r>
    </w:p>
    <w:p>
      <w:r>
        <w:t xml:space="preserve">Kaikkien vielä metsissä olevien partisaanien on ilmoittauduttava. Tule ulos. Sota on ohi!</w:t>
      </w:r>
    </w:p>
    <w:p>
      <w:r>
        <w:rPr>
          <w:b/>
          <w:u w:val="single"/>
        </w:rPr>
        <w:t xml:space="preserve">720328</w:t>
      </w:r>
    </w:p>
    <w:p>
      <w:r>
        <w:t xml:space="preserve">@PStendler @kokochannel12 Toisaalta kannatat Akrapovicia ja Boskarolia. Petturit itse, mutta ottakaa torkut yhdessä 😂😂😂</w:t>
      </w:r>
    </w:p>
    <w:p>
      <w:r>
        <w:rPr>
          <w:b/>
          <w:u w:val="single"/>
        </w:rPr>
        <w:t xml:space="preserve">720329</w:t>
      </w:r>
    </w:p>
    <w:p>
      <w:r>
        <w:t xml:space="preserve">Granaattiomenat: kovan kuoren alla on puhtaan terveyden siemeniä! https://t.co/zv4xEXVrRe https://t.co/5xOS5KxvoN</w:t>
      </w:r>
    </w:p>
    <w:p>
      <w:r>
        <w:rPr>
          <w:b/>
          <w:u w:val="single"/>
        </w:rPr>
        <w:t xml:space="preserve">720330</w:t>
      </w:r>
    </w:p>
    <w:p>
      <w:r>
        <w:t xml:space="preserve">@SrdanKuret Kyllä, ne kokoavat, asentavat ja aktivoivat itsensä. Ihmeellisiä ovat migrot...</w:t>
      </w:r>
    </w:p>
    <w:p>
      <w:r>
        <w:rPr>
          <w:b/>
          <w:u w:val="single"/>
        </w:rPr>
        <w:t xml:space="preserve">720331</w:t>
      </w:r>
    </w:p>
    <w:p>
      <w:r>
        <w:t xml:space="preserve">Flunssan tämänhetkinen vaihe: se "ilkeä" aivastelu (kun suusta ja nenästä tulee märkää).</w:t>
        <w:br/>
        <w:br/>
        <w:t xml:space="preserve">Bjutiful.</w:t>
      </w:r>
    </w:p>
    <w:p>
      <w:r>
        <w:rPr>
          <w:b/>
          <w:u w:val="single"/>
        </w:rPr>
        <w:t xml:space="preserve">720332</w:t>
      </w:r>
    </w:p>
    <w:p>
      <w:r>
        <w:t xml:space="preserve">@Bodem43 @p_palsonia Eh... Et tiedä, mitä varten elät... 🙄</w:t>
        <w:br/>
        <w:t xml:space="preserve">A wakey tail... Nice with legs... Fine papered... Mmm... You lick your fingers..</w:t>
      </w:r>
    </w:p>
    <w:p>
      <w:r>
        <w:rPr>
          <w:b/>
          <w:u w:val="single"/>
        </w:rPr>
        <w:t xml:space="preserve">720333</w:t>
      </w:r>
    </w:p>
    <w:p>
      <w:r>
        <w:t xml:space="preserve">Aloitus 3/4, mennään pojat, olkaa rohkeita! (23:33) #skupajsmoodličnaekipa #Tajfun #ABALiga #Šentjur #Golovec #Celje</w:t>
      </w:r>
    </w:p>
    <w:p>
      <w:r>
        <w:rPr>
          <w:b/>
          <w:u w:val="single"/>
        </w:rPr>
        <w:t xml:space="preserve">720334</w:t>
      </w:r>
    </w:p>
    <w:p>
      <w:r>
        <w:t xml:space="preserve">Yhdysvalloissa kaapeliteollisuuden lobbaajat eivät ole lakanneet pistämästä veitsiä ruumiiseen #resimonet - https://t.co/5riA2gbo9t</w:t>
      </w:r>
    </w:p>
    <w:p>
      <w:r>
        <w:rPr>
          <w:b/>
          <w:u w:val="single"/>
        </w:rPr>
        <w:t xml:space="preserve">720335</w:t>
      </w:r>
    </w:p>
    <w:p>
      <w:r>
        <w:t xml:space="preserve">Puolueyhtiöiden vaarallinen käytäntö on siirtymässä demokratian saloihin.... Hallitsisimme itseämme #butale</w:t>
      </w:r>
    </w:p>
    <w:p>
      <w:r>
        <w:rPr>
          <w:b/>
          <w:u w:val="single"/>
        </w:rPr>
        <w:t xml:space="preserve">720336</w:t>
      </w:r>
    </w:p>
    <w:p>
      <w:r>
        <w:t xml:space="preserve">@BozidarBiscan He luulevat, että toinen maailmansota on yhä käynnissä ja he voivat tappaa ilman tuomiota!</w:t>
      </w:r>
    </w:p>
    <w:p>
      <w:r>
        <w:rPr>
          <w:b/>
          <w:u w:val="single"/>
        </w:rPr>
        <w:t xml:space="preserve">720337</w:t>
      </w:r>
    </w:p>
    <w:p>
      <w:r>
        <w:t xml:space="preserve">@ErikaPlaninsec Debelusščka viemäriin räjähtää onnesta... On korkea aika, että tämä puolue agitprop sai uuden omistajan...</w:t>
      </w:r>
    </w:p>
    <w:p>
      <w:r>
        <w:rPr>
          <w:b/>
          <w:u w:val="single"/>
        </w:rPr>
        <w:t xml:space="preserve">720338</w:t>
      </w:r>
    </w:p>
    <w:p>
      <w:r>
        <w:t xml:space="preserve">@stanka_d Mutta käveleekö tämä idiootti nyt Pahorin lisäksi päiväkodeissa sen sijaan, että tekisi jotain mielekästä?</w:t>
      </w:r>
    </w:p>
    <w:p>
      <w:r>
        <w:rPr>
          <w:b/>
          <w:u w:val="single"/>
        </w:rPr>
        <w:t xml:space="preserve">720339</w:t>
      </w:r>
    </w:p>
    <w:p>
      <w:r>
        <w:t xml:space="preserve">@Agathung Kysymys vuokrasta. Lentoasemat saavat paljon tuloja tällaisista vuokrista.</w:t>
      </w:r>
    </w:p>
    <w:p>
      <w:r>
        <w:rPr>
          <w:b/>
          <w:u w:val="single"/>
        </w:rPr>
        <w:t xml:space="preserve">720340</w:t>
      </w:r>
    </w:p>
    <w:p>
      <w:r>
        <w:t xml:space="preserve">Halusin kuunnella @t_celestina ja katsoa @NatasaMulec mutta sovellus ei toiminut 😩😡😡</w:t>
      </w:r>
    </w:p>
    <w:p>
      <w:r>
        <w:rPr>
          <w:b/>
          <w:u w:val="single"/>
        </w:rPr>
        <w:t xml:space="preserve">720341</w:t>
      </w:r>
    </w:p>
    <w:p>
      <w:r>
        <w:t xml:space="preserve">@MitjaIrsic Yksi luudanvarsien lentoonlähtöpaikka pitäisi avata jonnekin lähistölle...Ribničanit lainaisivat luudat, luulisin.😉</w:t>
      </w:r>
    </w:p>
    <w:p>
      <w:r>
        <w:rPr>
          <w:b/>
          <w:u w:val="single"/>
        </w:rPr>
        <w:t xml:space="preserve">720342</w:t>
      </w:r>
    </w:p>
    <w:p>
      <w:r>
        <w:t xml:space="preserve">"E-kuljetus : E-kulkuneuvojen mitoitus ammatillisissa oppilaitoksissa - pyörätuolit" -hankkeen käynnistäminen https://t.co/N16ACTnGO5 https://t.co/ShMtTmfxbP https://t.co/ShMtTmfxbP</w:t>
      </w:r>
    </w:p>
    <w:p>
      <w:r>
        <w:rPr>
          <w:b/>
          <w:u w:val="single"/>
        </w:rPr>
        <w:t xml:space="preserve">720343</w:t>
      </w:r>
    </w:p>
    <w:p>
      <w:r>
        <w:t xml:space="preserve">@petrasovdat Kaikki pennut täällä ovat enemmän tai vähemmän peloissaan. Ne eivät uskalla ottaa ruokaa :(</w:t>
      </w:r>
    </w:p>
    <w:p>
      <w:r>
        <w:rPr>
          <w:b/>
          <w:u w:val="single"/>
        </w:rPr>
        <w:t xml:space="preserve">720344</w:t>
      </w:r>
    </w:p>
    <w:p>
      <w:r>
        <w:t xml:space="preserve">Kuormittamattomien afrikkalaisten pääskyjen nopeutta laskemassa #dankulture #francinabilanci #swordfish #swordfish #swordfish #swordfish #swordfish #swordfish</w:t>
      </w:r>
    </w:p>
    <w:p>
      <w:r>
        <w:rPr>
          <w:b/>
          <w:u w:val="single"/>
        </w:rPr>
        <w:t xml:space="preserve">720345</w:t>
      </w:r>
    </w:p>
    <w:p>
      <w:r>
        <w:t xml:space="preserve">@peropan1 @had Luuliko joku, että vittuilin? Suolan takia en enää osta saksankinkkua.</w:t>
      </w:r>
    </w:p>
    <w:p>
      <w:r>
        <w:rPr>
          <w:b/>
          <w:u w:val="single"/>
        </w:rPr>
        <w:t xml:space="preserve">720346</w:t>
      </w:r>
    </w:p>
    <w:p>
      <w:r>
        <w:t xml:space="preserve">Silloin kommunistit väittävät taas, että kyläkaartilaiset ovat syyllisiä murhien aloittamiseen. https://t.co/xZyOnvKaZk.</w:t>
      </w:r>
    </w:p>
    <w:p>
      <w:r>
        <w:rPr>
          <w:b/>
          <w:u w:val="single"/>
        </w:rPr>
        <w:t xml:space="preserve">720347</w:t>
      </w:r>
    </w:p>
    <w:p>
      <w:r>
        <w:t xml:space="preserve">@p_zoran Mutta politiikka tarvitsee epätoivoisesti karhuja ja susia, jotta rajah ei näe, mitä epäpätevien kentällä tapahtuu.</w:t>
      </w:r>
    </w:p>
    <w:p>
      <w:r>
        <w:rPr>
          <w:b/>
          <w:u w:val="single"/>
        </w:rPr>
        <w:t xml:space="preserve">720348</w:t>
      </w:r>
    </w:p>
    <w:p>
      <w:r>
        <w:t xml:space="preserve">PRS ja Teran &amp; Prosciutto 2015 -kuningatar saattoivat 45. Leipzigin vaunujuhlien päätöspäivää Teran &amp; Prosciutto 2015 -kuningattaren kanssa.</w:t>
      </w:r>
    </w:p>
    <w:p>
      <w:r>
        <w:rPr>
          <w:b/>
          <w:u w:val="single"/>
        </w:rPr>
        <w:t xml:space="preserve">720349</w:t>
      </w:r>
    </w:p>
    <w:p>
      <w:r>
        <w:t xml:space="preserve">@FranciDonko Pajade.Ja lapset, isovanhemmat, katsovat ja hymyilevät. Kun ei ole rahaa orpokotiin.</w:t>
      </w:r>
    </w:p>
    <w:p>
      <w:r>
        <w:rPr>
          <w:b/>
          <w:u w:val="single"/>
        </w:rPr>
        <w:t xml:space="preserve">720350</w:t>
      </w:r>
    </w:p>
    <w:p>
      <w:r>
        <w:t xml:space="preserve">Tuomiosta huolimatta Ljubljanan kaupungin "viranomaiset" rankaisevat näin sähköautoja maksamattomista pysäköintimaksuista. https://t.co/ymleiaYXNi</w:t>
      </w:r>
    </w:p>
    <w:p>
      <w:r>
        <w:rPr>
          <w:b/>
          <w:u w:val="single"/>
        </w:rPr>
        <w:t xml:space="preserve">720351</w:t>
      </w:r>
    </w:p>
    <w:p>
      <w:r>
        <w:t xml:space="preserve">@tretjeoko Koristeellinen. Vastaanotossa tiskiä vastapäätä ja myös portaikon keskiakselilla.</w:t>
      </w:r>
    </w:p>
    <w:p>
      <w:r>
        <w:rPr>
          <w:b/>
          <w:u w:val="single"/>
        </w:rPr>
        <w:t xml:space="preserve">720352</w:t>
      </w:r>
    </w:p>
    <w:p>
      <w:r>
        <w:t xml:space="preserve">Faktanpaljastimet RTV Sloveniassa https://t.co/PQyix7rFpD via @insloveniaonly</w:t>
      </w:r>
    </w:p>
    <w:p>
      <w:r>
        <w:rPr>
          <w:b/>
          <w:u w:val="single"/>
        </w:rPr>
        <w:t xml:space="preserve">720353</w:t>
      </w:r>
    </w:p>
    <w:p>
      <w:r>
        <w:t xml:space="preserve">@jozesket68 Hänelle varmaan maksetaan siitä hyvin... Hän on vain rahaa ahnehtiva #kapitalisti...cc</w:t>
      </w:r>
    </w:p>
    <w:p>
      <w:r>
        <w:rPr>
          <w:b/>
          <w:u w:val="single"/>
        </w:rPr>
        <w:t xml:space="preserve">720354</w:t>
      </w:r>
    </w:p>
    <w:p>
      <w:r>
        <w:t xml:space="preserve">@Jure_Bajic Se on mukavaa. Olin täällä viimeksi lapsena. Ainoastaan voimalaitos muistuttaa hieman Springfieldiä.</w:t>
      </w:r>
    </w:p>
    <w:p>
      <w:r>
        <w:rPr>
          <w:b/>
          <w:u w:val="single"/>
        </w:rPr>
        <w:t xml:space="preserve">720355</w:t>
      </w:r>
    </w:p>
    <w:p>
      <w:r>
        <w:t xml:space="preserve">@ales_primc Kommunismi on kuin syöpä päässä. Se on parantumaton, eikä mikään kemoterapia auta.</w:t>
      </w:r>
    </w:p>
    <w:p>
      <w:r>
        <w:rPr>
          <w:b/>
          <w:u w:val="single"/>
        </w:rPr>
        <w:t xml:space="preserve">720356</w:t>
      </w:r>
    </w:p>
    <w:p>
      <w:r>
        <w:t xml:space="preserve">@ljkucic Oliko nämä kolikot ennen kortteja? Muistini ulottuu vain kortteihin. 😜</w:t>
      </w:r>
    </w:p>
    <w:p>
      <w:r>
        <w:rPr>
          <w:b/>
          <w:u w:val="single"/>
        </w:rPr>
        <w:t xml:space="preserve">720357</w:t>
      </w:r>
    </w:p>
    <w:p>
      <w:r>
        <w:t xml:space="preserve">Aina silloin tällöin, kun hän ei mene nukkumaan, hän käy katsomassa moottoripyöräilijää, joka tekee cajtngea.</w:t>
        <w:br/>
        <w:t xml:space="preserve"> En vain tiedä, kuka päästää hänet kortteliin siihen aikaan.</w:t>
      </w:r>
    </w:p>
    <w:p>
      <w:r>
        <w:rPr>
          <w:b/>
          <w:u w:val="single"/>
        </w:rPr>
        <w:t xml:space="preserve">720358</w:t>
      </w:r>
    </w:p>
    <w:p>
      <w:r>
        <w:t xml:space="preserve">@KatarinaJenko Nämä idiootit ajavat 65-70 kaikkialla, olipa kyseessä sitten kylä tai avoin tie. Yleensä hattu päässä.</w:t>
      </w:r>
    </w:p>
    <w:p>
      <w:r>
        <w:rPr>
          <w:b/>
          <w:u w:val="single"/>
        </w:rPr>
        <w:t xml:space="preserve">720359</w:t>
      </w:r>
    </w:p>
    <w:p>
      <w:r>
        <w:t xml:space="preserve">Pelaan parhaillaan Biathlon Maniaa. Tule mukaan ja yritä voittaa minut! https://t.co/pLg4OmC31Q</w:t>
      </w:r>
    </w:p>
    <w:p>
      <w:r>
        <w:rPr>
          <w:b/>
          <w:u w:val="single"/>
        </w:rPr>
        <w:t xml:space="preserve">720360</w:t>
      </w:r>
    </w:p>
    <w:p>
      <w:r>
        <w:t xml:space="preserve">CR7 miesten alusvaatteet, jotka tarjoavat mukavuutta kaikissa tilanteissa https://t.co/MM7GMXDl59</w:t>
      </w:r>
    </w:p>
    <w:p>
      <w:r>
        <w:rPr>
          <w:b/>
          <w:u w:val="single"/>
        </w:rPr>
        <w:t xml:space="preserve">720361</w:t>
      </w:r>
    </w:p>
    <w:p>
      <w:r>
        <w:t xml:space="preserve">@EPameten He odottavat, että politiikka hankkii heille työpaikan, loismaiset postsosialistiset ideologiset roskasakit.</w:t>
      </w:r>
    </w:p>
    <w:p>
      <w:r>
        <w:rPr>
          <w:b/>
          <w:u w:val="single"/>
        </w:rPr>
        <w:t xml:space="preserve">720362</w:t>
      </w:r>
    </w:p>
    <w:p>
      <w:r>
        <w:t xml:space="preserve">@surfon @ljkucic Koska vertaa amerikkalaisten alemman ammattitaidon työntekijöiden palkkoja, jotka ovat laskeneet joka vuosi tuotannon glokalisaation jälkeen.</w:t>
      </w:r>
    </w:p>
    <w:p>
      <w:r>
        <w:rPr>
          <w:b/>
          <w:u w:val="single"/>
        </w:rPr>
        <w:t xml:space="preserve">720363</w:t>
      </w:r>
    </w:p>
    <w:p>
      <w:r>
        <w:t xml:space="preserve">Kuka maksaa meille takaisin miljoonien eurojen tuhlauksen?, joukko epäpäteviä #arbitrage https://t.co/uhdFZ5w2Eg</w:t>
      </w:r>
    </w:p>
    <w:p>
      <w:r>
        <w:rPr>
          <w:b/>
          <w:u w:val="single"/>
        </w:rPr>
        <w:t xml:space="preserve">720364</w:t>
      </w:r>
    </w:p>
    <w:p>
      <w:r>
        <w:t xml:space="preserve">@markodvornik pari demoa, mutta olen varma, että jos @simobil lataisi Fifa 12:n, että PS Vitasta tulisi myyntihitti :B</w:t>
      </w:r>
    </w:p>
    <w:p>
      <w:r>
        <w:rPr>
          <w:b/>
          <w:u w:val="single"/>
        </w:rPr>
        <w:t xml:space="preserve">720365</w:t>
      </w:r>
    </w:p>
    <w:p>
      <w:r>
        <w:t xml:space="preserve">VAROITUS !!!</w:t>
        <w:br/>
        <w:br/>
        <w:t xml:space="preserve"> Jos ajat Trzinistä, jossa on LIMIT 40 -rajoitus, Domžalen keskustaan päin, autopalvelu Uroš Maček s.p.:n luona on tutkaohjaus.</w:t>
      </w:r>
    </w:p>
    <w:p>
      <w:r>
        <w:rPr>
          <w:b/>
          <w:u w:val="single"/>
        </w:rPr>
        <w:t xml:space="preserve">720366</w:t>
      </w:r>
    </w:p>
    <w:p>
      <w:r>
        <w:t xml:space="preserve">@LukaSvetina Nyt tulee toimittajan ja hänen työnantajansa anteeksipyyntö pilkkaamisesta, kyynisyydestä ja vahvistamattomien tietojen levittämisestä.</w:t>
      </w:r>
    </w:p>
    <w:p>
      <w:r>
        <w:rPr>
          <w:b/>
          <w:u w:val="single"/>
        </w:rPr>
        <w:t xml:space="preserve">720367</w:t>
      </w:r>
    </w:p>
    <w:p>
      <w:r>
        <w:t xml:space="preserve">@ankalesss Se ei ole. He ovat hieman ennaltaehkäiseviä. Tiistai-iltana tilanne oli pahempi.</w:t>
      </w:r>
    </w:p>
    <w:p>
      <w:r>
        <w:rPr>
          <w:b/>
          <w:u w:val="single"/>
        </w:rPr>
        <w:t xml:space="preserve">720368</w:t>
      </w:r>
    </w:p>
    <w:p>
      <w:r>
        <w:t xml:space="preserve">@motobrane Tällaiset tallenteet pitäisi kieltää. Tiedän, mitä muuta on meneillään, mutta tämä ei sovi vatsalleni. Maailma kirjoittaa rikostarinoita. Inhottavaa.</w:t>
      </w:r>
    </w:p>
    <w:p>
      <w:r>
        <w:rPr>
          <w:b/>
          <w:u w:val="single"/>
        </w:rPr>
        <w:t xml:space="preserve">720369</w:t>
      </w:r>
    </w:p>
    <w:p>
      <w:r>
        <w:t xml:space="preserve">@FrancBreznikSDS Kun törmään siihen, vedän veden ulos huuhtelemalla sen viemäriin!</w:t>
      </w:r>
    </w:p>
    <w:p>
      <w:r>
        <w:rPr>
          <w:b/>
          <w:u w:val="single"/>
        </w:rPr>
        <w:t xml:space="preserve">720370</w:t>
      </w:r>
    </w:p>
    <w:p>
      <w:r>
        <w:t xml:space="preserve">Totalitaariset ajatukset omaksutaan hyvin nopeasti, mutta demokratiaa koskevia ajatuksia on hyvin vaikea ymmärtää!</w:t>
        <w:br/>
        <w:t xml:space="preserve">https://t.co/FDtmfGGAhA</w:t>
      </w:r>
    </w:p>
    <w:p>
      <w:r>
        <w:rPr>
          <w:b/>
          <w:u w:val="single"/>
        </w:rPr>
        <w:t xml:space="preserve">720371</w:t>
      </w:r>
    </w:p>
    <w:p>
      <w:r>
        <w:t xml:space="preserve">Kriisi. Ei ole muuta keskusteltavaa. Entä tuhkakupit sähkösavukkeille, kammat kaljuille...? https://t.co/CYkIAS3oqn?</w:t>
      </w:r>
    </w:p>
    <w:p>
      <w:r>
        <w:rPr>
          <w:b/>
          <w:u w:val="single"/>
        </w:rPr>
        <w:t xml:space="preserve">720372</w:t>
      </w:r>
    </w:p>
    <w:p>
      <w:r>
        <w:t xml:space="preserve">@IphigenieNoemi Urheiluvedot lyödään postissa, ei deodorantissa. Ei olla puoliksi #tietämätön</w:t>
      </w:r>
    </w:p>
    <w:p>
      <w:r>
        <w:rPr>
          <w:b/>
          <w:u w:val="single"/>
        </w:rPr>
        <w:t xml:space="preserve">720373</w:t>
      </w:r>
    </w:p>
    <w:p>
      <w:r>
        <w:t xml:space="preserve">@opica @badabumbumbadabum he jättivät sen, mutta pora oli myös pysäyttäjä.</w:t>
      </w:r>
    </w:p>
    <w:p>
      <w:r>
        <w:rPr>
          <w:b/>
          <w:u w:val="single"/>
        </w:rPr>
        <w:t xml:space="preserve">720374</w:t>
      </w:r>
    </w:p>
    <w:p>
      <w:r>
        <w:t xml:space="preserve">Kolmas Arsin radio-ohjelma juhlii 50-vuotista taivaltaan näinä päivinä http://t.co/vDCVvUSQUr</w:t>
      </w:r>
    </w:p>
    <w:p>
      <w:r>
        <w:rPr>
          <w:b/>
          <w:u w:val="single"/>
        </w:rPr>
        <w:t xml:space="preserve">720375</w:t>
      </w:r>
    </w:p>
    <w:p>
      <w:r>
        <w:t xml:space="preserve">@inzeniring @BrankoGrims1 Nyt punainen maanviljelijä on puhunut... anteeksi, khmer! 😂😂😂😂 Uwaaa vallankumous...BIMBO SINUN ÄLYKKYYTASOSI EI OLE YLITTÄNYT -10 metriä.</w:t>
      </w:r>
    </w:p>
    <w:p>
      <w:r>
        <w:rPr>
          <w:b/>
          <w:u w:val="single"/>
        </w:rPr>
        <w:t xml:space="preserve">720376</w:t>
      </w:r>
    </w:p>
    <w:p>
      <w:r>
        <w:t xml:space="preserve">#tarca entä pelastusajoneuvojen hankinta, joka hankitaan EU:n standardien ulkopuolella ja pöydän alla? #safetyfirst</w:t>
      </w:r>
    </w:p>
    <w:p>
      <w:r>
        <w:rPr>
          <w:b/>
          <w:u w:val="single"/>
        </w:rPr>
        <w:t xml:space="preserve">720377</w:t>
      </w:r>
    </w:p>
    <w:p>
      <w:r>
        <w:t xml:space="preserve">@petracj Tein sen pari vuotta sitten pitkällä laudalla, mutta laitoin sen takaisin ilman tulitikkuja... ota se pois mahdollisimman pian, jäähdytä se, se auttaa.</w:t>
      </w:r>
    </w:p>
    <w:p>
      <w:r>
        <w:rPr>
          <w:b/>
          <w:u w:val="single"/>
        </w:rPr>
        <w:t xml:space="preserve">720378</w:t>
      </w:r>
    </w:p>
    <w:p>
      <w:r>
        <w:t xml:space="preserve">@NeuroVirtu @JakaVran Tämä on loistavaa markkinointia...toivottavasti heidät palkitaan.</w:t>
      </w:r>
    </w:p>
    <w:p>
      <w:r>
        <w:rPr>
          <w:b/>
          <w:u w:val="single"/>
        </w:rPr>
        <w:t xml:space="preserve">720379</w:t>
      </w:r>
    </w:p>
    <w:p>
      <w:r>
        <w:t xml:space="preserve">@Jaka__Dolinar Emme pystyisi tulostamaan polttoaineseteleitä tuollaisella kipsillä. Pari outoa, mitä se on?</w:t>
      </w:r>
    </w:p>
    <w:p>
      <w:r>
        <w:rPr>
          <w:b/>
          <w:u w:val="single"/>
        </w:rPr>
        <w:t xml:space="preserve">720380</w:t>
      </w:r>
    </w:p>
    <w:p>
      <w:r>
        <w:t xml:space="preserve">Suuryritykset ovat valinneet Yhdysvaltain markkinat Iranin sijaan, eikä mikään poliittinen tinkiminen muuta tätä.</w:t>
        <w:br/>
        <w:t xml:space="preserve">https://t.co/PGRDv03LWr</w:t>
      </w:r>
    </w:p>
    <w:p>
      <w:r>
        <w:rPr>
          <w:b/>
          <w:u w:val="single"/>
        </w:rPr>
        <w:t xml:space="preserve">720381</w:t>
      </w:r>
    </w:p>
    <w:p>
      <w:r>
        <w:t xml:space="preserve">@BojanPozar @MiroCerar @Pertinacal @LahovnikMatej @Libertarec @ZigaTurk Juuri kun luulet, että vasemmisto ei voi enää yllättää sinua......</w:t>
      </w:r>
    </w:p>
    <w:p>
      <w:r>
        <w:rPr>
          <w:b/>
          <w:u w:val="single"/>
        </w:rPr>
        <w:t xml:space="preserve">720382</w:t>
      </w:r>
    </w:p>
    <w:p>
      <w:r>
        <w:t xml:space="preserve">Jopa lokit puolustavat omiaan korppikotkia vastaan, vain slovenialaiset eivät välitä https://t.co/5tpc4JR1u3</w:t>
      </w:r>
    </w:p>
    <w:p>
      <w:r>
        <w:rPr>
          <w:b/>
          <w:u w:val="single"/>
        </w:rPr>
        <w:t xml:space="preserve">720383</w:t>
      </w:r>
    </w:p>
    <w:p>
      <w:r>
        <w:t xml:space="preserve">Nuorisokeskustelu TAITEILIJA MATJAŽ VIPOTNIKIN MUISTOTILAISUUS https://t.co/0k7MxLmrsS via @YouTube</w:t>
      </w:r>
    </w:p>
    <w:p>
      <w:r>
        <w:rPr>
          <w:b/>
          <w:u w:val="single"/>
        </w:rPr>
        <w:t xml:space="preserve">720384</w:t>
      </w:r>
    </w:p>
    <w:p>
      <w:r>
        <w:t xml:space="preserve">Tässä on sijoitusmahdollisuus. Ja adrenaliinia. Hirst-pisteet. Mihinköhän myyntihinnat hiipivät.... https://t.co/zykdt1lYrY?</w:t>
      </w:r>
    </w:p>
    <w:p>
      <w:r>
        <w:rPr>
          <w:b/>
          <w:u w:val="single"/>
        </w:rPr>
        <w:t xml:space="preserve">720385</w:t>
      </w:r>
    </w:p>
    <w:p>
      <w:r>
        <w:t xml:space="preserve">@dreychee Hän puhuu niin kuin hänelle kulloinkin sopii ja ketä hän EU:ssa mielistelee. Häntä ei voi uskoa.</w:t>
      </w:r>
    </w:p>
    <w:p>
      <w:r>
        <w:rPr>
          <w:b/>
          <w:u w:val="single"/>
        </w:rPr>
        <w:t xml:space="preserve">720386</w:t>
      </w:r>
    </w:p>
    <w:p>
      <w:r>
        <w:t xml:space="preserve">Pelaan parhaillaan Biathlon Maniaa. Tule mukaan ja yritä voittaa minut! https://t.co/PKMK0Qw7rr</w:t>
      </w:r>
    </w:p>
    <w:p>
      <w:r>
        <w:rPr>
          <w:b/>
          <w:u w:val="single"/>
        </w:rPr>
        <w:t xml:space="preserve">720387</w:t>
      </w:r>
    </w:p>
    <w:p>
      <w:r>
        <w:t xml:space="preserve">LYHYESTI 2: Kovakuoriainen vadelmalla. Kaunis kuvio takana. Käsi on liikkumatta. Kirjoittanut: nada pecavar https://t.co/qnntHgK89o</w:t>
      </w:r>
    </w:p>
    <w:p>
      <w:r>
        <w:rPr>
          <w:b/>
          <w:u w:val="single"/>
        </w:rPr>
        <w:t xml:space="preserve">720388</w:t>
      </w:r>
    </w:p>
    <w:p>
      <w:r>
        <w:t xml:space="preserve">@NenadGlucks Eh Nenade, kun Murgellian puhuu puolueen juhlissa, pysytkö hiljaa!??</w:t>
      </w:r>
    </w:p>
    <w:p>
      <w:r>
        <w:rPr>
          <w:b/>
          <w:u w:val="single"/>
        </w:rPr>
        <w:t xml:space="preserve">720389</w:t>
      </w:r>
    </w:p>
    <w:p>
      <w:r>
        <w:t xml:space="preserve">@LazarjevPolzek Laasti ja laatat kylpyhuoneessa, wc,... Toimii edelleen parhaiten.</w:t>
      </w:r>
    </w:p>
    <w:p>
      <w:r>
        <w:rPr>
          <w:b/>
          <w:u w:val="single"/>
        </w:rPr>
        <w:t xml:space="preserve">720390</w:t>
      </w:r>
    </w:p>
    <w:p>
      <w:r>
        <w:t xml:space="preserve">Valvontakampanjan jälkeinen tarkastus: Lähes viidennes rakennuksista on laittomia</w:t>
        <w:br/>
        <w:t xml:space="preserve">https://t.co/MvQpCetYxl https://t.co/GkPXlnpShZ https://t.co/GkPXlnpShZ</w:t>
      </w:r>
    </w:p>
    <w:p>
      <w:r>
        <w:rPr>
          <w:b/>
          <w:u w:val="single"/>
        </w:rPr>
        <w:t xml:space="preserve">720391</w:t>
      </w:r>
    </w:p>
    <w:p>
      <w:r>
        <w:t xml:space="preserve">@ToneMartinjak @sobotna Maassa, jossa hallitus (vasemmisto) kannattaa kuoleman kulttuuria, eutanasia on ase!</w:t>
      </w:r>
    </w:p>
    <w:p>
      <w:r>
        <w:rPr>
          <w:b/>
          <w:u w:val="single"/>
        </w:rPr>
        <w:t xml:space="preserve">720392</w:t>
      </w:r>
    </w:p>
    <w:p>
      <w:r>
        <w:t xml:space="preserve">Kun saat espanjalaiset näyttämään puutarhurilta, kun he eivät tiedä, mitä tehdä pallon kanssa, olet todella hyvä! Hyvin tehty, #mojtim!! 🥇🥇</w:t>
      </w:r>
    </w:p>
    <w:p>
      <w:r>
        <w:rPr>
          <w:b/>
          <w:u w:val="single"/>
        </w:rPr>
        <w:t xml:space="preserve">720393</w:t>
      </w:r>
    </w:p>
    <w:p>
      <w:r>
        <w:t xml:space="preserve">@marko_alpner Hetkeksi. Kävin rekistereissä ja löysin kaiken mahdollisen (regedit, oobe, oikean kokoinen ja muotoinen kuva, mutta se ei toiminut, 1/2</w:t>
      </w:r>
    </w:p>
    <w:p>
      <w:r>
        <w:rPr>
          <w:b/>
          <w:u w:val="single"/>
        </w:rPr>
        <w:t xml:space="preserve">720394</w:t>
      </w:r>
    </w:p>
    <w:p>
      <w:r>
        <w:t xml:space="preserve">@FranciKek @drVinkoGorenak Bravo Franci, vitsit ja piilokamerat ovat ok, mutta politiikka on huora - sinun on parasta luopua siitä, et voi tehdä sitä!! :))))</w:t>
      </w:r>
    </w:p>
    <w:p>
      <w:r>
        <w:rPr>
          <w:b/>
          <w:u w:val="single"/>
        </w:rPr>
        <w:t xml:space="preserve">720395</w:t>
      </w:r>
    </w:p>
    <w:p>
      <w:r>
        <w:t xml:space="preserve">@mihamale No, Izolassa hänelle opetetaan nopeasti, että kyse ei ole mustalaisista, vaan siptareista, jotka hitaasti mutta vakaasti valtaavat kalastajakaupungin!</w:t>
      </w:r>
    </w:p>
    <w:p>
      <w:r>
        <w:rPr>
          <w:b/>
          <w:u w:val="single"/>
        </w:rPr>
        <w:t xml:space="preserve">720396</w:t>
      </w:r>
    </w:p>
    <w:p>
      <w:r>
        <w:t xml:space="preserve">Löysin Ljubljanasta yhden tällaisen cefurian kuntosalin, joten tiedän vihdoin, missä nämä päät kokoontuvat, kun he eivät ole mustissa autoissaan.</w:t>
      </w:r>
    </w:p>
    <w:p>
      <w:r>
        <w:rPr>
          <w:b/>
          <w:u w:val="single"/>
        </w:rPr>
        <w:t xml:space="preserve">720397</w:t>
      </w:r>
    </w:p>
    <w:p>
      <w:r>
        <w:t xml:space="preserve">Pelaan parhaillaan Biathlon Maniaa. Tule mukaan ja yritä voittaa minut! https://t.co/VL8Vbwgdwd</w:t>
      </w:r>
    </w:p>
    <w:p>
      <w:r>
        <w:rPr>
          <w:b/>
          <w:u w:val="single"/>
        </w:rPr>
        <w:t xml:space="preserve">720398</w:t>
      </w:r>
    </w:p>
    <w:p>
      <w:r>
        <w:t xml:space="preserve">@RLjubljana Internet on narttu. Enää ei saa edes hyvälaatuista tautia. 😏</w:t>
      </w:r>
    </w:p>
    <w:p>
      <w:r>
        <w:rPr>
          <w:b/>
          <w:u w:val="single"/>
        </w:rPr>
        <w:t xml:space="preserve">720399</w:t>
      </w:r>
    </w:p>
    <w:p>
      <w:r>
        <w:t xml:space="preserve">@liales1 Jos slovenialaiset kommunistituomarit tuomitsevat hänet, hän saa enemmän korvauksia kuin mitä hän sai huumeista.</w:t>
      </w:r>
    </w:p>
    <w:p>
      <w:r>
        <w:rPr>
          <w:b/>
          <w:u w:val="single"/>
        </w:rPr>
        <w:t xml:space="preserve">720400</w:t>
      </w:r>
    </w:p>
    <w:p>
      <w:r>
        <w:t xml:space="preserve">akustinen Mi2 ehdottomasti yksi (meidän) paremmista bändeistä @ Špital Za Prjatle https://t.co/oGDvLbeJi8</w:t>
      </w:r>
    </w:p>
    <w:p>
      <w:r>
        <w:rPr>
          <w:b/>
          <w:u w:val="single"/>
        </w:rPr>
        <w:t xml:space="preserve">720401</w:t>
      </w:r>
    </w:p>
    <w:p>
      <w:r>
        <w:t xml:space="preserve">@jozevolf Prnese En tarvitse piriä ja niin kauan kuin ei lunta,</w:t>
        <w:br/>
        <w:t xml:space="preserve">En tarvitse androidia.</w:t>
      </w:r>
    </w:p>
    <w:p>
      <w:r>
        <w:rPr>
          <w:b/>
          <w:u w:val="single"/>
        </w:rPr>
        <w:t xml:space="preserve">720402</w:t>
      </w:r>
    </w:p>
    <w:p>
      <w:r>
        <w:t xml:space="preserve">Turvatyynyjä ei ole tarkoitettu vain autoihin, vaan niitä valmistetaan nyt myös pyöräilijöille ja jopa iäkkäille jalankulkijoille. https://t.co/C55qwIYrPk.</w:t>
      </w:r>
    </w:p>
    <w:p>
      <w:r>
        <w:rPr>
          <w:b/>
          <w:u w:val="single"/>
        </w:rPr>
        <w:t xml:space="preserve">720403</w:t>
      </w:r>
    </w:p>
    <w:p>
      <w:r>
        <w:t xml:space="preserve">@AlanOrlic @pengovsky Anteeksipyyntöä ei tarvita. Minäkin olin eiliseen asti melko vakuuttunut siitä, että he olivat todella kuolleet myrkytykseen.</w:t>
      </w:r>
    </w:p>
    <w:p>
      <w:r>
        <w:rPr>
          <w:b/>
          <w:u w:val="single"/>
        </w:rPr>
        <w:t xml:space="preserve">720404</w:t>
      </w:r>
    </w:p>
    <w:p>
      <w:r>
        <w:t xml:space="preserve">Kaikille niille, jotka saavat sen perseelleen, uusi, nopealiikkeinen yrityksemme! Tulen takaisin!</w:t>
        <w:br/>
        <w:br/>
        <w:t xml:space="preserve"> Tällä kertaa en ole... https://t.co/AaSF72zIXE ...</w:t>
      </w:r>
    </w:p>
    <w:p>
      <w:r>
        <w:rPr>
          <w:b/>
          <w:u w:val="single"/>
        </w:rPr>
        <w:t xml:space="preserve">720405</w:t>
      </w:r>
    </w:p>
    <w:p>
      <w:r>
        <w:t xml:space="preserve">Nopeat tomaattivartaat https://t.co/Ft5Sh4vzL0 https://t.co/HLIHFSqO0E</w:t>
      </w:r>
    </w:p>
    <w:p>
      <w:r>
        <w:rPr>
          <w:b/>
          <w:u w:val="single"/>
        </w:rPr>
        <w:t xml:space="preserve">720406</w:t>
      </w:r>
    </w:p>
    <w:p>
      <w:r>
        <w:t xml:space="preserve">@nejkom @Njokifestival Pian olemme polttaneet kaikki maalit, mutta sitten ajaa vinjettejä ei enää ole.</w:t>
      </w:r>
    </w:p>
    <w:p>
      <w:r>
        <w:rPr>
          <w:b/>
          <w:u w:val="single"/>
        </w:rPr>
        <w:t xml:space="preserve">720407</w:t>
      </w:r>
    </w:p>
    <w:p>
      <w:r>
        <w:t xml:space="preserve">Luulen, että voin laittaa enemmän rakkautta kakkuun, jos kaadan sen kanssa lasin viiniä.</w:t>
      </w:r>
    </w:p>
    <w:p>
      <w:r>
        <w:rPr>
          <w:b/>
          <w:u w:val="single"/>
        </w:rPr>
        <w:t xml:space="preserve">720408</w:t>
      </w:r>
    </w:p>
    <w:p>
      <w:r>
        <w:t xml:space="preserve">@freefox52 en yritä olla yksi heistä, yrität vain saada heidät näyttämään tyhmiltä vain tupakoimalla. olet typerys, joka höpöttää ajattelematta.</w:t>
      </w:r>
    </w:p>
    <w:p>
      <w:r>
        <w:rPr>
          <w:b/>
          <w:u w:val="single"/>
        </w:rPr>
        <w:t xml:space="preserve">720409</w:t>
      </w:r>
    </w:p>
    <w:p>
      <w:r>
        <w:t xml:space="preserve">@Democracy1 @AlzheimerUltra En ole täällä. Ehkä vain varoitus PIC:lle, jotta se olisi tulevaisuudessa hienovaraisempi tuodessaan maahan vuohensyöjiä.</w:t>
      </w:r>
    </w:p>
    <w:p>
      <w:r>
        <w:rPr>
          <w:b/>
          <w:u w:val="single"/>
        </w:rPr>
        <w:t xml:space="preserve">720410</w:t>
      </w:r>
    </w:p>
    <w:p>
      <w:r>
        <w:t xml:space="preserve">Tule pitämään hauskaa kanssamme! #blackjack American roulette, #poker #slot - tuntea innoissaan</w:t>
      </w:r>
    </w:p>
    <w:p>
      <w:r>
        <w:rPr>
          <w:b/>
          <w:u w:val="single"/>
        </w:rPr>
        <w:t xml:space="preserve">720411</w:t>
      </w:r>
    </w:p>
    <w:p>
      <w:r>
        <w:t xml:space="preserve">Mat'r se on uuvuttavaa kuunnella tätä flirttailevaa-huutavaa-huutavaa hyppivää kommentaattoria TVS2:ssa #OlympialaisetKisat #Päivänpilaantuminen</w:t>
      </w:r>
    </w:p>
    <w:p>
      <w:r>
        <w:rPr>
          <w:b/>
          <w:u w:val="single"/>
        </w:rPr>
        <w:t xml:space="preserve">720412</w:t>
      </w:r>
    </w:p>
    <w:p>
      <w:r>
        <w:t xml:space="preserve">Nämä ovat muuten niiden kollegoita, jotka saivat aikaan ydinvoimaloiden sulkemisen. https://t.co/trmiO5v0MR. https://t.co/trmiO5v0MR</w:t>
      </w:r>
    </w:p>
    <w:p>
      <w:r>
        <w:rPr>
          <w:b/>
          <w:u w:val="single"/>
        </w:rPr>
        <w:t xml:space="preserve">720413</w:t>
      </w:r>
    </w:p>
    <w:p>
      <w:r>
        <w:t xml:space="preserve">Miten vietät tämän iloisen kulttuuripäivän?</w:t>
        <w:br/>
        <w:t xml:space="preserve"> Kuten taiteilijalle sopii: kotona, sairaana, miinus pankissa.</w:t>
      </w:r>
    </w:p>
    <w:p>
      <w:r>
        <w:rPr>
          <w:b/>
          <w:u w:val="single"/>
        </w:rPr>
        <w:t xml:space="preserve">720414</w:t>
      </w:r>
    </w:p>
    <w:p>
      <w:r>
        <w:t xml:space="preserve">Kaikella mahdollisella hyväntahtoisuudella en voi ajatella muuta kuin että herra "otti tänään jotain" ja sitten oksentaa näin. https://t.co/EKEBrkGAoc</w:t>
      </w:r>
    </w:p>
    <w:p>
      <w:r>
        <w:rPr>
          <w:b/>
          <w:u w:val="single"/>
        </w:rPr>
        <w:t xml:space="preserve">720415</w:t>
      </w:r>
    </w:p>
    <w:p>
      <w:r>
        <w:t xml:space="preserve">@starihalj @ZigaTurkEU Jos olisit lukutaitoinen, et kirjoittaisi tuollaista roskaa.</w:t>
      </w:r>
    </w:p>
    <w:p>
      <w:r>
        <w:rPr>
          <w:b/>
          <w:u w:val="single"/>
        </w:rPr>
        <w:t xml:space="preserve">720416</w:t>
      </w:r>
    </w:p>
    <w:p>
      <w:r>
        <w:t xml:space="preserve">@usefulside Ostin juuri bändi 2:n uudelleen, koska en voinut enää odottaa 3:sta... =)</w:t>
      </w:r>
    </w:p>
    <w:p>
      <w:r>
        <w:rPr>
          <w:b/>
          <w:u w:val="single"/>
        </w:rPr>
        <w:t xml:space="preserve">720417</w:t>
      </w:r>
    </w:p>
    <w:p>
      <w:r>
        <w:t xml:space="preserve">@tfajon @strankaSD @BorutPahor Pää pystyssä????? Mitä sinä taas valehtelet!!! Todellisuudessa ruikuttavan Sonia Lokarin kanssa!</w:t>
      </w:r>
    </w:p>
    <w:p>
      <w:r>
        <w:rPr>
          <w:b/>
          <w:u w:val="single"/>
        </w:rPr>
        <w:t xml:space="preserve">720418</w:t>
      </w:r>
    </w:p>
    <w:p>
      <w:r>
        <w:t xml:space="preserve">Eilen jäin kotiin, ja tänään olen valmis lähtemään ulos, mutta sää on huono. Sinun ei tarvitse voittaa lajfia, piste, piste, piste, lopeta.</w:t>
      </w:r>
    </w:p>
    <w:p>
      <w:r>
        <w:rPr>
          <w:b/>
          <w:u w:val="single"/>
        </w:rPr>
        <w:t xml:space="preserve">720419</w:t>
      </w:r>
    </w:p>
    <w:p>
      <w:r>
        <w:t xml:space="preserve">@_Kreso_ Mutta heitä vastaan ei voi voittaa. Kieltää heidät LV:stä, sivuuttaa heidät lehdistötilaisuuksissa ja käskeä heitä painumaan vittuun.</w:t>
      </w:r>
    </w:p>
    <w:p>
      <w:r>
        <w:rPr>
          <w:b/>
          <w:u w:val="single"/>
        </w:rPr>
        <w:t xml:space="preserve">720420</w:t>
      </w:r>
    </w:p>
    <w:p>
      <w:r>
        <w:t xml:space="preserve">@petrasovdat @Z3MQP @leaathenatabacause näillä korkokengillä he voivat laittaa kipsin jalkaani ennen kuin edes laitan ne jalkaan :D</w:t>
      </w:r>
    </w:p>
    <w:p>
      <w:r>
        <w:rPr>
          <w:b/>
          <w:u w:val="single"/>
        </w:rPr>
        <w:t xml:space="preserve">720421</w:t>
      </w:r>
    </w:p>
    <w:p>
      <w:r>
        <w:t xml:space="preserve">@PreglArjan Toivon sinulle minuutti mittarin, kun mittaat pulssia ja kun juokset joella.</w:t>
      </w:r>
    </w:p>
    <w:p>
      <w:r>
        <w:rPr>
          <w:b/>
          <w:u w:val="single"/>
        </w:rPr>
        <w:t xml:space="preserve">720422</w:t>
      </w:r>
    </w:p>
    <w:p>
      <w:r>
        <w:t xml:space="preserve">Palomiesten päivää odotellessa Pšatassa #pgdpšatadragomelj https://t.co/H1VsOOlXrA</w:t>
      </w:r>
    </w:p>
    <w:p>
      <w:r>
        <w:rPr>
          <w:b/>
          <w:u w:val="single"/>
        </w:rPr>
        <w:t xml:space="preserve">720423</w:t>
      </w:r>
    </w:p>
    <w:p>
      <w:r>
        <w:t xml:space="preserve">Edelliset sukupolvet parkkeerasivat hevosia koulun eteen, ja enkeli ennen sitä dinosaurus https://t.co/Xh2m3ILqok</w:t>
      </w:r>
    </w:p>
    <w:p>
      <w:r>
        <w:rPr>
          <w:b/>
          <w:u w:val="single"/>
        </w:rPr>
        <w:t xml:space="preserve">720424</w:t>
      </w:r>
    </w:p>
    <w:p>
      <w:r>
        <w:t xml:space="preserve">Elokuvatoiminta: Poliisi ampuu ajoneuvoa, joka yrittää ajaa hänen ylitseen https://t.co/iIddkn5yg9 https://t.co/nSraB30NvN https://t.co/nSraB30NvN</w:t>
      </w:r>
    </w:p>
    <w:p>
      <w:r>
        <w:rPr>
          <w:b/>
          <w:u w:val="single"/>
        </w:rPr>
        <w:t xml:space="preserve">720425</w:t>
      </w:r>
    </w:p>
    <w:p>
      <w:r>
        <w:t xml:space="preserve">@dusankocevar1 Itse asiassa vasemmistopuolueet ovat mokanneet kaiken, eikä SDS todellakaan kuulu niihin.</w:t>
      </w:r>
    </w:p>
    <w:p>
      <w:r>
        <w:rPr>
          <w:b/>
          <w:u w:val="single"/>
        </w:rPr>
        <w:t xml:space="preserve">720426</w:t>
      </w:r>
    </w:p>
    <w:p>
      <w:r>
        <w:t xml:space="preserve">@KatarinaJenko Tässä kohtaa vardistit tulisivat tarpeeseen. Pitääksesi vähän vahtia rannalla tai testataksesi, onko jää tarpeeksi kiinteää...</w:t>
      </w:r>
    </w:p>
    <w:p>
      <w:r>
        <w:rPr>
          <w:b/>
          <w:u w:val="single"/>
        </w:rPr>
        <w:t xml:space="preserve">720427</w:t>
      </w:r>
    </w:p>
    <w:p>
      <w:r>
        <w:t xml:space="preserve">Allekirjoittaneet ovat jugo-orjia ja Slovenian kansan ja slovenialaisten pettureita</w:t>
        <w:br/>
        <w:t xml:space="preserve">#SDS4EVER! https://t.co/gD0bmDaY9l</w:t>
      </w:r>
    </w:p>
    <w:p>
      <w:r>
        <w:rPr>
          <w:b/>
          <w:u w:val="single"/>
        </w:rPr>
        <w:t xml:space="preserve">720428</w:t>
      </w:r>
    </w:p>
    <w:p>
      <w:r>
        <w:t xml:space="preserve">@JozeBizjak @LajnarEU @BorutPahor Tällaisia asioita ei levitetä ja julkisteta, vaan niiden on kuoltava itsestään.</w:t>
      </w:r>
    </w:p>
    <w:p>
      <w:r>
        <w:rPr>
          <w:b/>
          <w:u w:val="single"/>
        </w:rPr>
        <w:t xml:space="preserve">720429</w:t>
      </w:r>
    </w:p>
    <w:p>
      <w:r>
        <w:t xml:space="preserve">Lautakassi: Lautakassi koko 245*70 cm,päällimmäinen kerros on revennyt ja se on suljettu. https://t.co/DMIemBER48 https://t.co/PnWlZbBweq</w:t>
      </w:r>
    </w:p>
    <w:p>
      <w:r>
        <w:rPr>
          <w:b/>
          <w:u w:val="single"/>
        </w:rPr>
        <w:t xml:space="preserve">720430</w:t>
      </w:r>
    </w:p>
    <w:p>
      <w:r>
        <w:t xml:space="preserve">Toivottavasti naapureilla on ikkunat kiinni 😂😂😂😂 koska mä huudan 😃 bravo, @SloVolley - vielä 1 setti ja talo on hiljaa!!!!</w:t>
      </w:r>
    </w:p>
    <w:p>
      <w:r>
        <w:rPr>
          <w:b/>
          <w:u w:val="single"/>
        </w:rPr>
        <w:t xml:space="preserve">720431</w:t>
      </w:r>
    </w:p>
    <w:p>
      <w:r>
        <w:t xml:space="preserve">Mutta tämä meni pitkälle. Liian kaukana! Tähän on reagoitava paitsi ulkomaanavun myös EU:n Euroopan parlamentin jäsenten ja DZ:n. https://t.co/aANqQru3qt.</w:t>
      </w:r>
    </w:p>
    <w:p>
      <w:r>
        <w:rPr>
          <w:b/>
          <w:u w:val="single"/>
        </w:rPr>
        <w:t xml:space="preserve">720432</w:t>
      </w:r>
    </w:p>
    <w:p>
      <w:r>
        <w:t xml:space="preserve">Sano, että se on futsal-peli tai jotain, ja olen hieman huolissani ikkunan alla olevien koiranpentujen ajoittaisesta kujertelusta, sillä ne voivat valvoa koko yön.</w:t>
      </w:r>
    </w:p>
    <w:p>
      <w:r>
        <w:rPr>
          <w:b/>
          <w:u w:val="single"/>
        </w:rPr>
        <w:t xml:space="preserve">720433</w:t>
      </w:r>
    </w:p>
    <w:p>
      <w:r>
        <w:t xml:space="preserve">Sääntely ja petokset aiheuttavat kryptotalouden ensimmäisen suuren romahduksen</w:t>
        <w:br/>
        <w:br/>
        <w:t xml:space="preserve">https://t.co/5Dab84t7WN</w:t>
      </w:r>
    </w:p>
    <w:p>
      <w:r>
        <w:rPr>
          <w:b/>
          <w:u w:val="single"/>
        </w:rPr>
        <w:t xml:space="preserve">720434</w:t>
      </w:r>
    </w:p>
    <w:p>
      <w:r>
        <w:t xml:space="preserve">Ulkomaiset vakuutusyhtiöt tarjoavat rajatylittävää terveydenhuoltoa 👍 https://t.co/0HVdGYsadh</w:t>
      </w:r>
    </w:p>
    <w:p>
      <w:r>
        <w:rPr>
          <w:b/>
          <w:u w:val="single"/>
        </w:rPr>
        <w:t xml:space="preserve">720435</w:t>
      </w:r>
    </w:p>
    <w:p>
      <w:r>
        <w:t xml:space="preserve">@jozevolf Tuomioistuin Trialist. Koskaan ei voi tietää, missä burgeriin laitetaan myrkkyä. Voit tehdä uuden vauvan :p</w:t>
      </w:r>
    </w:p>
    <w:p>
      <w:r>
        <w:rPr>
          <w:b/>
          <w:u w:val="single"/>
        </w:rPr>
        <w:t xml:space="preserve">720436</w:t>
      </w:r>
    </w:p>
    <w:p>
      <w:r>
        <w:t xml:space="preserve">@TomazLisec @DejanLevanic @ZanMahnic SDS on yksi suuri totuus. Sininen taivas, keltainen aurinko ja punainen Johannes.</w:t>
      </w:r>
    </w:p>
    <w:p>
      <w:r>
        <w:rPr>
          <w:b/>
          <w:u w:val="single"/>
        </w:rPr>
        <w:t xml:space="preserve">720437</w:t>
      </w:r>
    </w:p>
    <w:p>
      <w:r>
        <w:t xml:space="preserve">@tomltoml @Fias33 @mgajver Lol ikään kuin SNS ei olisi parlamentissa vain ideologian vuoksi.</w:t>
      </w:r>
    </w:p>
    <w:p>
      <w:r>
        <w:rPr>
          <w:b/>
          <w:u w:val="single"/>
        </w:rPr>
        <w:t xml:space="preserve">720438</w:t>
      </w:r>
    </w:p>
    <w:p>
      <w:r>
        <w:t xml:space="preserve">@rokschuster @xmp125a Taifuuni. Enimmillään. Tämä on romahduttamassa maanne takaisin kivikaudelle, ettekä pysty edes raapimaan sitä...</w:t>
      </w:r>
    </w:p>
    <w:p>
      <w:r>
        <w:rPr>
          <w:b/>
          <w:u w:val="single"/>
        </w:rPr>
        <w:t xml:space="preserve">720439</w:t>
      </w:r>
    </w:p>
    <w:p>
      <w:r>
        <w:t xml:space="preserve">@had Nyt rekkakuskit ulos, sitten kaikki muut. Anteeksi, mutta älä vittuile BMW:lle.</w:t>
      </w:r>
    </w:p>
    <w:p>
      <w:r>
        <w:rPr>
          <w:b/>
          <w:u w:val="single"/>
        </w:rPr>
        <w:t xml:space="preserve">720440</w:t>
      </w:r>
    </w:p>
    <w:p>
      <w:r>
        <w:t xml:space="preserve">...kun vasemmisto on tosissaan, se julistaa interpellation, joka varmasti onnistuu :)</w:t>
      </w:r>
    </w:p>
    <w:p>
      <w:r>
        <w:rPr>
          <w:b/>
          <w:u w:val="single"/>
        </w:rPr>
        <w:t xml:space="preserve">720441</w:t>
      </w:r>
    </w:p>
    <w:p>
      <w:r>
        <w:t xml:space="preserve">Kehitetään laite, joka muuntaa Wi-Fi-signaalit sähköksi https://t.co/RSmqnHFAcH #tiede #tiede</w:t>
      </w:r>
    </w:p>
    <w:p>
      <w:r>
        <w:rPr>
          <w:b/>
          <w:u w:val="single"/>
        </w:rPr>
        <w:t xml:space="preserve">720442</w:t>
      </w:r>
    </w:p>
    <w:p>
      <w:r>
        <w:t xml:space="preserve">@SladkoKotLimona Ilmeisesti et ole koskaan tavannut niitä nopeita hopeisia eläimiä kylpyhuoneessa.</w:t>
      </w:r>
    </w:p>
    <w:p>
      <w:r>
        <w:rPr>
          <w:b/>
          <w:u w:val="single"/>
        </w:rPr>
        <w:t xml:space="preserve">720443</w:t>
      </w:r>
    </w:p>
    <w:p>
      <w:r>
        <w:t xml:space="preserve">Jalo oikeus. Jos et ole meidän, et ole demokraatti.</w:t>
        <w:t xml:space="preserve">LOL</w:t>
        <w:br/>
        <w:t xml:space="preserve">Demokratia Orbán-tyyliin.</w:t>
        <w:br/>
        <w:t xml:space="preserve">https://t.co/lWfy5qGaPW</w:t>
      </w:r>
    </w:p>
    <w:p>
      <w:r>
        <w:rPr>
          <w:b/>
          <w:u w:val="single"/>
        </w:rPr>
        <w:t xml:space="preserve">720444</w:t>
      </w:r>
    </w:p>
    <w:p>
      <w:r>
        <w:t xml:space="preserve">@cnfrmstA Mutta kysyikö hän sitä itse, vastasiko hän siihen itse ja julkaisi sen verkkosivuillaan?</w:t>
      </w:r>
    </w:p>
    <w:p>
      <w:r>
        <w:rPr>
          <w:b/>
          <w:u w:val="single"/>
        </w:rPr>
        <w:t xml:space="preserve">720445</w:t>
      </w:r>
    </w:p>
    <w:p>
      <w:r>
        <w:t xml:space="preserve">@Max970 @vinkovasle1 Hän tarvitsee rahaa ainakin maantieteen korjaamiseen! #GNUSOBA</w:t>
      </w:r>
    </w:p>
    <w:p>
      <w:r>
        <w:rPr>
          <w:b/>
          <w:u w:val="single"/>
        </w:rPr>
        <w:t xml:space="preserve">720446</w:t>
      </w:r>
    </w:p>
    <w:p>
      <w:r>
        <w:t xml:space="preserve">Repesin vieläkin nauruun, kun muistan kerran lukeneeni, että eräs täti myi ikean tuolia antilooppien ruokkimiseen. 😁</w:t>
      </w:r>
    </w:p>
    <w:p>
      <w:r>
        <w:rPr>
          <w:b/>
          <w:u w:val="single"/>
        </w:rPr>
        <w:t xml:space="preserve">720447</w:t>
      </w:r>
    </w:p>
    <w:p>
      <w:r>
        <w:t xml:space="preserve">@phikoss @ZigaTurk @Svarun_K @PStendler @NovaSlovenija syntymättömät mustalaiset #kanat ovat viestittäneet Wehrmachtille</w:t>
      </w:r>
    </w:p>
    <w:p>
      <w:r>
        <w:rPr>
          <w:b/>
          <w:u w:val="single"/>
        </w:rPr>
        <w:t xml:space="preserve">720448</w:t>
      </w:r>
    </w:p>
    <w:p>
      <w:r>
        <w:t xml:space="preserve">Senryu: Liikkuva haamu. Skootterilla toimiva viitta. Kirjoittanut Sašo Florjanski https://t.co/97JVuk8AG7</w:t>
      </w:r>
    </w:p>
    <w:p>
      <w:r>
        <w:rPr>
          <w:b/>
          <w:u w:val="single"/>
        </w:rPr>
        <w:t xml:space="preserve">720449</w:t>
      </w:r>
    </w:p>
    <w:p>
      <w:r>
        <w:t xml:space="preserve">#F1 #f1si "F1-autojen hiilidioksidipäästöt eivät ole mitään verrattuna lentokoneisiin" - https://t.co/It1iNMnaLs</w:t>
      </w:r>
    </w:p>
    <w:p>
      <w:r>
        <w:rPr>
          <w:b/>
          <w:u w:val="single"/>
        </w:rPr>
        <w:t xml:space="preserve">720450</w:t>
      </w:r>
    </w:p>
    <w:p>
      <w:r>
        <w:t xml:space="preserve">@mrevlje @NovaSlovenija Sikäli kuin seuraan Sloveniaa, historia opettaa minulle, että he myivät itsensä pois kauan sitten, mutta he eivät osaa naamioida sitä.</w:t>
      </w:r>
    </w:p>
    <w:p>
      <w:r>
        <w:rPr>
          <w:b/>
          <w:u w:val="single"/>
        </w:rPr>
        <w:t xml:space="preserve">720451</w:t>
      </w:r>
    </w:p>
    <w:p>
      <w:r>
        <w:t xml:space="preserve">Kun kysyt itseltäsi juostessasi: miksi ei ole musiikkiryhmää nimeltä #totengrobari . #meaningoflife #oddquestions</w:t>
      </w:r>
    </w:p>
    <w:p>
      <w:r>
        <w:rPr>
          <w:b/>
          <w:u w:val="single"/>
        </w:rPr>
        <w:t xml:space="preserve">720452</w:t>
      </w:r>
    </w:p>
    <w:p>
      <w:r>
        <w:t xml:space="preserve">Opastettu kierros #dompenina ja kellarit radgonske_gorice - suositellaan! #prekmurje # @ Gornja Radgona https://t.co/RZFqBxIX2E</w:t>
      </w:r>
    </w:p>
    <w:p>
      <w:r>
        <w:rPr>
          <w:b/>
          <w:u w:val="single"/>
        </w:rPr>
        <w:t xml:space="preserve">720453</w:t>
      </w:r>
    </w:p>
    <w:p>
      <w:r>
        <w:t xml:space="preserve">@nmusar parempi anonyymi kuin saada oikeusjuttu ja tuomio korruptoituneesta oikeusjärjestelmästä.</w:t>
      </w:r>
    </w:p>
    <w:p>
      <w:r>
        <w:rPr>
          <w:b/>
          <w:u w:val="single"/>
        </w:rPr>
        <w:t xml:space="preserve">720454</w:t>
      </w:r>
    </w:p>
    <w:p>
      <w:r>
        <w:t xml:space="preserve">@Libertarec @Nebodigatreba2 Liberi, liikutko sinä? Ei olisi pahitteeksi, jos liikuttaisit joskus inhottavan läskiä laiskanpulskeaa persettäsi.</w:t>
      </w:r>
    </w:p>
    <w:p>
      <w:r>
        <w:rPr>
          <w:b/>
          <w:u w:val="single"/>
        </w:rPr>
        <w:t xml:space="preserve">720455</w:t>
      </w:r>
    </w:p>
    <w:p>
      <w:r>
        <w:t xml:space="preserve">Ruumiinavaus paljastaa, että kanadalainen miljardööri Sherman ja hänen vaimonsa kuristettiin</w:t>
        <w:br/>
        <w:t xml:space="preserve">https://t.co/2JeXjT4QUH https://t.co/bTs9yaDZWG</w:t>
      </w:r>
    </w:p>
    <w:p>
      <w:r>
        <w:rPr>
          <w:b/>
          <w:u w:val="single"/>
        </w:rPr>
        <w:t xml:space="preserve">720456</w:t>
      </w:r>
    </w:p>
    <w:p>
      <w:r>
        <w:t xml:space="preserve">Punaiset hallitsevat. Vihreä on uusi punainen. Mutta tänään Janković asentaa iloisesti paskaputkia vesiensuojelualueella. 🤔</w:t>
      </w:r>
    </w:p>
    <w:p>
      <w:r>
        <w:rPr>
          <w:b/>
          <w:u w:val="single"/>
        </w:rPr>
        <w:t xml:space="preserve">720457</w:t>
      </w:r>
    </w:p>
    <w:p>
      <w:r>
        <w:t xml:space="preserve">Britannian poliisi esti viime vuonna neljä oikeistolaista terrori-iskua | Dnevnik https://t.co/olOrr8YbZd https://t.co/oY5EYKZ2A9</w:t>
      </w:r>
    </w:p>
    <w:p>
      <w:r>
        <w:rPr>
          <w:b/>
          <w:u w:val="single"/>
        </w:rPr>
        <w:t xml:space="preserve">720458</w:t>
      </w:r>
    </w:p>
    <w:p>
      <w:r>
        <w:t xml:space="preserve">@strankaSDS @JansaRetweets @poliisi_si Mutta suojeletko mahdollista pedofiilia? Ja te saatte järjestyksen.</w:t>
      </w:r>
    </w:p>
    <w:p>
      <w:r>
        <w:rPr>
          <w:b/>
          <w:u w:val="single"/>
        </w:rPr>
        <w:t xml:space="preserve">720459</w:t>
      </w:r>
    </w:p>
    <w:p>
      <w:r>
        <w:t xml:space="preserve">@borofb @roktus Jos tämä maa ei ole heidän 'intiimi vaihtoehtonsa'...mitä helvettiä he tekevät täällä, jos he pitävät Palestiinasta enemmän...</w:t>
      </w:r>
    </w:p>
    <w:p>
      <w:r>
        <w:rPr>
          <w:b/>
          <w:u w:val="single"/>
        </w:rPr>
        <w:t xml:space="preserve">720460</w:t>
      </w:r>
    </w:p>
    <w:p>
      <w:r>
        <w:t xml:space="preserve">@jelka_godec Toistaiseksi vain Belokranjin osa on käytännössä 😉 Preussin kakkua varten tarvitsisin leipäuunin, saviruukun ja kotitekoista raejuustoa 😜.</w:t>
      </w:r>
    </w:p>
    <w:p>
      <w:r>
        <w:rPr>
          <w:b/>
          <w:u w:val="single"/>
        </w:rPr>
        <w:t xml:space="preserve">720461</w:t>
      </w:r>
    </w:p>
    <w:p>
      <w:r>
        <w:t xml:space="preserve">"Valitse numero yhdestä kuuteen."</w:t>
        <w:br/>
        <w:t xml:space="preserve"> "C!"</w:t>
        <w:br/>
        <w:t xml:space="preserve"> "Numero! Yhdestä kuuteen."</w:t>
        <w:br/>
        <w:t xml:space="preserve"> "Seitsemän!"</w:t>
        <w:br/>
        <w:t xml:space="preserve"> "Alle tai yhtä suuri kuin kuusi."</w:t>
        <w:br/>
        <w:t xml:space="preserve"> "Pedem!"</w:t>
        <w:br/>
        <w:t xml:space="preserve"> #luku #kolmenvuotias</w:t>
      </w:r>
    </w:p>
    <w:p>
      <w:r>
        <w:rPr>
          <w:b/>
          <w:u w:val="single"/>
        </w:rPr>
        <w:t xml:space="preserve">720462</w:t>
      </w:r>
    </w:p>
    <w:p>
      <w:r>
        <w:t xml:space="preserve">@LahovnikMatej Štukel on jo otsikossa, ilmeisesti ei erotettu isästään vain tyttärestään.</w:t>
      </w:r>
    </w:p>
    <w:p>
      <w:r>
        <w:rPr>
          <w:b/>
          <w:u w:val="single"/>
        </w:rPr>
        <w:t xml:space="preserve">720463</w:t>
      </w:r>
    </w:p>
    <w:p>
      <w:r>
        <w:t xml:space="preserve">Teran SD-Teheran-UDBA-NLB kieltäytyy myymästä.</w:t>
        <w:br/>
        <w:br/>
        <w:t xml:space="preserve">Janez Janša</w:t>
        <w:br/>
        <w:t xml:space="preserve">Ja #F21:n taskut ovat jo auki #2TDK</w:t>
      </w:r>
    </w:p>
    <w:p>
      <w:r>
        <w:rPr>
          <w:b/>
          <w:u w:val="single"/>
        </w:rPr>
        <w:t xml:space="preserve">720464</w:t>
      </w:r>
    </w:p>
    <w:p>
      <w:r>
        <w:t xml:space="preserve">Yay Justin, jopa slovenialaiset kommunistit ja jälkikommunistit nauravat sinulle.</w:t>
        <w:br/>
        <w:t xml:space="preserve">https://t.co/EXYXaF46ff</w:t>
      </w:r>
    </w:p>
    <w:p>
      <w:r>
        <w:rPr>
          <w:b/>
          <w:u w:val="single"/>
        </w:rPr>
        <w:t xml:space="preserve">720465</w:t>
      </w:r>
    </w:p>
    <w:p>
      <w:r>
        <w:t xml:space="preserve">@KatarinaJenko Oliko sinulla päässäsi myös pieni filmi siitä, kuinka kakkosluokkalainen pidätetään kadulla, koska hän ei pitänyt keltaista käsivarsinauhaa? :D</w:t>
      </w:r>
    </w:p>
    <w:p>
      <w:r>
        <w:rPr>
          <w:b/>
          <w:u w:val="single"/>
        </w:rPr>
        <w:t xml:space="preserve">720466</w:t>
      </w:r>
    </w:p>
    <w:p>
      <w:r>
        <w:t xml:space="preserve">@SchelkerMaja @TomazLisec @strankaSDS @ZanMahnic ej..ßenkerjeva...locis välillä butl ja bitl?</w:t>
      </w:r>
    </w:p>
    <w:p>
      <w:r>
        <w:rPr>
          <w:b/>
          <w:u w:val="single"/>
        </w:rPr>
        <w:t xml:space="preserve">720467</w:t>
      </w:r>
    </w:p>
    <w:p>
      <w:r>
        <w:t xml:space="preserve">@drfilomena Pari tusinaa grammaa sitä on mennyt, ja paahdetut paprikat olivat erinomaisia 😎</w:t>
      </w:r>
    </w:p>
    <w:p>
      <w:r>
        <w:rPr>
          <w:b/>
          <w:u w:val="single"/>
        </w:rPr>
        <w:t xml:space="preserve">720468</w:t>
      </w:r>
    </w:p>
    <w:p>
      <w:r>
        <w:t xml:space="preserve">Teknisesti ottaen itsemurhapommittajalla ja miehellä, joka räjäyttää puoli korttelia tehdäkseen itsemurhan, ei ole mitään eroa.</w:t>
      </w:r>
    </w:p>
    <w:p>
      <w:r>
        <w:rPr>
          <w:b/>
          <w:u w:val="single"/>
        </w:rPr>
        <w:t xml:space="preserve">720469</w:t>
      </w:r>
    </w:p>
    <w:p>
      <w:r>
        <w:t xml:space="preserve">@1nekorektna @pikaosa @Komar4442 @RTV_Slovenija Hei, mutta @JozeMozina voi toistaa kutsumalla @SilvesterSurl!</w:t>
      </w:r>
    </w:p>
    <w:p>
      <w:r>
        <w:rPr>
          <w:b/>
          <w:u w:val="single"/>
        </w:rPr>
        <w:t xml:space="preserve">720470</w:t>
      </w:r>
    </w:p>
    <w:p>
      <w:r>
        <w:t xml:space="preserve">Jäädytin itseni aikaisin tänä aamuna💪❄️⛄️.... ja nyt hän treenaa🏋#sanimisica #sanibecirovic https://t.co/lnKEan0VkD</w:t>
      </w:r>
    </w:p>
    <w:p>
      <w:r>
        <w:rPr>
          <w:b/>
          <w:u w:val="single"/>
        </w:rPr>
        <w:t xml:space="preserve">720471</w:t>
      </w:r>
    </w:p>
    <w:p>
      <w:r>
        <w:t xml:space="preserve">@BernardBrscic @iCinober Luulin, että BB-älykkö ei lankea vasikannuolijoihin. Olin väärässä.</w:t>
      </w:r>
    </w:p>
    <w:p>
      <w:r>
        <w:rPr>
          <w:b/>
          <w:u w:val="single"/>
        </w:rPr>
        <w:t xml:space="preserve">720472</w:t>
      </w:r>
    </w:p>
    <w:p>
      <w:r>
        <w:t xml:space="preserve">@JanezMeznarec @GPreac @zaslovenijo2 Huomenta, Meznarc. Taasko kommunistisia painajaisia? Pois heidän kanssaan! 👍</w:t>
      </w:r>
    </w:p>
    <w:p>
      <w:r>
        <w:rPr>
          <w:b/>
          <w:u w:val="single"/>
        </w:rPr>
        <w:t xml:space="preserve">720473</w:t>
      </w:r>
    </w:p>
    <w:p>
      <w:r>
        <w:t xml:space="preserve">Parhaimmillaan Greta tai joku puolihullu Merkel. Räkä. https://t.co/NZorN5iohK</w:t>
      </w:r>
    </w:p>
    <w:p>
      <w:r>
        <w:rPr>
          <w:b/>
          <w:u w:val="single"/>
        </w:rPr>
        <w:t xml:space="preserve">720474</w:t>
      </w:r>
    </w:p>
    <w:p>
      <w:r>
        <w:t xml:space="preserve">Onnittelut @RealJDamjan . Isä ja äiti ovat fuuuuul ylpeitä. Äiti ollenkaan. Olemme onnellisia.</w:t>
      </w:r>
    </w:p>
    <w:p>
      <w:r>
        <w:rPr>
          <w:b/>
          <w:u w:val="single"/>
        </w:rPr>
        <w:t xml:space="preserve">720475</w:t>
      </w:r>
    </w:p>
    <w:p>
      <w:r>
        <w:t xml:space="preserve">Onko joku muu, joka on SRAM slovenialainen! Se olin minä, ja näyttää siltä, että se olen minä kuolemaan asti! Äänestitte RIKOLLISEN ZK:n johtajaa, koko historian suurinta PUFARia,</w:t>
      </w:r>
    </w:p>
    <w:p>
      <w:r>
        <w:rPr>
          <w:b/>
          <w:u w:val="single"/>
        </w:rPr>
        <w:t xml:space="preserve">720476</w:t>
      </w:r>
    </w:p>
    <w:p>
      <w:r>
        <w:t xml:space="preserve">.@ Izolan #sairaalassa #käyntirajoituksia #antibiooteille resistenttien bakteerien aiheuttamien #bakteeri-infektioiden vuoksi #ei toimittajia missään päin</w:t>
      </w:r>
    </w:p>
    <w:p>
      <w:r>
        <w:rPr>
          <w:b/>
          <w:u w:val="single"/>
        </w:rPr>
        <w:t xml:space="preserve">720477</w:t>
      </w:r>
    </w:p>
    <w:p>
      <w:r>
        <w:t xml:space="preserve">@borisvoncina tili ei ole tilapäisesti käytettävissä, koska se rikkoo Twitterin mediakäytäntöä. Lue lisää.</w:t>
      </w:r>
    </w:p>
    <w:p>
      <w:r>
        <w:rPr>
          <w:b/>
          <w:u w:val="single"/>
        </w:rPr>
        <w:t xml:space="preserve">720478</w:t>
      </w:r>
    </w:p>
    <w:p>
      <w:r>
        <w:t xml:space="preserve">@agortaa Turhautuneet pikkuihmiset, jotka tekevät itsensä tärkeiksi samanlaisen paskanjauhannan keskellä.......</w:t>
      </w:r>
    </w:p>
    <w:p>
      <w:r>
        <w:rPr>
          <w:b/>
          <w:u w:val="single"/>
        </w:rPr>
        <w:t xml:space="preserve">720479</w:t>
      </w:r>
    </w:p>
    <w:p>
      <w:r>
        <w:t xml:space="preserve">Bedenen ja Zidanšekin viikon nimet tulevalle viikolle. Kotimainen tenniskausi päättyy. https://t.co/REyNbIjlRJ https://t.co/vTAIiJJpmZ https://t.co/vTAIiJJpmZ</w:t>
      </w:r>
    </w:p>
    <w:p>
      <w:r>
        <w:rPr>
          <w:b/>
          <w:u w:val="single"/>
        </w:rPr>
        <w:t xml:space="preserve">720480</w:t>
      </w:r>
    </w:p>
    <w:p>
      <w:r>
        <w:t xml:space="preserve">Ja jos en vastaa fushia täynnä oleviin twiitteihin, se johtuu siitä, että rasvaan itseni sienillä.</w:t>
      </w:r>
    </w:p>
    <w:p>
      <w:r>
        <w:rPr>
          <w:b/>
          <w:u w:val="single"/>
        </w:rPr>
        <w:t xml:space="preserve">720481</w:t>
      </w:r>
    </w:p>
    <w:p>
      <w:r>
        <w:t xml:space="preserve">he samaistuvat ryhmään paetakseen todellisuutta. Jst? En tarvitse sitä, olen todellisuus #plane</w:t>
      </w:r>
    </w:p>
    <w:p>
      <w:r>
        <w:rPr>
          <w:b/>
          <w:u w:val="single"/>
        </w:rPr>
        <w:t xml:space="preserve">720482</w:t>
      </w:r>
    </w:p>
    <w:p>
      <w:r>
        <w:t xml:space="preserve">VAARALLINEN: Poliisi tutka-kamera kädessään digitaalisessa moottoritien mainostaulussa?! https://t.co/eM3j36LSIe</w:t>
      </w:r>
    </w:p>
    <w:p>
      <w:r>
        <w:rPr>
          <w:b/>
          <w:u w:val="single"/>
        </w:rPr>
        <w:t xml:space="preserve">720483</w:t>
      </w:r>
    </w:p>
    <w:p>
      <w:r>
        <w:t xml:space="preserve">Aurinkoenergialla toimiva hautavalo korvaa 5 kuutiometriä kynttilöitä https://t.co/HB06a2TAqO</w:t>
      </w:r>
    </w:p>
    <w:p>
      <w:r>
        <w:rPr>
          <w:b/>
          <w:u w:val="single"/>
        </w:rPr>
        <w:t xml:space="preserve">720484</w:t>
      </w:r>
    </w:p>
    <w:p>
      <w:r>
        <w:t xml:space="preserve">@DarkoStrajn Jäämmekö me huomiotta? Toivon, että tämä hölynpöly hautaa valtion talousarvion valehtelevat ja erehtymättömät pitkäaikaiset kirjanpainajat.</w:t>
      </w:r>
    </w:p>
    <w:p>
      <w:r>
        <w:rPr>
          <w:b/>
          <w:u w:val="single"/>
        </w:rPr>
        <w:t xml:space="preserve">720485</w:t>
      </w:r>
    </w:p>
    <w:p>
      <w:r>
        <w:t xml:space="preserve">Kyllä, on todellakin tämän kauniin isänmaan vika, että nykypäivän gumperit voivat kusta sen päälle. https://t.co/A7JL2FxOuP</w:t>
      </w:r>
    </w:p>
    <w:p>
      <w:r>
        <w:rPr>
          <w:b/>
          <w:u w:val="single"/>
        </w:rPr>
        <w:t xml:space="preserve">720486</w:t>
      </w:r>
    </w:p>
    <w:p>
      <w:r>
        <w:t xml:space="preserve">@TooBigEgo Odota, sitä paitsi, mitä jos pääset sinne ja he antavat sinulle univormun ja aseen ja valkoisen pantterin, sano vain EI!</w:t>
        <w:br/>
        <w:br/>
        <w:t xml:space="preserve"> Bong</w:t>
      </w:r>
    </w:p>
    <w:p>
      <w:r>
        <w:rPr>
          <w:b/>
          <w:u w:val="single"/>
        </w:rPr>
        <w:t xml:space="preserve">720487</w:t>
      </w:r>
    </w:p>
    <w:p>
      <w:r>
        <w:t xml:space="preserve">@cesenj Mistä vasemmisto löytää kaikki nämä ohuehuuliset vasemmistonuoret https://t.co/l6T4yGaV78</w:t>
      </w:r>
    </w:p>
    <w:p>
      <w:r>
        <w:rPr>
          <w:b/>
          <w:u w:val="single"/>
        </w:rPr>
        <w:t xml:space="preserve">720488</w:t>
      </w:r>
    </w:p>
    <w:p>
      <w:r>
        <w:t xml:space="preserve">Puolueellisten yhtiöiden vaarallinen käytäntö on siirtymässä demokratian saloihin.... Hallitsisimme itseämme #butale</w:t>
      </w:r>
    </w:p>
    <w:p>
      <w:r>
        <w:rPr>
          <w:b/>
          <w:u w:val="single"/>
        </w:rPr>
        <w:t xml:space="preserve">720489</w:t>
      </w:r>
    </w:p>
    <w:p>
      <w:r>
        <w:t xml:space="preserve">@samorastnik94 @KanalA_tv Se on hyvä ajatus. Kaivostyöläisiä on aina liian vähän. Luulen, että myös Teš 6:n hiilet. 😉</w:t>
      </w:r>
    </w:p>
    <w:p>
      <w:r>
        <w:rPr>
          <w:b/>
          <w:u w:val="single"/>
        </w:rPr>
        <w:t xml:space="preserve">720490</w:t>
      </w:r>
    </w:p>
    <w:p>
      <w:r>
        <w:t xml:space="preserve">@lukavalas Helen menee sillä välin nukkumaan. Luulen, että heillä on kolme kokonaista miehistöä sitä varten.</w:t>
      </w:r>
    </w:p>
    <w:p>
      <w:r>
        <w:rPr>
          <w:b/>
          <w:u w:val="single"/>
        </w:rPr>
        <w:t xml:space="preserve">720491</w:t>
      </w:r>
    </w:p>
    <w:p>
      <w:r>
        <w:t xml:space="preserve">@nadkaku @muzikofilija Tytöt ovat muutenkin valmiimpia sooloilemaan, koska aivot kehittyvät aikaisemmin kuin pojilla :)</w:t>
      </w:r>
    </w:p>
    <w:p>
      <w:r>
        <w:rPr>
          <w:b/>
          <w:u w:val="single"/>
        </w:rPr>
        <w:t xml:space="preserve">720492</w:t>
      </w:r>
    </w:p>
    <w:p>
      <w:r>
        <w:t xml:space="preserve">@BojanPozar @TV3_SI @YouTube @Pertinacal @RomanVodeb @police_si Antaa heidän kokata hänelle yksi hyvä lounas .he eivät voi todistaa mitään erityistä. .</w:t>
      </w:r>
    </w:p>
    <w:p>
      <w:r>
        <w:rPr>
          <w:b/>
          <w:u w:val="single"/>
        </w:rPr>
        <w:t xml:space="preserve">720493</w:t>
      </w:r>
    </w:p>
    <w:p>
      <w:r>
        <w:t xml:space="preserve">Pyhät kivet vierivien kivien aikaan http://t.co/7zbqCvopUP http://t.co/NRmjj5nONG http://t.co/NRmjj5nONG</w:t>
      </w:r>
    </w:p>
    <w:p>
      <w:r>
        <w:rPr>
          <w:b/>
          <w:u w:val="single"/>
        </w:rPr>
        <w:t xml:space="preserve">720494</w:t>
      </w:r>
    </w:p>
    <w:p>
      <w:r>
        <w:t xml:space="preserve">@MarkoFratnik Joskus ajattelen, miten jälkeläisemme ihmettelevät. Korkeintaan reagoimme typerimpiin päätöksiin twiitillä.</w:t>
      </w:r>
    </w:p>
    <w:p>
      <w:r>
        <w:rPr>
          <w:b/>
          <w:u w:val="single"/>
        </w:rPr>
        <w:t xml:space="preserve">720495</w:t>
      </w:r>
    </w:p>
    <w:p>
      <w:r>
        <w:t xml:space="preserve">Selvisin viikosta ilman vaaratilanteita. Mutta puolet ajasta nojasin takapuoleni rautaan. 🙄</w:t>
      </w:r>
    </w:p>
    <w:p>
      <w:r>
        <w:rPr>
          <w:b/>
          <w:u w:val="single"/>
        </w:rPr>
        <w:t xml:space="preserve">720496</w:t>
      </w:r>
    </w:p>
    <w:p>
      <w:r>
        <w:t xml:space="preserve">Sairaalan johto voisi helposti ratkaista ongelman, mutta siihen ei näytä olevan tahtoa.</w:t>
        <w:br/>
        <w:t xml:space="preserve">https://t.co/z8ebD7wvzO</w:t>
      </w:r>
    </w:p>
    <w:p>
      <w:r>
        <w:rPr>
          <w:b/>
          <w:u w:val="single"/>
        </w:rPr>
        <w:t xml:space="preserve">720497</w:t>
      </w:r>
    </w:p>
    <w:p>
      <w:r>
        <w:t xml:space="preserve">Oliiveja korjataan Lions-oliivitarhassa Popetressa. Kerätyn öljyn tuotto menee hyväntekeväisyyteen.... https://t.co/NxwyhBPCwo https://t.co/NxwyhBPCwo</w:t>
      </w:r>
    </w:p>
    <w:p>
      <w:r>
        <w:rPr>
          <w:b/>
          <w:u w:val="single"/>
        </w:rPr>
        <w:t xml:space="preserve">720498</w:t>
      </w:r>
    </w:p>
    <w:p>
      <w:r>
        <w:t xml:space="preserve">He peittivät hänet rucinusumilla ja tukli ku eläimellä: Karlo ei pelännyt heitä edes paskan peittämillä porteillaan ...</w:t>
        <w:br/>
        <w:br/>
        <w:t xml:space="preserve">Nouse ylös Primorska!</w:t>
        <w:br/>
        <w:br/>
        <w:t xml:space="preserve">https://t.co/ZaDMyDCTLW</w:t>
      </w:r>
    </w:p>
    <w:p>
      <w:r>
        <w:rPr>
          <w:b/>
          <w:u w:val="single"/>
        </w:rPr>
        <w:t xml:space="preserve">720499</w:t>
      </w:r>
    </w:p>
    <w:p>
      <w:r>
        <w:t xml:space="preserve">Se ei ole mitään uutta: fasistit, natsit ja kommunistit ovat jo harjoittaneet tätä "demokratiaa". https://t.co/uEKno13ztO</w:t>
      </w:r>
    </w:p>
    <w:p>
      <w:r>
        <w:rPr>
          <w:b/>
          <w:u w:val="single"/>
        </w:rPr>
        <w:t xml:space="preserve">720500</w:t>
      </w:r>
    </w:p>
    <w:p>
      <w:r>
        <w:t xml:space="preserve">@iztokgartner olla hiljaa. rulz sairaala, joka kerta kun olen siellä olen levätä kunnes amena</w:t>
      </w:r>
    </w:p>
    <w:p>
      <w:r>
        <w:rPr>
          <w:b/>
          <w:u w:val="single"/>
        </w:rPr>
        <w:t xml:space="preserve">720501</w:t>
      </w:r>
    </w:p>
    <w:p>
      <w:r>
        <w:t xml:space="preserve">@JJansaSDS @drVinkoGorenak @sarecmarjan Se on enemmänkin Marjan Ša(ma)rc:n (plonkcedlc)lehtinen!!!!</w:t>
      </w:r>
    </w:p>
    <w:p>
      <w:r>
        <w:rPr>
          <w:b/>
          <w:u w:val="single"/>
        </w:rPr>
        <w:t xml:space="preserve">720502</w:t>
      </w:r>
    </w:p>
    <w:p>
      <w:r>
        <w:t xml:space="preserve">@Tilen_Jamnik @Val202 @RTV_Slovenija Pimple ei ole slovenialaisen arvoinen. Suurenna sitä, jotta se näkyy tarkasti. Korvaa Magari vihellyksellä.</w:t>
      </w:r>
    </w:p>
    <w:p>
      <w:r>
        <w:rPr>
          <w:b/>
          <w:u w:val="single"/>
        </w:rPr>
        <w:t xml:space="preserve">720503</w:t>
      </w:r>
    </w:p>
    <w:p>
      <w:r>
        <w:t xml:space="preserve">@IsmeTsHorjuLa @podcastOBOD @Pizama Go bold! Ja tietysti vakiovaroitus: kvarkkeja on paljon.</w:t>
      </w:r>
    </w:p>
    <w:p>
      <w:r>
        <w:rPr>
          <w:b/>
          <w:u w:val="single"/>
        </w:rPr>
        <w:t xml:space="preserve">720504</w:t>
      </w:r>
    </w:p>
    <w:p>
      <w:r>
        <w:t xml:space="preserve">Päädymmekö juomaan omaa suodatettua scalinaamme? Ääliöt. https://t.co/2MiAAlJpx7</w:t>
      </w:r>
    </w:p>
    <w:p>
      <w:r>
        <w:rPr>
          <w:b/>
          <w:u w:val="single"/>
        </w:rPr>
        <w:t xml:space="preserve">720505</w:t>
      </w:r>
    </w:p>
    <w:p>
      <w:r>
        <w:t xml:space="preserve">Traktorinkuljettaja ei selvinnyt onnettomuudesta Sapnikissa, lisää tulipaloja Novo Meston ympäristössä ja kaivos Podturnossa https://t.co/H6zGbIpmJa https://t.co/H6zGbIpmJa</w:t>
      </w:r>
    </w:p>
    <w:p>
      <w:r>
        <w:rPr>
          <w:b/>
          <w:u w:val="single"/>
        </w:rPr>
        <w:t xml:space="preserve">720506</w:t>
      </w:r>
    </w:p>
    <w:p>
      <w:r>
        <w:t xml:space="preserve">Iensairaudet voivat johtaa Alzheimerin tautiin https://t.co/j2pfMGjBka https://t.co/LzoUVgOePv https://t.co/LzoUVgOePv</w:t>
      </w:r>
    </w:p>
    <w:p>
      <w:r>
        <w:rPr>
          <w:b/>
          <w:u w:val="single"/>
        </w:rPr>
        <w:t xml:space="preserve">720507</w:t>
      </w:r>
    </w:p>
    <w:p>
      <w:r>
        <w:t xml:space="preserve">@nadkaku Odotan vain, että se paskiainen saa eläkkeensä ja sitten jään eläkkeelle😉.</w:t>
      </w:r>
    </w:p>
    <w:p>
      <w:r>
        <w:rPr>
          <w:b/>
          <w:u w:val="single"/>
        </w:rPr>
        <w:t xml:space="preserve">720508</w:t>
      </w:r>
    </w:p>
    <w:p>
      <w:r>
        <w:t xml:space="preserve">@NenadGlucks Normaali</w:t>
        <w:t xml:space="preserve">....</w:t>
        <w:br/>
        <w:t xml:space="preserve"> Ketkä ovat tämän maan häpeämättömimmät kapitalistit?</w:t>
        <w:br/>
        <w:t xml:space="preserve"> Sosiaalisesti tuntevat sosialistit, tietenkin...</w:t>
      </w:r>
    </w:p>
    <w:p>
      <w:r>
        <w:rPr>
          <w:b/>
          <w:u w:val="single"/>
        </w:rPr>
        <w:t xml:space="preserve">720509</w:t>
      </w:r>
    </w:p>
    <w:p>
      <w:r>
        <w:t xml:space="preserve">@AnamarijaN0vak @vladaRS Kaavio ei sisällä vesivoimasta, ydinvoimasta ja muista lähteistä peräisin olevan sähkön ja lämmön osuutta... https://t.co/GF34VshFHz...</w:t>
      </w:r>
    </w:p>
    <w:p>
      <w:r>
        <w:rPr>
          <w:b/>
          <w:u w:val="single"/>
        </w:rPr>
        <w:t xml:space="preserve">720510</w:t>
      </w:r>
    </w:p>
    <w:p>
      <w:r>
        <w:t xml:space="preserve">@ZigaTurk @DavidNovak17 Aivan oikein. Yksi salaatti puolen metrin välein. Ja aluksi raskasta tavaraa, jotta vaunuun voidaan laittaa vuoraus. Minä voitan joka kerta. #hofer</w:t>
      </w:r>
    </w:p>
    <w:p>
      <w:r>
        <w:rPr>
          <w:b/>
          <w:u w:val="single"/>
        </w:rPr>
        <w:t xml:space="preserve">720511</w:t>
      </w:r>
    </w:p>
    <w:p>
      <w:r>
        <w:t xml:space="preserve">3/3 pidentää lentoaikaa, partiointiaikaa tai päästä vielä kauempana olevaan määränpäähän. Yhdessä ne ostavat NED, LUX, FRG, NOR... https://t.co/9kqJ33OIB9... https://t.co/9kqJ33OIB9</w:t>
      </w:r>
    </w:p>
    <w:p>
      <w:r>
        <w:rPr>
          <w:b/>
          <w:u w:val="single"/>
        </w:rPr>
        <w:t xml:space="preserve">720512</w:t>
      </w:r>
    </w:p>
    <w:p>
      <w:r>
        <w:t xml:space="preserve">@TatjanaPirc Se on todella outoa, mutta jos se olisi totta, kaikki nimittäisivät itsensä uudelleen kutojiksi ja kaikki olisi taas kunnossa (eli lakeja ei enää sovellettaisi).</w:t>
      </w:r>
    </w:p>
    <w:p>
      <w:r>
        <w:rPr>
          <w:b/>
          <w:u w:val="single"/>
        </w:rPr>
        <w:t xml:space="preserve">720513</w:t>
      </w:r>
    </w:p>
    <w:p>
      <w:r>
        <w:t xml:space="preserve">@karfjolca @lucijausaj mutta talousrikosta ei ollut, koska kommunistit pidätettiin.</w:t>
      </w:r>
    </w:p>
    <w:p>
      <w:r>
        <w:rPr>
          <w:b/>
          <w:u w:val="single"/>
        </w:rPr>
        <w:t xml:space="preserve">720514</w:t>
      </w:r>
    </w:p>
    <w:p>
      <w:r>
        <w:t xml:space="preserve">@nadkaku Tämä solmio on nyt @JJansaSDS:n laittomasti hankitun omaisuuden listalla. Ja epäilen kokonaista laatikkoa sen vieressä 😂. #Tie-tapaus.</w:t>
      </w:r>
    </w:p>
    <w:p>
      <w:r>
        <w:rPr>
          <w:b/>
          <w:u w:val="single"/>
        </w:rPr>
        <w:t xml:space="preserve">720515</w:t>
      </w:r>
    </w:p>
    <w:p>
      <w:r>
        <w:t xml:space="preserve">@intersportslovenija Haluan kiittää MC Šiškan Evaa kaikesta hänen ystävällisyydestään.</w:t>
      </w:r>
    </w:p>
    <w:p>
      <w:r>
        <w:rPr>
          <w:b/>
          <w:u w:val="single"/>
        </w:rPr>
        <w:t xml:space="preserve">720516</w:t>
      </w:r>
    </w:p>
    <w:p>
      <w:r>
        <w:t xml:space="preserve">@lukavalas Se johtui vain siitä, että pelkäsitte meitä, raukat. Mutta ei ole muuta keinoa kuin voimakeinot. https://t.co/RUlkCu0pCA.</w:t>
      </w:r>
    </w:p>
    <w:p>
      <w:r>
        <w:rPr>
          <w:b/>
          <w:u w:val="single"/>
        </w:rPr>
        <w:t xml:space="preserve">720517</w:t>
      </w:r>
    </w:p>
    <w:p>
      <w:r>
        <w:t xml:space="preserve">Tervetuloa @Solcavsko katsomaan Beli vez -ambulanssiryhmän näyttelyä. http://t.co/vMiTKdsvtp</w:t>
      </w:r>
    </w:p>
    <w:p>
      <w:r>
        <w:rPr>
          <w:b/>
          <w:u w:val="single"/>
        </w:rPr>
        <w:t xml:space="preserve">720518</w:t>
      </w:r>
    </w:p>
    <w:p>
      <w:r>
        <w:t xml:space="preserve">@davorvrban Haha, mitä kommentteja twiitin alla... ne oikealla olevat ovat kaikki todella vähän sairaita. Ja aina samat viikset.</w:t>
      </w:r>
    </w:p>
    <w:p>
      <w:r>
        <w:rPr>
          <w:b/>
          <w:u w:val="single"/>
        </w:rPr>
        <w:t xml:space="preserve">720519</w:t>
      </w:r>
    </w:p>
    <w:p>
      <w:r>
        <w:t xml:space="preserve">@jozevolf Olet onnekas, missasin Krancan lomallani... nyt juon vettä 🥴.</w:t>
      </w:r>
    </w:p>
    <w:p>
      <w:r>
        <w:rPr>
          <w:b/>
          <w:u w:val="single"/>
        </w:rPr>
        <w:t xml:space="preserve">720520</w:t>
      </w:r>
    </w:p>
    <w:p>
      <w:r>
        <w:t xml:space="preserve">@jelka_godec @rtvslo Ja sitten he ihmettelevät, miksi heidän katsojamääränsä tai lukijamääränsä laskee. Vain pakollinen RTV:n tilausmaksu pitää heidät pystyssä.</w:t>
      </w:r>
    </w:p>
    <w:p>
      <w:r>
        <w:rPr>
          <w:b/>
          <w:u w:val="single"/>
        </w:rPr>
        <w:t xml:space="preserve">720521</w:t>
      </w:r>
    </w:p>
    <w:p>
      <w:r>
        <w:t xml:space="preserve">@Agathung He nukkuvat yhä. Heräsin ennen heitä. Haluaisin nyt mennä ja antaa heille pienen vinkunan.</w:t>
      </w:r>
    </w:p>
    <w:p>
      <w:r>
        <w:rPr>
          <w:b/>
          <w:u w:val="single"/>
        </w:rPr>
        <w:t xml:space="preserve">720522</w:t>
      </w:r>
    </w:p>
    <w:p>
      <w:r>
        <w:t xml:space="preserve">@Nova24TV Ja heidän pitäisi hankkia maa, he eivät osaa muuta kuin kiroilla, ampua ja heittää kiviä.</w:t>
      </w:r>
    </w:p>
    <w:p>
      <w:r>
        <w:rPr>
          <w:b/>
          <w:u w:val="single"/>
        </w:rPr>
        <w:t xml:space="preserve">720523</w:t>
      </w:r>
    </w:p>
    <w:p>
      <w:r>
        <w:t xml:space="preserve">@Nova24TV Haistakaa vittu maahanmuuttajat, mutta voitte tuottaa jotain muuta kuin Kučan ja maahanmuuttajat, te patologiset pummeja</w:t>
      </w:r>
    </w:p>
    <w:p>
      <w:r>
        <w:rPr>
          <w:b/>
          <w:u w:val="single"/>
        </w:rPr>
        <w:t xml:space="preserve">720524</w:t>
      </w:r>
    </w:p>
    <w:p>
      <w:r>
        <w:t xml:space="preserve">@dkosen @GregorVirant1 olet kolmen äidin poiminnoissa, eikö sinulla ole mitään fiksumpaa tekemistä kuin suoltaa hölynpölyä täällä ? 😀🤪</w:t>
      </w:r>
    </w:p>
    <w:p>
      <w:r>
        <w:rPr>
          <w:b/>
          <w:u w:val="single"/>
        </w:rPr>
        <w:t xml:space="preserve">720525</w:t>
      </w:r>
    </w:p>
    <w:p>
      <w:r>
        <w:t xml:space="preserve">@1nekorektna Lukiolaiset itkevät, kun sataa. He uskovat kaiken pilkulleen. Ei tiedemiehiä vaan huijareita.</w:t>
      </w:r>
    </w:p>
    <w:p>
      <w:r>
        <w:rPr>
          <w:b/>
          <w:u w:val="single"/>
        </w:rPr>
        <w:t xml:space="preserve">720526</w:t>
      </w:r>
    </w:p>
    <w:p>
      <w:r>
        <w:t xml:space="preserve">Lahjahevosta ei katsota hampaisiin.</w:t>
        <w:br/>
        <w:t xml:space="preserve"> Hammaslääkäri kertoo, että paikkauksesta ei peritä lisämaksua.</w:t>
      </w:r>
    </w:p>
    <w:p>
      <w:r>
        <w:rPr>
          <w:b/>
          <w:u w:val="single"/>
        </w:rPr>
        <w:t xml:space="preserve">720527</w:t>
      </w:r>
    </w:p>
    <w:p>
      <w:r>
        <w:t xml:space="preserve">@andrazk @FinancnaUPR Minulla oli myös pari puhelua viime vuonna Fursin kanssa ja myös positiivinen käyttäjäkokemus.</w:t>
      </w:r>
    </w:p>
    <w:p>
      <w:r>
        <w:rPr>
          <w:b/>
          <w:u w:val="single"/>
        </w:rPr>
        <w:t xml:space="preserve">720528</w:t>
      </w:r>
    </w:p>
    <w:p>
      <w:r>
        <w:t xml:space="preserve">@RLjubljana Metro ~ 10 vuotta sitten matkapuhelimeni sammui heidän taksissaan. Tapauksen ratkaiseminen katastrofaalista. Ei enää koskaan Metrossa.</w:t>
      </w:r>
    </w:p>
    <w:p>
      <w:r>
        <w:rPr>
          <w:b/>
          <w:u w:val="single"/>
        </w:rPr>
        <w:t xml:space="preserve">720529</w:t>
      </w:r>
    </w:p>
    <w:p>
      <w:r>
        <w:t xml:space="preserve">@RagnarBelial @Diverzija Kerrot minulle jotain, mitä en ole koskaan sanonut. Yksi säälittävimmistä retorisista manöövereistä.</w:t>
      </w:r>
    </w:p>
    <w:p>
      <w:r>
        <w:rPr>
          <w:b/>
          <w:u w:val="single"/>
        </w:rPr>
        <w:t xml:space="preserve">720530</w:t>
      </w:r>
    </w:p>
    <w:p>
      <w:r>
        <w:t xml:space="preserve">@KashaVrela @Bilko33374287 Kivat nuoret keskustelijat?Oliko siellä päiväkodin lapsia?</w:t>
      </w:r>
    </w:p>
    <w:p>
      <w:r>
        <w:rPr>
          <w:b/>
          <w:u w:val="single"/>
        </w:rPr>
        <w:t xml:space="preserve">720531</w:t>
      </w:r>
    </w:p>
    <w:p>
      <w:r>
        <w:t xml:space="preserve">@davidkovic @MazzoVanKlein @MiranStajerc spredidile käytä pushup-sageja tällaiseen....jst minimaysers :)</w:t>
      </w:r>
    </w:p>
    <w:p>
      <w:r>
        <w:rPr>
          <w:b/>
          <w:u w:val="single"/>
        </w:rPr>
        <w:t xml:space="preserve">720532</w:t>
      </w:r>
    </w:p>
    <w:p>
      <w:r>
        <w:t xml:space="preserve">@lucijausaj Nämä kyltit ovat Steiermarkissa. Ja yksi Odondotista imeskelee ajon aikana punoksesta tehtyä pesusieniä...</w:t>
      </w:r>
    </w:p>
    <w:p>
      <w:r>
        <w:rPr>
          <w:b/>
          <w:u w:val="single"/>
        </w:rPr>
        <w:t xml:space="preserve">720533</w:t>
      </w:r>
    </w:p>
    <w:p>
      <w:r>
        <w:t xml:space="preserve">Uber-ajoneuvo ajaa jalankulkijan kuoliaaksi https://t.co/J5bj8JWIJP https://t.co/I2pscBa5f1</w:t>
      </w:r>
    </w:p>
    <w:p>
      <w:r>
        <w:rPr>
          <w:b/>
          <w:u w:val="single"/>
        </w:rPr>
        <w:t xml:space="preserve">720534</w:t>
      </w:r>
    </w:p>
    <w:p>
      <w:r>
        <w:t xml:space="preserve">@NKCeljen Rudi Požeg Vancaš on tällä hetkellä @PrvaLigaSi:n paras maalintekijä 11 maalilla #plts</w:t>
      </w:r>
    </w:p>
    <w:p>
      <w:r>
        <w:rPr>
          <w:b/>
          <w:u w:val="single"/>
        </w:rPr>
        <w:t xml:space="preserve">720535</w:t>
      </w:r>
    </w:p>
    <w:p>
      <w:r>
        <w:t xml:space="preserve">@silhuet @Margu501 #charmer ei onnistu tienaamaan niin paljon rahaa kuin hänen kaksi muulia kuluttaa</w:t>
      </w:r>
    </w:p>
    <w:p>
      <w:r>
        <w:rPr>
          <w:b/>
          <w:u w:val="single"/>
        </w:rPr>
        <w:t xml:space="preserve">720536</w:t>
      </w:r>
    </w:p>
    <w:p>
      <w:r>
        <w:t xml:space="preserve">@madpixel Tnx tästä. Teit päiväni paremmaksi. Keiju lähettää pienen kuoren :)</w:t>
      </w:r>
    </w:p>
    <w:p>
      <w:r>
        <w:rPr>
          <w:b/>
          <w:u w:val="single"/>
        </w:rPr>
        <w:t xml:space="preserve">720537</w:t>
      </w:r>
    </w:p>
    <w:p>
      <w:r>
        <w:t xml:space="preserve">#HKSŽOlimpija jääkiekkoilijat voittivat @HDDJesenice ensimmäistä kertaa tällä kaudella (4:2). #AlpskaLiga https://t.co/HdEUsNVitY</w:t>
      </w:r>
    </w:p>
    <w:p>
      <w:r>
        <w:rPr>
          <w:b/>
          <w:u w:val="single"/>
        </w:rPr>
        <w:t xml:space="preserve">720538</w:t>
      </w:r>
    </w:p>
    <w:p>
      <w:r>
        <w:t xml:space="preserve">@DrzavljanD aiotko päästä kännykällä yläkertaan mainostamaan hervis? Pyydän poikaystävääni. https://t.co/3pQqfumiR7</w:t>
      </w:r>
    </w:p>
    <w:p>
      <w:r>
        <w:rPr>
          <w:b/>
          <w:u w:val="single"/>
        </w:rPr>
        <w:t xml:space="preserve">720539</w:t>
      </w:r>
    </w:p>
    <w:p>
      <w:r>
        <w:t xml:space="preserve">Kun @Deutschlandpolitik käärme ryömii mutta ei voi enää pistää. Nykyajan mätä lima</w:t>
      </w:r>
    </w:p>
    <w:p>
      <w:r>
        <w:rPr>
          <w:b/>
          <w:u w:val="single"/>
        </w:rPr>
        <w:t xml:space="preserve">720540</w:t>
      </w:r>
    </w:p>
    <w:p>
      <w:r>
        <w:t xml:space="preserve">Keräsimme vain 28€ koiranpennulle.... Voimmeko tarjota hänelle jotain muuta? Katsokaa albumia, paljon uusia ja kauniita lahjoituksia... https://t.co/HJjxvCTFF3...</w:t>
      </w:r>
    </w:p>
    <w:p>
      <w:r>
        <w:rPr>
          <w:b/>
          <w:u w:val="single"/>
        </w:rPr>
        <w:t xml:space="preserve">720541</w:t>
      </w:r>
    </w:p>
    <w:p>
      <w:r>
        <w:t xml:space="preserve">Ensin hänet tapetaan huolimattomasti, ja sitten ruumiinavaukseen on vain neljä päivää aikaa. Bravo meidän!</w:t>
      </w:r>
    </w:p>
    <w:p>
      <w:r>
        <w:rPr>
          <w:b/>
          <w:u w:val="single"/>
        </w:rPr>
        <w:t xml:space="preserve">720542</w:t>
      </w:r>
    </w:p>
    <w:p>
      <w:r>
        <w:t xml:space="preserve">katastrofi!!! uskomatonta! mitä he ovat tehneet EU:sta? https://t.co/YmUbZMyBag ...</w:t>
      </w:r>
    </w:p>
    <w:p>
      <w:r>
        <w:rPr>
          <w:b/>
          <w:u w:val="single"/>
        </w:rPr>
        <w:t xml:space="preserve">720543</w:t>
      </w:r>
    </w:p>
    <w:p>
      <w:r>
        <w:t xml:space="preserve">Se, miten poliisi ja syyttäjät perääntyvät ja antavat Siskotin tehdä, mitä hän tekee, on Slovenian suurin turvallisuusriski.</w:t>
      </w:r>
    </w:p>
    <w:p>
      <w:r>
        <w:rPr>
          <w:b/>
          <w:u w:val="single"/>
        </w:rPr>
        <w:t xml:space="preserve">720544</w:t>
      </w:r>
    </w:p>
    <w:p>
      <w:r>
        <w:t xml:space="preserve">Tsekit pidättivät 12 jalkapalloilijaa istutuksesta! #jalkapallo #jalkapallo #ligaprvakov - http://t.co/gXNdp74qLs</w:t>
      </w:r>
    </w:p>
    <w:p>
      <w:r>
        <w:rPr>
          <w:b/>
          <w:u w:val="single"/>
        </w:rPr>
        <w:t xml:space="preserve">720545</w:t>
      </w:r>
    </w:p>
    <w:p>
      <w:r>
        <w:t xml:space="preserve">@PreglArjan @Komanovmulc Mikä totuus? Studio Cityssä? Olkaa hyvä. Vain kiihottamista oikeistoa vastaan,...</w:t>
      </w:r>
    </w:p>
    <w:p>
      <w:r>
        <w:rPr>
          <w:b/>
          <w:u w:val="single"/>
        </w:rPr>
        <w:t xml:space="preserve">720546</w:t>
      </w:r>
    </w:p>
    <w:p>
      <w:r>
        <w:t xml:space="preserve">Kärntenin poikien isoäidin asianajaja yksinoikeudella Nova24TV:lle: Euroopan ihmisoikeustuomioistuin on itse asiassa läpsäissyt ministeriä! https://t.co/K0EaJzljsV via @Nova24TV</w:t>
      </w:r>
    </w:p>
    <w:p>
      <w:r>
        <w:rPr>
          <w:b/>
          <w:u w:val="single"/>
        </w:rPr>
        <w:t xml:space="preserve">720547</w:t>
      </w:r>
    </w:p>
    <w:p>
      <w:r>
        <w:t xml:space="preserve">@MatevzNovak @24UR Tämä ei oikeuta toimittajien ja opposition tappamista Ukrainassa.</w:t>
      </w:r>
    </w:p>
    <w:p>
      <w:r>
        <w:rPr>
          <w:b/>
          <w:u w:val="single"/>
        </w:rPr>
        <w:t xml:space="preserve">720548</w:t>
      </w:r>
    </w:p>
    <w:p>
      <w:r>
        <w:t xml:space="preserve">Nuoret miehet nyt tulevat meille takaisin sinne, missä aurinko kävelee, kun veremme on neito; antakaa poikien elää heidän ruhjoutuneissa rinnoissaan toivo herättää</w:t>
      </w:r>
    </w:p>
    <w:p>
      <w:r>
        <w:rPr>
          <w:b/>
          <w:u w:val="single"/>
        </w:rPr>
        <w:t xml:space="preserve">720549</w:t>
      </w:r>
    </w:p>
    <w:p>
      <w:r>
        <w:t xml:space="preserve">@GalKusar @irinkapan He eivät voi lähettää sinulle mitään lähdettä, koska heillä ei ole sellaista. Mutta he voivat lähettää sinulle vaunulasteittain ennakkoluuloja.</w:t>
      </w:r>
    </w:p>
    <w:p>
      <w:r>
        <w:rPr>
          <w:b/>
          <w:u w:val="single"/>
        </w:rPr>
        <w:t xml:space="preserve">720550</w:t>
      </w:r>
    </w:p>
    <w:p>
      <w:r>
        <w:t xml:space="preserve">Mutta on totta, että samaan hengenvetoon he väittävät, että heidän totuutensa on nyt peruuttamaton, koska ennen ei ollut slaaveja, mutta nyt on slaaveja.</w:t>
      </w:r>
    </w:p>
    <w:p>
      <w:r>
        <w:rPr>
          <w:b/>
          <w:u w:val="single"/>
        </w:rPr>
        <w:t xml:space="preserve">720551</w:t>
      </w:r>
    </w:p>
    <w:p>
      <w:r>
        <w:t xml:space="preserve">... kun lähdet kotiin leikkipuistosta märkien liukumäkien tai liukumäkien takia. Kun tulet takaisin, pyyhit liukumäet ja räkä menee leikkimään hiekkalaatikolle. #facepalm</w:t>
      </w:r>
    </w:p>
    <w:p>
      <w:r>
        <w:rPr>
          <w:b/>
          <w:u w:val="single"/>
        </w:rPr>
        <w:t xml:space="preserve">720552</w:t>
      </w:r>
    </w:p>
    <w:p>
      <w:r>
        <w:t xml:space="preserve">@EnaSabina Kaikki laskettu, mutta ei vitsi huumeiden kanssa, Matilda tulee, jos alat saada pilveä.</w:t>
      </w:r>
    </w:p>
    <w:p>
      <w:r>
        <w:rPr>
          <w:b/>
          <w:u w:val="single"/>
        </w:rPr>
        <w:t xml:space="preserve">720553</w:t>
      </w:r>
    </w:p>
    <w:p>
      <w:r>
        <w:t xml:space="preserve">@xmp125a Se on myös erittäin mielenkiintoinen auringonpilkku ja lumen syvyys Kredaricassa.</w:t>
      </w:r>
    </w:p>
    <w:p>
      <w:r>
        <w:rPr>
          <w:b/>
          <w:u w:val="single"/>
        </w:rPr>
        <w:t xml:space="preserve">720554</w:t>
      </w:r>
    </w:p>
    <w:p>
      <w:r>
        <w:t xml:space="preserve">Mitkä ovat syyt siihen, että englantilaiset myyvät kiinteistöjä ja tulevat Prekmurjeen yhä harvemmin</w:t>
        <w:br/>
        <w:br/>
        <w:t xml:space="preserve">https://t.co/ADn1YY5f2O</w:t>
      </w:r>
    </w:p>
    <w:p>
      <w:r>
        <w:rPr>
          <w:b/>
          <w:u w:val="single"/>
        </w:rPr>
        <w:t xml:space="preserve">720555</w:t>
      </w:r>
    </w:p>
    <w:p>
      <w:r>
        <w:t xml:space="preserve">Missään uudenvuoden kuusessa ei ole niin paljon valoja kuin Ljubljanan rannikon AC:ssä tänä iltana. Se voi olla 100km raskasta liikennettä 😉 #promet</w:t>
      </w:r>
    </w:p>
    <w:p>
      <w:r>
        <w:rPr>
          <w:b/>
          <w:u w:val="single"/>
        </w:rPr>
        <w:t xml:space="preserve">720556</w:t>
      </w:r>
    </w:p>
    <w:p>
      <w:r>
        <w:t xml:space="preserve">@bobsparrow70 Minä veisin ne Dobin kaatopaikalle, jossa on vaarallisten jätteiden säiliö, ja mielestäni ne kuuluvat sinne.</w:t>
      </w:r>
    </w:p>
    <w:p>
      <w:r>
        <w:rPr>
          <w:b/>
          <w:u w:val="single"/>
        </w:rPr>
        <w:t xml:space="preserve">720557</w:t>
      </w:r>
    </w:p>
    <w:p>
      <w:r>
        <w:t xml:space="preserve">Lauantai Star Wars: Episodi II - Kloonien hyökkäys https://t.co/LFz9jY8tEV via @SiolNEWS</w:t>
      </w:r>
    </w:p>
    <w:p>
      <w:r>
        <w:rPr>
          <w:b/>
          <w:u w:val="single"/>
        </w:rPr>
        <w:t xml:space="preserve">720558</w:t>
      </w:r>
    </w:p>
    <w:p>
      <w:r>
        <w:t xml:space="preserve">@roksa007 @leaathenatabako @Mojca84655391 Tyhjennän kuivausrummun ja kaipaan kaikkea ... pyykkiä 😁😂</w:t>
      </w:r>
    </w:p>
    <w:p>
      <w:r>
        <w:rPr>
          <w:b/>
          <w:u w:val="single"/>
        </w:rPr>
        <w:t xml:space="preserve">720559</w:t>
      </w:r>
    </w:p>
    <w:p>
      <w:r>
        <w:t xml:space="preserve">Ja milloin oikeasti tiedät, että #MissSlovenia on täysin passe? Koska on viisasta laittaa Rado Mule ja Nusha Derenda "asiantuntijapaneeliin".</w:t>
      </w:r>
    </w:p>
    <w:p>
      <w:r>
        <w:rPr>
          <w:b/>
          <w:u w:val="single"/>
        </w:rPr>
        <w:t xml:space="preserve">720560</w:t>
      </w:r>
    </w:p>
    <w:p>
      <w:r>
        <w:t xml:space="preserve">@petra_cj @BorutBohanec @metinalista Totta kai, se ei ole aihe, jota ei voi jättää näissä kiukutteluissa käsittelemättä.</w:t>
      </w:r>
    </w:p>
    <w:p>
      <w:r>
        <w:rPr>
          <w:b/>
          <w:u w:val="single"/>
        </w:rPr>
        <w:t xml:space="preserve">720561</w:t>
      </w:r>
    </w:p>
    <w:p>
      <w:r>
        <w:t xml:space="preserve">Bunzi punainen 2-in-1 lastenvaunu | asseenontv.si https://t.co/Ubwkws8Pjd</w:t>
      </w:r>
    </w:p>
    <w:p>
      <w:r>
        <w:rPr>
          <w:b/>
          <w:u w:val="single"/>
        </w:rPr>
        <w:t xml:space="preserve">720562</w:t>
      </w:r>
    </w:p>
    <w:p>
      <w:r>
        <w:t xml:space="preserve">@bobsparrow70 Ja siinä vaiheessa mietin tosissani, kuka on panokelpoinen. Mulkut tai ihmiset, jotka syövät sitä...</w:t>
      </w:r>
    </w:p>
    <w:p>
      <w:r>
        <w:rPr>
          <w:b/>
          <w:u w:val="single"/>
        </w:rPr>
        <w:t xml:space="preserve">720563</w:t>
      </w:r>
    </w:p>
    <w:p>
      <w:r>
        <w:t xml:space="preserve">@ErikaPlaninsec Kyllä, sanon sen näin. Potić itse on aivopesty. Kun hän kuulee sanan Janša, hän itkee.</w:t>
      </w:r>
    </w:p>
    <w:p>
      <w:r>
        <w:rPr>
          <w:b/>
          <w:u w:val="single"/>
        </w:rPr>
        <w:t xml:space="preserve">720564</w:t>
      </w:r>
    </w:p>
    <w:p>
      <w:r>
        <w:t xml:space="preserve">Yksi aikamme kuuluisimmista stigmatisteista oli varmasti Pietrelcinan kapusiinia Pyhä Pius https://t.co/vAARxv37Ai</w:t>
      </w:r>
    </w:p>
    <w:p>
      <w:r>
        <w:rPr>
          <w:b/>
          <w:u w:val="single"/>
        </w:rPr>
        <w:t xml:space="preserve">720565</w:t>
      </w:r>
    </w:p>
    <w:p>
      <w:r>
        <w:t xml:space="preserve">@Bodem43 Minulla ei ole mitään vittua, @IsmeTsHorjuLa on saanut ne. Olen syönyt tanskalaista kaniinia kastikkeessa. Ja perunamuusia. Ja salaattia.</w:t>
      </w:r>
    </w:p>
    <w:p>
      <w:r>
        <w:rPr>
          <w:b/>
          <w:u w:val="single"/>
        </w:rPr>
        <w:t xml:space="preserve">720566</w:t>
      </w:r>
    </w:p>
    <w:p>
      <w:r>
        <w:t xml:space="preserve">Näin ensimmäisen demokraattisen maan poliisin järjestämän puoluekokouksen. https://t.co/I4mAIEViCw.</w:t>
      </w:r>
    </w:p>
    <w:p>
      <w:r>
        <w:rPr>
          <w:b/>
          <w:u w:val="single"/>
        </w:rPr>
        <w:t xml:space="preserve">720567</w:t>
      </w:r>
    </w:p>
    <w:p>
      <w:r>
        <w:t xml:space="preserve">@Skravzlana Minulla ei ole kokemusta siitä, mutta voin suositella valeriantippoja. Ne ovat loistavia, jopa nukkumiseen.</w:t>
      </w:r>
    </w:p>
    <w:p>
      <w:r>
        <w:rPr>
          <w:b/>
          <w:u w:val="single"/>
        </w:rPr>
        <w:t xml:space="preserve">720568</w:t>
      </w:r>
    </w:p>
    <w:p>
      <w:r>
        <w:t xml:space="preserve">@surfon Ah, nyt se on selvää. Koska he valmistavat yleensä korkeintaan jauhelihapiirakkaa.</w:t>
      </w:r>
    </w:p>
    <w:p>
      <w:r>
        <w:rPr>
          <w:b/>
          <w:u w:val="single"/>
        </w:rPr>
        <w:t xml:space="preserve">720569</w:t>
      </w:r>
    </w:p>
    <w:p>
      <w:r>
        <w:t xml:space="preserve">@dragnslyr_ds @peterjancic Hän haluaa herättää huomiota hinnalla millä hyvänsä, maa</w:t>
        <w:br/>
        <w:t xml:space="preserve">ei pää</w:t>
      </w:r>
    </w:p>
    <w:p>
      <w:r>
        <w:rPr>
          <w:b/>
          <w:u w:val="single"/>
        </w:rPr>
        <w:t xml:space="preserve">720570</w:t>
      </w:r>
    </w:p>
    <w:p>
      <w:r>
        <w:t xml:space="preserve">@D_Jasmina Aivan kuten kaikkien electro-tilaajien on lahjoitettava RTV:lle vasemmistopropagandaa varten.</w:t>
      </w:r>
    </w:p>
    <w:p>
      <w:r>
        <w:rPr>
          <w:b/>
          <w:u w:val="single"/>
        </w:rPr>
        <w:t xml:space="preserve">720571</w:t>
      </w:r>
    </w:p>
    <w:p>
      <w:r>
        <w:t xml:space="preserve">VIDEO: Kauheaa! Hän hyökkäsi päiväkotilasten kimppuun keittiöveitsellä, 14 pikkulasta loukkaantui https://t.co/hHc0snvQal</w:t>
      </w:r>
    </w:p>
    <w:p>
      <w:r>
        <w:rPr>
          <w:b/>
          <w:u w:val="single"/>
        </w:rPr>
        <w:t xml:space="preserve">720572</w:t>
      </w:r>
    </w:p>
    <w:p>
      <w:r>
        <w:t xml:space="preserve">@DominikaSvarc olet kaunis tyttö....famine you for politics...go back to the profession where you made your impression #plis</w:t>
      </w:r>
    </w:p>
    <w:p>
      <w:r>
        <w:rPr>
          <w:b/>
          <w:u w:val="single"/>
        </w:rPr>
        <w:t xml:space="preserve">720573</w:t>
      </w:r>
    </w:p>
    <w:p>
      <w:r>
        <w:t xml:space="preserve">@an_lj_16 Ei, Twitterissä ei voi vakuuttaa ketään. Argumenttien jääräpäisyys on alkanut sekoittaa käsitteitä entisestään.</w:t>
      </w:r>
    </w:p>
    <w:p>
      <w:r>
        <w:rPr>
          <w:b/>
          <w:u w:val="single"/>
        </w:rPr>
        <w:t xml:space="preserve">720574</w:t>
      </w:r>
    </w:p>
    <w:p>
      <w:r>
        <w:t xml:space="preserve">@petra_jansa @MatevzNovak @Skandal_24 Outo lintu tämä "haukka" ei koskaan hajoa ilmassa....</w:t>
      </w:r>
    </w:p>
    <w:p>
      <w:r>
        <w:rPr>
          <w:b/>
          <w:u w:val="single"/>
        </w:rPr>
        <w:t xml:space="preserve">720575</w:t>
      </w:r>
    </w:p>
    <w:p>
      <w:r>
        <w:t xml:space="preserve">Vielä yksi Podgorskova, vaikka se kirjoitetaankin vain mummo Marta - hän voi hyvin...</w:t>
      </w:r>
    </w:p>
    <w:p>
      <w:r>
        <w:rPr>
          <w:b/>
          <w:u w:val="single"/>
        </w:rPr>
        <w:t xml:space="preserve">720576</w:t>
      </w:r>
    </w:p>
    <w:p>
      <w:r>
        <w:t xml:space="preserve">@drfilomena @KatarinaJenko Mutta ovatko ihmiset todella niin tyhmiä? Onko tämä jonkinlaista ylimääräistä trollitason trollausta?</w:t>
      </w:r>
    </w:p>
    <w:p>
      <w:r>
        <w:rPr>
          <w:b/>
          <w:u w:val="single"/>
        </w:rPr>
        <w:t xml:space="preserve">720577</w:t>
      </w:r>
    </w:p>
    <w:p>
      <w:r>
        <w:t xml:space="preserve">@ZigaTurk @GorazdKavka Oikeistolaiset työntävät maapalloa kohti katastrofia edistyksen kustannuksella, ja samalla he teeskentelevät olevansa tiedettä.</w:t>
      </w:r>
    </w:p>
    <w:p>
      <w:r>
        <w:rPr>
          <w:b/>
          <w:u w:val="single"/>
        </w:rPr>
        <w:t xml:space="preserve">720578</w:t>
      </w:r>
    </w:p>
    <w:p>
      <w:r>
        <w:t xml:space="preserve">@nadkaku @martina1kajzer Oh kulk lpu mate! Äitini luona Semičissä oli puro!</w:t>
      </w:r>
    </w:p>
    <w:p>
      <w:r>
        <w:rPr>
          <w:b/>
          <w:u w:val="single"/>
        </w:rPr>
        <w:t xml:space="preserve">720579</w:t>
      </w:r>
    </w:p>
    <w:p>
      <w:r>
        <w:t xml:space="preserve">Kylmä aamuilma on täynnä kosteutta ja tupakkariippuvaisten masentavia uloshengityksiä. Uusi päivä. Yksi torstai.</w:t>
      </w:r>
    </w:p>
    <w:p>
      <w:r>
        <w:rPr>
          <w:b/>
          <w:u w:val="single"/>
        </w:rPr>
        <w:t xml:space="preserve">720580</w:t>
      </w:r>
    </w:p>
    <w:p>
      <w:r>
        <w:t xml:space="preserve">@norakrava Voi lehmäparkaa, kiero Black tie hunter possu Zanci esti sinut, ugh, mikä vääryys, nyt jatkat elämääsi onnellisena loppuun asti😋😎</w:t>
      </w:r>
    </w:p>
    <w:p>
      <w:r>
        <w:rPr>
          <w:b/>
          <w:u w:val="single"/>
        </w:rPr>
        <w:t xml:space="preserve">720581</w:t>
      </w:r>
    </w:p>
    <w:p>
      <w:r>
        <w:t xml:space="preserve">@armeni_janez @JJansaSDS Onnistiko? Voiko vain puolet ehdokkaista toteuttaa saarron...</w:t>
      </w:r>
    </w:p>
    <w:p>
      <w:r>
        <w:rPr>
          <w:b/>
          <w:u w:val="single"/>
        </w:rPr>
        <w:t xml:space="preserve">720582</w:t>
      </w:r>
    </w:p>
    <w:p>
      <w:r>
        <w:t xml:space="preserve">@zaslovenijo2 Jee, on hyvä, että olen estynyt enkä näe sinua, mutta ei ole vaikea uskoa sinua Vinkot...</w:t>
      </w:r>
    </w:p>
    <w:p>
      <w:r>
        <w:rPr>
          <w:b/>
          <w:u w:val="single"/>
        </w:rPr>
        <w:t xml:space="preserve">720583</w:t>
      </w:r>
    </w:p>
    <w:p>
      <w:r>
        <w:t xml:space="preserve">@KatarinaDbr Jos sulla on räkäisiä juttuja vierailemassa, se on koko juhla 😍.</w:t>
      </w:r>
    </w:p>
    <w:p>
      <w:r>
        <w:rPr>
          <w:b/>
          <w:u w:val="single"/>
        </w:rPr>
        <w:t xml:space="preserve">720584</w:t>
      </w:r>
    </w:p>
    <w:p>
      <w:r>
        <w:t xml:space="preserve">@Diverzija Taloustieteilijät tekevät mieluummin uuden reiän vyöhön kuin kiristävät vyötä hieman.</w:t>
      </w:r>
    </w:p>
    <w:p>
      <w:r>
        <w:rPr>
          <w:b/>
          <w:u w:val="single"/>
        </w:rPr>
        <w:t xml:space="preserve">720585</w:t>
      </w:r>
    </w:p>
    <w:p>
      <w:r>
        <w:t xml:space="preserve">Hmmm...kuva on silti ihan kiva; on hyvä, että kaikki menee 'kuvaan'...Numeron 100 kanssa näyttää siltä, että 'keripukki' on hyökännyt sen kimppuun.</w:t>
      </w:r>
      <w:r>
        <w:br/>
        <w:t xml:space="preserve">peshpolkpressi</w:t>
      </w:r>
    </w:p>
    <w:p>
      <w:r>
        <w:rPr>
          <w:b/>
          <w:u w:val="single"/>
        </w:rPr>
        <w:t xml:space="preserve">720586</w:t>
      </w:r>
    </w:p>
    <w:p>
      <w:r>
        <w:t xml:space="preserve">@ZigaTurk Kenen tahansa, joka pitää armeijasta, pitäisi liittyä siihen ja antaa sen palaa, koska armeija palaa.</w:t>
      </w:r>
    </w:p>
    <w:p>
      <w:r>
        <w:rPr>
          <w:b/>
          <w:u w:val="single"/>
        </w:rPr>
        <w:t xml:space="preserve">720587</w:t>
      </w:r>
    </w:p>
    <w:p>
      <w:r>
        <w:t xml:space="preserve">Eilen valkoista sokeria, tänään harmaata tuhkaa. Toivotan kaikille kaunista ja armollista paastonaikaa!</w:t>
      </w:r>
    </w:p>
    <w:p>
      <w:r>
        <w:rPr>
          <w:b/>
          <w:u w:val="single"/>
        </w:rPr>
        <w:t xml:space="preserve">720588</w:t>
      </w:r>
    </w:p>
    <w:p>
      <w:r>
        <w:t xml:space="preserve">@PKocbek @JanezPogorelec @47citizen @RobertHrovat Laita tämä hölmö "kortteliin". Siinä ei ole enää mitään järkeä.</w:t>
      </w:r>
    </w:p>
    <w:p>
      <w:r>
        <w:rPr>
          <w:b/>
          <w:u w:val="single"/>
        </w:rPr>
        <w:t xml:space="preserve">720589</w:t>
      </w:r>
    </w:p>
    <w:p>
      <w:r>
        <w:t xml:space="preserve">Pelaan parhaillaan Biathlon Maniaa. Tule mukaan ja yritä voittaa minut! https://t.co/PKMK0Qw7rr</w:t>
      </w:r>
    </w:p>
    <w:p>
      <w:r>
        <w:rPr>
          <w:b/>
          <w:u w:val="single"/>
        </w:rPr>
        <w:t xml:space="preserve">720590</w:t>
      </w:r>
    </w:p>
    <w:p>
      <w:r>
        <w:t xml:space="preserve">@dusanolaj Ammattiliitot eivät ajattele sitä. Se kuuluu heille - aivan kuten automaattiset ylennyksetkin.</w:t>
      </w:r>
    </w:p>
    <w:p>
      <w:r>
        <w:rPr>
          <w:b/>
          <w:u w:val="single"/>
        </w:rPr>
        <w:t xml:space="preserve">720591</w:t>
      </w:r>
    </w:p>
    <w:p>
      <w:r>
        <w:t xml:space="preserve">@frajgajst80 @DusanMarkelj @cnfrmstA Parempi kultaa katolla kuin ulostetta pohjavedessä. 🤣</w:t>
      </w:r>
    </w:p>
    <w:p>
      <w:r>
        <w:rPr>
          <w:b/>
          <w:u w:val="single"/>
        </w:rPr>
        <w:t xml:space="preserve">720592</w:t>
      </w:r>
    </w:p>
    <w:p>
      <w:r>
        <w:t xml:space="preserve">Kun ostat uudet trikoot kuukausi sitten ja pääset vihdoin aloittamaan maanantaitreenin ulkona, ensimmäisenä maanantaina ilman lenkkiä.</w:t>
      </w:r>
    </w:p>
    <w:p>
      <w:r>
        <w:rPr>
          <w:b/>
          <w:u w:val="single"/>
        </w:rPr>
        <w:t xml:space="preserve">720593</w:t>
      </w:r>
    </w:p>
    <w:p>
      <w:r>
        <w:t xml:space="preserve">@bobsparrow70 Kuten useaan otteeseen aiemmin, hänen sormensa näppäimistöllä olivat paljon edellä hänen harmaiden solujensa impulsseja!</w:t>
      </w:r>
    </w:p>
    <w:p>
      <w:r>
        <w:rPr>
          <w:b/>
          <w:u w:val="single"/>
        </w:rPr>
        <w:t xml:space="preserve">720594</w:t>
      </w:r>
    </w:p>
    <w:p>
      <w:r>
        <w:t xml:space="preserve">.... ja nämä samat ihmiset ihmettelevät, miksi nuoret ihmiset lähtevät tästä kurjasta maasta? Myös tällaisten kiukkuisten kansanedustajien takia... https://t.co/mlBTlVky8w...</w:t>
      </w:r>
    </w:p>
    <w:p>
      <w:r>
        <w:rPr>
          <w:b/>
          <w:u w:val="single"/>
        </w:rPr>
        <w:t xml:space="preserve">720595</w:t>
      </w:r>
    </w:p>
    <w:p>
      <w:r>
        <w:t xml:space="preserve">@JanezPogorelec @NovakBozidar @sarecmarjan @JJansaSDS Realistisempi kuin SMC:n, DeSUS:n tai ZL:n kanssa.</w:t>
      </w:r>
    </w:p>
    <w:p>
      <w:r>
        <w:rPr>
          <w:b/>
          <w:u w:val="single"/>
        </w:rPr>
        <w:t xml:space="preserve">720596</w:t>
      </w:r>
    </w:p>
    <w:p>
      <w:r>
        <w:t xml:space="preserve">@AllBriefs @prgadp Ehdottomasti väärennetty njus. (Ziheriä uhattiin aseella, kun hänet pidätettiin🙄)</w:t>
      </w:r>
    </w:p>
    <w:p>
      <w:r>
        <w:rPr>
          <w:b/>
          <w:u w:val="single"/>
        </w:rPr>
        <w:t xml:space="preserve">720597</w:t>
      </w:r>
    </w:p>
    <w:p>
      <w:r>
        <w:t xml:space="preserve">@SumAndreja Yläkerrassa tulee lämpimämpää. Jos yön aikana tulee runsaampia sateita, ne voivat muuttua takaisin lumeksi ja päinvastoin.</w:t>
      </w:r>
    </w:p>
    <w:p>
      <w:r>
        <w:rPr>
          <w:b/>
          <w:u w:val="single"/>
        </w:rPr>
        <w:t xml:space="preserve">720598</w:t>
      </w:r>
    </w:p>
    <w:p>
      <w:r>
        <w:t xml:space="preserve">@borisvoncina tili ei ole tilapäisesti käytettävissä, koska se rikkoo Twitterin mediakäytäntöä. Lue lisää.</w:t>
      </w:r>
    </w:p>
    <w:p>
      <w:r>
        <w:rPr>
          <w:b/>
          <w:u w:val="single"/>
        </w:rPr>
        <w:t xml:space="preserve">720599</w:t>
      </w:r>
    </w:p>
    <w:p>
      <w:r>
        <w:t xml:space="preserve">Älä puhu hölynpölyä! Älä suolaa heidän mieltään, niin he eivät tapa sinua! https://t.co/MullbuvCA8</w:t>
      </w:r>
    </w:p>
    <w:p>
      <w:r>
        <w:rPr>
          <w:b/>
          <w:u w:val="single"/>
        </w:rPr>
        <w:t xml:space="preserve">720600</w:t>
      </w:r>
    </w:p>
    <w:p>
      <w:r>
        <w:t xml:space="preserve">@DejaFC Asiantuntijat nauraisivat, jos siivoojat tekisivät saman asian lomalla.</w:t>
      </w:r>
    </w:p>
    <w:p>
      <w:r>
        <w:rPr>
          <w:b/>
          <w:u w:val="single"/>
        </w:rPr>
        <w:t xml:space="preserve">720601</w:t>
      </w:r>
    </w:p>
    <w:p>
      <w:r>
        <w:t xml:space="preserve">Henkisesti köyhät syyttävät aina muita omista epäonnistumisistaan. https://t.co/OlGntTznlI.</w:t>
      </w:r>
    </w:p>
    <w:p>
      <w:r>
        <w:rPr>
          <w:b/>
          <w:u w:val="single"/>
        </w:rPr>
        <w:t xml:space="preserve">720602</w:t>
      </w:r>
    </w:p>
    <w:p>
      <w:r>
        <w:t xml:space="preserve">Miss Five Lines Presents.</w:t>
        <w:br/>
        <w:br/>
        <w:t xml:space="preserve">- Ei ole koskaan kannattanut lutka- ja pornolakia.</w:t>
        <w:br/>
        <w:br/>
        <w:t xml:space="preserve">- Parempi doping kuin DIPL. ING.</w:t>
        <w:br/>
        <w:br/>
        <w:t xml:space="preserve"> Lisää huomenna ...</w:t>
      </w:r>
    </w:p>
    <w:p>
      <w:r>
        <w:rPr>
          <w:b/>
          <w:u w:val="single"/>
        </w:rPr>
        <w:t xml:space="preserve">720603</w:t>
      </w:r>
    </w:p>
    <w:p>
      <w:r>
        <w:t xml:space="preserve">@Firbec Kahvin juomisen ja kaatamisen vuosien varrella olen oppinut kääntämään kuuman nesteen pois minusta, kun kaadun. Ainakin osa siitä.</w:t>
      </w:r>
    </w:p>
    <w:p>
      <w:r>
        <w:rPr>
          <w:b/>
          <w:u w:val="single"/>
        </w:rPr>
        <w:t xml:space="preserve">720604</w:t>
      </w:r>
    </w:p>
    <w:p>
      <w:r>
        <w:t xml:space="preserve">@BmMehle @pipermanaus Ooo, mikä söpö isänmaallinen retardi, hän on vain lyhyt Bendzo, no, pieni possu, ehh😋😎</w:t>
      </w:r>
    </w:p>
    <w:p>
      <w:r>
        <w:rPr>
          <w:b/>
          <w:u w:val="single"/>
        </w:rPr>
        <w:t xml:space="preserve">720605</w:t>
      </w:r>
    </w:p>
    <w:p>
      <w:r>
        <w:t xml:space="preserve">@kizidor meillä oli tapana pumpata autoja käsillämme... isoisämme traktorit, ne olivat isoja...</w:t>
      </w:r>
    </w:p>
    <w:p>
      <w:r>
        <w:rPr>
          <w:b/>
          <w:u w:val="single"/>
        </w:rPr>
        <w:t xml:space="preserve">720606</w:t>
      </w:r>
    </w:p>
    <w:p>
      <w:r>
        <w:t xml:space="preserve">@uporabnastran @GregaLJ @Pikowaru Pi-hole ei auta, koska mainokset tulevat samasta osoitteesta kuin video.</w:t>
      </w:r>
    </w:p>
    <w:p>
      <w:r>
        <w:rPr>
          <w:b/>
          <w:u w:val="single"/>
        </w:rPr>
        <w:t xml:space="preserve">720607</w:t>
      </w:r>
    </w:p>
    <w:p>
      <w:r>
        <w:t xml:space="preserve">Hei, kun mullahit etsivät kolmatta, isä pilkkoo sitä vielä kuudennessa! #respect #AliEn aka #Recycleman #izstekani @Val202</w:t>
      </w:r>
    </w:p>
    <w:p>
      <w:r>
        <w:rPr>
          <w:b/>
          <w:u w:val="single"/>
        </w:rPr>
        <w:t xml:space="preserve">720608</w:t>
      </w:r>
    </w:p>
    <w:p>
      <w:r>
        <w:t xml:space="preserve">@Bennetova_liza No, ymmärrän, mutta se ei opeta mullahille, että kun lähdet ulos, sinulla on oltava niin paljon jarruja, että olet siinä kunnossa, että voit tulla yksin kotiin.</w:t>
      </w:r>
    </w:p>
    <w:p>
      <w:r>
        <w:rPr>
          <w:b/>
          <w:u w:val="single"/>
        </w:rPr>
        <w:t xml:space="preserve">720609</w:t>
      </w:r>
    </w:p>
    <w:p>
      <w:r>
        <w:t xml:space="preserve">Jätteiden kierrätys on trendi. Jotkut ovat ottaneet sen kirjaimellisesti. Vai eivätkö he vielä hallitse toipumisprosessia? https://t.co/H4XbX4JKpE https://t.co/H4XbX4JKpE</w:t>
      </w:r>
    </w:p>
    <w:p>
      <w:r>
        <w:rPr>
          <w:b/>
          <w:u w:val="single"/>
        </w:rPr>
        <w:t xml:space="preserve">720610</w:t>
      </w:r>
    </w:p>
    <w:p>
      <w:r>
        <w:t xml:space="preserve">@JiriKocica @AltR_Paulin Ok. On kuitenkin eroa sen välillä, tulevatko eteläamerikkalaiset Yhdysvaltoihin vai tulevatko muslimit Aasiasta ja Afrikasta Eurooppaan.</w:t>
      </w:r>
    </w:p>
    <w:p>
      <w:r>
        <w:rPr>
          <w:b/>
          <w:u w:val="single"/>
        </w:rPr>
        <w:t xml:space="preserve">720611</w:t>
      </w:r>
    </w:p>
    <w:p>
      <w:r>
        <w:t xml:space="preserve">@1nekorektna tietää niin hyvin, mitä Jumala tarkoittaa... että se sensuroidaan ja käännetään automaattisesti Murgelsin korkeammille voimille...</w:t>
      </w:r>
    </w:p>
    <w:p>
      <w:r>
        <w:rPr>
          <w:b/>
          <w:u w:val="single"/>
        </w:rPr>
        <w:t xml:space="preserve">720612</w:t>
      </w:r>
    </w:p>
    <w:p>
      <w:r>
        <w:t xml:space="preserve">Turvapaikanhakijat raiskaavat suomalaisia 10-vuotiaita tyttöjä, poliisi huolestuu rasismin lisääntymisestä https://t.co/LBY1WOuvwT via @Nova24TV</w:t>
      </w:r>
    </w:p>
    <w:p>
      <w:r>
        <w:rPr>
          <w:b/>
          <w:u w:val="single"/>
        </w:rPr>
        <w:t xml:space="preserve">720613</w:t>
      </w:r>
    </w:p>
    <w:p>
      <w:r>
        <w:t xml:space="preserve">@GK_SLO_EU @GLASTrebnje @JozeMozina Olisi ollut parempi kysyä häneltä, menevätkö kirjat sakastiin!</w:t>
      </w:r>
    </w:p>
    <w:p>
      <w:r>
        <w:rPr>
          <w:b/>
          <w:u w:val="single"/>
        </w:rPr>
        <w:t xml:space="preserve">720614</w:t>
      </w:r>
    </w:p>
    <w:p>
      <w:r>
        <w:t xml:space="preserve">Hinttihalit Ei ihme, että EU:ssa on kaikki kusipäässä https://t.co/28zM891ymo</w:t>
      </w:r>
    </w:p>
    <w:p>
      <w:r>
        <w:rPr>
          <w:b/>
          <w:u w:val="single"/>
        </w:rPr>
        <w:t xml:space="preserve">720615</w:t>
      </w:r>
    </w:p>
    <w:p>
      <w:r>
        <w:t xml:space="preserve">@Blaz_88 Vaihdetaan kotona! Tämä @JanezPogorelec paskaisen suun julkinen pesu ei johda mihinkään!</w:t>
      </w:r>
    </w:p>
    <w:p>
      <w:r>
        <w:rPr>
          <w:b/>
          <w:u w:val="single"/>
        </w:rPr>
        <w:t xml:space="preserve">720616</w:t>
      </w:r>
    </w:p>
    <w:p>
      <w:r>
        <w:t xml:space="preserve">@Skravzlana Lapsi ja koira yhdessä häkissä?!! Oletko hullu? Viekää hänet ulos NYT! Sulje ovi nopeasti, jotta vauva ei pääse pakenemaan.</w:t>
      </w:r>
    </w:p>
    <w:p>
      <w:r>
        <w:rPr>
          <w:b/>
          <w:u w:val="single"/>
        </w:rPr>
        <w:t xml:space="preserve">720617</w:t>
      </w:r>
    </w:p>
    <w:p>
      <w:r>
        <w:t xml:space="preserve">Uusia kameroita on tullut viime aikoina vähemmän, mutta se ei ole niin paha asia. https://t.co/zrBsHsq0sb</w:t>
      </w:r>
    </w:p>
    <w:p>
      <w:r>
        <w:rPr>
          <w:b/>
          <w:u w:val="single"/>
        </w:rPr>
        <w:t xml:space="preserve">720618</w:t>
      </w:r>
    </w:p>
    <w:p>
      <w:r>
        <w:t xml:space="preserve">Joulun riemu 2019, pyhät päivät, jolloin Slovenian oikeisto sekosi täysin. Herra on suuri. Ja armollinen!</w:t>
      </w:r>
    </w:p>
    <w:p>
      <w:r>
        <w:rPr>
          <w:b/>
          <w:u w:val="single"/>
        </w:rPr>
        <w:t xml:space="preserve">720619</w:t>
      </w:r>
    </w:p>
    <w:p>
      <w:r>
        <w:t xml:space="preserve">Karstiluolat linnoituksina, jotka tarjosivat suojaa ja vettä suursodan aikana https://t.co/qGH2BsUUlS</w:t>
      </w:r>
    </w:p>
    <w:p>
      <w:r>
        <w:rPr>
          <w:b/>
          <w:u w:val="single"/>
        </w:rPr>
        <w:t xml:space="preserve">720620</w:t>
      </w:r>
    </w:p>
    <w:p>
      <w:r>
        <w:t xml:space="preserve">@mladafeministka Nykyään on harvinaista, että sinua ei ole posliinisena puoliksi lehmä puoliksi lapsi, otat mitä saat 😂😂😂</w:t>
      </w:r>
    </w:p>
    <w:p>
      <w:r>
        <w:rPr>
          <w:b/>
          <w:u w:val="single"/>
        </w:rPr>
        <w:t xml:space="preserve">720621</w:t>
      </w:r>
    </w:p>
    <w:p>
      <w:r>
        <w:t xml:space="preserve">Me miehet voimme valita naisten ja huorien välillä. Susi-ihmisille te ämmät olette ihan siistejä. https://t.co/7YPxxyVdEf.</w:t>
      </w:r>
    </w:p>
    <w:p>
      <w:r>
        <w:rPr>
          <w:b/>
          <w:u w:val="single"/>
        </w:rPr>
        <w:t xml:space="preserve">720622</w:t>
      </w:r>
    </w:p>
    <w:p>
      <w:r>
        <w:t xml:space="preserve">@KlemenMesarec @Mihakranjc Ei vain "periaatteessa". Amapk varsin tosiasiallisesti ja "tosiasiallisesti"</w:t>
      </w:r>
    </w:p>
    <w:p>
      <w:r>
        <w:rPr>
          <w:b/>
          <w:u w:val="single"/>
        </w:rPr>
        <w:t xml:space="preserve">720623</w:t>
      </w:r>
    </w:p>
    <w:p>
      <w:r>
        <w:t xml:space="preserve">Äiti, tämä pitäisi säästää ja osa siitä pitäisi ottaa 👍🏻 https://t.co/pm9ZEspzHr https://t.co/pm9ZEspzHr</w:t>
      </w:r>
    </w:p>
    <w:p>
      <w:r>
        <w:rPr>
          <w:b/>
          <w:u w:val="single"/>
        </w:rPr>
        <w:t xml:space="preserve">720624</w:t>
      </w:r>
    </w:p>
    <w:p>
      <w:r>
        <w:t xml:space="preserve">@mali_zdenko @serlah2017 @zaslovenijo2 Tämä on kauheaa!  Näitä pyllyjä on lisää! Yhä useammin...</w:t>
      </w:r>
    </w:p>
    <w:p>
      <w:r>
        <w:rPr>
          <w:b/>
          <w:u w:val="single"/>
        </w:rPr>
        <w:t xml:space="preserve">720625</w:t>
      </w:r>
    </w:p>
    <w:p>
      <w:r>
        <w:t xml:space="preserve">@fatou2002 @lukavalas @KatarinaJenko Valkoisissa housuissa purojen yli hyppimiseen suosittelen pohjallisia.</w:t>
      </w:r>
    </w:p>
    <w:p>
      <w:r>
        <w:rPr>
          <w:b/>
          <w:u w:val="single"/>
        </w:rPr>
        <w:t xml:space="preserve">720626</w:t>
      </w:r>
    </w:p>
    <w:p>
      <w:r>
        <w:t xml:space="preserve">Katsaus tapahtumiin: Alkoholipitoiset puhdistusaseet, kolme ilmoitusta väärennettyjen setelien takavarikoista https://t.co/15fK3Syk15</w:t>
      </w:r>
    </w:p>
    <w:p>
      <w:r>
        <w:rPr>
          <w:b/>
          <w:u w:val="single"/>
        </w:rPr>
        <w:t xml:space="preserve">720627</w:t>
      </w:r>
    </w:p>
    <w:p>
      <w:r>
        <w:t xml:space="preserve">@JakaDolinar2 Alle kiireellinen. Ja tuo mukanasi maila, jotta he voivat luoda tapahtuman uudelleen! Voitteko kuvitella ohjelman katsojamäärää!</w:t>
      </w:r>
    </w:p>
    <w:p>
      <w:r>
        <w:rPr>
          <w:b/>
          <w:u w:val="single"/>
        </w:rPr>
        <w:t xml:space="preserve">720628</w:t>
      </w:r>
    </w:p>
    <w:p>
      <w:r>
        <w:t xml:space="preserve">#311 Jos hengität ilmaa, ei ole liian myöhäistä aloittaa uutta alkua #rohkaisu #enkuritus</w:t>
      </w:r>
    </w:p>
    <w:p>
      <w:r>
        <w:rPr>
          <w:b/>
          <w:u w:val="single"/>
        </w:rPr>
        <w:t xml:space="preserve">720629</w:t>
      </w:r>
    </w:p>
    <w:p>
      <w:r>
        <w:t xml:space="preserve">@annianni246 Ja sitä käsittelevät kaikki oikeusinstituutiot sen sijaan, että ne hylkäisivät sen rajalla.</w:t>
      </w:r>
    </w:p>
    <w:p>
      <w:r>
        <w:rPr>
          <w:b/>
          <w:u w:val="single"/>
        </w:rPr>
        <w:t xml:space="preserve">720630</w:t>
      </w:r>
    </w:p>
    <w:p>
      <w:r>
        <w:t xml:space="preserve">Hups, Neymar osaa pelata futsalia.</w:t>
        <w:br/>
        <w:t xml:space="preserve"> Hänen kipukynnyksensä on vain sellainen, että en edes suosittelisi shakkia.</w:t>
      </w:r>
    </w:p>
    <w:p>
      <w:r>
        <w:rPr>
          <w:b/>
          <w:u w:val="single"/>
        </w:rPr>
        <w:t xml:space="preserve">720631</w:t>
      </w:r>
    </w:p>
    <w:p>
      <w:r>
        <w:t xml:space="preserve">@KovacRebeka @BozoPredalic @vecer Takaisin vuonna 65? He eivät ole edes muuttaneet 65:stä!</w:t>
      </w:r>
    </w:p>
    <w:p>
      <w:r>
        <w:rPr>
          <w:b/>
          <w:u w:val="single"/>
        </w:rPr>
        <w:t xml:space="preserve">720632</w:t>
      </w:r>
    </w:p>
    <w:p>
      <w:r>
        <w:t xml:space="preserve">Mikä Brglezissä on vikana, että hänellä on verta????? Hän ja Gobtseva ovat ystäviä!</w:t>
      </w:r>
    </w:p>
    <w:p>
      <w:r>
        <w:rPr>
          <w:b/>
          <w:u w:val="single"/>
        </w:rPr>
        <w:t xml:space="preserve">720633</w:t>
      </w:r>
    </w:p>
    <w:p>
      <w:r>
        <w:t xml:space="preserve">"Minua ällöttää nähdä nuo kasvot valehtelemassa!" 🤨😯😠😠😡😡🤬 https://t.co/2ckvUlEZ9p #kmetia https://t.co/DMdWZTnq0J</w:t>
      </w:r>
    </w:p>
    <w:p>
      <w:r>
        <w:rPr>
          <w:b/>
          <w:u w:val="single"/>
        </w:rPr>
        <w:t xml:space="preserve">720634</w:t>
      </w:r>
    </w:p>
    <w:p>
      <w:r>
        <w:t xml:space="preserve">@p_zoran @Tevilevi Viktor teillä on kokemusta tällaisesta tieltä.</w:t>
        <w:br/>
        <w:t xml:space="preserve"> Viisas!</w:t>
        <w:br/>
        <w:t xml:space="preserve"> Poliisi ottaa tämän havaintosi varmasti TODELLA vakavasti.</w:t>
      </w:r>
    </w:p>
    <w:p>
      <w:r>
        <w:rPr>
          <w:b/>
          <w:u w:val="single"/>
        </w:rPr>
        <w:t xml:space="preserve">720635</w:t>
      </w:r>
    </w:p>
    <w:p>
      <w:r>
        <w:t xml:space="preserve">Pahinta flunssassa on se, kun ensimmäisen tummien mönkijöiden pesun jälkeen yksi taskuun unohtunut rypistynyt paperinen nenäliina tuhoaa koko keltuaisen.</w:t>
      </w:r>
    </w:p>
    <w:p>
      <w:r>
        <w:rPr>
          <w:b/>
          <w:u w:val="single"/>
        </w:rPr>
        <w:t xml:space="preserve">720636</w:t>
      </w:r>
    </w:p>
    <w:p>
      <w:r>
        <w:t xml:space="preserve">@TomazLisec Mitä se Fafajonkan mimmi puuhailee ? Vetoketjullinen pimun imijä, jonka Soros maksaa.</w:t>
      </w:r>
    </w:p>
    <w:p>
      <w:r>
        <w:rPr>
          <w:b/>
          <w:u w:val="single"/>
        </w:rPr>
        <w:t xml:space="preserve">720637</w:t>
      </w:r>
    </w:p>
    <w:p>
      <w:r>
        <w:t xml:space="preserve">@surfon @jkmcnk Merirosvot tukevat varkauksia, jotka ovat rikos, Sloveniassa on jo tarpeeksi roistoja ilman heitä.</w:t>
      </w:r>
    </w:p>
    <w:p>
      <w:r>
        <w:rPr>
          <w:b/>
          <w:u w:val="single"/>
        </w:rPr>
        <w:t xml:space="preserve">720638</w:t>
      </w:r>
    </w:p>
    <w:p>
      <w:r>
        <w:t xml:space="preserve">@meteoriterain @Tevilevi Nämäkö ovat rajan rauhanomaisia vartijoita? Blaisen jälkeläisiä? Samalta, joka väittää pelkäävänsä oman turvallisuutensa puolesta?</w:t>
      </w:r>
    </w:p>
    <w:p>
      <w:r>
        <w:rPr>
          <w:b/>
          <w:u w:val="single"/>
        </w:rPr>
        <w:t xml:space="preserve">720639</w:t>
      </w:r>
    </w:p>
    <w:p>
      <w:r>
        <w:t xml:space="preserve">Äiti, miten puolustaja laittoi käpälänsä tielle, hän laittoi sen ilkeällä tavalla, minua hirvittää joka kerta, kun katson sitä. https://t.co/3aLN26VlHt</w:t>
      </w:r>
    </w:p>
    <w:p>
      <w:r>
        <w:rPr>
          <w:b/>
          <w:u w:val="single"/>
        </w:rPr>
        <w:t xml:space="preserve">720640</w:t>
      </w:r>
    </w:p>
    <w:p>
      <w:r>
        <w:t xml:space="preserve">@LajnarEU @ZmagoPlemeniti Tiedän. Missä me olemme tulleet uskomaan @ZmagoPlemeniti enemmän kuin tiedotusvälineissä. #fuck</w:t>
      </w:r>
    </w:p>
    <w:p>
      <w:r>
        <w:rPr>
          <w:b/>
          <w:u w:val="single"/>
        </w:rPr>
        <w:t xml:space="preserve">720641</w:t>
      </w:r>
    </w:p>
    <w:p>
      <w:r>
        <w:t xml:space="preserve">@TaTrenutek Sinun ei todellakaan pitäisi antaa hänen ajatella... hän ajautuu liian pitkälle! https://t.co/m1mKXH3vxZ</w:t>
      </w:r>
    </w:p>
    <w:p>
      <w:r>
        <w:rPr>
          <w:b/>
          <w:u w:val="single"/>
        </w:rPr>
        <w:t xml:space="preserve">720642</w:t>
      </w:r>
    </w:p>
    <w:p>
      <w:r>
        <w:t xml:space="preserve">Oli podcasteista mitä mieltä tahansa, näiden mallien ampal-promokuvat ovat aina huippuluokkaa. https://t.co/TrijoRxPQ4</w:t>
      </w:r>
    </w:p>
    <w:p>
      <w:r>
        <w:rPr>
          <w:b/>
          <w:u w:val="single"/>
        </w:rPr>
        <w:t xml:space="preserve">720643</w:t>
      </w:r>
    </w:p>
    <w:p>
      <w:r>
        <w:t xml:space="preserve">@Medeja_7 @drfilomena Tämä korruptoitunut postkommunistinen klikki lopettaa pian.</w:t>
      </w:r>
    </w:p>
    <w:p>
      <w:r>
        <w:rPr>
          <w:b/>
          <w:u w:val="single"/>
        </w:rPr>
        <w:t xml:space="preserve">720644</w:t>
      </w:r>
    </w:p>
    <w:p>
      <w:r>
        <w:t xml:space="preserve">Miksi parlamenttiryhmät aina taputtavat omalle halveksittavimmalle populismilleen, mutta samojen puhujien vakavasti otettavat hyvät intohimot jäävät palkitsematta? #wtf</w:t>
      </w:r>
    </w:p>
    <w:p>
      <w:r>
        <w:rPr>
          <w:b/>
          <w:u w:val="single"/>
        </w:rPr>
        <w:t xml:space="preserve">720645</w:t>
      </w:r>
    </w:p>
    <w:p>
      <w:r>
        <w:t xml:space="preserve">@BojanPozar @TV3_SI @kjaklic @lucijausaj #Viktor parhaasta viihdeohjelmasta menee #VVFactorille.</w:t>
      </w:r>
    </w:p>
    <w:p>
      <w:r>
        <w:rPr>
          <w:b/>
          <w:u w:val="single"/>
        </w:rPr>
        <w:t xml:space="preserve">720646</w:t>
      </w:r>
    </w:p>
    <w:p>
      <w:r>
        <w:t xml:space="preserve">... kasvaa yksilöinä ja joukkueena. https://t.co/fejHO2G7RS #orangedragons #reflection #ACHVolley</w:t>
      </w:r>
    </w:p>
    <w:p>
      <w:r>
        <w:rPr>
          <w:b/>
          <w:u w:val="single"/>
        </w:rPr>
        <w:t xml:space="preserve">720647</w:t>
      </w:r>
    </w:p>
    <w:p>
      <w:r>
        <w:t xml:space="preserve">Terveydenhuoltojärjestelmämme on *kakku*. Meitä kohdellaan ikään kuin kuvitteelliset kansalaiset maksaisivat sairausvakuutusrahastoon ja me kaikki olisimme iilimatoja. #desperate :/</w:t>
      </w:r>
    </w:p>
    <w:p>
      <w:r>
        <w:rPr>
          <w:b/>
          <w:u w:val="single"/>
        </w:rPr>
        <w:t xml:space="preserve">720648</w:t>
      </w:r>
    </w:p>
    <w:p>
      <w:r>
        <w:t xml:space="preserve">@RevijaReporter Jos katsoo, kuka on johdossa, ei ole ihme, että erotuomarit ovat lakossa.</w:t>
      </w:r>
    </w:p>
    <w:p>
      <w:r>
        <w:rPr>
          <w:b/>
          <w:u w:val="single"/>
        </w:rPr>
        <w:t xml:space="preserve">720649</w:t>
      </w:r>
    </w:p>
    <w:p>
      <w:r>
        <w:t xml:space="preserve">Nostakoon kätensä ylös se, joka lukee Ilka Štuhecin uuden valmentajan sukunimen oikein ensimmäisellä kerralla. #Abplanalp</w:t>
      </w:r>
    </w:p>
    <w:p>
      <w:r>
        <w:rPr>
          <w:b/>
          <w:u w:val="single"/>
        </w:rPr>
        <w:t xml:space="preserve">720650</w:t>
      </w:r>
    </w:p>
    <w:p>
      <w:r>
        <w:t xml:space="preserve">Maailmassa on niin paljon muovia, että siitä voisi rakentaa kokonaisen laivaston aluksia, ei vain supia ja veneitä... 😐 https://t.co/j6XlDONnTT</w:t>
      </w:r>
    </w:p>
    <w:p>
      <w:r>
        <w:rPr>
          <w:b/>
          <w:u w:val="single"/>
        </w:rPr>
        <w:t xml:space="preserve">720651</w:t>
      </w:r>
    </w:p>
    <w:p>
      <w:r>
        <w:t xml:space="preserve">Berlusconi järkyttää mediaa: Allegri lähtee Romaan! #jalkapallo #jalkapallo #jalkapallo #liiga #liiga #liiga - http://t.co/1UThFf7H4v</w:t>
      </w:r>
    </w:p>
    <w:p>
      <w:r>
        <w:rPr>
          <w:b/>
          <w:u w:val="single"/>
        </w:rPr>
        <w:t xml:space="preserve">720652</w:t>
      </w:r>
    </w:p>
    <w:p>
      <w:r>
        <w:t xml:space="preserve">yeee 👏💪👍Pakkohan minun on taputtaa itselleni...1000 twiittiä tuli näppäimistöni alta...</w:t>
      </w:r>
    </w:p>
    <w:p>
      <w:r>
        <w:rPr>
          <w:b/>
          <w:u w:val="single"/>
        </w:rPr>
        <w:t xml:space="preserve">720653</w:t>
      </w:r>
    </w:p>
    <w:p>
      <w:r>
        <w:t xml:space="preserve">improvisoitu kohtaus, jossa bolivialaiset sissit kidnappaavat ja sitovat vasikan ja tyydyttävät vasikan suullisesti.</w:t>
      </w:r>
    </w:p>
    <w:p>
      <w:r>
        <w:rPr>
          <w:b/>
          <w:u w:val="single"/>
        </w:rPr>
        <w:t xml:space="preserve">720654</w:t>
      </w:r>
    </w:p>
    <w:p>
      <w:r>
        <w:t xml:space="preserve">Entä jos kroaatit lahjoivatkin tuomarit kostaakseen meille viime mestaruudesta, kun he menettivät pronssia?</w:t>
      </w:r>
    </w:p>
    <w:p>
      <w:r>
        <w:rPr>
          <w:b/>
          <w:u w:val="single"/>
        </w:rPr>
        <w:t xml:space="preserve">720655</w:t>
      </w:r>
    </w:p>
    <w:p>
      <w:r>
        <w:t xml:space="preserve">VIDEO: Dragicin 30 pistettä ei riitä Feverille Hardenin Rocketsia vastaan https://t.co/6DAImBIaFL #nba #miami #houston #dragic #harden #nba #miami #houston #dragic #harden</w:t>
      </w:r>
    </w:p>
    <w:p>
      <w:r>
        <w:rPr>
          <w:b/>
          <w:u w:val="single"/>
        </w:rPr>
        <w:t xml:space="preserve">720656</w:t>
      </w:r>
    </w:p>
    <w:p>
      <w:r>
        <w:t xml:space="preserve">Te teitte työnne, kun panitte Biscania ja toitte Sarlatanin ...se mitä teette ei ole pelin "minä"! https://t.co/YIf4Eue5VK</w:t>
      </w:r>
    </w:p>
    <w:p>
      <w:r>
        <w:rPr>
          <w:b/>
          <w:u w:val="single"/>
        </w:rPr>
        <w:t xml:space="preserve">720657</w:t>
      </w:r>
    </w:p>
    <w:p>
      <w:r>
        <w:t xml:space="preserve">Modra zavarovalnica siirtyy Delavska hranilnican (https://t.co/bPowXlczY5) omistukseen.</w:t>
      </w:r>
    </w:p>
    <w:p>
      <w:r>
        <w:rPr>
          <w:b/>
          <w:u w:val="single"/>
        </w:rPr>
        <w:t xml:space="preserve">720658</w:t>
      </w:r>
    </w:p>
    <w:p>
      <w:r>
        <w:t xml:space="preserve">Aktivistit Žiga ja rovtar totesivat myös, että AO:ssa kaikki kansat olivat tasa-arvoisia ja tekivät omat päätöksensä. #debil</w:t>
      </w:r>
    </w:p>
    <w:p>
      <w:r>
        <w:rPr>
          <w:b/>
          <w:u w:val="single"/>
        </w:rPr>
        <w:t xml:space="preserve">720659</w:t>
      </w:r>
    </w:p>
    <w:p>
      <w:r>
        <w:t xml:space="preserve">KATSO PROTIBALKAN SENTIMENTTI</w:t>
        <w:br/>
        <w:br/>
        <w:t xml:space="preserve">Jotkut slovenialaiset saavat tuhkarokon matkustaessaan Serbiaan.</w:t>
      </w:r>
    </w:p>
    <w:p>
      <w:r>
        <w:rPr>
          <w:b/>
          <w:u w:val="single"/>
        </w:rPr>
        <w:t xml:space="preserve">720660</w:t>
      </w:r>
    </w:p>
    <w:p>
      <w:r>
        <w:t xml:space="preserve">Miten SLO:n kommunistit vainoavat niitä, jotka uskaltavat kertoa totuuden. https://t.co/fVnYEcLPLH.</w:t>
      </w:r>
    </w:p>
    <w:p>
      <w:r>
        <w:rPr>
          <w:b/>
          <w:u w:val="single"/>
        </w:rPr>
        <w:t xml:space="preserve">720661</w:t>
      </w:r>
    </w:p>
    <w:p>
      <w:r>
        <w:t xml:space="preserve">Yrityksen on vahvistettava säännöt ja seuraamukset FFV:n ja KPS:n mukaisesti. RTV on tunnettu kiukkuisista tribuuteistaan, mutta tämä on riemuvoitto, joka jää historiaan!</w:t>
      </w:r>
    </w:p>
    <w:p>
      <w:r>
        <w:rPr>
          <w:b/>
          <w:u w:val="single"/>
        </w:rPr>
        <w:t xml:space="preserve">720662</w:t>
      </w:r>
    </w:p>
    <w:p>
      <w:r>
        <w:t xml:space="preserve">@MazzoVanKlein @Maxova68 Tämä ei ole vielä mennyt tähtiin. Jos galunich ei olisi jatkanut sen käärimistä, en olisi edes tiennyt, mikä naamio oli.</w:t>
      </w:r>
    </w:p>
    <w:p>
      <w:r>
        <w:rPr>
          <w:b/>
          <w:u w:val="single"/>
        </w:rPr>
        <w:t xml:space="preserve">720663</w:t>
      </w:r>
    </w:p>
    <w:p>
      <w:r>
        <w:t xml:space="preserve">@zaslovenijo2 @zaslovenijo2 kukaan ei estä sinua menemästä takaisin 800km itään exyun paratiisiin.</w:t>
      </w:r>
    </w:p>
    <w:p>
      <w:r>
        <w:rPr>
          <w:b/>
          <w:u w:val="single"/>
        </w:rPr>
        <w:t xml:space="preserve">720664</w:t>
      </w:r>
    </w:p>
    <w:p>
      <w:r>
        <w:t xml:space="preserve">Ibuprofeenia löytyy kebabista ja se on merkitty myrkylliseksi....</w:t>
        <w:br/>
        <w:t xml:space="preserve">jatka Ibuprofeenin syömistä, jotta et saa syötävää.</w:t>
      </w:r>
    </w:p>
    <w:p>
      <w:r>
        <w:rPr>
          <w:b/>
          <w:u w:val="single"/>
        </w:rPr>
        <w:t xml:space="preserve">720665</w:t>
      </w:r>
    </w:p>
    <w:p>
      <w:r>
        <w:t xml:space="preserve">@kricac @jozevolf En usko, että se on niin, missä on sähkön ja television hinta ja tällaiset pallot.</w:t>
      </w:r>
    </w:p>
    <w:p>
      <w:r>
        <w:rPr>
          <w:b/>
          <w:u w:val="single"/>
        </w:rPr>
        <w:t xml:space="preserve">720666</w:t>
      </w:r>
    </w:p>
    <w:p>
      <w:r>
        <w:t xml:space="preserve">@rokschuster Anna sen sijaan tomaatteja ja sipulia. Se on vähemmän riskialtista. Vain leikkaamaton. Ziher on ziher.</w:t>
      </w:r>
    </w:p>
    <w:p>
      <w:r>
        <w:rPr>
          <w:b/>
          <w:u w:val="single"/>
        </w:rPr>
        <w:t xml:space="preserve">720667</w:t>
      </w:r>
    </w:p>
    <w:p>
      <w:r>
        <w:t xml:space="preserve">Piirtäkääpä naapurimaiden tiedotusvälineet Kučan vetämässä titoa, niin luemme verisuonitukien myyjien kirjaukset! https://t.co/5eNOCvMzNm</w:t>
      </w:r>
    </w:p>
    <w:p>
      <w:r>
        <w:rPr>
          <w:b/>
          <w:u w:val="single"/>
        </w:rPr>
        <w:t xml:space="preserve">720668</w:t>
      </w:r>
    </w:p>
    <w:p>
      <w:r>
        <w:t xml:space="preserve">Twiittaajat, jos näin käy, olen parin kuukauden päästä niin kännissä, että alatte ottaa kuvia minusta, ette Ljubljanan riikinkukoista :D</w:t>
      </w:r>
    </w:p>
    <w:p>
      <w:r>
        <w:rPr>
          <w:b/>
          <w:u w:val="single"/>
        </w:rPr>
        <w:t xml:space="preserve">720669</w:t>
      </w:r>
    </w:p>
    <w:p>
      <w:r>
        <w:t xml:space="preserve">@ZanMahnic @strankaSD @JJansaSDS Red faggot transverstit blocked me.........!</w:t>
      </w:r>
    </w:p>
    <w:p>
      <w:r>
        <w:rPr>
          <w:b/>
          <w:u w:val="single"/>
        </w:rPr>
        <w:t xml:space="preserve">720670</w:t>
      </w:r>
    </w:p>
    <w:p>
      <w:r>
        <w:t xml:space="preserve">Väläys Shusht-sunnuntaista - kamera löysi tiensä toimistollemme vasta tänään :) #ecicle #market https://t.co/WS9GYndJ0M</w:t>
      </w:r>
    </w:p>
    <w:p>
      <w:r>
        <w:rPr>
          <w:b/>
          <w:u w:val="single"/>
        </w:rPr>
        <w:t xml:space="preserve">720671</w:t>
      </w:r>
    </w:p>
    <w:p>
      <w:r>
        <w:t xml:space="preserve">NANANACI: Lähteiden mukaan uusnatsiryhmä on "yksin kaikkia vastaan". Huovan ja kuuman kaakaon lohdutukseksi sanotaan olevan tulossa.</w:t>
      </w:r>
    </w:p>
    <w:p>
      <w:r>
        <w:rPr>
          <w:b/>
          <w:u w:val="single"/>
        </w:rPr>
        <w:t xml:space="preserve">720672</w:t>
      </w:r>
    </w:p>
    <w:p>
      <w:r>
        <w:t xml:space="preserve">he tekivät sen itselleen, he ovat samanlaisia kuin meidän udbovistit ja kommunistit, jotka lähettävät itselleen sokeria #chehovin https://t.co/R3sMfJ6NsJ</w:t>
      </w:r>
    </w:p>
    <w:p>
      <w:r>
        <w:rPr>
          <w:b/>
          <w:u w:val="single"/>
        </w:rPr>
        <w:t xml:space="preserve">720673</w:t>
      </w:r>
    </w:p>
    <w:p>
      <w:r>
        <w:t xml:space="preserve">88-vuotias Šentjurissa asuva mies tuli naapurin terassille ja uhkaili, sitten ampui | Večer https://t.co/SWAkHO3425 https://t.co/5OWHHkCjmD</w:t>
      </w:r>
    </w:p>
    <w:p>
      <w:r>
        <w:rPr>
          <w:b/>
          <w:u w:val="single"/>
        </w:rPr>
        <w:t xml:space="preserve">720674</w:t>
      </w:r>
    </w:p>
    <w:p>
      <w:r>
        <w:t xml:space="preserve">Annetaan @vladaRS kunnioittaa 10-15 kartastoa ja viedä meidät Istanbuliin tukemaan #joukkueeni #sankarit #EuroBasket2017 @sasadoncic @sasadoncic</w:t>
      </w:r>
    </w:p>
    <w:p>
      <w:r>
        <w:rPr>
          <w:b/>
          <w:u w:val="single"/>
        </w:rPr>
        <w:t xml:space="preserve">720675</w:t>
      </w:r>
    </w:p>
    <w:p>
      <w:r>
        <w:t xml:space="preserve">Millainen sotku tämä on???? Mikseivät he poista häntä ja anna hänelle porttikieltoa??????? https://t.co/Ora6IRH6Hq</w:t>
      </w:r>
    </w:p>
    <w:p>
      <w:r>
        <w:rPr>
          <w:b/>
          <w:u w:val="single"/>
        </w:rPr>
        <w:t xml:space="preserve">720676</w:t>
      </w:r>
    </w:p>
    <w:p>
      <w:r>
        <w:t xml:space="preserve">Terrorismi on pahuutta Žužemberkin kunnan vuonna 1998 tapahtuneen perustamisen jälkeen kulkeman matkan pituus on kadehdittava ja vilpittömästi kiitettävä.</w:t>
      </w:r>
    </w:p>
    <w:p>
      <w:r>
        <w:rPr>
          <w:b/>
          <w:u w:val="single"/>
        </w:rPr>
        <w:t xml:space="preserve">720677</w:t>
      </w:r>
    </w:p>
    <w:p>
      <w:r>
        <w:t xml:space="preserve">@tomltoml Millaisessa maassa me elämme, meidän on kysyttävä Weberiltä. Hän on ruokkinut kommunistien kaukalossa koko ikänsä, ja nyt hän suolaa aivojamme.</w:t>
      </w:r>
    </w:p>
    <w:p>
      <w:r>
        <w:rPr>
          <w:b/>
          <w:u w:val="single"/>
        </w:rPr>
        <w:t xml:space="preserve">720678</w:t>
      </w:r>
    </w:p>
    <w:p>
      <w:r>
        <w:t xml:space="preserve">Tilaisuutta ei jätetä käyttämättä, tilaisuutta ei palauteta. #Tähti #jalkapallo #CRORUS #cro #rus #WorldCup</w:t>
      </w:r>
    </w:p>
    <w:p>
      <w:r>
        <w:rPr>
          <w:b/>
          <w:u w:val="single"/>
        </w:rPr>
        <w:t xml:space="preserve">720679</w:t>
      </w:r>
    </w:p>
    <w:p>
      <w:r>
        <w:t xml:space="preserve">@oscarstarejsi @DKopse #at_night on huonompi, koska paperi kestää kaiken #sheet_of_shit</w:t>
        <w:br/>
        <w:t xml:space="preserve">my prof.ZG #futa #nickname 😂</w:t>
      </w:r>
    </w:p>
    <w:p>
      <w:r>
        <w:rPr>
          <w:b/>
          <w:u w:val="single"/>
        </w:rPr>
        <w:t xml:space="preserve">720680</w:t>
      </w:r>
    </w:p>
    <w:p>
      <w:r>
        <w:t xml:space="preserve">@Bu3Di @barbaraerzen @LjubljanskiPP Likaiset kaviot, paksut kaulat ja siristävät silmät ovat tosiasioita. Bruti, ne ovat tosiasioita. :)</w:t>
      </w:r>
    </w:p>
    <w:p>
      <w:r>
        <w:rPr>
          <w:b/>
          <w:u w:val="single"/>
        </w:rPr>
        <w:t xml:space="preserve">720681</w:t>
      </w:r>
    </w:p>
    <w:p>
      <w:r>
        <w:t xml:space="preserve">@Plavalka @DiMatkovic Itaaak. Ja sitten on käännöksiä, joissa kaikki sanovat jotain yhä uudelleen ja uudelleen. Se kuulostaa todellisuudessa absurdilta.</w:t>
      </w:r>
    </w:p>
    <w:p>
      <w:r>
        <w:rPr>
          <w:b/>
          <w:u w:val="single"/>
        </w:rPr>
        <w:t xml:space="preserve">720682</w:t>
      </w:r>
    </w:p>
    <w:p>
      <w:r>
        <w:t xml:space="preserve">SD ja vasemmisto asettivat vaaleja edeltävän miinan, @MiroCerar astuu siihen.Hautajaiset ovat DZ-vaaleissa !#tarča</w:t>
      </w:r>
    </w:p>
    <w:p>
      <w:r>
        <w:rPr>
          <w:b/>
          <w:u w:val="single"/>
        </w:rPr>
        <w:t xml:space="preserve">720683</w:t>
      </w:r>
    </w:p>
    <w:p>
      <w:r>
        <w:t xml:space="preserve">??? Mutta eikö Cerar ollut eilen pelkkää vaahtoa, koska itävaltalaiset eivät ole siirtämässä poliiseja pois rajalta. Nyt hän kannattaa yhteisiä partioita italialaisten kanssa. ❓😂😂😂</w:t>
      </w:r>
    </w:p>
    <w:p>
      <w:r>
        <w:rPr>
          <w:b/>
          <w:u w:val="single"/>
        </w:rPr>
        <w:t xml:space="preserve">720684</w:t>
      </w:r>
    </w:p>
    <w:p>
      <w:r>
        <w:t xml:space="preserve">Eli Slovenian poliisin ja Itävallan santarmin yhteiset partiot? #raja #turvallisuus #Schengen #migration</w:t>
      </w:r>
    </w:p>
    <w:p>
      <w:r>
        <w:rPr>
          <w:b/>
          <w:u w:val="single"/>
        </w:rPr>
        <w:t xml:space="preserve">720685</w:t>
      </w:r>
    </w:p>
    <w:p>
      <w:r>
        <w:t xml:space="preserve">@BineTraven Älä anna periksi, puolusta arvojasi. Se on paras lahja sielullenne ja omalletunnollenne!</w:t>
      </w:r>
    </w:p>
    <w:p>
      <w:r>
        <w:rPr>
          <w:b/>
          <w:u w:val="single"/>
        </w:rPr>
        <w:t xml:space="preserve">720686</w:t>
      </w:r>
    </w:p>
    <w:p>
      <w:r>
        <w:t xml:space="preserve">@petrasovdat Olet täysi vitsi! Mutta malli uhraa itsensä Slovenian kansan hyväksi "siellä alhaalla".</w:t>
      </w:r>
    </w:p>
    <w:p>
      <w:r>
        <w:rPr>
          <w:b/>
          <w:u w:val="single"/>
        </w:rPr>
        <w:t xml:space="preserve">720687</w:t>
      </w:r>
    </w:p>
    <w:p>
      <w:r>
        <w:t xml:space="preserve">@crnkovic @VisitMaribor @vecer @UrosEsih @markopigac Marko, olet jo nyt kääntämässä itseäsi päälaelleen, kirjoituksistasi päätellen. ⛄️</w:t>
      </w:r>
    </w:p>
    <w:p>
      <w:r>
        <w:rPr>
          <w:b/>
          <w:u w:val="single"/>
        </w:rPr>
        <w:t xml:space="preserve">720688</w:t>
      </w:r>
    </w:p>
    <w:p>
      <w:r>
        <w:t xml:space="preserve">Teoksessa Demokracija: Ulkomaat ja maastamuutto: pakolaiset: uusien kotimaiden synty https://t.co/hMHCLMnVxq.</w:t>
      </w:r>
    </w:p>
    <w:p>
      <w:r>
        <w:rPr>
          <w:b/>
          <w:u w:val="single"/>
        </w:rPr>
        <w:t xml:space="preserve">720689</w:t>
      </w:r>
    </w:p>
    <w:p>
      <w:r>
        <w:t xml:space="preserve">@JazbarMatjaz Älkää ujostelko, sillä heillä on lopulta oma liigansa ... Ja joukko julkkiksia, jotka ovat enemmän tai vähemmän vain rahan perässä. Dizaster.</w:t>
      </w:r>
    </w:p>
    <w:p>
      <w:r>
        <w:rPr>
          <w:b/>
          <w:u w:val="single"/>
        </w:rPr>
        <w:t xml:space="preserve">720690</w:t>
      </w:r>
    </w:p>
    <w:p>
      <w:r>
        <w:t xml:space="preserve">Lescessä ohikulkijat ja poliisit elvyttävät onnistuneesti kuljettajan | RTV Slovenia https://t.co/Ma7uSnCYFj https://t.co/m8vVfYABGF https://t.co/m8vVfYABGF</w:t>
      </w:r>
    </w:p>
    <w:p>
      <w:r>
        <w:rPr>
          <w:b/>
          <w:u w:val="single"/>
        </w:rPr>
        <w:t xml:space="preserve">720691</w:t>
      </w:r>
    </w:p>
    <w:p>
      <w:r>
        <w:t xml:space="preserve">@LesarMarko @NeMaramButlov @JJansaSDS Mitä vanhempi sitä hullumpi ! Vielä vähän aikaa ja voit kokeilla luun nakerrusta itsellesi !</w:t>
      </w:r>
    </w:p>
    <w:p>
      <w:r>
        <w:rPr>
          <w:b/>
          <w:u w:val="single"/>
        </w:rPr>
        <w:t xml:space="preserve">720692</w:t>
      </w:r>
    </w:p>
    <w:p>
      <w:r>
        <w:t xml:space="preserve">@BozoPredalic @TZdenko En näe mitään sävyä, kaikki on verenpunaista ja turvonnutta.</w:t>
      </w:r>
    </w:p>
    <w:p>
      <w:r>
        <w:rPr>
          <w:b/>
          <w:u w:val="single"/>
        </w:rPr>
        <w:t xml:space="preserve">720693</w:t>
      </w:r>
    </w:p>
    <w:p>
      <w:r>
        <w:t xml:space="preserve">@Pertinacal Ehkä nämä hämähäkit joutuvat jonain päivänä vastuuseen, jos ei muuta niin poliittisesti. Mitä tulee toimittajiin ja heidän omistajiinsa, ei koskaan...</w:t>
      </w:r>
    </w:p>
    <w:p>
      <w:r>
        <w:rPr>
          <w:b/>
          <w:u w:val="single"/>
        </w:rPr>
        <w:t xml:space="preserve">720694</w:t>
      </w:r>
    </w:p>
    <w:p>
      <w:r>
        <w:t xml:space="preserve">Teatteriesitys The Fair Pupa, Ozeljanin linnan puutarhassa.</w:t>
        <w:br/>
        <w:t xml:space="preserve">https://t.co/eCofjvmxYz</w:t>
      </w:r>
    </w:p>
    <w:p>
      <w:r>
        <w:rPr>
          <w:b/>
          <w:u w:val="single"/>
        </w:rPr>
        <w:t xml:space="preserve">720695</w:t>
      </w:r>
    </w:p>
    <w:p>
      <w:r>
        <w:t xml:space="preserve">@SpletnaMladina Oikeastaan se olisi typerää, meidän pitäisi luultavasti kieltää savukkeet, alkoholi, ...</w:t>
      </w:r>
    </w:p>
    <w:p>
      <w:r>
        <w:rPr>
          <w:b/>
          <w:u w:val="single"/>
        </w:rPr>
        <w:t xml:space="preserve">720696</w:t>
      </w:r>
    </w:p>
    <w:p>
      <w:r>
        <w:t xml:space="preserve">@tfajon @Delo @strankaSD Et ole fretti ja olet kypsä kaatopaikalle, tietysti käytöstä poistettuna.</w:t>
      </w:r>
    </w:p>
    <w:p>
      <w:r>
        <w:rPr>
          <w:b/>
          <w:u w:val="single"/>
        </w:rPr>
        <w:t xml:space="preserve">720697</w:t>
      </w:r>
    </w:p>
    <w:p>
      <w:r>
        <w:t xml:space="preserve">@RomanVodeb Olet jo hieman sairas tämän Šišekin kanssa.Teillä on 100 kertaa enemmän potilaita vasemmistopuolueen parlamentissa. Breivik on pieni enkeli heihin verrattuna.</w:t>
      </w:r>
    </w:p>
    <w:p>
      <w:r>
        <w:rPr>
          <w:b/>
          <w:u w:val="single"/>
        </w:rPr>
        <w:t xml:space="preserve">720698</w:t>
      </w:r>
    </w:p>
    <w:p>
      <w:r>
        <w:t xml:space="preserve">@PetraSlanic Laulan tätä huomenna, kun saavun. Mutta en näe enää lihaa vähään aikaan. #gettingfromamerisrbia</w:t>
      </w:r>
    </w:p>
    <w:p>
      <w:r>
        <w:rPr>
          <w:b/>
          <w:u w:val="single"/>
        </w:rPr>
        <w:t xml:space="preserve">720699</w:t>
      </w:r>
    </w:p>
    <w:p>
      <w:r>
        <w:t xml:space="preserve">Kirjeitä - voitosta voittoon: Antikristus, pelle, Ermenčin ratsia ja journalismin kauneus | Nova24TV https://t.co/LtTYIVLZUJ | Nova24TV https://t.co/LtTYIVLZUJ</w:t>
      </w:r>
    </w:p>
    <w:p>
      <w:r>
        <w:rPr>
          <w:b/>
          <w:u w:val="single"/>
        </w:rPr>
        <w:t xml:space="preserve">720700</w:t>
      </w:r>
    </w:p>
    <w:p>
      <w:r>
        <w:t xml:space="preserve">@Margu501 Tote kosketusnäppäimistöt, jopa lauseen he tuhoavat. Huomaa, että sen pitäisi olla "Mutta sinä teit..."☺</w:t>
      </w:r>
    </w:p>
    <w:p>
      <w:r>
        <w:rPr>
          <w:b/>
          <w:u w:val="single"/>
        </w:rPr>
        <w:t xml:space="preserve">720701</w:t>
      </w:r>
    </w:p>
    <w:p>
      <w:r>
        <w:t xml:space="preserve">Kurz suuttuu liberaaleille, jotka vertaavat maahanmuuttajia rottiin laulussa https://t.co/NfPIUeCMRi https://t.co/2OkNPLCQqz https://t.co/2OkNPLCQqz</w:t>
      </w:r>
    </w:p>
    <w:p>
      <w:r>
        <w:rPr>
          <w:b/>
          <w:u w:val="single"/>
        </w:rPr>
        <w:t xml:space="preserve">720702</w:t>
      </w:r>
    </w:p>
    <w:p>
      <w:r>
        <w:t xml:space="preserve">@GorPri1 @cesenj Kyllä, mutta seuraavissa parlamenttivaaleissa hänet asetetaan ehdolle uusina kasvoina.</w:t>
      </w:r>
    </w:p>
    <w:p>
      <w:r>
        <w:rPr>
          <w:b/>
          <w:u w:val="single"/>
        </w:rPr>
        <w:t xml:space="preserve">720703</w:t>
      </w:r>
    </w:p>
    <w:p>
      <w:r>
        <w:t xml:space="preserve">Pioneer DEH-S5000BT autoradio | #PIONEER | #studiogirs #musicbila #proaudio #action https://t.co/Y9vNYf32xa https://t.co/1EnWEMEYMV</w:t>
      </w:r>
    </w:p>
    <w:p>
      <w:r>
        <w:rPr>
          <w:b/>
          <w:u w:val="single"/>
        </w:rPr>
        <w:t xml:space="preserve">720704</w:t>
      </w:r>
    </w:p>
    <w:p>
      <w:r>
        <w:t xml:space="preserve">TERRORISMI: Ministeri Erjavec tapaa Mussomelin Guantanamosta, sillä hän tarvitsee kiireesti uuden takin.</w:t>
      </w:r>
    </w:p>
    <w:p>
      <w:r>
        <w:rPr>
          <w:b/>
          <w:u w:val="single"/>
        </w:rPr>
        <w:t xml:space="preserve">720705</w:t>
      </w:r>
    </w:p>
    <w:p>
      <w:r>
        <w:t xml:space="preserve">Ensihoitajat auttavat iäkästä naista ambulanssiin.Ja ohikulkeva nainen alkaa paskoa heidän päälleen,ettei hän voi mennä ohi lapsensa kanssa.Natsi maa.</w:t>
      </w:r>
    </w:p>
    <w:p>
      <w:r>
        <w:rPr>
          <w:b/>
          <w:u w:val="single"/>
        </w:rPr>
        <w:t xml:space="preserve">720706</w:t>
      </w:r>
    </w:p>
    <w:p>
      <w:r>
        <w:t xml:space="preserve">EXCLUSIVE: Katso, mitä kaksi slovenialaista poliisia teki poloiselle pyöräilevälle isoäidille! https://t.co/kMMta2lVG7</w:t>
      </w:r>
    </w:p>
    <w:p>
      <w:r>
        <w:rPr>
          <w:b/>
          <w:u w:val="single"/>
        </w:rPr>
        <w:t xml:space="preserve">720707</w:t>
      </w:r>
    </w:p>
    <w:p>
      <w:r>
        <w:t xml:space="preserve">@staneC Ja me tikitämme, mutta minä olen liian peloissani sinulle? Sinulla on niitä varmaan noin 70, jos uskallat kertoa minulle.</w:t>
      </w:r>
    </w:p>
    <w:p>
      <w:r>
        <w:rPr>
          <w:b/>
          <w:u w:val="single"/>
        </w:rPr>
        <w:t xml:space="preserve">720708</w:t>
      </w:r>
    </w:p>
    <w:p>
      <w:r>
        <w:t xml:space="preserve">Uusi naapuri korttelissa.</w:t>
        <w:br/>
        <w:t xml:space="preserve"> "Hei, Rooster. Ei hätää, teen vain iltapäivävuoroja, en herätä sinua."</w:t>
      </w:r>
    </w:p>
    <w:p>
      <w:r>
        <w:rPr>
          <w:b/>
          <w:u w:val="single"/>
        </w:rPr>
        <w:t xml:space="preserve">720709</w:t>
      </w:r>
    </w:p>
    <w:p>
      <w:r>
        <w:t xml:space="preserve">He sanoivat Murska Sobotassa - @PrimorskeNovice toimittaja ei varmasti ole pelissä..he eivät tiedä, että #bilokudamalizbetulesvuda #rokomet</w:t>
      </w:r>
    </w:p>
    <w:p>
      <w:r>
        <w:rPr>
          <w:b/>
          <w:u w:val="single"/>
        </w:rPr>
        <w:t xml:space="preserve">720710</w:t>
      </w:r>
    </w:p>
    <w:p>
      <w:r>
        <w:t xml:space="preserve">@DamirCrncec @cesenj @strankalevica @strankaSD @Jan_Skoberne Ja tämä vasikka on parlamentissa ja veronmaksajat maksavat sen?????😡.</w:t>
      </w:r>
    </w:p>
    <w:p>
      <w:r>
        <w:rPr>
          <w:b/>
          <w:u w:val="single"/>
        </w:rPr>
        <w:t xml:space="preserve">720711</w:t>
      </w:r>
    </w:p>
    <w:p>
      <w:r>
        <w:t xml:space="preserve">Židan on lihava sika. Jättäisin venäläiset diplomaatit Sloveniaan, jos voisimme karkottaa teidät ja kaltaisenne lampaat.</w:t>
      </w:r>
    </w:p>
    <w:p>
      <w:r>
        <w:rPr>
          <w:b/>
          <w:u w:val="single"/>
        </w:rPr>
        <w:t xml:space="preserve">720712</w:t>
      </w:r>
    </w:p>
    <w:p>
      <w:r>
        <w:t xml:space="preserve">@Slikar123 @SiolNEWS yksinkertaisesti, jos he eivät olisi myyneet sitä, se olisi kuollut aikaisemmin. itse asiassa se kuoli, koska laitoimme sen IV:lle useita kertoja 🤣🤣🤣🤣</w:t>
      </w:r>
    </w:p>
    <w:p>
      <w:r>
        <w:rPr>
          <w:b/>
          <w:u w:val="single"/>
        </w:rPr>
        <w:t xml:space="preserve">720713</w:t>
      </w:r>
    </w:p>
    <w:p>
      <w:r>
        <w:t xml:space="preserve">Myös jalkapallossa kommentaattori @RTV_Slovenia mainitsee kommunismin. Oletko menettänyt järkesi kansallisessa televisiossa?</w:t>
      </w:r>
    </w:p>
    <w:p>
      <w:r>
        <w:rPr>
          <w:b/>
          <w:u w:val="single"/>
        </w:rPr>
        <w:t xml:space="preserve">720714</w:t>
      </w:r>
    </w:p>
    <w:p>
      <w:r>
        <w:t xml:space="preserve">Tiedotusvälineet korostavat vasemmiston kansanedustajien tottelemattomuutta, oikeiston edustajat pyrkivät nopeasti kieltäytymään aseistakieltäytymisestä.</w:t>
      </w:r>
    </w:p>
    <w:p>
      <w:r>
        <w:rPr>
          <w:b/>
          <w:u w:val="single"/>
        </w:rPr>
        <w:t xml:space="preserve">720715</w:t>
      </w:r>
    </w:p>
    <w:p>
      <w:r>
        <w:t xml:space="preserve">Aamiainen. Ja kananmunat olivat surkeita. Mmmm ... savytep #ifeelslovenia #prekmurje #goricko @ Bogojina https://t.co/EZHJN0eLfT</w:t>
      </w:r>
    </w:p>
    <w:p>
      <w:r>
        <w:rPr>
          <w:b/>
          <w:u w:val="single"/>
        </w:rPr>
        <w:t xml:space="preserve">720716</w:t>
      </w:r>
    </w:p>
    <w:p>
      <w:r>
        <w:t xml:space="preserve">"Me luomme jatkuvasti lohkoja päähämme" https://t.co/qBJSSvxD19 via @portal_os</w:t>
      </w:r>
    </w:p>
    <w:p>
      <w:r>
        <w:rPr>
          <w:b/>
          <w:u w:val="single"/>
        </w:rPr>
        <w:t xml:space="preserve">720717</w:t>
      </w:r>
    </w:p>
    <w:p>
      <w:r>
        <w:t xml:space="preserve">Danulo Turek vertaa Šarcia Reaganiin.</w:t>
        <w:br/>
        <w:t xml:space="preserve"> Minkälaisten Galipterien äiti Slovenian maaperä kantaa....</w:t>
        <w:br/>
        <w:t xml:space="preserve"> Puhtaita luusereita, jotka kehuskelevat toisistaan.</w:t>
      </w:r>
    </w:p>
    <w:p>
      <w:r>
        <w:rPr>
          <w:b/>
          <w:u w:val="single"/>
        </w:rPr>
        <w:t xml:space="preserve">720718</w:t>
      </w:r>
    </w:p>
    <w:p>
      <w:r>
        <w:t xml:space="preserve">Minne kenraalimajuri on mennyt? https://t.co/ggR1QSBPy1, ja minne kenraalit menevät bunkkeriin.</w:t>
      </w:r>
    </w:p>
    <w:p>
      <w:r>
        <w:rPr>
          <w:b/>
          <w:u w:val="single"/>
        </w:rPr>
        <w:t xml:space="preserve">720719</w:t>
      </w:r>
    </w:p>
    <w:p>
      <w:r>
        <w:t xml:space="preserve">@lenci53 @04183Dejan @leaathenatabako Minulla on se edelleen. Makuuhuoneissa ei vittu tee kipeää nukkua.</w:t>
      </w:r>
    </w:p>
    <w:p>
      <w:r>
        <w:rPr>
          <w:b/>
          <w:u w:val="single"/>
        </w:rPr>
        <w:t xml:space="preserve">720720</w:t>
      </w:r>
    </w:p>
    <w:p>
      <w:r>
        <w:t xml:space="preserve">Barbaarimessut houkuttelevat paljon kävijöitä | Radio Celje https://t.co/3JTJnwtDTD https://t.co/3JTJnwtDTD</w:t>
      </w:r>
    </w:p>
    <w:p>
      <w:r>
        <w:rPr>
          <w:b/>
          <w:u w:val="single"/>
        </w:rPr>
        <w:t xml:space="preserve">720721</w:t>
      </w:r>
    </w:p>
    <w:p>
      <w:r>
        <w:t xml:space="preserve">Tytöt mudassa ja miehet korkokengissä. Tänään klo 20.00 #bitkaparov https://t.co/78p6vhM4KI</w:t>
      </w:r>
    </w:p>
    <w:p>
      <w:r>
        <w:rPr>
          <w:b/>
          <w:u w:val="single"/>
        </w:rPr>
        <w:t xml:space="preserve">720722</w:t>
      </w:r>
    </w:p>
    <w:p>
      <w:r>
        <w:t xml:space="preserve">@Istefan1975 Nämä kommunistit ovat todella "kekseliäitä", kun on kyse myymisestä eri nimillä. Kunnes äänestäjät lankeavat heihin?</w:t>
      </w:r>
    </w:p>
    <w:p>
      <w:r>
        <w:rPr>
          <w:b/>
          <w:u w:val="single"/>
        </w:rPr>
        <w:t xml:space="preserve">720723</w:t>
      </w:r>
    </w:p>
    <w:p>
      <w:r>
        <w:t xml:space="preserve">Koska en paastonnut, en mennyt grillijuhliin, en värjännyt (kana)munia, jätin eilen lihan syömättä, minulla on tänään cowboy kotona. https://t.co/EXxqCnfRrt.</w:t>
      </w:r>
    </w:p>
    <w:p>
      <w:r>
        <w:rPr>
          <w:b/>
          <w:u w:val="single"/>
        </w:rPr>
        <w:t xml:space="preserve">720724</w:t>
      </w:r>
    </w:p>
    <w:p>
      <w:r>
        <w:t xml:space="preserve">@vecer Voi kyllä, aikaa, jolloin nukkeja ripustettiin Dravan sillan alle ja koteja soitettiin ja peloteltiin, sitä ei saa unohtaa!</w:t>
      </w:r>
    </w:p>
    <w:p>
      <w:r>
        <w:rPr>
          <w:b/>
          <w:u w:val="single"/>
        </w:rPr>
        <w:t xml:space="preserve">720725</w:t>
      </w:r>
    </w:p>
    <w:p>
      <w:r>
        <w:t xml:space="preserve">Presidentti Pahor ystävystyy tänään ekososialistien kanssa - hän isännöi ilmastonmuutosta käsittelevää paneelia https://t.co/lV9DjeYpVk</w:t>
      </w:r>
    </w:p>
    <w:p>
      <w:r>
        <w:rPr>
          <w:b/>
          <w:u w:val="single"/>
        </w:rPr>
        <w:t xml:space="preserve">720726</w:t>
      </w:r>
    </w:p>
    <w:p>
      <w:r>
        <w:t xml:space="preserve">he aikovat taas kusettaa meitä kuiviin... ehkä ihmiset heräävät... ja tajuavat... että muutos voidaan tehdä vain kadulla... valitettavasti....</w:t>
      </w:r>
    </w:p>
    <w:p>
      <w:r>
        <w:rPr>
          <w:b/>
          <w:u w:val="single"/>
        </w:rPr>
        <w:t xml:space="preserve">720727</w:t>
      </w:r>
    </w:p>
    <w:p>
      <w:r>
        <w:t xml:space="preserve">Uriage Depiderm-sarja on suunniteltu poistamaan hyperpigmentaatiota kasvoilta ja vartalolta. Syyskuussa... https://t.co/EvUrTsiuDP</w:t>
      </w:r>
    </w:p>
    <w:p>
      <w:r>
        <w:rPr>
          <w:b/>
          <w:u w:val="single"/>
        </w:rPr>
        <w:t xml:space="preserve">720728</w:t>
      </w:r>
    </w:p>
    <w:p>
      <w:r>
        <w:t xml:space="preserve">@strankaNLS Kyllä, sinulla ei ole aavistustakaan, kuinka typerä olet, otit esimerkkiä munkista, ja sinulla on silti moskeija MB:ssä.</w:t>
      </w:r>
    </w:p>
    <w:p>
      <w:r>
        <w:rPr>
          <w:b/>
          <w:u w:val="single"/>
        </w:rPr>
        <w:t xml:space="preserve">720729</w:t>
      </w:r>
    </w:p>
    <w:p>
      <w:r>
        <w:t xml:space="preserve">@Rok_Novak Eräällä isoisoisäni isoisällä oli pieni sähkömylly tilan vieressä.</w:t>
      </w:r>
    </w:p>
    <w:p>
      <w:r>
        <w:rPr>
          <w:b/>
          <w:u w:val="single"/>
        </w:rPr>
        <w:t xml:space="preserve">720730</w:t>
      </w:r>
    </w:p>
    <w:p>
      <w:r>
        <w:t xml:space="preserve">Niin monta kuin he ovat myyneet.</w:t>
        <w:br/>
        <w:br/>
        <w:t xml:space="preserve">Hyvät slovenialaiset, jos olette fiksuja:</w:t>
        <w:br/>
        <w:br/>
        <w:t xml:space="preserve">- ostakaa kiinteistöjä</w:t>
        <w:br/>
        <w:t xml:space="preserve">- älkää äänestäkö kommunisteja https://t.co/HeWP6lNxcU</w:t>
      </w:r>
    </w:p>
    <w:p>
      <w:r>
        <w:rPr>
          <w:b/>
          <w:u w:val="single"/>
        </w:rPr>
        <w:t xml:space="preserve">720731</w:t>
      </w:r>
    </w:p>
    <w:p>
      <w:r>
        <w:t xml:space="preserve">Talvi on ohi, mutta todelliset Kurentat ovat vasta tulossa!</w:t>
        <w:br/>
        <w:t xml:space="preserve">#GameofThrones</w:t>
        <w:br/>
        <w:br/>
        <w:t xml:space="preserve">https://t.co/ESl9h8XtPu</w:t>
      </w:r>
    </w:p>
    <w:p>
      <w:r>
        <w:rPr>
          <w:b/>
          <w:u w:val="single"/>
        </w:rPr>
        <w:t xml:space="preserve">720732</w:t>
      </w:r>
    </w:p>
    <w:p>
      <w:r>
        <w:t xml:space="preserve">@toplovodar sinulle sananvapaus on suurin, minulle se on kaikki rajoitukset, vittu vapaus ilman rajoituksia. #toplovod</w:t>
      </w:r>
    </w:p>
    <w:p>
      <w:r>
        <w:rPr>
          <w:b/>
          <w:u w:val="single"/>
        </w:rPr>
        <w:t xml:space="preserve">720733</w:t>
      </w:r>
    </w:p>
    <w:p>
      <w:r>
        <w:t xml:space="preserve">Keitä ovat nämä zombit, jotka tulkitsevat oikeuden päätöksiä omalla tavallaan, puhumattakaan kaikista niistä, SLO:n tuomioistuimista Euroopan tuomioistuimiin. https://t.co/SIC7eVy2Hy</w:t>
      </w:r>
    </w:p>
    <w:p>
      <w:r>
        <w:rPr>
          <w:b/>
          <w:u w:val="single"/>
        </w:rPr>
        <w:t xml:space="preserve">720734</w:t>
      </w:r>
    </w:p>
    <w:p>
      <w:r>
        <w:t xml:space="preserve">Pentujen ja koirien sterilointi ja kastrointi on nyt mahdollista tiistaisin, torstaisin ja torstaisin. ja perjantaisin. Varaa muutama päivä etukäteen. http://t.co/HBmHQ4f6lJ.</w:t>
      </w:r>
    </w:p>
    <w:p>
      <w:r>
        <w:rPr>
          <w:b/>
          <w:u w:val="single"/>
        </w:rPr>
        <w:t xml:space="preserve">720735</w:t>
      </w:r>
    </w:p>
    <w:p>
      <w:r>
        <w:t xml:space="preserve">@OranjeSwaeltjie @Fitzroy1985 Kommunistit Sloveniassa! Kanižarica, Iška vas....</w:t>
      </w:r>
    </w:p>
    <w:p>
      <w:r>
        <w:rPr>
          <w:b/>
          <w:u w:val="single"/>
        </w:rPr>
        <w:t xml:space="preserve">720736</w:t>
      </w:r>
    </w:p>
    <w:p>
      <w:r>
        <w:t xml:space="preserve">@Urska_ Muistan tämän ravintolan 30 vuotta sitten, kun heillä ei ollut päällystettyä parkkipaikkaa.</w:t>
      </w:r>
    </w:p>
    <w:p>
      <w:r>
        <w:rPr>
          <w:b/>
          <w:u w:val="single"/>
        </w:rPr>
        <w:t xml:space="preserve">720737</w:t>
      </w:r>
    </w:p>
    <w:p>
      <w:r>
        <w:t xml:space="preserve">@ZigaTurk @tomltoml @cnfrmstA Mujo kuulee radiosta, että joku ajaa moottoritiellä väärään suuntaan ja sanoo kovaan ääneen: "Ei vain yksi! KAIKKI NIIDEN!"</w:t>
      </w:r>
    </w:p>
    <w:p>
      <w:r>
        <w:rPr>
          <w:b/>
          <w:u w:val="single"/>
        </w:rPr>
        <w:t xml:space="preserve">720738</w:t>
      </w:r>
    </w:p>
    <w:p>
      <w:r>
        <w:t xml:space="preserve">@petracj @tretjeoko @KatarinaDbr Ei, ne eivät ole, mutta ajatus on samanlainen. 100+ ibuprofeenitablettia ei todellakaan voi olla myynnissä.</w:t>
      </w:r>
    </w:p>
    <w:p>
      <w:r>
        <w:rPr>
          <w:b/>
          <w:u w:val="single"/>
        </w:rPr>
        <w:t xml:space="preserve">720739</w:t>
      </w:r>
    </w:p>
    <w:p>
      <w:r>
        <w:t xml:space="preserve">Aina oikeissa jalkineissa.</w:t>
        <w:t xml:space="preserve">Camper 😍</w:t>
        <w:br/>
        <w:t xml:space="preserve">#shechooses #transporterfootwear #camper</w:t>
        <w:br/>
        <w:br/>
        <w:t xml:space="preserve">https://t.co/cHYiNWRRJA https://t.co/53RHMD2tm7</w:t>
      </w:r>
    </w:p>
    <w:p>
      <w:r>
        <w:rPr>
          <w:b/>
          <w:u w:val="single"/>
        </w:rPr>
        <w:t xml:space="preserve">720740</w:t>
      </w:r>
    </w:p>
    <w:p>
      <w:r>
        <w:t xml:space="preserve">Pyhä Risti ja Slovenian kotikaarti.</w:t>
        <w:br/>
        <w:t xml:space="preserve">#Äiti, ..</w:t>
        <w:br/>
        <w:t xml:space="preserve">#Kotimaa, ..</w:t>
        <w:br/>
        <w:t xml:space="preserve">#Jumala .......</w:t>
        <w:br/>
        <w:t xml:space="preserve">#Slovenia...</w:t>
        <w:br/>
        <w:t xml:space="preserve">#svisli</w:t>
        <w:br/>
        <w:t xml:space="preserve">#Bistrica https://t.co/NARYZJ9CFi</w:t>
      </w:r>
    </w:p>
    <w:p>
      <w:r>
        <w:rPr>
          <w:b/>
          <w:u w:val="single"/>
        </w:rPr>
        <w:t xml:space="preserve">720741</w:t>
      </w:r>
    </w:p>
    <w:p>
      <w:r>
        <w:t xml:space="preserve">@indijanec Olen poliittinen luuseri, sanon sen niin kuin näen sen. Pubin viisastelija 😇😂😇😇</w:t>
      </w:r>
    </w:p>
    <w:p>
      <w:r>
        <w:rPr>
          <w:b/>
          <w:u w:val="single"/>
        </w:rPr>
        <w:t xml:space="preserve">720742</w:t>
      </w:r>
    </w:p>
    <w:p>
      <w:r>
        <w:t xml:space="preserve">@rebrjan @PSkaluc Kysyin häneltä samaa. Ja hän vastaa kylmästi, että reiät on porattu toisinpäin 🤔.</w:t>
      </w:r>
    </w:p>
    <w:p>
      <w:r>
        <w:rPr>
          <w:b/>
          <w:u w:val="single"/>
        </w:rPr>
        <w:t xml:space="preserve">720743</w:t>
      </w:r>
    </w:p>
    <w:p>
      <w:r>
        <w:t xml:space="preserve">@iCinober @BernardBrscic Tyhmä väite.</w:t>
        <w:br/>
        <w:t xml:space="preserve"> VICTOR, AMALIA, MELANIA &amp; BARON(1/2 Slo).</w:t>
      </w:r>
    </w:p>
    <w:p>
      <w:r>
        <w:rPr>
          <w:b/>
          <w:u w:val="single"/>
        </w:rPr>
        <w:t xml:space="preserve">720744</w:t>
      </w:r>
    </w:p>
    <w:p>
      <w:r>
        <w:t xml:space="preserve">Zoki ostaa uuden tutkan, jotta hän voi kuoria lohikäärmeitä. Mihin se laiska nyt jää, että se menee teihin kuten Kanglerin tapauksessa. Eikö hän ole gotof?</w:t>
      </w:r>
    </w:p>
    <w:p>
      <w:r>
        <w:rPr>
          <w:b/>
          <w:u w:val="single"/>
        </w:rPr>
        <w:t xml:space="preserve">720745</w:t>
      </w:r>
    </w:p>
    <w:p>
      <w:r>
        <w:t xml:space="preserve">@freeeky Maltalla he repivät otsikon alas, jotta meidän ei tarvinnut antaa sitä takaisin, seurasimme ja saimme sen.</w:t>
      </w:r>
    </w:p>
    <w:p>
      <w:r>
        <w:rPr>
          <w:b/>
          <w:u w:val="single"/>
        </w:rPr>
        <w:t xml:space="preserve">720746</w:t>
      </w:r>
    </w:p>
    <w:p>
      <w:r>
        <w:t xml:space="preserve">Katson futsal-ottelua, jossa on noin 30 saksalaista. Yhtään Scheißeä ei ole vielä kuultu. Tätä kutsutaan nimellä Ordnung und Disziplin.</w:t>
      </w:r>
    </w:p>
    <w:p>
      <w:r>
        <w:rPr>
          <w:b/>
          <w:u w:val="single"/>
        </w:rPr>
        <w:t xml:space="preserve">720747</w:t>
      </w:r>
    </w:p>
    <w:p>
      <w:r>
        <w:t xml:space="preserve">@TinoMamic Ajdovščina on DZ:n testauskenttä. Logarin tutkintalautakunta on kouluttanut heidät. He eivät voi jättää tapahtumia sattuman varaan.</w:t>
      </w:r>
    </w:p>
    <w:p>
      <w:r>
        <w:rPr>
          <w:b/>
          <w:u w:val="single"/>
        </w:rPr>
        <w:t xml:space="preserve">720748</w:t>
      </w:r>
    </w:p>
    <w:p>
      <w:r>
        <w:t xml:space="preserve">@MTVladimirov @MuriMursic @KanglerFranc Pyydän teitä ystävällisesti nimeämään minulle yhden MB:n hylätyn teollisuuskompleksin.</w:t>
      </w:r>
    </w:p>
    <w:p>
      <w:r>
        <w:rPr>
          <w:b/>
          <w:u w:val="single"/>
        </w:rPr>
        <w:t xml:space="preserve">720749</w:t>
      </w:r>
    </w:p>
    <w:p>
      <w:r>
        <w:t xml:space="preserve">@ZmagoPlemeniti Tiedän, mistä on kyse, mutta olen mieluummin hiljaa, jotta en saa rakettia taloon.</w:t>
      </w:r>
    </w:p>
    <w:p>
      <w:r>
        <w:rPr>
          <w:b/>
          <w:u w:val="single"/>
        </w:rPr>
        <w:t xml:space="preserve">720750</w:t>
      </w:r>
    </w:p>
    <w:p>
      <w:r>
        <w:t xml:space="preserve">@MiranZore Ja nyt Ljubljana on saanut pormestarin. Ymmärtää, kuka voi.</w:t>
      </w:r>
    </w:p>
    <w:p>
      <w:r>
        <w:rPr>
          <w:b/>
          <w:u w:val="single"/>
        </w:rPr>
        <w:t xml:space="preserve">720751</w:t>
      </w:r>
    </w:p>
    <w:p>
      <w:r>
        <w:t xml:space="preserve">Sillä, mitä SINÄ osaat tehdä, ei ole mitään tekemistä Planican kanssa... sinä et osaa edes tehdä mallia... https://t.co/X5Zd6uCP82</w:t>
      </w:r>
    </w:p>
    <w:p>
      <w:r>
        <w:rPr>
          <w:b/>
          <w:u w:val="single"/>
        </w:rPr>
        <w:t xml:space="preserve">720752</w:t>
      </w:r>
    </w:p>
    <w:p>
      <w:r>
        <w:t xml:space="preserve">@uporabnastran täällä meillä on pari hurrikaania talomme ympärillä, ne ovat pari kerrosta korkeita. eww se on.</w:t>
      </w:r>
    </w:p>
    <w:p>
      <w:r>
        <w:rPr>
          <w:b/>
          <w:u w:val="single"/>
        </w:rPr>
        <w:t xml:space="preserve">720753</w:t>
      </w:r>
    </w:p>
    <w:p>
      <w:r>
        <w:t xml:space="preserve">@KatarinaJenko Voitko olla pitämättä aprikooseista ... elävä todiste tästä ... mutta oletko jo antanut lahjan? Ei ole liian myöhäistä, kokeile vesimelonia.</w:t>
      </w:r>
    </w:p>
    <w:p>
      <w:r>
        <w:rPr>
          <w:b/>
          <w:u w:val="single"/>
        </w:rPr>
        <w:t xml:space="preserve">720754</w:t>
      </w:r>
    </w:p>
    <w:p>
      <w:r>
        <w:t xml:space="preserve">@Komanovmulc Vuosisatojen ajan meidän ateistien on täytynyt elää salassa, yrittäkää nyt polttaa meidät, kusipäät🖕</w:t>
      </w:r>
    </w:p>
    <w:p>
      <w:r>
        <w:rPr>
          <w:b/>
          <w:u w:val="single"/>
        </w:rPr>
        <w:t xml:space="preserve">720755</w:t>
      </w:r>
    </w:p>
    <w:p>
      <w:r>
        <w:t xml:space="preserve">@Fitzroy1985 @BojanPozar @TVOdmevi "oletettu" journalismi on saavuttanut huippunsa JJ-oikeudenkäynnissä.</w:t>
      </w:r>
    </w:p>
    <w:p>
      <w:r>
        <w:rPr>
          <w:b/>
          <w:u w:val="single"/>
        </w:rPr>
        <w:t xml:space="preserve">720756</w:t>
      </w:r>
    </w:p>
    <w:p>
      <w:r>
        <w:t xml:space="preserve">Kojuja, joissa on jotain jokaiseen makuun ja pannukakun tuoksu vie taivaaseen #photo #video #ŠOUM https://t.co/5a6oT8swa4</w:t>
      </w:r>
    </w:p>
    <w:p>
      <w:r>
        <w:rPr>
          <w:b/>
          <w:u w:val="single"/>
        </w:rPr>
        <w:t xml:space="preserve">720757</w:t>
      </w:r>
    </w:p>
    <w:p>
      <w:r>
        <w:t xml:space="preserve">@mat3ja @LidlSLO Liian iso paketti laukkuun 🙈 Kokeilin noita nuudeleita, joihin lisätään vettä. Fak. Fei</w:t>
      </w:r>
    </w:p>
    <w:p>
      <w:r>
        <w:rPr>
          <w:b/>
          <w:u w:val="single"/>
        </w:rPr>
        <w:t xml:space="preserve">720758</w:t>
      </w:r>
    </w:p>
    <w:p>
      <w:r>
        <w:t xml:space="preserve">Anteeksi, se ei ollut silloin slovenialainen. Kun siitä tuli slovenialainen, Belvue luhistui, paloi ja luhistui itseensä. https://t.co/bM330tMSGT</w:t>
      </w:r>
    </w:p>
    <w:p>
      <w:r>
        <w:rPr>
          <w:b/>
          <w:u w:val="single"/>
        </w:rPr>
        <w:t xml:space="preserve">720759</w:t>
      </w:r>
    </w:p>
    <w:p>
      <w:r>
        <w:t xml:space="preserve">@Darko_Bulat @Gen_ID_SLO Jälleen kerran, opankar on varmasti puristanut jotain zep!!!!</w:t>
      </w:r>
    </w:p>
    <w:p>
      <w:r>
        <w:rPr>
          <w:b/>
          <w:u w:val="single"/>
        </w:rPr>
        <w:t xml:space="preserve">720760</w:t>
      </w:r>
    </w:p>
    <w:p>
      <w:r>
        <w:t xml:space="preserve">@MarkoSket Samanlainen ! Juutalaisten oireyhtymä, kun he palvovat kiveä (meteoriittia) Mekassa ja laittavat kiviä haudoille!?</w:t>
      </w:r>
    </w:p>
    <w:p>
      <w:r>
        <w:rPr>
          <w:b/>
          <w:u w:val="single"/>
        </w:rPr>
        <w:t xml:space="preserve">720761</w:t>
      </w:r>
    </w:p>
    <w:p>
      <w:r>
        <w:t xml:space="preserve">@FrancBreznikSDS @strankaSDS Hän voi jäädä kotiin, kuka katsoo häntä televisiossa, hän ei voi edes kaataa puskia, maanviljelijä</w:t>
      </w:r>
    </w:p>
    <w:p>
      <w:r>
        <w:rPr>
          <w:b/>
          <w:u w:val="single"/>
        </w:rPr>
        <w:t xml:space="preserve">720762</w:t>
      </w:r>
    </w:p>
    <w:p>
      <w:r>
        <w:t xml:space="preserve">Hän välittää objektiivisesta vastuuvelvollisuudesta. Hän välittää Falconista, kahdesta vartijasta ja BMW:stä tukena, ja.... https://t.co/YwqunjyViX.</w:t>
      </w:r>
    </w:p>
    <w:p>
      <w:r>
        <w:rPr>
          <w:b/>
          <w:u w:val="single"/>
        </w:rPr>
        <w:t xml:space="preserve">720763</w:t>
      </w:r>
    </w:p>
    <w:p>
      <w:r>
        <w:t xml:space="preserve">@MikeDjomba @duledoz Hän palaa koripalloon ja lentopalloon, joissa meitä on pelattu kuin pikkulapsia.</w:t>
      </w:r>
    </w:p>
    <w:p>
      <w:r>
        <w:rPr>
          <w:b/>
          <w:u w:val="single"/>
        </w:rPr>
        <w:t xml:space="preserve">720764</w:t>
      </w:r>
    </w:p>
    <w:p>
      <w:r>
        <w:t xml:space="preserve">@karfjolca @DamirCrncec @FedericaMog @tfajon @Bulc_EU amstesty sanoo velvollisuus</w:t>
      </w:r>
    </w:p>
    <w:p>
      <w:r>
        <w:rPr>
          <w:b/>
          <w:u w:val="single"/>
        </w:rPr>
        <w:t xml:space="preserve">720765</w:t>
      </w:r>
    </w:p>
    <w:p>
      <w:r>
        <w:t xml:space="preserve">Karhu suojelee rajaa ja Slovenian metsiä Allahin armeijalta, kauris ei. https://t.co/lbMsQ0G0rQ.</w:t>
      </w:r>
    </w:p>
    <w:p>
      <w:r>
        <w:rPr>
          <w:b/>
          <w:u w:val="single"/>
        </w:rPr>
        <w:t xml:space="preserve">720766</w:t>
      </w:r>
    </w:p>
    <w:p>
      <w:r>
        <w:t xml:space="preserve">Koska meidän on saatava kunnon sopimus mahdollisimman pian! https://t.co/726cj7mx27 @MiroCerar @vladaRS @MiroCerar @vladaRS</w:t>
      </w:r>
    </w:p>
    <w:p>
      <w:r>
        <w:rPr>
          <w:b/>
          <w:u w:val="single"/>
        </w:rPr>
        <w:t xml:space="preserve">720767</w:t>
      </w:r>
    </w:p>
    <w:p>
      <w:r>
        <w:t xml:space="preserve">@tomltoml Pidä silmällä hallituksen uusia nimityksiä tai pyariin liittyviä sopimuksia. Lyön vetoa, että Jeretič on seuraava.</w:t>
      </w:r>
    </w:p>
    <w:p>
      <w:r>
        <w:rPr>
          <w:b/>
          <w:u w:val="single"/>
        </w:rPr>
        <w:t xml:space="preserve">720768</w:t>
      </w:r>
    </w:p>
    <w:p>
      <w:r>
        <w:t xml:space="preserve">@Bennetova_liza Nabiralka, et tiedä, koska et tunne toista puolta, mutta jopa naisten kanssa katsomme kuvia heidän tavaroistaan, vuorista jne....</w:t>
      </w:r>
    </w:p>
    <w:p>
      <w:r>
        <w:rPr>
          <w:b/>
          <w:u w:val="single"/>
        </w:rPr>
        <w:t xml:space="preserve">720769</w:t>
      </w:r>
    </w:p>
    <w:p>
      <w:r>
        <w:t xml:space="preserve">Pelaan parhaillaan Biathlon Maniaa. Tule mukaan ja yritä voittaa minut! https://t.co/PKMK0Qw7rr</w:t>
      </w:r>
    </w:p>
    <w:p>
      <w:r>
        <w:rPr>
          <w:b/>
          <w:u w:val="single"/>
        </w:rPr>
        <w:t xml:space="preserve">720770</w:t>
      </w:r>
    </w:p>
    <w:p>
      <w:r>
        <w:t xml:space="preserve">Koputtajat klo 00:30 asti.</w:t>
        <w:br/>
        <w:t xml:space="preserve"> Kello 03:00 puhelimeni hajoaa putoavasta esineestä.</w:t>
        <w:br/>
        <w:t xml:space="preserve"> 03:30 Lopetan varmuuskopioinnin.</w:t>
        <w:br/>
        <w:t xml:space="preserve"> 05:30 Herätyskello.</w:t>
        <w:br/>
        <w:t xml:space="preserve"> Kahvipäivä.</w:t>
      </w:r>
    </w:p>
    <w:p>
      <w:r>
        <w:rPr>
          <w:b/>
          <w:u w:val="single"/>
        </w:rPr>
        <w:t xml:space="preserve">720771</w:t>
      </w:r>
    </w:p>
    <w:p>
      <w:r>
        <w:t xml:space="preserve">@SiolNEWS Mitä aiot tehdä, pikku herne??? Varastat taas. Te korruptoitunut joukko!</w:t>
      </w:r>
    </w:p>
    <w:p>
      <w:r>
        <w:rPr>
          <w:b/>
          <w:u w:val="single"/>
        </w:rPr>
        <w:t xml:space="preserve">720772</w:t>
      </w:r>
    </w:p>
    <w:p>
      <w:r>
        <w:t xml:space="preserve">@Bodem43 @IsmeTsHorjuLa Minä violetissa villatakissa töihin ja mitä kollegani sanoi? Juuri näin. Hän tietää, miksi rakastan tätä väriä 🤦♀️</w:t>
      </w:r>
    </w:p>
    <w:p>
      <w:r>
        <w:rPr>
          <w:b/>
          <w:u w:val="single"/>
        </w:rPr>
        <w:t xml:space="preserve">720773</w:t>
      </w:r>
    </w:p>
    <w:p>
      <w:r>
        <w:t xml:space="preserve">Aurinkovoima, autot, Eisenpon, meillä ei ole varaa siihen. Entä sitten! https://t.co/sgP29P4BGl</w:t>
      </w:r>
    </w:p>
    <w:p>
      <w:r>
        <w:rPr>
          <w:b/>
          <w:u w:val="single"/>
        </w:rPr>
        <w:t xml:space="preserve">720774</w:t>
      </w:r>
    </w:p>
    <w:p>
      <w:r>
        <w:t xml:space="preserve">@spagetyuse Nyt PD vetää jäniksen hihasta ja nimittää Štromajerin pääministeriksi. Sitten SD:ssä on ilo:Tanja, židan, katić, pikolo.</w:t>
      </w:r>
    </w:p>
    <w:p>
      <w:r>
        <w:rPr>
          <w:b/>
          <w:u w:val="single"/>
        </w:rPr>
        <w:t xml:space="preserve">720775</w:t>
      </w:r>
    </w:p>
    <w:p>
      <w:r>
        <w:t xml:space="preserve">Kun argumentit loppuvat, SDV, anteeksi SDS, turvautuu manipulointiin ja valheisiin! @rokjarc : @DKopse 🤔Totuus ei ole narttu,mutta silti se haisee joskus!</w:t>
      </w:r>
    </w:p>
    <w:p>
      <w:r>
        <w:rPr>
          <w:b/>
          <w:u w:val="single"/>
        </w:rPr>
        <w:t xml:space="preserve">720776</w:t>
      </w:r>
    </w:p>
    <w:p>
      <w:r>
        <w:t xml:space="preserve">@ Ihmiset, jotka sytyttävät näitä vitun värillisiä soihtuja 🖕🖕🖕🖕🖕🖕🖕🖕 paista helvetissä 🖕🖕🖕🖕🖕🖕🖕🖕</w:t>
      </w:r>
    </w:p>
    <w:p>
      <w:r>
        <w:rPr>
          <w:b/>
          <w:u w:val="single"/>
        </w:rPr>
        <w:t xml:space="preserve">720777</w:t>
      </w:r>
    </w:p>
    <w:p>
      <w:r>
        <w:t xml:space="preserve">@andrej_kmetic @MatevzNovak Mostarin siltaa koskevasta petosten oppikirjasta, BIH:ssa, meidän paglavci ei ole oppinut MITÄÄN !!!!</w:t>
      </w:r>
    </w:p>
    <w:p>
      <w:r>
        <w:rPr>
          <w:b/>
          <w:u w:val="single"/>
        </w:rPr>
        <w:t xml:space="preserve">720778</w:t>
      </w:r>
    </w:p>
    <w:p>
      <w:r>
        <w:t xml:space="preserve">@Bilkoselektion Mielestäni meidän pitäisi jättää tämä kunnia gosspa Renkolle, joka on tämän hankkeen äiti/isä. #maailma_on_kehittymässä_enemmän_degeneroituneeksi</w:t>
      </w:r>
    </w:p>
    <w:p>
      <w:r>
        <w:rPr>
          <w:b/>
          <w:u w:val="single"/>
        </w:rPr>
        <w:t xml:space="preserve">720779</w:t>
      </w:r>
    </w:p>
    <w:p>
      <w:r>
        <w:t xml:space="preserve">@LottaS10 Integraatio ei yksinkertaisesti ole mahdollista - tosiasiat vahvistavat sen. Kyse on liian monista erilaisista "kulttuureista".</w:t>
      </w:r>
    </w:p>
    <w:p>
      <w:r>
        <w:rPr>
          <w:b/>
          <w:u w:val="single"/>
        </w:rPr>
        <w:t xml:space="preserve">720780</w:t>
      </w:r>
    </w:p>
    <w:p>
      <w:r>
        <w:t xml:space="preserve">@KARANTANEC @MetkaSmole Äärivasemmistolaiset (entiset kommunistit) ovat slovenialaisten, Slovenian ja heidän kotimaansa murhaajia. He ovat aina. Kuinka kauan?</w:t>
      </w:r>
    </w:p>
    <w:p>
      <w:r>
        <w:rPr>
          <w:b/>
          <w:u w:val="single"/>
        </w:rPr>
        <w:t xml:space="preserve">720781</w:t>
      </w:r>
    </w:p>
    <w:p>
      <w:r>
        <w:t xml:space="preserve">@murekar Tätä on kierrätetty tai pureskeltu pari kertaa täällä ja muualla, muutaman vuoden vanha viesti.</w:t>
      </w:r>
    </w:p>
    <w:p>
      <w:r>
        <w:rPr>
          <w:b/>
          <w:u w:val="single"/>
        </w:rPr>
        <w:t xml:space="preserve">720782</w:t>
      </w:r>
    </w:p>
    <w:p>
      <w:r>
        <w:t xml:space="preserve">SNS ohittaa ZaAB:n ja modernin Miranin puolueen kolminkertaisesti 😂😂😂😂😂😂😂😂</w:t>
        <w:br/>
        <w:t xml:space="preserve">Seuraavissa vaaleissa, hei hei SMC, hei hei ZaAB, hei hei DeSUS.</w:t>
      </w:r>
    </w:p>
    <w:p>
      <w:r>
        <w:rPr>
          <w:b/>
          <w:u w:val="single"/>
        </w:rPr>
        <w:t xml:space="preserve">720783</w:t>
      </w:r>
    </w:p>
    <w:p>
      <w:r>
        <w:t xml:space="preserve">Nostakaamme malja toisillemme missä tahansa aurinko meneekin Jumala elää koko slovenialainen maailma antakaa meidän poikiemme olla jälleen meidän omaisuuttamme.</w:t>
      </w:r>
    </w:p>
    <w:p>
      <w:r>
        <w:rPr>
          <w:b/>
          <w:u w:val="single"/>
        </w:rPr>
        <w:t xml:space="preserve">720784</w:t>
      </w:r>
    </w:p>
    <w:p>
      <w:r>
        <w:t xml:space="preserve">ILMAINEN tiedotuspäivä! #poletiznami #padalas #isä #isäpäivä #adrenaliini https://t.co/eYhwX2xh72</w:t>
      </w:r>
    </w:p>
    <w:p>
      <w:r>
        <w:rPr>
          <w:b/>
          <w:u w:val="single"/>
        </w:rPr>
        <w:t xml:space="preserve">720785</w:t>
      </w:r>
    </w:p>
    <w:p>
      <w:r>
        <w:t xml:space="preserve">@vinkovasle1 Katson tätä omien silmieni läpi, koska kamppailen sokerirajan kanssa ja haluan laihtua. Huomaan rikkomukset välittömästi.</w:t>
      </w:r>
    </w:p>
    <w:p>
      <w:r>
        <w:rPr>
          <w:b/>
          <w:u w:val="single"/>
        </w:rPr>
        <w:t xml:space="preserve">720786</w:t>
      </w:r>
    </w:p>
    <w:p>
      <w:r>
        <w:t xml:space="preserve">Biokaasulaitokset, maa,.... Dobrovnik. Ex.price=€3,44MIO. https://t.co/molhdRayUG https://t.co/6m8myDHfMG https://t.co/6m8myDHfMG</w:t>
      </w:r>
    </w:p>
    <w:p>
      <w:r>
        <w:rPr>
          <w:b/>
          <w:u w:val="single"/>
        </w:rPr>
        <w:t xml:space="preserve">720787</w:t>
      </w:r>
    </w:p>
    <w:p>
      <w:r>
        <w:t xml:space="preserve">@darkospo @Agathung @Moj_ca Virittäisin tällaisten virittimien rungon focnolla - se soisi kelloa pitkään.</w:t>
      </w:r>
    </w:p>
    <w:p>
      <w:r>
        <w:rPr>
          <w:b/>
          <w:u w:val="single"/>
        </w:rPr>
        <w:t xml:space="preserve">720788</w:t>
      </w:r>
    </w:p>
    <w:p>
      <w:r>
        <w:t xml:space="preserve">@AlanOrlic @mropret @HyundaiEurope #ioniq on saatavana kolmena versiona: hybridi, plug-in-hybridi ja sähköinen.</w:t>
      </w:r>
    </w:p>
    <w:p>
      <w:r>
        <w:rPr>
          <w:b/>
          <w:u w:val="single"/>
        </w:rPr>
        <w:t xml:space="preserve">720789</w:t>
      </w:r>
    </w:p>
    <w:p>
      <w:r>
        <w:t xml:space="preserve">MEPS AJANKOHTAISISTA TAPAHTUMISTA!</w:t>
        <w:br/>
        <w:t xml:space="preserve">Jelenčič näyttää olevan kusessa...!</w:t>
        <w:br/>
        <w:t xml:space="preserve">https://t.co/P52ruVFg0r</w:t>
      </w:r>
    </w:p>
    <w:p>
      <w:r>
        <w:rPr>
          <w:b/>
          <w:u w:val="single"/>
        </w:rPr>
        <w:t xml:space="preserve">720790</w:t>
      </w:r>
    </w:p>
    <w:p>
      <w:r>
        <w:t xml:space="preserve">@dragnslyr_ds @janezgecc Heidän suunsa ovat muutenkin täynnä, ja kun he olivat vallassa, heillä oli spar-järjestelmä joillekin ja lainoja ilman vakuuksia muille.</w:t>
      </w:r>
    </w:p>
    <w:p>
      <w:r>
        <w:rPr>
          <w:b/>
          <w:u w:val="single"/>
        </w:rPr>
        <w:t xml:space="preserve">720791</w:t>
      </w:r>
    </w:p>
    <w:p>
      <w:r>
        <w:t xml:space="preserve">@OompaLuumpa Fiksu! Katsoin ensimmäisiin mainoksiin asti, sitten tein pesän sohvalle ja otin päiväunet ;)</w:t>
      </w:r>
    </w:p>
    <w:p>
      <w:r>
        <w:rPr>
          <w:b/>
          <w:u w:val="single"/>
        </w:rPr>
        <w:t xml:space="preserve">720792</w:t>
      </w:r>
    </w:p>
    <w:p>
      <w:r>
        <w:t xml:space="preserve">No, tämä riippumattomuus on todellinen pilaantuminen. Tämä Pudgemont näyttää melko pehmoiselta.</w:t>
      </w:r>
    </w:p>
    <w:p>
      <w:r>
        <w:rPr>
          <w:b/>
          <w:u w:val="single"/>
        </w:rPr>
        <w:t xml:space="preserve">720793</w:t>
      </w:r>
    </w:p>
    <w:p>
      <w:r>
        <w:t xml:space="preserve">@VasjaSabeder @LeaSirk Hmmm..Luulen, että sinusta tulee "pušnu"! Valitettavasti! Peukut pystyyn sinulle 😉</w:t>
      </w:r>
    </w:p>
    <w:p>
      <w:r>
        <w:rPr>
          <w:b/>
          <w:u w:val="single"/>
        </w:rPr>
        <w:t xml:space="preserve">720794</w:t>
      </w:r>
    </w:p>
    <w:p>
      <w:r>
        <w:t xml:space="preserve">Tuuli hiuksissasi ja kyyneleet silmissäsi... lähde ajelulle kesäkelkkaradan "Besna Pehta" 1500 metrin pituista rataa pitkin. http://t.co/EzngTR2CkU</w:t>
      </w:r>
    </w:p>
    <w:p>
      <w:r>
        <w:rPr>
          <w:b/>
          <w:u w:val="single"/>
        </w:rPr>
        <w:t xml:space="preserve">720795</w:t>
      </w:r>
    </w:p>
    <w:p>
      <w:r>
        <w:t xml:space="preserve">@ATBeatris @crico111 @sgsonjasg @FerdinandPusnik kotimaassani kuntaa johtavat kuulemma pietarilaiset. mutta en sekoita, niin sanotaan.</w:t>
      </w:r>
    </w:p>
    <w:p>
      <w:r>
        <w:rPr>
          <w:b/>
          <w:u w:val="single"/>
        </w:rPr>
        <w:t xml:space="preserve">720796</w:t>
      </w:r>
    </w:p>
    <w:p>
      <w:r>
        <w:t xml:space="preserve">24. toukokuuta Kutsuttu Novo Meston kirjailijoiden kirjojen Taste of Wormwood ja Fatamorgazičnosti esittelyyn https://t.co/EaC1ggTf7o</w:t>
      </w:r>
    </w:p>
    <w:p>
      <w:r>
        <w:rPr>
          <w:b/>
          <w:u w:val="single"/>
        </w:rPr>
        <w:t xml:space="preserve">720797</w:t>
      </w:r>
    </w:p>
    <w:p>
      <w:r>
        <w:t xml:space="preserve">Nyt Zagorjeen! Kuvaamme ohjelmaa paikallisessa televisiossa. Pääosissa Matjaž Hanžek. #TRS #BodiGlasen</w:t>
      </w:r>
    </w:p>
    <w:p>
      <w:r>
        <w:rPr>
          <w:b/>
          <w:u w:val="single"/>
        </w:rPr>
        <w:t xml:space="preserve">720798</w:t>
      </w:r>
    </w:p>
    <w:p>
      <w:r>
        <w:t xml:space="preserve">@GregorVirant1 Luulen, että näet joka yö unta Janez Janšasta. Pettureilla on yleensä huono omatunto...</w:t>
      </w:r>
    </w:p>
    <w:p>
      <w:r>
        <w:rPr>
          <w:b/>
          <w:u w:val="single"/>
        </w:rPr>
        <w:t xml:space="preserve">720799</w:t>
      </w:r>
    </w:p>
    <w:p>
      <w:r>
        <w:t xml:space="preserve">Tulviva autotalli iltakuntoa varten. Ei, se on vitsi..... Olen lapseni kanssa asunnossa.</w:t>
      </w:r>
    </w:p>
    <w:p>
      <w:r>
        <w:rPr>
          <w:b/>
          <w:u w:val="single"/>
        </w:rPr>
        <w:t xml:space="preserve">720800</w:t>
      </w:r>
    </w:p>
    <w:p>
      <w:r>
        <w:t xml:space="preserve">@spetra Itä- ja Koillis-Sloveniassa lapset näkevät piikkilankaa. Aurinko nousee lännessä Ringa-paratiisissa.</w:t>
      </w:r>
    </w:p>
    <w:p>
      <w:r>
        <w:rPr>
          <w:b/>
          <w:u w:val="single"/>
        </w:rPr>
        <w:t xml:space="preserve">720801</w:t>
      </w:r>
    </w:p>
    <w:p>
      <w:r>
        <w:t xml:space="preserve">Kuinka kauan vielä? ...</w:t>
        <w:br/>
        <w:t xml:space="preserve"> @SamoFakin koskaan parempi sairaalahallinto?</w:t>
        <w:t xml:space="preserve">...#BV</w:t>
        <w:br/>
        <w:t xml:space="preserve">Joku painaa jo #reset-nappia</w:t>
        <w:br/>
        <w:t xml:space="preserve">https://t.co/2yy0UMMxut https://t.co/2yy0UMMxut</w:t>
      </w:r>
    </w:p>
    <w:p>
      <w:r>
        <w:rPr>
          <w:b/>
          <w:u w:val="single"/>
        </w:rPr>
        <w:t xml:space="preserve">720802</w:t>
      </w:r>
    </w:p>
    <w:p>
      <w:r>
        <w:t xml:space="preserve">@butalskipolicaj @frelih_igor @Japreva Miltä tämä ihanteellinen tai ei-ihanteellinen liikennesääntely näyttää?!</w:t>
      </w:r>
    </w:p>
    <w:p>
      <w:r>
        <w:rPr>
          <w:b/>
          <w:u w:val="single"/>
        </w:rPr>
        <w:t xml:space="preserve">720803</w:t>
      </w:r>
    </w:p>
    <w:p>
      <w:r>
        <w:t xml:space="preserve">@Vu1c4n0 @strankaSDS @FrancBreznikSDS Olen maanviljelijän tytär, joten älä puhu minulle.</w:t>
      </w:r>
    </w:p>
    <w:p>
      <w:r>
        <w:rPr>
          <w:b/>
          <w:u w:val="single"/>
        </w:rPr>
        <w:t xml:space="preserve">720804</w:t>
      </w:r>
    </w:p>
    <w:p>
      <w:r>
        <w:t xml:space="preserve">@MiranStajerc Aavekipu on kauhistus. Minulla on tapaus suvussa, anna minun olla. Kannustan maksaasi ! Pilata tämä kaikki.</w:t>
      </w:r>
    </w:p>
    <w:p>
      <w:r>
        <w:rPr>
          <w:b/>
          <w:u w:val="single"/>
        </w:rPr>
        <w:t xml:space="preserve">720805</w:t>
      </w:r>
    </w:p>
    <w:p>
      <w:r>
        <w:t xml:space="preserve">@mclion Tocn, siellä ei todellakaan ole mitään. Kappelissa voi kuitenkin helposti pitää piknikin. Vinkki, se on kotikylässäni :)</w:t>
      </w:r>
    </w:p>
    <w:p>
      <w:r>
        <w:rPr>
          <w:b/>
          <w:u w:val="single"/>
        </w:rPr>
        <w:t xml:space="preserve">720806</w:t>
      </w:r>
    </w:p>
    <w:p>
      <w:r>
        <w:t xml:space="preserve">@ZigaTurk @LahovnikMatej Olisimme silloin myyneet Lufthansalle ja kaikki olisi ollut hyvin.</w:t>
      </w:r>
    </w:p>
    <w:p>
      <w:r>
        <w:rPr>
          <w:b/>
          <w:u w:val="single"/>
        </w:rPr>
        <w:t xml:space="preserve">720807</w:t>
      </w:r>
    </w:p>
    <w:p>
      <w:r>
        <w:t xml:space="preserve">Partisaanien sodanjälkeiset julmuudet: haavoittuneet lapset heitetään Dravan sillalta raivoavaan jokeen https://t.co/72RSI833mX</w:t>
      </w:r>
    </w:p>
    <w:p>
      <w:r>
        <w:rPr>
          <w:b/>
          <w:u w:val="single"/>
        </w:rPr>
        <w:t xml:space="preserve">720808</w:t>
      </w:r>
    </w:p>
    <w:p>
      <w:r>
        <w:t xml:space="preserve">@multikultivator Isoisän on parasta kiirehtiä.</w:t>
        <w:t xml:space="preserve">Vakava alennus.</w:t>
        <w:br/>
        <w:t xml:space="preserve">https://t.co/WDPpC63Aqc</w:t>
      </w:r>
    </w:p>
    <w:p>
      <w:r>
        <w:rPr>
          <w:b/>
          <w:u w:val="single"/>
        </w:rPr>
        <w:t xml:space="preserve">720809</w:t>
      </w:r>
    </w:p>
    <w:p>
      <w:r>
        <w:t xml:space="preserve">Kunnan vallannut aktivisti vapautetaan. Murgelin metsästäjattaret pääsevät pitkälle.</w:t>
      </w:r>
    </w:p>
    <w:p>
      <w:r>
        <w:rPr>
          <w:b/>
          <w:u w:val="single"/>
        </w:rPr>
        <w:t xml:space="preserve">720810</w:t>
      </w:r>
    </w:p>
    <w:p>
      <w:r>
        <w:t xml:space="preserve">@PoslekDusan @scdtwister @nkolimpija Pallonkerääjillä ei ollut paljon tekemistä... kaikki meni päin helvettiä...</w:t>
      </w:r>
    </w:p>
    <w:p>
      <w:r>
        <w:rPr>
          <w:b/>
          <w:u w:val="single"/>
        </w:rPr>
        <w:t xml:space="preserve">720811</w:t>
      </w:r>
    </w:p>
    <w:p>
      <w:r>
        <w:t xml:space="preserve">Hauskaa koko perheelle: raakalaismainen naisvartalo ja seksikäs sarjamurhaaja!</w:t>
        <w:br/>
        <w:t xml:space="preserve">https://t.co/qStqasycBz</w:t>
      </w:r>
    </w:p>
    <w:p>
      <w:r>
        <w:rPr>
          <w:b/>
          <w:u w:val="single"/>
        </w:rPr>
        <w:t xml:space="preserve">720812</w:t>
      </w:r>
    </w:p>
    <w:p>
      <w:r>
        <w:t xml:space="preserve">Se on hyvä kauppa poliisille, joka yleensä takavarikoi ajoneuvon, jonka arvo on vain vähän enemmän kuin sen sisällä oleva radio. https://t.co/kBLR9LEEQg</w:t>
      </w:r>
    </w:p>
    <w:p>
      <w:r>
        <w:rPr>
          <w:b/>
          <w:u w:val="single"/>
        </w:rPr>
        <w:t xml:space="preserve">720813</w:t>
      </w:r>
    </w:p>
    <w:p>
      <w:r>
        <w:t xml:space="preserve">@xxx24241454 Mistä "Puntari Assembly" on kyse ?</w:t>
        <w:br/>
        <w:t xml:space="preserve"> Taas yksi "huijaus" vai mitä?</w:t>
      </w:r>
    </w:p>
    <w:p>
      <w:r>
        <w:rPr>
          <w:b/>
          <w:u w:val="single"/>
        </w:rPr>
        <w:t xml:space="preserve">720814</w:t>
      </w:r>
    </w:p>
    <w:p>
      <w:r>
        <w:t xml:space="preserve">@Trdosrcnez Yksi posti pitäisi lähettää KGB:lle, jotta Janša kiertää sanomassa, että he ovat tavallisia nössöjä... Ehkä yö vie sen!</w:t>
      </w:r>
    </w:p>
    <w:p>
      <w:r>
        <w:rPr>
          <w:b/>
          <w:u w:val="single"/>
        </w:rPr>
        <w:t xml:space="preserve">720815</w:t>
      </w:r>
    </w:p>
    <w:p>
      <w:r>
        <w:t xml:space="preserve">@MetkaSmole Metka, tämä on varkaus, jonka Slovenian kommunistihallitsijat ovat tietoisesti ottaneet käyttöön.</w:t>
      </w:r>
    </w:p>
    <w:p>
      <w:r>
        <w:rPr>
          <w:b/>
          <w:u w:val="single"/>
        </w:rPr>
        <w:t xml:space="preserve">720816</w:t>
      </w:r>
    </w:p>
    <w:p>
      <w:r>
        <w:t xml:space="preserve">@vinkovasle1 On mielenkiintoista, kun se isännöi palomiehiä. Hän on hyvä sammuttamaan janoa, eikö niin?</w:t>
      </w:r>
    </w:p>
    <w:p>
      <w:r>
        <w:rPr>
          <w:b/>
          <w:u w:val="single"/>
        </w:rPr>
        <w:t xml:space="preserve">720817</w:t>
      </w:r>
    </w:p>
    <w:p>
      <w:r>
        <w:t xml:space="preserve">@PerunKladvoroki Ainoa oikea teko on antaa periksi heille, lechinareille. En antaisi penniäkään tälle hallitusjengille, jos olisin hän.</w:t>
      </w:r>
    </w:p>
    <w:p>
      <w:r>
        <w:rPr>
          <w:b/>
          <w:u w:val="single"/>
        </w:rPr>
        <w:t xml:space="preserve">720818</w:t>
      </w:r>
    </w:p>
    <w:p>
      <w:r>
        <w:t xml:space="preserve">Esi-isämme viettivät talvipäivänseisausta syntymäjuhlana, mutta meillä ei ole vielä vapaapäivän asemaa.</w:t>
      </w:r>
    </w:p>
    <w:p>
      <w:r>
        <w:rPr>
          <w:b/>
          <w:u w:val="single"/>
        </w:rPr>
        <w:t xml:space="preserve">720819</w:t>
      </w:r>
    </w:p>
    <w:p>
      <w:r>
        <w:t xml:space="preserve">Ja liberaalit tekevät kaikkensa estääkseen sen. Mutta Unplanned murtaa esteitä ja ennakkoluuloja totuuden voimalla - Homeland https://t.co/NEg7FGK4KQ https://t.co/NEg7FGK4KQ</w:t>
      </w:r>
    </w:p>
    <w:p>
      <w:r>
        <w:rPr>
          <w:b/>
          <w:u w:val="single"/>
        </w:rPr>
        <w:t xml:space="preserve">720820</w:t>
      </w:r>
    </w:p>
    <w:p>
      <w:r>
        <w:t xml:space="preserve">@cnfrmstA Nykyään, kun he tietävät tämän, he luonnollisesti menevät niihin hyvin kypsennettyinä. Ja ne sairastuvat vain niistä.</w:t>
      </w:r>
    </w:p>
    <w:p>
      <w:r>
        <w:rPr>
          <w:b/>
          <w:u w:val="single"/>
        </w:rPr>
        <w:t xml:space="preserve">720821</w:t>
      </w:r>
    </w:p>
    <w:p>
      <w:r>
        <w:t xml:space="preserve">@zelenilka @Agathung OK, soitan CSD:lle, näihin yksinhuoltajaäiteihin ei voi luottaa muutenkaan.</w:t>
        <w:br/>
        <w:t xml:space="preserve"> /Hän aikoo pestä suunsa salvialla, koska hän on höpissyt hölynpölyä koko päivän/</w:t>
      </w:r>
    </w:p>
    <w:p>
      <w:r>
        <w:rPr>
          <w:b/>
          <w:u w:val="single"/>
        </w:rPr>
        <w:t xml:space="preserve">720822</w:t>
      </w:r>
    </w:p>
    <w:p>
      <w:r>
        <w:t xml:space="preserve">Toinen farssi. Dobovšekilla oli maineeni jo jonkin aikaa. Viime aikoina hän on ampunut paukkupatruunoita.... https://t.co/BQLoBIEQA6 https://t.co/BQLoBIEQA6</w:t>
      </w:r>
    </w:p>
    <w:p>
      <w:r>
        <w:rPr>
          <w:b/>
          <w:u w:val="single"/>
        </w:rPr>
        <w:t xml:space="preserve">720823</w:t>
      </w:r>
    </w:p>
    <w:p>
      <w:r>
        <w:t xml:space="preserve">@motobrane Myös kommunistit tekivät yhteistyötä natsien kanssa vuoden 1941 jälkeen. Heidän yhteistyönsä islamistien kanssa ei siis ole yllättävää. Historia toistaa itseään.</w:t>
      </w:r>
    </w:p>
    <w:p>
      <w:r>
        <w:rPr>
          <w:b/>
          <w:u w:val="single"/>
        </w:rPr>
        <w:t xml:space="preserve">720824</w:t>
      </w:r>
    </w:p>
    <w:p>
      <w:r>
        <w:t xml:space="preserve">@Skravzlana Jätä hänet huoneeseen, anna hänen työstää itsensä uneen ja lopulta nukahtaa. Paska tulee julmaksi, yksin ei kestä kauan, tässä menee kuka voittaa😂</w:t>
      </w:r>
    </w:p>
    <w:p>
      <w:r>
        <w:rPr>
          <w:b/>
          <w:u w:val="single"/>
        </w:rPr>
        <w:t xml:space="preserve">720825</w:t>
      </w:r>
    </w:p>
    <w:p>
      <w:r>
        <w:t xml:space="preserve">@JozeBizjak @yronladi Suurin osa heistä oli alkuperäisessä SDZ:ssä... mutta me - kansallisdemokraatteina - pääsimme eroon heistä ensin!</w:t>
      </w:r>
    </w:p>
    <w:p>
      <w:r>
        <w:rPr>
          <w:b/>
          <w:u w:val="single"/>
        </w:rPr>
        <w:t xml:space="preserve">720826</w:t>
      </w:r>
    </w:p>
    <w:p>
      <w:r>
        <w:t xml:space="preserve">kun se räjähti Brysselissä, olit piilossa paskahousuissasi.....ja olet jo löytänyt sirpin ja taltan muotoisen korvakorun https://t.co/DNjeC1XRQq</w:t>
      </w:r>
    </w:p>
    <w:p>
      <w:r>
        <w:rPr>
          <w:b/>
          <w:u w:val="single"/>
        </w:rPr>
        <w:t xml:space="preserve">720827</w:t>
      </w:r>
    </w:p>
    <w:p>
      <w:r>
        <w:t xml:space="preserve">@ciro_ciril Jos Marijan Pojbič ei ole uudessa parlamentissa, parlamentti ei ole laillinen eikä laillinen.</w:t>
      </w:r>
    </w:p>
    <w:p>
      <w:r>
        <w:rPr>
          <w:b/>
          <w:u w:val="single"/>
        </w:rPr>
        <w:t xml:space="preserve">720828</w:t>
      </w:r>
    </w:p>
    <w:p>
      <w:r>
        <w:t xml:space="preserve">@lukahooka @Mauhlerca @MarijaSoba @DanielKorenjak @Mladinska_MK Mutta eivätkö "homot" ole miehiä? Luulin, että ne olivat 😳</w:t>
      </w:r>
    </w:p>
    <w:p>
      <w:r>
        <w:rPr>
          <w:b/>
          <w:u w:val="single"/>
        </w:rPr>
        <w:t xml:space="preserve">720829</w:t>
      </w:r>
    </w:p>
    <w:p>
      <w:r>
        <w:t xml:space="preserve">Tervehdys Podgoricasta! Nyt lyhyt bussimatka ja saavumme määränpäähämme. 🐯 #dejmotigri #ABALiga2 https://t.co/AAfuUEd1EG https://t.co/AAfuUEd1EG</w:t>
      </w:r>
    </w:p>
    <w:p>
      <w:r>
        <w:rPr>
          <w:b/>
          <w:u w:val="single"/>
        </w:rPr>
        <w:t xml:space="preserve">720830</w:t>
      </w:r>
    </w:p>
    <w:p>
      <w:r>
        <w:t xml:space="preserve">@PerkoBenjamin Mutta katsoitko tämän @Nova24TV:ssä kaasupommista?</w:t>
        <w:br/>
        <w:t xml:space="preserve">https://t.co/1UXRdkd44u</w:t>
      </w:r>
    </w:p>
    <w:p>
      <w:r>
        <w:rPr>
          <w:b/>
          <w:u w:val="single"/>
        </w:rPr>
        <w:t xml:space="preserve">720831</w:t>
      </w:r>
    </w:p>
    <w:p>
      <w:r>
        <w:t xml:space="preserve">@powersmoothie oletko lukenut? mitä tämä teknologia merkitsee rasistien, homofoobikkojen jne. käsissä? olemme kaikki potentiaalisia kohteita.</w:t>
      </w:r>
    </w:p>
    <w:p>
      <w:r>
        <w:rPr>
          <w:b/>
          <w:u w:val="single"/>
        </w:rPr>
        <w:t xml:space="preserve">720832</w:t>
      </w:r>
    </w:p>
    <w:p>
      <w:r>
        <w:t xml:space="preserve">Katanec tasapeliin Irakin kanssa, pitää kärkipaikan - Irakin jalkapalloilijat hän johtaa - https://t.co/FoWxSprsqK</w:t>
      </w:r>
    </w:p>
    <w:p>
      <w:r>
        <w:rPr>
          <w:b/>
          <w:u w:val="single"/>
        </w:rPr>
        <w:t xml:space="preserve">720833</w:t>
      </w:r>
    </w:p>
    <w:p>
      <w:r>
        <w:t xml:space="preserve">Todella söpö - valitettavasti 22 dkg:n painoisena se voi tanssia vain pöydällä. Jos he tekevät vielä toisen vakavan elokuvan, niin olen kiusaantunut. https://t.co/3WoFz1nhGz.</w:t>
      </w:r>
    </w:p>
    <w:p>
      <w:r>
        <w:rPr>
          <w:b/>
          <w:u w:val="single"/>
        </w:rPr>
        <w:t xml:space="preserve">720834</w:t>
      </w:r>
    </w:p>
    <w:p>
      <w:r>
        <w:t xml:space="preserve">Hallituksen tiedotusvälineiden valikoimaton propaganda keskiaikaisesta vasemmistosta saa normaalit ihmiset oksentamaan! https://t.co/5gnflJCGIA ...</w:t>
      </w:r>
    </w:p>
    <w:p>
      <w:r>
        <w:rPr>
          <w:b/>
          <w:u w:val="single"/>
        </w:rPr>
        <w:t xml:space="preserve">720835</w:t>
      </w:r>
    </w:p>
    <w:p>
      <w:r>
        <w:t xml:space="preserve">@TomazLisec Miksi riippumatonta keskusta tarvitaan Gregoricin vuoksi. Hän on normaali, miksi hän haluaa sinetöidä itsensä apinaprojekteilla.</w:t>
      </w:r>
    </w:p>
    <w:p>
      <w:r>
        <w:rPr>
          <w:b/>
          <w:u w:val="single"/>
        </w:rPr>
        <w:t xml:space="preserve">720836</w:t>
      </w:r>
    </w:p>
    <w:p>
      <w:r>
        <w:t xml:space="preserve">@Andr3jaL Koneet voivat korvata yksinkertaisen toistuvan työn.  Meidän on päästävä eroon siitä slo:ssa. Autoteollisuus.</w:t>
      </w:r>
    </w:p>
    <w:p>
      <w:r>
        <w:rPr>
          <w:b/>
          <w:u w:val="single"/>
        </w:rPr>
        <w:t xml:space="preserve">720837</w:t>
      </w:r>
    </w:p>
    <w:p>
      <w:r>
        <w:t xml:space="preserve">@cikibucka Todennäköisesti ei....Brozova multiculti + multiculti nykytilassa</w:t>
        <w:br/>
        <w:t xml:space="preserve">on tuhonnut Slovenian</w:t>
        <w:t xml:space="preserve"> Paluuta ei ole.</w:t>
      </w:r>
    </w:p>
    <w:p>
      <w:r>
        <w:rPr>
          <w:b/>
          <w:u w:val="single"/>
        </w:rPr>
        <w:t xml:space="preserve">720838</w:t>
      </w:r>
    </w:p>
    <w:p>
      <w:r>
        <w:t xml:space="preserve">@_zvaniCrni @bojansimm äänestä vain. nimettömiä ihmisiä ei voi loukata heidän kunniaansa ja hyvää nimeään. Idiootti.</w:t>
      </w:r>
    </w:p>
    <w:p>
      <w:r>
        <w:rPr>
          <w:b/>
          <w:u w:val="single"/>
        </w:rPr>
        <w:t xml:space="preserve">720839</w:t>
      </w:r>
    </w:p>
    <w:p>
      <w:r>
        <w:t xml:space="preserve">@RobertHrovat Olen vain hieman huolissani siitä, että he haluavat ottaa vallan väkisin. Vasemmistolaiset ovat vaarallisia #dot</w:t>
      </w:r>
    </w:p>
    <w:p>
      <w:r>
        <w:rPr>
          <w:b/>
          <w:u w:val="single"/>
        </w:rPr>
        <w:t xml:space="preserve">720840</w:t>
      </w:r>
    </w:p>
    <w:p>
      <w:r>
        <w:t xml:space="preserve">@MatevzNovak Voisimme muuttaa Kardelin Gardeliksi, tiedättehän, tangolaulaja, joka lauloi "Mi Buenos Aires queridooo...".</w:t>
      </w:r>
    </w:p>
    <w:p>
      <w:r>
        <w:rPr>
          <w:b/>
          <w:u w:val="single"/>
        </w:rPr>
        <w:t xml:space="preserve">720841</w:t>
      </w:r>
    </w:p>
    <w:p>
      <w:r>
        <w:t xml:space="preserve">@RosvitaP Rosvita, ole hyvä. Olette ainoa toivomme tässä kommunistisessa eläintarhassa. Kyllä, jotka, myönnettäköön se, tunnemme heidät hyvin.</w:t>
      </w:r>
    </w:p>
    <w:p>
      <w:r>
        <w:rPr>
          <w:b/>
          <w:u w:val="single"/>
        </w:rPr>
        <w:t xml:space="preserve">720842</w:t>
      </w:r>
    </w:p>
    <w:p>
      <w:r>
        <w:t xml:space="preserve">Kolmasosa iPhonen käyttäjistä ei käytä dataa! Anteeksi, mutta te olette typeryksiä! Miksi sinulla on 700 euron puhelin?</w:t>
      </w:r>
    </w:p>
    <w:p>
      <w:r>
        <w:rPr>
          <w:b/>
          <w:u w:val="single"/>
        </w:rPr>
        <w:t xml:space="preserve">720843</w:t>
      </w:r>
    </w:p>
    <w:p>
      <w:r>
        <w:t xml:space="preserve">@SiolNEWS Gandhi itkisi, jos näkisi, mitä ihmismieli voi tuottaa ...</w:t>
      </w:r>
    </w:p>
    <w:p>
      <w:r>
        <w:rPr>
          <w:b/>
          <w:u w:val="single"/>
        </w:rPr>
        <w:t xml:space="preserve">720844</w:t>
      </w:r>
    </w:p>
    <w:p>
      <w:r>
        <w:t xml:space="preserve">@Pet_Kod Pisuka, minusta oli outoa, ettei kukaan twiitannut mitään :) kiitos.</w:t>
      </w:r>
    </w:p>
    <w:p>
      <w:r>
        <w:rPr>
          <w:b/>
          <w:u w:val="single"/>
        </w:rPr>
        <w:t xml:space="preserve">720845</w:t>
      </w:r>
    </w:p>
    <w:p>
      <w:r>
        <w:t xml:space="preserve">@Mojca84655391 Vittu aina verkon alla. Koko puutarha on kuin kanankoppi. Mutta se on totta, että se on paljasta maata, tarjoilemme heille vihanneksia erikseen.</w:t>
      </w:r>
    </w:p>
    <w:p>
      <w:r>
        <w:rPr>
          <w:b/>
          <w:u w:val="single"/>
        </w:rPr>
        <w:t xml:space="preserve">720846</w:t>
      </w:r>
    </w:p>
    <w:p>
      <w:r>
        <w:t xml:space="preserve">@strankaSD @tfajon Sinä vuodatat kyyneleitä näille ja muut ovat sinulle epäolennaisia. Tällaisen Euroopan me haluamme, tai edustajamme EU:n toimielimissä.</w:t>
      </w:r>
    </w:p>
    <w:p>
      <w:r>
        <w:rPr>
          <w:b/>
          <w:u w:val="single"/>
        </w:rPr>
        <w:t xml:space="preserve">720847</w:t>
      </w:r>
    </w:p>
    <w:p>
      <w:r>
        <w:t xml:space="preserve">Oli jo aikakin ostaa lapio. #cleanspade #cleanspade #cleanspade https://t.co/g9IVsguXBD</w:t>
      </w:r>
    </w:p>
    <w:p>
      <w:r>
        <w:rPr>
          <w:b/>
          <w:u w:val="single"/>
        </w:rPr>
        <w:t xml:space="preserve">720848</w:t>
      </w:r>
    </w:p>
    <w:p>
      <w:r>
        <w:t xml:space="preserve">@forzamalan @kzlo24 @JaroslavTvrdik @18Young92 @koocze Tyjo...🤔 fiksulle, potkaise minua, kiitos.</w:t>
      </w:r>
    </w:p>
    <w:p>
      <w:r>
        <w:rPr>
          <w:b/>
          <w:u w:val="single"/>
        </w:rPr>
        <w:t xml:space="preserve">720849</w:t>
      </w:r>
    </w:p>
    <w:p>
      <w:r>
        <w:t xml:space="preserve">@z8_LJ @sZlatko @tinemisic Se on yksinkertaista!!! Me opetamme heidät pelaamaan futsalia ja te otatte heidät takaisin #verifiedparticipates</w:t>
      </w:r>
    </w:p>
    <w:p>
      <w:r>
        <w:rPr>
          <w:b/>
          <w:u w:val="single"/>
        </w:rPr>
        <w:t xml:space="preserve">720850</w:t>
      </w:r>
    </w:p>
    <w:p>
      <w:r>
        <w:t xml:space="preserve">@Val202 @MajValerij Olen pahoillani, että missasin sen, mutta toiste... Psychomodo pop - Sexy magazin, Zana - Screw polveni</w:t>
      </w:r>
    </w:p>
    <w:p>
      <w:r>
        <w:rPr>
          <w:b/>
          <w:u w:val="single"/>
        </w:rPr>
        <w:t xml:space="preserve">720851</w:t>
      </w:r>
    </w:p>
    <w:p>
      <w:r>
        <w:t xml:space="preserve">@Libertarec He huijaavat itseään BTC: n ( krypto-ostot ) ensimmäisellä sijalla tämän todellisen bitcoinin ( BTC ) kanssa. #secondplacesaleballs</w:t>
      </w:r>
    </w:p>
    <w:p>
      <w:r>
        <w:rPr>
          <w:b/>
          <w:u w:val="single"/>
        </w:rPr>
        <w:t xml:space="preserve">720852</w:t>
      </w:r>
    </w:p>
    <w:p>
      <w:r>
        <w:t xml:space="preserve">Ei ole epäilystäkään siitä, että matematiikan tekeminen aktivoi aivoja. https://t.co/afkvbcVG0J</w:t>
      </w:r>
    </w:p>
    <w:p>
      <w:r>
        <w:rPr>
          <w:b/>
          <w:u w:val="single"/>
        </w:rPr>
        <w:t xml:space="preserve">720853</w:t>
      </w:r>
    </w:p>
    <w:p>
      <w:r>
        <w:t xml:space="preserve">Neljä irrallaan olevaa koiraa, äidin ja tyttären riita, kuolemaan johtanut vuoristo-onnettomuus... https://t.co/6GRbhMO7M5 via @portal_os</w:t>
      </w:r>
    </w:p>
    <w:p>
      <w:r>
        <w:rPr>
          <w:b/>
          <w:u w:val="single"/>
        </w:rPr>
        <w:t xml:space="preserve">720854</w:t>
      </w:r>
    </w:p>
    <w:p>
      <w:r>
        <w:t xml:space="preserve">@Mateja_Rose @vladaRS Minusta tuntuu, että joku laittaa Zidanen ja mehiläisen kasvot vierekkäin. samankaltaisuus on todella silmiinpistävää.</w:t>
      </w:r>
    </w:p>
    <w:p>
      <w:r>
        <w:rPr>
          <w:b/>
          <w:u w:val="single"/>
        </w:rPr>
        <w:t xml:space="preserve">720855</w:t>
      </w:r>
    </w:p>
    <w:p>
      <w:r>
        <w:t xml:space="preserve">Ennaltaehkäisevää lukemista! "Historian suurin markkinaromahdus on tulossa" https://t.co/ta5hFoWeWO #worldcapital #economy</w:t>
      </w:r>
    </w:p>
    <w:p>
      <w:r>
        <w:rPr>
          <w:b/>
          <w:u w:val="single"/>
        </w:rPr>
        <w:t xml:space="preserve">720856</w:t>
      </w:r>
    </w:p>
    <w:p>
      <w:r>
        <w:t xml:space="preserve">@flajer @_MegWhite_ Luoja varjelkoon, että aletaan tehdä eroa eri älykkyysosamuotojen välillä... olet oikeassa, kattava lista on ihan OK.</w:t>
      </w:r>
    </w:p>
    <w:p>
      <w:r>
        <w:rPr>
          <w:b/>
          <w:u w:val="single"/>
        </w:rPr>
        <w:t xml:space="preserve">720857</w:t>
      </w:r>
    </w:p>
    <w:p>
      <w:r>
        <w:t xml:space="preserve">fiksu vasemmistolainen, rehellinen kommunisti ja uskollinen naimisissa oleva mies... nämä ovat satuolentoja https://t.co/Bd7AJhMGZU</w:t>
      </w:r>
    </w:p>
    <w:p>
      <w:r>
        <w:rPr>
          <w:b/>
          <w:u w:val="single"/>
        </w:rPr>
        <w:t xml:space="preserve">720858</w:t>
      </w:r>
    </w:p>
    <w:p>
      <w:r>
        <w:t xml:space="preserve">Terme Jezerčica 3*! 3 päivän loma puolihoidolla, hieronta, rajoittamaton uinti ja sauna, 2 hengelle +... https://t.co/0RjCOAUB8p https://t.co/0RjCOAUB8p</w:t>
      </w:r>
    </w:p>
    <w:p>
      <w:r>
        <w:rPr>
          <w:b/>
          <w:u w:val="single"/>
        </w:rPr>
        <w:t xml:space="preserve">720859</w:t>
      </w:r>
    </w:p>
    <w:p>
      <w:r>
        <w:t xml:space="preserve">Jos shokkihoito auttaisi poistamaan pelkoja, niin tweets olisi parantanut vainoharhaisuuteni siitä, että minut ymmärretään väärin, jo kauan sitten.</w:t>
      </w:r>
    </w:p>
    <w:p>
      <w:r>
        <w:rPr>
          <w:b/>
          <w:u w:val="single"/>
        </w:rPr>
        <w:t xml:space="preserve">720860</w:t>
      </w:r>
    </w:p>
    <w:p>
      <w:r>
        <w:t xml:space="preserve">Kyllä, he ovat varastaneet meiltä vuodesta 45 lähtien. Sama phalanx on tehnyt sitä. Ja se jatkuu sukupolvelta toiselle. https://t.co/KRhcIM4Bv0.</w:t>
      </w:r>
    </w:p>
    <w:p>
      <w:r>
        <w:rPr>
          <w:b/>
          <w:u w:val="single"/>
        </w:rPr>
        <w:t xml:space="preserve">720861</w:t>
      </w:r>
    </w:p>
    <w:p>
      <w:r>
        <w:t xml:space="preserve">@NusaZajc Minua kiinnostaa sekin. Entä onko palkallinen loma? Sairausloma? ....#butale</w:t>
      </w:r>
    </w:p>
    <w:p>
      <w:r>
        <w:rPr>
          <w:b/>
          <w:u w:val="single"/>
        </w:rPr>
        <w:t xml:space="preserve">720862</w:t>
      </w:r>
    </w:p>
    <w:p>
      <w:r>
        <w:t xml:space="preserve">@crico111 @lucijausaj Milloin tämä piknik on. Ehkä tulen tänä vuonna, koska minua ei ole vielä kutsuttu.</w:t>
      </w:r>
    </w:p>
    <w:p>
      <w:r>
        <w:rPr>
          <w:b/>
          <w:u w:val="single"/>
        </w:rPr>
        <w:t xml:space="preserve">720863</w:t>
      </w:r>
    </w:p>
    <w:p>
      <w:r>
        <w:t xml:space="preserve">@petrasovdat @petra_jansa Taas vähän homoilua! Tulen takaisin, se on maveic koalitio :)</w:t>
      </w:r>
    </w:p>
    <w:p>
      <w:r>
        <w:rPr>
          <w:b/>
          <w:u w:val="single"/>
        </w:rPr>
        <w:t xml:space="preserve">720864</w:t>
      </w:r>
    </w:p>
    <w:p>
      <w:r>
        <w:t xml:space="preserve">Kun on niin paljon velkaa, ei voi tehdä muuta kuin sotia, murhata, ryöstää... https://t.co/kilGqkEjG2</w:t>
      </w:r>
    </w:p>
    <w:p>
      <w:r>
        <w:rPr>
          <w:b/>
          <w:u w:val="single"/>
        </w:rPr>
        <w:t xml:space="preserve">720865</w:t>
      </w:r>
    </w:p>
    <w:p>
      <w:r>
        <w:t xml:space="preserve">SKANDAALI: Poliisiaseman komentaja varastaa vanteet virka-autostaan! https://t.co/tHH5KqofMJ</w:t>
      </w:r>
    </w:p>
    <w:p>
      <w:r>
        <w:rPr>
          <w:b/>
          <w:u w:val="single"/>
        </w:rPr>
        <w:t xml:space="preserve">720866</w:t>
      </w:r>
    </w:p>
    <w:p>
      <w:r>
        <w:t xml:space="preserve">@twiitiztok @JJansaSDS Vieläkö hän kävelee hiilillä ja onko hän shamaani,koska Vranjarin "terve ilmapiiri "ei antanut tuloksia❗️</w:t>
      </w:r>
    </w:p>
    <w:p>
      <w:r>
        <w:rPr>
          <w:b/>
          <w:u w:val="single"/>
        </w:rPr>
        <w:t xml:space="preserve">720867</w:t>
      </w:r>
    </w:p>
    <w:p>
      <w:r>
        <w:t xml:space="preserve">@JohanesvonFelde @MatevzNovak @BineTraven Sinun on vain vedettävä itsesi ulos.</w:t>
      </w:r>
    </w:p>
    <w:p>
      <w:r>
        <w:rPr>
          <w:b/>
          <w:u w:val="single"/>
        </w:rPr>
        <w:t xml:space="preserve">720868</w:t>
      </w:r>
    </w:p>
    <w:p>
      <w:r>
        <w:t xml:space="preserve">Hätäevakuointi: valkoista pölyä sisältävä kirjekuori saapui kuntaan https://t.co/KZmw0NeXte</w:t>
      </w:r>
    </w:p>
    <w:p>
      <w:r>
        <w:rPr>
          <w:b/>
          <w:u w:val="single"/>
        </w:rPr>
        <w:t xml:space="preserve">720869</w:t>
      </w:r>
    </w:p>
    <w:p>
      <w:r>
        <w:t xml:space="preserve">@SpelaNovak @YanchMb Puhun koirista, kun ne purevat toisia koiria. Nämä omistajat tietävät hyvin, kuinka monta teurastettua (tapettua) koiraa heillä on jo omassatunnossaan.</w:t>
      </w:r>
    </w:p>
    <w:p>
      <w:r>
        <w:rPr>
          <w:b/>
          <w:u w:val="single"/>
        </w:rPr>
        <w:t xml:space="preserve">720870</w:t>
      </w:r>
    </w:p>
    <w:p>
      <w:r>
        <w:t xml:space="preserve">@SpelaNovak @SustarsicM Siitä lähtien, kun olen tuntenut itseni, aamiaiseni on kahvi maidon/kerman kanssa. En usko, että oksennan aamulla...</w:t>
      </w:r>
    </w:p>
    <w:p>
      <w:r>
        <w:rPr>
          <w:b/>
          <w:u w:val="single"/>
        </w:rPr>
        <w:t xml:space="preserve">720871</w:t>
      </w:r>
    </w:p>
    <w:p>
      <w:r>
        <w:t xml:space="preserve">Väärä hälytys #falsealarm. Linja-auton moottori räjähtää Egyptissä. Älkää siis peruuttako lomianne, ei!</w:t>
      </w:r>
    </w:p>
    <w:p>
      <w:r>
        <w:rPr>
          <w:b/>
          <w:u w:val="single"/>
        </w:rPr>
        <w:t xml:space="preserve">720872</w:t>
      </w:r>
    </w:p>
    <w:p>
      <w:r>
        <w:t xml:space="preserve">@zanimiva Meillä oli mukava kastelu, sade 2 tuntia sitten</w:t>
        <w:br/>
        <w:t xml:space="preserve">Kaivoimme ensimmäiset uudet perunat</w:t>
        <w:br/>
        <w:t xml:space="preserve">Kukat roikkuvat jo päässään, edelliset päivät kuivuus</w:t>
      </w:r>
    </w:p>
    <w:p>
      <w:r>
        <w:rPr>
          <w:b/>
          <w:u w:val="single"/>
        </w:rPr>
        <w:t xml:space="preserve">720873</w:t>
      </w:r>
    </w:p>
    <w:p>
      <w:r>
        <w:t xml:space="preserve">Sosialistihallituksen totaalinen sota taloutta vastaan. https://t.co/OM5IaQ3I9S.</w:t>
      </w:r>
    </w:p>
    <w:p>
      <w:r>
        <w:rPr>
          <w:b/>
          <w:u w:val="single"/>
        </w:rPr>
        <w:t xml:space="preserve">720874</w:t>
      </w:r>
    </w:p>
    <w:p>
      <w:r>
        <w:t xml:space="preserve">@leaathenatabako Mutta tiedät, että 50+ oli ennen eläkkeellä. Sinusta tulee pitkä aika. Et saa olla vanha.</w:t>
      </w:r>
    </w:p>
    <w:p>
      <w:r>
        <w:rPr>
          <w:b/>
          <w:u w:val="single"/>
        </w:rPr>
        <w:t xml:space="preserve">720875</w:t>
      </w:r>
    </w:p>
    <w:p>
      <w:r>
        <w:t xml:space="preserve">@robertklinc Näetkö projektin, jonka otin vastuulleni, on suurimmat viivästykset ja epärealistiset määräajat.</w:t>
      </w:r>
    </w:p>
    <w:p>
      <w:r>
        <w:rPr>
          <w:b/>
          <w:u w:val="single"/>
        </w:rPr>
        <w:t xml:space="preserve">720876</w:t>
      </w:r>
    </w:p>
    <w:p>
      <w:r>
        <w:t xml:space="preserve">@BofA_News Afrikassa on jo nyt niin, että useimmiten naiset kantavat vettä. Miehet pitäisi kouluttaa tekemään jotain hyödyllistä.</w:t>
      </w:r>
    </w:p>
    <w:p>
      <w:r>
        <w:rPr>
          <w:b/>
          <w:u w:val="single"/>
        </w:rPr>
        <w:t xml:space="preserve">720877</w:t>
      </w:r>
    </w:p>
    <w:p>
      <w:r>
        <w:t xml:space="preserve">Se on 100-prosenttisesti hiilidioksidivapaa, ja niin kauan kuin puu kasvaa, hiilidioksidi laskee ja happi nousee.</w:t>
      </w:r>
    </w:p>
    <w:p>
      <w:r>
        <w:rPr>
          <w:b/>
          <w:u w:val="single"/>
        </w:rPr>
        <w:t xml:space="preserve">720878</w:t>
      </w:r>
    </w:p>
    <w:p>
      <w:r>
        <w:t xml:space="preserve">Ihmiset ovat loisia maapallolla. Maa, pyyhkäise meidät pois maan päältä ilman katumusta. KIITOS https://t.co/XUK8Z2qb7v</w:t>
      </w:r>
    </w:p>
    <w:p>
      <w:r>
        <w:rPr>
          <w:b/>
          <w:u w:val="single"/>
        </w:rPr>
        <w:t xml:space="preserve">720879</w:t>
      </w:r>
    </w:p>
    <w:p>
      <w:r>
        <w:t xml:space="preserve">@ciro_ciril @Fitzroy1985 Telekom on muuten irtisanonut paljon työntekijöitä vuosien varrella.</w:t>
      </w:r>
    </w:p>
    <w:p>
      <w:r>
        <w:rPr>
          <w:b/>
          <w:u w:val="single"/>
        </w:rPr>
        <w:t xml:space="preserve">720880</w:t>
      </w:r>
    </w:p>
    <w:p>
      <w:r>
        <w:t xml:space="preserve">Janša: Sloveniassa on maanalainen järjestö, joka omistaa tappavia välineitä https://t.co/GZfbcS6l8H via @Nova24TV</w:t>
      </w:r>
    </w:p>
    <w:p>
      <w:r>
        <w:rPr>
          <w:b/>
          <w:u w:val="single"/>
        </w:rPr>
        <w:t xml:space="preserve">720881</w:t>
      </w:r>
    </w:p>
    <w:p>
      <w:r>
        <w:t xml:space="preserve">Kiitos teille kaikille onnitteluista, jotka sain tänään teiltä - todellisilta palomiehiltä!!! Mielenkiintoista, ettei yksikään "näennäispalomies" soittanut minulle -</w:t>
      </w:r>
    </w:p>
    <w:p>
      <w:r>
        <w:rPr>
          <w:b/>
          <w:u w:val="single"/>
        </w:rPr>
        <w:t xml:space="preserve">720882</w:t>
      </w:r>
    </w:p>
    <w:p>
      <w:r>
        <w:t xml:space="preserve">@darjapograjc Mah, älä ole niin nopea ulvomaan "kliiiime", lämmin sää on loistava hautomo kaikenlaisille poikasille ilmassa :)</w:t>
      </w:r>
    </w:p>
    <w:p>
      <w:r>
        <w:rPr>
          <w:b/>
          <w:u w:val="single"/>
        </w:rPr>
        <w:t xml:space="preserve">720883</w:t>
      </w:r>
    </w:p>
    <w:p>
      <w:r>
        <w:t xml:space="preserve">@Mlinar72 @dusankocevar1 Olen niin päättäväinen tällä hetkellä, odotan ja katson, mitä mustalainen sanoo, hei!</w:t>
      </w:r>
    </w:p>
    <w:p>
      <w:r>
        <w:rPr>
          <w:b/>
          <w:u w:val="single"/>
        </w:rPr>
        <w:t xml:space="preserve">720884</w:t>
      </w:r>
    </w:p>
    <w:p>
      <w:r>
        <w:t xml:space="preserve">@petrasovdat Äiti, hillo tulee ulos, olet täyttänyt ne hyvin, rasvaan yhden kaksi kolme.😎</w:t>
      </w:r>
    </w:p>
    <w:p>
      <w:r>
        <w:rPr>
          <w:b/>
          <w:u w:val="single"/>
        </w:rPr>
        <w:t xml:space="preserve">720885</w:t>
      </w:r>
    </w:p>
    <w:p>
      <w:r>
        <w:t xml:space="preserve">Ja etelän kommunistit lähettivät tarkka-ampujia länsirajalle tappamaan tyytymättömiä pakolaisia ...... https://t.co/jE1CPJLIgd</w:t>
      </w:r>
    </w:p>
    <w:p>
      <w:r>
        <w:rPr>
          <w:b/>
          <w:u w:val="single"/>
        </w:rPr>
        <w:t xml:space="preserve">720886</w:t>
      </w:r>
    </w:p>
    <w:p>
      <w:r>
        <w:t xml:space="preserve">@MazzoVanKlein @YanchMb @majatutaja Itak. Dinosauruksilla ratsastaminen oli hauskaa, mutta nyt niitä näkee vain Jurassic Parkissa.</w:t>
      </w:r>
    </w:p>
    <w:p>
      <w:r>
        <w:rPr>
          <w:b/>
          <w:u w:val="single"/>
        </w:rPr>
        <w:t xml:space="preserve">720887</w:t>
      </w:r>
    </w:p>
    <w:p>
      <w:r>
        <w:t xml:space="preserve">PETTÄJÄ ei voi olla uhri. Ja sodan aikana oli monia pettureiden uhreja, minkä monet haluavat kieltää tänään!!!</w:t>
      </w:r>
    </w:p>
    <w:p>
      <w:r>
        <w:rPr>
          <w:b/>
          <w:u w:val="single"/>
        </w:rPr>
        <w:t xml:space="preserve">720888</w:t>
      </w:r>
    </w:p>
    <w:p>
      <w:r>
        <w:t xml:space="preserve">@badabumbadabum @phrjn Heidät on ammuttu... bravo sharec. Mutta ne tulevat takaisin... Talvi on tulossa.</w:t>
      </w:r>
    </w:p>
    <w:p>
      <w:r>
        <w:rPr>
          <w:b/>
          <w:u w:val="single"/>
        </w:rPr>
        <w:t xml:space="preserve">720889</w:t>
      </w:r>
    </w:p>
    <w:p>
      <w:r>
        <w:t xml:space="preserve">@sodnik Jos meillä ei olisi Pogorelteja ja Ljudmileja NSA:ssa, oikeisto voisi hallita.</w:t>
      </w:r>
    </w:p>
    <w:p>
      <w:r>
        <w:rPr>
          <w:b/>
          <w:u w:val="single"/>
        </w:rPr>
        <w:t xml:space="preserve">720890</w:t>
      </w:r>
    </w:p>
    <w:p>
      <w:r>
        <w:t xml:space="preserve">Näin nettikyselyitä manipuloidaan!</w:t>
        <w:t xml:space="preserve">Eikä vain Kranjissa!</w:t>
        <w:br/>
        <w:br/>
        <w:t xml:space="preserve">https://t.co/u72sHkqaBJ</w:t>
      </w:r>
    </w:p>
    <w:p>
      <w:r>
        <w:rPr>
          <w:b/>
          <w:u w:val="single"/>
        </w:rPr>
        <w:t xml:space="preserve">720891</w:t>
      </w:r>
    </w:p>
    <w:p>
      <w:r>
        <w:t xml:space="preserve">@ZidanDejan @strankaSD Abanka on käyttäytynyt vastoin yhdenmukaisuutta joitakin asiakkaita kohtaan Zbiljska Gajissa... on korvattava.</w:t>
      </w:r>
    </w:p>
    <w:p>
      <w:r>
        <w:rPr>
          <w:b/>
          <w:u w:val="single"/>
        </w:rPr>
        <w:t xml:space="preserve">720892</w:t>
      </w:r>
    </w:p>
    <w:p>
      <w:r>
        <w:t xml:space="preserve">Kommunistit huijaavat jälleen: he elvyttävät aluepuolustuksen, jonka he itse tuhosivat ja jolla ei ole mitään yhteyttä Slovenian asevoimiin... https://t.co/mLawTRKkGP...</w:t>
      </w:r>
    </w:p>
    <w:p>
      <w:r>
        <w:rPr>
          <w:b/>
          <w:u w:val="single"/>
        </w:rPr>
        <w:t xml:space="preserve">720893</w:t>
      </w:r>
    </w:p>
    <w:p>
      <w:r>
        <w:t xml:space="preserve">@matejzalar Mitä luet, "potvitit", surffaa, rentoudu, älä ajattele, missä aiot pysäköidä....</w:t>
      </w:r>
    </w:p>
    <w:p>
      <w:r>
        <w:rPr>
          <w:b/>
          <w:u w:val="single"/>
        </w:rPr>
        <w:t xml:space="preserve">720894</w:t>
      </w:r>
    </w:p>
    <w:p>
      <w:r>
        <w:t xml:space="preserve">@Nova24TV Kommunismi kuoriutuu luuhun asti. Mutta luut on dumpattu luoliin, kuoppiin, kaivoksiin, kaatopaikkojen alle, jätteiden kaatopaikoille ...</w:t>
      </w:r>
    </w:p>
    <w:p>
      <w:r>
        <w:rPr>
          <w:b/>
          <w:u w:val="single"/>
        </w:rPr>
        <w:t xml:space="preserve">720895</w:t>
      </w:r>
    </w:p>
    <w:p>
      <w:r>
        <w:t xml:space="preserve">Maassamme viranomaiset käyttävät toistaiseksi "vain" oikeusjuttuja toimittajien jahtaamiseen... https://t.co/uDQk8BQfHQ ...</w:t>
      </w:r>
    </w:p>
    <w:p>
      <w:r>
        <w:rPr>
          <w:b/>
          <w:u w:val="single"/>
        </w:rPr>
        <w:t xml:space="preserve">720896</w:t>
      </w:r>
    </w:p>
    <w:p>
      <w:r>
        <w:t xml:space="preserve">pipi: melkijad, mikä on bitcoin?</w:t>
        <w:br/>
        <w:t xml:space="preserve">melkijad: helpommaksi se ei tule. ensin pitää ymmärtää lohkoketju!</w:t>
        <w:br/>
        <w:br/>
        <w:t xml:space="preserve"> ja he jatkoivat matkaansa gantarin grillijuhliin -</w:t>
      </w:r>
    </w:p>
    <w:p>
      <w:r>
        <w:rPr>
          <w:b/>
          <w:u w:val="single"/>
        </w:rPr>
        <w:t xml:space="preserve">720897</w:t>
      </w:r>
    </w:p>
    <w:p>
      <w:r>
        <w:t xml:space="preserve">Turvapaikanhakijat eivät saa 2000 euroa kuukaudessa, vaan 18 euroa. https://t.co/5uz8lp9fPI #Mladina48.</w:t>
      </w:r>
    </w:p>
    <w:p>
      <w:r>
        <w:rPr>
          <w:b/>
          <w:u w:val="single"/>
        </w:rPr>
        <w:t xml:space="preserve">720898</w:t>
      </w:r>
    </w:p>
    <w:p>
      <w:r>
        <w:t xml:space="preserve">Sillä mekin olemme pitkään olleet kasvoton yhteiskunta, ja meitä ovat ohjanneet ne, jotka yrittävät pelastaa sen. #DraganPetrovec</w:t>
      </w:r>
    </w:p>
    <w:p>
      <w:r>
        <w:rPr>
          <w:b/>
          <w:u w:val="single"/>
        </w:rPr>
        <w:t xml:space="preserve">720899</w:t>
      </w:r>
    </w:p>
    <w:p>
      <w:r>
        <w:t xml:space="preserve">CUP: Heikentyneet Škofjelocianit avuttomina Ilirska Bistricassa. Eilen ansaittu voitto Plame Purille. Lue lisää: https://t.co/D9hLSagfsH</w:t>
      </w:r>
    </w:p>
    <w:p>
      <w:r>
        <w:rPr>
          <w:b/>
          <w:u w:val="single"/>
        </w:rPr>
        <w:t xml:space="preserve">720900</w:t>
      </w:r>
    </w:p>
    <w:p>
      <w:r>
        <w:t xml:space="preserve">@borisvoncina @24UR @Svet_KanalA Toimittajat ?!?? Tarkoitat siis orjapoliittisia työntekijöitä ! Collaborator, yäk!</w:t>
      </w:r>
    </w:p>
    <w:p>
      <w:r>
        <w:rPr>
          <w:b/>
          <w:u w:val="single"/>
        </w:rPr>
        <w:t xml:space="preserve">720901</w:t>
      </w:r>
    </w:p>
    <w:p>
      <w:r>
        <w:t xml:space="preserve">Yllättäviä uutisia Slovenian jalkapallolle tänään Belgiasta. https://t.co/7hHpMyEZjp</w:t>
      </w:r>
    </w:p>
    <w:p>
      <w:r>
        <w:rPr>
          <w:b/>
          <w:u w:val="single"/>
        </w:rPr>
        <w:t xml:space="preserve">720902</w:t>
      </w:r>
    </w:p>
    <w:p>
      <w:r>
        <w:t xml:space="preserve">Madzarskin käsipalloilijat hävisivät Norvezanille pahasti ennen Slovenia-ottelua. https://t.co/sGB4Uxbi7L</w:t>
      </w:r>
    </w:p>
    <w:p>
      <w:r>
        <w:rPr>
          <w:b/>
          <w:u w:val="single"/>
        </w:rPr>
        <w:t xml:space="preserve">720903</w:t>
      </w:r>
    </w:p>
    <w:p>
      <w:r>
        <w:t xml:space="preserve">Poliisi ei pidä tapausta terroritekona, mutta miehen motiivi ei ole vielä tiedossa.</w:t>
      </w:r>
    </w:p>
    <w:p>
      <w:r>
        <w:rPr>
          <w:b/>
          <w:u w:val="single"/>
        </w:rPr>
        <w:t xml:space="preserve">720904</w:t>
      </w:r>
    </w:p>
    <w:p>
      <w:r>
        <w:t xml:space="preserve">Yksi ilves twiittaa eläintarhasta loput #ilvekset tappelevat eläintarhassa. Älkää viitsikö. #slovenia #Sochi2014</w:t>
      </w:r>
    </w:p>
    <w:p>
      <w:r>
        <w:rPr>
          <w:b/>
          <w:u w:val="single"/>
        </w:rPr>
        <w:t xml:space="preserve">720905</w:t>
      </w:r>
    </w:p>
    <w:p>
      <w:r>
        <w:t xml:space="preserve">@strankaSD Mutta onko sinulla koskaan ollut fetissejä, kuten kalastaja appiukollasi? https://t.co/7NFeLMlHVf</w:t>
      </w:r>
    </w:p>
    <w:p>
      <w:r>
        <w:rPr>
          <w:b/>
          <w:u w:val="single"/>
        </w:rPr>
        <w:t xml:space="preserve">720906</w:t>
      </w:r>
    </w:p>
    <w:p>
      <w:r>
        <w:t xml:space="preserve">@ATBeatris @slovenistan @janjakralj kiitos , koska joskus kirjoitan yhden...sielulleni ja kehtolaulun lapsenlapsilleni....</w:t>
      </w:r>
    </w:p>
    <w:p>
      <w:r>
        <w:rPr>
          <w:b/>
          <w:u w:val="single"/>
        </w:rPr>
        <w:t xml:space="preserve">720907</w:t>
      </w:r>
    </w:p>
    <w:p>
      <w:r>
        <w:t xml:space="preserve">@anzet @Odbita Tietokoneen lukittumisen kulttuuri on tärkeää. Meidän tiimissämme, jos unohdat, saat Murkotan työpöydällesi:)</w:t>
      </w:r>
    </w:p>
    <w:p>
      <w:r>
        <w:rPr>
          <w:b/>
          <w:u w:val="single"/>
        </w:rPr>
        <w:t xml:space="preserve">720908</w:t>
      </w:r>
    </w:p>
    <w:p>
      <w:r>
        <w:t xml:space="preserve">Iltapäivällä, illalla ja yöllä esiintyy voimakkaita, pitkäkestoisia sadekuuroja. Joet, purot ja virrat nousevat voimakkaammin. ⛈️☂️</w:t>
      </w:r>
    </w:p>
    <w:p>
      <w:r>
        <w:rPr>
          <w:b/>
          <w:u w:val="single"/>
        </w:rPr>
        <w:t xml:space="preserve">720909</w:t>
      </w:r>
    </w:p>
    <w:p>
      <w:r>
        <w:t xml:space="preserve">@DKopse @MojaDolenjska heidän pitäisi mennä siivoamaan varastettua huvilaa, ne ovat kaikkein kutsuvimpia</w:t>
      </w:r>
    </w:p>
    <w:p>
      <w:r>
        <w:rPr>
          <w:b/>
          <w:u w:val="single"/>
        </w:rPr>
        <w:t xml:space="preserve">720910</w:t>
      </w:r>
    </w:p>
    <w:p>
      <w:r>
        <w:t xml:space="preserve">Saksalaisten ja venäläisten väliin puristettuna pieni puolalainen raahaa Atlantin rotan takaisin vanhalle mantereelle</w:t>
        <w:br/>
        <w:br/>
        <w:t xml:space="preserve">https://t.co/mR2J2Hf9oe</w:t>
      </w:r>
    </w:p>
    <w:p>
      <w:r>
        <w:rPr>
          <w:b/>
          <w:u w:val="single"/>
        </w:rPr>
        <w:t xml:space="preserve">720911</w:t>
      </w:r>
    </w:p>
    <w:p>
      <w:r>
        <w:t xml:space="preserve">Euroopan parlamentin jäsenet hyväksyvät suurimman osan #UFTA #PTA #UFTA https://t.co/BM2riUeXGR</w:t>
      </w:r>
    </w:p>
    <w:p>
      <w:r>
        <w:rPr>
          <w:b/>
          <w:u w:val="single"/>
        </w:rPr>
        <w:t xml:space="preserve">720912</w:t>
      </w:r>
    </w:p>
    <w:p>
      <w:r>
        <w:t xml:space="preserve">tänään haluaisin pizzan. okei, voin. puolen tunnin kuluttua hän tuo minulle kuusi mantelia, kolme kuivattua viikunaa ja juustoviipaleita. miten ihanaa.</w:t>
      </w:r>
    </w:p>
    <w:p>
      <w:r>
        <w:rPr>
          <w:b/>
          <w:u w:val="single"/>
        </w:rPr>
        <w:t xml:space="preserve">720913</w:t>
      </w:r>
    </w:p>
    <w:p>
      <w:r>
        <w:t xml:space="preserve">Rationalisointi. "Kyse ei ole siitä, ettemmekö haluaisi heitä, mutta tämä ei vain ole oikea paikka heille". #maahanmuuttajat</w:t>
      </w:r>
    </w:p>
    <w:p>
      <w:r>
        <w:rPr>
          <w:b/>
          <w:u w:val="single"/>
        </w:rPr>
        <w:t xml:space="preserve">720914</w:t>
      </w:r>
    </w:p>
    <w:p>
      <w:r>
        <w:t xml:space="preserve">Kuuluisa laulaja Tony Cetinski ajoi miehen päälle Rovinjissa ja raahasi häntä pitkin</w:t>
        <w:br/>
        <w:t xml:space="preserve">https://t.co/Yhg23omtEm https://t.co/3czTq67Qq8</w:t>
      </w:r>
    </w:p>
    <w:p>
      <w:r>
        <w:rPr>
          <w:b/>
          <w:u w:val="single"/>
        </w:rPr>
        <w:t xml:space="preserve">720915</w:t>
      </w:r>
    </w:p>
    <w:p>
      <w:r>
        <w:t xml:space="preserve">@NavadniNimda Ja koska avaruussukkula on poissa, he menevät ISS:lle vain venäläisillä raketeilla....</w:t>
      </w:r>
    </w:p>
    <w:p>
      <w:r>
        <w:rPr>
          <w:b/>
          <w:u w:val="single"/>
        </w:rPr>
        <w:t xml:space="preserve">720916</w:t>
      </w:r>
    </w:p>
    <w:p>
      <w:r>
        <w:t xml:space="preserve">@ZigaTurk Viikon kuluttua Kaninista Italian puolelle hiihtämään ja takaisin, rajavartija sanoo: voisin lopettaa nyt, enkö voikin. 80ta</w:t>
      </w:r>
    </w:p>
    <w:p>
      <w:r>
        <w:rPr>
          <w:b/>
          <w:u w:val="single"/>
        </w:rPr>
        <w:t xml:space="preserve">720917</w:t>
      </w:r>
    </w:p>
    <w:p>
      <w:r>
        <w:t xml:space="preserve">Tuomiosta huolimatta Ljubljanan kaupungin "viranomaiset" rankaisevat näin sähköautoja maksamattomista pysäköintimaksuista. https://t.co/ymleiaYXNi</w:t>
      </w:r>
    </w:p>
    <w:p>
      <w:r>
        <w:rPr>
          <w:b/>
          <w:u w:val="single"/>
        </w:rPr>
        <w:t xml:space="preserve">720918</w:t>
      </w:r>
    </w:p>
    <w:p>
      <w:r>
        <w:t xml:space="preserve">Onko sinulla flunssa, yskä? Juo tämä isoäitiemme antama lääke ennen nukkumaanmenoa :) https://t.co/IexXtWxGh8 https://t.co/IexXtWxGh8</w:t>
      </w:r>
    </w:p>
    <w:p>
      <w:r>
        <w:rPr>
          <w:b/>
          <w:u w:val="single"/>
        </w:rPr>
        <w:t xml:space="preserve">720919</w:t>
      </w:r>
    </w:p>
    <w:p>
      <w:r>
        <w:t xml:space="preserve">@Val202 .@mihadajcmanilla on Perot Možič pakettiautossa, hän on hyvin kaunopuheinen. Ja Rokon valokuvaaja.</w:t>
      </w:r>
    </w:p>
    <w:p>
      <w:r>
        <w:rPr>
          <w:b/>
          <w:u w:val="single"/>
        </w:rPr>
        <w:t xml:space="preserve">720920</w:t>
      </w:r>
    </w:p>
    <w:p>
      <w:r>
        <w:t xml:space="preserve">@vinkovasle1 @RTV_Slovenija @TelekomSlo @TelemachSi Ei laillisesti. Mutta palveluntarjoajat polvistuvat.</w:t>
      </w:r>
    </w:p>
    <w:p>
      <w:r>
        <w:rPr>
          <w:b/>
          <w:u w:val="single"/>
        </w:rPr>
        <w:t xml:space="preserve">720921</w:t>
      </w:r>
    </w:p>
    <w:p>
      <w:r>
        <w:t xml:space="preserve">Minut on estetty Facebookista 7 päivän ajan... Siitä on 7 päivää. Enää yksi tunti. He varoittavat minua...</w:t>
      </w:r>
    </w:p>
    <w:p>
      <w:r>
        <w:rPr>
          <w:b/>
          <w:u w:val="single"/>
        </w:rPr>
        <w:t xml:space="preserve">720922</w:t>
      </w:r>
    </w:p>
    <w:p>
      <w:r>
        <w:t xml:space="preserve">@peterjancic "Olen kuin käärme, jos marssit päälleni, "piiskaan" sinua ❨ugriznem❩!"</w:t>
        <w:br/>
        <w:t xml:space="preserve"> Se osoittautuu aina DZ:ksi❗️.</w:t>
      </w:r>
    </w:p>
    <w:p>
      <w:r>
        <w:rPr>
          <w:b/>
          <w:u w:val="single"/>
        </w:rPr>
        <w:t xml:space="preserve">720923</w:t>
      </w:r>
    </w:p>
    <w:p>
      <w:r>
        <w:t xml:space="preserve">Twiter-maailma? Näin äitini leipoo! Syvä kunnianosoitus. 👏👏👏👏😀 #OrangeTorta https://t.co/Jz8PH5EFuR</w:t>
      </w:r>
    </w:p>
    <w:p>
      <w:r>
        <w:rPr>
          <w:b/>
          <w:u w:val="single"/>
        </w:rPr>
        <w:t xml:space="preserve">720924</w:t>
      </w:r>
    </w:p>
    <w:p>
      <w:r>
        <w:t xml:space="preserve">rihta muršićkan punaiset villatakit. tilauksesta. paperitavarat https://t.co/xsFlSDjUsl.</w:t>
      </w:r>
    </w:p>
    <w:p>
      <w:r>
        <w:rPr>
          <w:b/>
          <w:u w:val="single"/>
        </w:rPr>
        <w:t xml:space="preserve">720925</w:t>
      </w:r>
    </w:p>
    <w:p>
      <w:r>
        <w:t xml:space="preserve">Pelaan parhaillaan Biathlon Maniaa. Tule mukaan ja yritä voittaa minut! http://t.co/PKMK0Qw7rr</w:t>
      </w:r>
    </w:p>
    <w:p>
      <w:r>
        <w:rPr>
          <w:b/>
          <w:u w:val="single"/>
        </w:rPr>
        <w:t xml:space="preserve">720926</w:t>
      </w:r>
    </w:p>
    <w:p>
      <w:r>
        <w:t xml:space="preserve">Kodelja pitää toimikautensa suurimpana saavutuksena sitä, että julkisen sektorin palkkasumma on pysynyt ennallaan.</w:t>
      </w:r>
    </w:p>
    <w:p>
      <w:r>
        <w:rPr>
          <w:b/>
          <w:u w:val="single"/>
        </w:rPr>
        <w:t xml:space="preserve">720927</w:t>
      </w:r>
    </w:p>
    <w:p>
      <w:r>
        <w:t xml:space="preserve">@MazzoVanKlein Haha, ja tässä hän taas itkee jostain Katalonian salaliitosta Espanjaa vastaan.</w:t>
      </w:r>
    </w:p>
    <w:p>
      <w:r>
        <w:rPr>
          <w:b/>
          <w:u w:val="single"/>
        </w:rPr>
        <w:t xml:space="preserve">720928</w:t>
      </w:r>
    </w:p>
    <w:p>
      <w:r>
        <w:t xml:space="preserve">@ovtsa @had Otan kuvan, jos olemme liikennevaloissa, mutta näen useimmat niistä, kun olen jalkaisin.</w:t>
      </w:r>
    </w:p>
    <w:p>
      <w:r>
        <w:rPr>
          <w:b/>
          <w:u w:val="single"/>
        </w:rPr>
        <w:t xml:space="preserve">720929</w:t>
      </w:r>
    </w:p>
    <w:p>
      <w:r>
        <w:t xml:space="preserve">@annianni246 @Skolobrinski Uudet materiaalit kauneusleikkauksiin eivät ole halpoja.</w:t>
      </w:r>
    </w:p>
    <w:p>
      <w:r>
        <w:rPr>
          <w:b/>
          <w:u w:val="single"/>
        </w:rPr>
        <w:t xml:space="preserve">720930</w:t>
      </w:r>
    </w:p>
    <w:p>
      <w:r>
        <w:t xml:space="preserve">F.Štiblar: Cimos+Mercator olisi ostettava slo-eläkerahastojen+vakuutusyhtiöiden toimesta, LukaKoperin olisi otettava velkaa II.tirille, NLB - ei kuunnella Brysseliä 3/4.</w:t>
      </w:r>
    </w:p>
    <w:p>
      <w:r>
        <w:rPr>
          <w:b/>
          <w:u w:val="single"/>
        </w:rPr>
        <w:t xml:space="preserve">720931</w:t>
      </w:r>
    </w:p>
    <w:p>
      <w:r>
        <w:t xml:space="preserve">@steinbuch @crnkovic @PlusPortal Olen yllättynyt näin äärimmäisestä kannasta, vain siitä, että emme keksi äärimmäistä keskitietä.</w:t>
        <w:br/>
        <w:t xml:space="preserve"> Olisiko tämä voinut johtua jostain bakteerista?</w:t>
      </w:r>
    </w:p>
    <w:p>
      <w:r>
        <w:rPr>
          <w:b/>
          <w:u w:val="single"/>
        </w:rPr>
        <w:t xml:space="preserve">720932</w:t>
      </w:r>
    </w:p>
    <w:p>
      <w:r>
        <w:t xml:space="preserve">@vinkovasle1 @RTV_Slovenija 30 sekuntia vastausta varten ei riitä edes latteuteen.</w:t>
      </w:r>
    </w:p>
    <w:p>
      <w:r>
        <w:rPr>
          <w:b/>
          <w:u w:val="single"/>
        </w:rPr>
        <w:t xml:space="preserve">720933</w:t>
      </w:r>
    </w:p>
    <w:p>
      <w:r>
        <w:t xml:space="preserve">Koska pelipaidoissa on liikaa yhtäläisyyksiä, @nkmaribor ja Ankaran pelaavat @ZavSava 📸 @markopigac @markopigac https://t.co/X70wa3khI0 violeteissa pelipaidoissa 📸 https://t.co/X70wa3khI0</w:t>
      </w:r>
    </w:p>
    <w:p>
      <w:r>
        <w:rPr>
          <w:b/>
          <w:u w:val="single"/>
        </w:rPr>
        <w:t xml:space="preserve">720934</w:t>
      </w:r>
    </w:p>
    <w:p>
      <w:r>
        <w:t xml:space="preserve">@PSlajnar @GlasZaOtroke se oli ruma, mutta tietysti riippuu siitä, kuinka paljon sitä ottaa sydämelleen; niin kuin te tuomitsette, niin teidät tuomitaan.</w:t>
      </w:r>
    </w:p>
    <w:p>
      <w:r>
        <w:rPr>
          <w:b/>
          <w:u w:val="single"/>
        </w:rPr>
        <w:t xml:space="preserve">720935</w:t>
      </w:r>
    </w:p>
    <w:p>
      <w:r>
        <w:t xml:space="preserve">@theIeansquad @torches Miksi et toimittanut pakettia..kuten sinua ohjeistettiin...anna vain Klemenčičin saada sinut....wait...</w:t>
      </w:r>
    </w:p>
    <w:p>
      <w:r>
        <w:rPr>
          <w:b/>
          <w:u w:val="single"/>
        </w:rPr>
        <w:t xml:space="preserve">720936</w:t>
      </w:r>
    </w:p>
    <w:p>
      <w:r>
        <w:t xml:space="preserve">@RevijaReporter @biserkakc Koko Ljugljana on muuttumassa nahkataloksi: kaikki on samanlaista, halpaa, ei eleganssia, ei fantasiaa.</w:t>
      </w:r>
    </w:p>
    <w:p>
      <w:r>
        <w:rPr>
          <w:b/>
          <w:u w:val="single"/>
        </w:rPr>
        <w:t xml:space="preserve">720937</w:t>
      </w:r>
    </w:p>
    <w:p>
      <w:r>
        <w:t xml:space="preserve">@DKosir7 Jankovićin pitäisi rajoittaa maailman kauneinta kaupunkia koskeva siivekkyytensä tiukkaan keskustaan.</w:t>
      </w:r>
    </w:p>
    <w:p>
      <w:r>
        <w:rPr>
          <w:b/>
          <w:u w:val="single"/>
        </w:rPr>
        <w:t xml:space="preserve">720938</w:t>
      </w:r>
    </w:p>
    <w:p>
      <w:r>
        <w:t xml:space="preserve">@FinancnaUPR @vladaRS ... ja turkikset äidilleni, kun tullivirkailijat ovat hampaisiin asti aseistautuneita, samalla kun Ljubljanan mafian kukkanen juhlii Cubotissa.</w:t>
      </w:r>
    </w:p>
    <w:p>
      <w:r>
        <w:rPr>
          <w:b/>
          <w:u w:val="single"/>
        </w:rPr>
        <w:t xml:space="preserve">720939</w:t>
      </w:r>
    </w:p>
    <w:p>
      <w:r>
        <w:t xml:space="preserve">@PetraBezjak Kyllä, pikkuinen sanoi ennen kuin nappasit kimpun, nähdään ensi vuonna. #SpoilerAlert</w:t>
      </w:r>
    </w:p>
    <w:p>
      <w:r>
        <w:rPr>
          <w:b/>
          <w:u w:val="single"/>
        </w:rPr>
        <w:t xml:space="preserve">720940</w:t>
      </w:r>
    </w:p>
    <w:p>
      <w:r>
        <w:t xml:space="preserve">Vetoomus mustalaisten aseistariisumiseksi</w:t>
        <w:br/>
        <w:t xml:space="preserve">https://t.co/lU3mSvzoEP</w:t>
        <w:br/>
        <w:br/>
        <w:t xml:space="preserve">https://t.co/LOaecNMqnD</w:t>
      </w:r>
    </w:p>
    <w:p>
      <w:r>
        <w:rPr>
          <w:b/>
          <w:u w:val="single"/>
        </w:rPr>
        <w:t xml:space="preserve">720941</w:t>
      </w:r>
    </w:p>
    <w:p>
      <w:r>
        <w:t xml:space="preserve">Olen tehnyt talletuksen, mutta olen yhä vihainen... Miksi vakuutusyhtiö ei maksa pikku Krisin hoitoa Yhdysvalloissa https://t.co/H2aBA5YiDy via @SiolNEWS</w:t>
      </w:r>
    </w:p>
    <w:p>
      <w:r>
        <w:rPr>
          <w:b/>
          <w:u w:val="single"/>
        </w:rPr>
        <w:t xml:space="preserve">720942</w:t>
      </w:r>
    </w:p>
    <w:p>
      <w:r>
        <w:t xml:space="preserve">PETELINJI ZAJTREK</w:t>
        <w:br/>
        <w:t xml:space="preserve">lähtölaskenta ensi-iltaan</w:t>
        <w:br/>
        <w:t xml:space="preserve">liput vain Mustassa Pörssissä</w:t>
        <w:br/>
        <w:t xml:space="preserve">KUTSU https://t.co/wl1N1PxTBd</w:t>
      </w:r>
    </w:p>
    <w:p>
      <w:r>
        <w:rPr>
          <w:b/>
          <w:u w:val="single"/>
        </w:rPr>
        <w:t xml:space="preserve">720943</w:t>
      </w:r>
    </w:p>
    <w:p>
      <w:r>
        <w:t xml:space="preserve">@crico111 Yksi banaani kummallekin, ja katsokaa, miten he käsittelevät niitä...</w:t>
        <w:br/>
        <w:t xml:space="preserve"> .... Paremman ammatillisen arvion saamiseksi suosittelen vierailua eläintarhassa.</w:t>
      </w:r>
    </w:p>
    <w:p>
      <w:r>
        <w:rPr>
          <w:b/>
          <w:u w:val="single"/>
        </w:rPr>
        <w:t xml:space="preserve">720944</w:t>
      </w:r>
    </w:p>
    <w:p>
      <w:r>
        <w:t xml:space="preserve">@Bond00775328617 @lucijausaj Olisi parempi, jos hänet laitettaisiin turkkilaiseen vankilaan, jossa he tarvitsisivat casanovan, joka vaihtaa kabinettisihteereitä kuin portti.</w:t>
      </w:r>
    </w:p>
    <w:p>
      <w:r>
        <w:rPr>
          <w:b/>
          <w:u w:val="single"/>
        </w:rPr>
        <w:t xml:space="preserve">720945</w:t>
      </w:r>
    </w:p>
    <w:p>
      <w:r>
        <w:t xml:space="preserve">@mat3ja Millainen se on? Olen katsonut sitä kaksi vuotta, mulla on vaan herkät ikenet enkä halua verilöylyä suuhuni 🤷♂️</w:t>
      </w:r>
    </w:p>
    <w:p>
      <w:r>
        <w:rPr>
          <w:b/>
          <w:u w:val="single"/>
        </w:rPr>
        <w:t xml:space="preserve">720946</w:t>
      </w:r>
    </w:p>
    <w:p>
      <w:r>
        <w:t xml:space="preserve">@BojanPozar @petra_jansa Hänen älyllisiä helmiä tarvitaan kipeästi SAB:ssa.</w:t>
      </w:r>
    </w:p>
    <w:p>
      <w:r>
        <w:rPr>
          <w:b/>
          <w:u w:val="single"/>
        </w:rPr>
        <w:t xml:space="preserve">720947</w:t>
      </w:r>
    </w:p>
    <w:p>
      <w:r>
        <w:t xml:space="preserve">BTW: @MiroCerar on Valkoisessa talossa, mutta @FLOTUS - ei halua häntä! Ei edes teekeskustelua varten?! https://t.co/kNWbw8MQrC</w:t>
      </w:r>
    </w:p>
    <w:p>
      <w:r>
        <w:rPr>
          <w:b/>
          <w:u w:val="single"/>
        </w:rPr>
        <w:t xml:space="preserve">720948</w:t>
      </w:r>
    </w:p>
    <w:p>
      <w:r>
        <w:t xml:space="preserve">Viisijalkainen @GovernmentRS nappaa 181 miljoonan euron budjettiylijäämän, mutta se ei riitä heidän ruokahaluihinsa, vaan meitä odottaa korkeampi verotus.</w:t>
      </w:r>
    </w:p>
    <w:p>
      <w:r>
        <w:rPr>
          <w:b/>
          <w:u w:val="single"/>
        </w:rPr>
        <w:t xml:space="preserve">720949</w:t>
      </w:r>
    </w:p>
    <w:p>
      <w:r>
        <w:t xml:space="preserve">@sivanosoroginja Jo pienet harmaat solut ovat paljon vaativampia kuin ääliömäinen Vem.</w:t>
      </w:r>
    </w:p>
    <w:p>
      <w:r>
        <w:rPr>
          <w:b/>
          <w:u w:val="single"/>
        </w:rPr>
        <w:t xml:space="preserve">720950</w:t>
      </w:r>
    </w:p>
    <w:p>
      <w:r>
        <w:t xml:space="preserve">Sloveniassa sosialismi halutaan sekoittaa islamin keskiaikaan ja kivikauteen. Tätä kulttuurin rikastuttamista kutsutaan luultavasti osuustoiminnalliseksi veistokseksi.</w:t>
      </w:r>
    </w:p>
    <w:p>
      <w:r>
        <w:rPr>
          <w:b/>
          <w:u w:val="single"/>
        </w:rPr>
        <w:t xml:space="preserve">720951</w:t>
      </w:r>
    </w:p>
    <w:p>
      <w:r>
        <w:t xml:space="preserve">Suurenna ne ensin, jotta ne eivät näytä siltä, että ne ovat alastomalta saarelta. https://t.co/UVX8dg0uK0</w:t>
      </w:r>
    </w:p>
    <w:p>
      <w:r>
        <w:rPr>
          <w:b/>
          <w:u w:val="single"/>
        </w:rPr>
        <w:t xml:space="preserve">720952</w:t>
      </w:r>
    </w:p>
    <w:p>
      <w:r>
        <w:t xml:space="preserve">@vlado07 @alesernecl @Alex4aleksandra NOB =</w:t>
        <w:br/>
        <w:t xml:space="preserve">Aseistettujen bolshevikkien hyökkäys - Slovenian köyhää kansaa vastaan !!!!!</w:t>
      </w:r>
    </w:p>
    <w:p>
      <w:r>
        <w:rPr>
          <w:b/>
          <w:u w:val="single"/>
        </w:rPr>
        <w:t xml:space="preserve">720953</w:t>
      </w:r>
    </w:p>
    <w:p>
      <w:r>
        <w:t xml:space="preserve">@jozzi1joze @nejkom Hyvä, että koiravaljakkoajo ei ole olympialaji.</w:t>
      </w:r>
    </w:p>
    <w:p>
      <w:r>
        <w:rPr>
          <w:b/>
          <w:u w:val="single"/>
        </w:rPr>
        <w:t xml:space="preserve">720954</w:t>
      </w:r>
    </w:p>
    <w:p>
      <w:r>
        <w:t xml:space="preserve">@ATBeatris Siinä, että Janša on psykopaatti, ei ole mitään nokkelaa, se on vain häiritsevä totuus.</w:t>
      </w:r>
    </w:p>
    <w:p>
      <w:r>
        <w:rPr>
          <w:b/>
          <w:u w:val="single"/>
        </w:rPr>
        <w:t xml:space="preserve">720955</w:t>
      </w:r>
    </w:p>
    <w:p>
      <w:r>
        <w:t xml:space="preserve">@ZenjaLeiler @UrosEsih @vecer @Delo @llisjak Olet naurettava. Ja säälittävää. Edistätte henkilöä, jolla on vakava Janša-oireyhtymä.</w:t>
      </w:r>
    </w:p>
    <w:p>
      <w:r>
        <w:rPr>
          <w:b/>
          <w:u w:val="single"/>
        </w:rPr>
        <w:t xml:space="preserve">720956</w:t>
      </w:r>
    </w:p>
    <w:p>
      <w:r>
        <w:t xml:space="preserve">@karmennovak Ja omani sanoo, että olen outo, kun laitan kirjan tv-valon eteen! Haluan pimeyttä yöllä !</w:t>
      </w:r>
    </w:p>
    <w:p>
      <w:r>
        <w:rPr>
          <w:b/>
          <w:u w:val="single"/>
        </w:rPr>
        <w:t xml:space="preserve">720957</w:t>
      </w:r>
    </w:p>
    <w:p>
      <w:r>
        <w:t xml:space="preserve">Trumpin teräksen tuontitullit olisivat suuri isku Euroopalle ja Slovenialle. https://t.co/PPe53uUVGh</w:t>
      </w:r>
    </w:p>
    <w:p>
      <w:r>
        <w:rPr>
          <w:b/>
          <w:u w:val="single"/>
        </w:rPr>
        <w:t xml:space="preserve">720958</w:t>
      </w:r>
    </w:p>
    <w:p>
      <w:r>
        <w:t xml:space="preserve">@ellasellamaana Ota tuo miinus pois minusta, jos voit. En voi. En voi. Kävelyt ovat hankalia, koska aina on joku, joka voi pistää elävään haavaan.</w:t>
      </w:r>
    </w:p>
    <w:p>
      <w:r>
        <w:rPr>
          <w:b/>
          <w:u w:val="single"/>
        </w:rPr>
        <w:t xml:space="preserve">720959</w:t>
      </w:r>
    </w:p>
    <w:p>
      <w:r>
        <w:t xml:space="preserve">Maksoimme viime kampanjan kaikkien kastraatioleikkausten laskun. Kiitos Kissakeiju-tytöille, jotka auttoivat meitä ja... https://t.co/2FL31jit96</w:t>
      </w:r>
    </w:p>
    <w:p>
      <w:r>
        <w:rPr>
          <w:b/>
          <w:u w:val="single"/>
        </w:rPr>
        <w:t xml:space="preserve">720960</w:t>
      </w:r>
    </w:p>
    <w:p>
      <w:r>
        <w:t xml:space="preserve">Pidä huolta koiristasi!</w:t>
        <w:br/>
        <w:t xml:space="preserve"> Jätä ne varjoon äläkä ulkoiluta niitä auringossa. https://t.co/OGHk8K5QNh.</w:t>
      </w:r>
    </w:p>
    <w:p>
      <w:r>
        <w:rPr>
          <w:b/>
          <w:u w:val="single"/>
        </w:rPr>
        <w:t xml:space="preserve">720961</w:t>
      </w:r>
    </w:p>
    <w:p>
      <w:r>
        <w:t xml:space="preserve">#anti-militarisointi</w:t>
        <w:br/>
        <w:t xml:space="preserve">Jelinciciä uhkaa sakko univormun käyttämisestä kansalliskokouksessa https://t.co/WS69QXRbqB</w:t>
      </w:r>
    </w:p>
    <w:p>
      <w:r>
        <w:rPr>
          <w:b/>
          <w:u w:val="single"/>
        </w:rPr>
        <w:t xml:space="preserve">720962</w:t>
      </w:r>
    </w:p>
    <w:p>
      <w:r>
        <w:t xml:space="preserve">Historiallisten arkistojen saarto on syy NSi:n vakavaan kriisiin https://t.co/GGOQynQ62n via @Časnik</w:t>
      </w:r>
    </w:p>
    <w:p>
      <w:r>
        <w:rPr>
          <w:b/>
          <w:u w:val="single"/>
        </w:rPr>
        <w:t xml:space="preserve">720963</w:t>
      </w:r>
    </w:p>
    <w:p>
      <w:r>
        <w:t xml:space="preserve">@onozemaljska Se ei vain ole kovin turvallinen paikka, toinen auto voi joutua onnettomuuteen.</w:t>
        <w:br/>
        <w:br/>
        <w:t xml:space="preserve"> Bong</w:t>
      </w:r>
    </w:p>
    <w:p>
      <w:r>
        <w:rPr>
          <w:b/>
          <w:u w:val="single"/>
        </w:rPr>
        <w:t xml:space="preserve">720964</w:t>
      </w:r>
    </w:p>
    <w:p>
      <w:r>
        <w:t xml:space="preserve">@JanezPogorelec @ales_primc Jos autoni "kaatuu" ajon aikana, en tarvitse automekaanisia taitoja tietääkseni, että moottorissa on jotain vikaa.</w:t>
      </w:r>
    </w:p>
    <w:p>
      <w:r>
        <w:rPr>
          <w:b/>
          <w:u w:val="single"/>
        </w:rPr>
        <w:t xml:space="preserve">720965</w:t>
      </w:r>
    </w:p>
    <w:p>
      <w:r>
        <w:t xml:space="preserve">Nykyään maailmassa, jossa on pakkomielle uusimmista muodista, yliluonnollisista kauneusstandardeista ja kauneussalongeissa käynneistä... https://t.co/tyZXTBkFK6...</w:t>
      </w:r>
    </w:p>
    <w:p>
      <w:r>
        <w:rPr>
          <w:b/>
          <w:u w:val="single"/>
        </w:rPr>
        <w:t xml:space="preserve">720966</w:t>
      </w:r>
    </w:p>
    <w:p>
      <w:r>
        <w:t xml:space="preserve">Kongressiaukion valtava yleisö pelaajien silmin - näkymä lavalta ... #mojtim #EuroBasket2017 https://t.co/wcBsSNpN0T https://t.co/wcBsSNpN0T</w:t>
      </w:r>
    </w:p>
    <w:p>
      <w:r>
        <w:rPr>
          <w:b/>
          <w:u w:val="single"/>
        </w:rPr>
        <w:t xml:space="preserve">720967</w:t>
      </w:r>
    </w:p>
    <w:p>
      <w:r>
        <w:t xml:space="preserve">@BernardBrscic @SamoGlavan He kiristävät maakaasua, hyökkäävät joskus Ukrainaan ja joskus miehittävät Krimiä. tarpeeksi ?</w:t>
      </w:r>
    </w:p>
    <w:p>
      <w:r>
        <w:rPr>
          <w:b/>
          <w:u w:val="single"/>
        </w:rPr>
        <w:t xml:space="preserve">720968</w:t>
      </w:r>
    </w:p>
    <w:p>
      <w:r>
        <w:t xml:space="preserve">@Ernek58 @MiranOrnik En uskonut niin. Luulimme, että ne toimitti italialainen Petardo Mavritti.</w:t>
      </w:r>
    </w:p>
    <w:p>
      <w:r>
        <w:rPr>
          <w:b/>
          <w:u w:val="single"/>
        </w:rPr>
        <w:t xml:space="preserve">720969</w:t>
      </w:r>
    </w:p>
    <w:p>
      <w:r>
        <w:t xml:space="preserve">Pitch. On olemassa vähemmän stressaavia julkisia työpaikkoja. Mieleen tulee surffaaminen roska-auton päällä. https://t.co/7XLsx81ppv.</w:t>
      </w:r>
    </w:p>
    <w:p>
      <w:r>
        <w:rPr>
          <w:b/>
          <w:u w:val="single"/>
        </w:rPr>
        <w:t xml:space="preserve">720970</w:t>
      </w:r>
    </w:p>
    <w:p>
      <w:r>
        <w:t xml:space="preserve">Hallitukset: se vaatii enemmän työtä.</w:t>
        <w:br/>
        <w:t xml:space="preserve"> Terve työntekijä: Hyvä on, voin työskennellä pidempään.</w:t>
        <w:br/>
        <w:t xml:space="preserve"> @governmentRS: Voit, mutta mieti tarkkaan. Eläkkeesi on pienempi.</w:t>
        <w:br/>
        <w:t xml:space="preserve"> #Butal</w:t>
      </w:r>
    </w:p>
    <w:p>
      <w:r>
        <w:rPr>
          <w:b/>
          <w:u w:val="single"/>
        </w:rPr>
        <w:t xml:space="preserve">720971</w:t>
      </w:r>
    </w:p>
    <w:p>
      <w:r>
        <w:t xml:space="preserve">Kommunististen etuoikeutettujen ja heidän perillistensä vihapuhe ja tosiasiallinen puhe ...</w:t>
      </w:r>
    </w:p>
    <w:p>
      <w:r>
        <w:rPr>
          <w:b/>
          <w:u w:val="single"/>
        </w:rPr>
        <w:t xml:space="preserve">720972</w:t>
      </w:r>
    </w:p>
    <w:p>
      <w:r>
        <w:t xml:space="preserve">@Alex4Aleksandra Jätä hölmö rauhaan, hän ei tiedä mitä tehdä ja sekaantuu Luciaan. https://t.co/OJNKDCWB64</w:t>
      </w:r>
    </w:p>
    <w:p>
      <w:r>
        <w:rPr>
          <w:b/>
          <w:u w:val="single"/>
        </w:rPr>
        <w:t xml:space="preserve">720973</w:t>
      </w:r>
    </w:p>
    <w:p>
      <w:r>
        <w:t xml:space="preserve">@tyschew @SpletnaMladina Paras kansi pitkään aikaan noiden keltaisten liivien jälkeen.</w:t>
      </w:r>
    </w:p>
    <w:p>
      <w:r>
        <w:rPr>
          <w:b/>
          <w:u w:val="single"/>
        </w:rPr>
        <w:t xml:space="preserve">720974</w:t>
      </w:r>
    </w:p>
    <w:p>
      <w:r>
        <w:t xml:space="preserve">Maahanmuuttajat esittävät nyt omia vaatimuksiaan kansalaisjärjestöjen käskystä?! https://t.co/YL6RrrDfIV via @Nova24TV</w:t>
      </w:r>
    </w:p>
    <w:p>
      <w:r>
        <w:rPr>
          <w:b/>
          <w:u w:val="single"/>
        </w:rPr>
        <w:t xml:space="preserve">720975</w:t>
      </w:r>
    </w:p>
    <w:p>
      <w:r>
        <w:t xml:space="preserve">@Bite84303401 @tallshorty84 Homoille ja lesboille näyttää siltä, että kaikki haisee paitsi työ! #golazen</w:t>
      </w:r>
    </w:p>
    <w:p>
      <w:r>
        <w:rPr>
          <w:b/>
          <w:u w:val="single"/>
        </w:rPr>
        <w:t xml:space="preserve">720976</w:t>
      </w:r>
    </w:p>
    <w:p>
      <w:r>
        <w:t xml:space="preserve">27.3.2015 klo 16.30h Sinut kutsutaan Liznjekin taloon Kr. http://t.co/YtVbTRXOwS</w:t>
      </w:r>
    </w:p>
    <w:p>
      <w:r>
        <w:rPr>
          <w:b/>
          <w:u w:val="single"/>
        </w:rPr>
        <w:t xml:space="preserve">720977</w:t>
      </w:r>
    </w:p>
    <w:p>
      <w:r>
        <w:t xml:space="preserve">[Yksinoikeudella] Ljubljanan pormestarin poika Jure Janković jäi kiinni salakuuntelusta huumekauppiaiden kanssa | Nova24TV https://t.co/M7OUZP51OD</w:t>
      </w:r>
    </w:p>
    <w:p>
      <w:r>
        <w:rPr>
          <w:b/>
          <w:u w:val="single"/>
        </w:rPr>
        <w:t xml:space="preserve">720978</w:t>
      </w:r>
    </w:p>
    <w:p>
      <w:r>
        <w:t xml:space="preserve">Janša: monopolit ovat kriisin syy. Monopolien lakkauttaminen on kriisistä selviytymisen edellytys. Slovenia on dramaattisessa tienhaarassa.</w:t>
      </w:r>
    </w:p>
    <w:p>
      <w:r>
        <w:rPr>
          <w:b/>
          <w:u w:val="single"/>
        </w:rPr>
        <w:t xml:space="preserve">720979</w:t>
      </w:r>
    </w:p>
    <w:p>
      <w:r>
        <w:t xml:space="preserve">@nkolimpija eurooppalaisen unelman loppu? Ensimmäisen pelin jälkeen näyttää jo siltä, että ... #nkolimpija #spartaktrnava #uel #Playoffs https://t.co/WSsmjYlZpV</w:t>
      </w:r>
    </w:p>
    <w:p>
      <w:r>
        <w:rPr>
          <w:b/>
          <w:u w:val="single"/>
        </w:rPr>
        <w:t xml:space="preserve">720980</w:t>
      </w:r>
    </w:p>
    <w:p>
      <w:r>
        <w:t xml:space="preserve">Hei, @A1Slovenija eilinen iltapäivä MS BTC:ssä oli todella mahtava. #superhyödyllinen</w:t>
      </w:r>
    </w:p>
    <w:p>
      <w:r>
        <w:rPr>
          <w:b/>
          <w:u w:val="single"/>
        </w:rPr>
        <w:t xml:space="preserve">720981</w:t>
      </w:r>
    </w:p>
    <w:p>
      <w:r>
        <w:t xml:space="preserve">@javor_ivanjica kaikkien, jotka haluavat oppia serbiaa, pitäisi mennä takaisin vukojebinaansa.</w:t>
      </w:r>
    </w:p>
    <w:p>
      <w:r>
        <w:rPr>
          <w:b/>
          <w:u w:val="single"/>
        </w:rPr>
        <w:t xml:space="preserve">720982</w:t>
      </w:r>
    </w:p>
    <w:p>
      <w:r>
        <w:t xml:space="preserve">Ehdokas Pahor korostaa parhaiten slovenialaisten kretinismiä propagandatekniikoillaan. Lannan kasaaminen, roskien kerääminen jne... Jumala meitä auttakoon.</w:t>
      </w:r>
    </w:p>
    <w:p>
      <w:r>
        <w:rPr>
          <w:b/>
          <w:u w:val="single"/>
        </w:rPr>
        <w:t xml:space="preserve">720983</w:t>
      </w:r>
    </w:p>
    <w:p>
      <w:r>
        <w:t xml:space="preserve">Vasemmisto aikoo toistaa Slovenian sosiaalisen kokeilun.</w:t>
        <w:t xml:space="preserve">Annammeko heidän tehdä sen?</w:t>
        <w:br/>
        <w:t xml:space="preserve">https://t.co/Y55dojPNGp</w:t>
      </w:r>
    </w:p>
    <w:p>
      <w:r>
        <w:rPr>
          <w:b/>
          <w:u w:val="single"/>
        </w:rPr>
        <w:t xml:space="preserve">720984</w:t>
      </w:r>
    </w:p>
    <w:p>
      <w:r>
        <w:t xml:space="preserve">[VIDEO] Todisteet siitä, että Eurooppaa ravisteleva siirtolaiskriisi on keinotekoisesti laukaistu | Nova24TV https://t.co/6c6Y6is7Tr</w:t>
      </w:r>
    </w:p>
    <w:p>
      <w:r>
        <w:rPr>
          <w:b/>
          <w:u w:val="single"/>
        </w:rPr>
        <w:t xml:space="preserve">720985</w:t>
      </w:r>
    </w:p>
    <w:p>
      <w:r>
        <w:t xml:space="preserve">Titteli palaa Dobovecille kolmen vuoden kuluttua. Hyvin ansaittu! #futsal https://t.co/qPrV6vDaEL</w:t>
      </w:r>
    </w:p>
    <w:p>
      <w:r>
        <w:rPr>
          <w:b/>
          <w:u w:val="single"/>
        </w:rPr>
        <w:t xml:space="preserve">720986</w:t>
      </w:r>
    </w:p>
    <w:p>
      <w:r>
        <w:t xml:space="preserve">@notaneffigy Näkee kuinka yksi äiti vuodattaa paksuja kyyneleitä , he eivät huomaa sadetta vielä #maminemaze</w:t>
      </w:r>
    </w:p>
    <w:p>
      <w:r>
        <w:rPr>
          <w:b/>
          <w:u w:val="single"/>
        </w:rPr>
        <w:t xml:space="preserve">720987</w:t>
      </w:r>
    </w:p>
    <w:p>
      <w:r>
        <w:t xml:space="preserve">Kaikki on turhaa...Teen töitä, teen töitä, tuhlaan kaiken...menen nukkumaan...sinä chiki ferdamani...olen riippuvainen....</w:t>
      </w:r>
    </w:p>
    <w:p>
      <w:r>
        <w:rPr>
          <w:b/>
          <w:u w:val="single"/>
        </w:rPr>
        <w:t xml:space="preserve">720988</w:t>
      </w:r>
    </w:p>
    <w:p>
      <w:r>
        <w:t xml:space="preserve">Mitkä ovat meidän?</w:t>
        <w:br/>
        <w:t xml:space="preserve"> He ovat keskellä.</w:t>
        <w:br/>
        <w:t xml:space="preserve"> Kauanko se kestää?Onko keskusta aina kädet luukussa?Voisitko laittaa vähän Foxia Castleen? #koripallo</w:t>
      </w:r>
    </w:p>
    <w:p>
      <w:r>
        <w:rPr>
          <w:b/>
          <w:u w:val="single"/>
        </w:rPr>
        <w:t xml:space="preserve">720989</w:t>
      </w:r>
    </w:p>
    <w:p>
      <w:r>
        <w:t xml:space="preserve">@BanicGregor Vestager oli minusta ihan ok, sanotaanko... no, enempää en ole hänestä kuullut.</w:t>
      </w:r>
    </w:p>
    <w:p>
      <w:r>
        <w:rPr>
          <w:b/>
          <w:u w:val="single"/>
        </w:rPr>
        <w:t xml:space="preserve">720990</w:t>
      </w:r>
    </w:p>
    <w:p>
      <w:r>
        <w:t xml:space="preserve">Huonoina päivinä heitän vohvelikoneen laiskasti ostoskoriin leivän ja maidon joukkoon. Ja kerma kaasun alla.</w:t>
      </w:r>
    </w:p>
    <w:p>
      <w:r>
        <w:rPr>
          <w:b/>
          <w:u w:val="single"/>
        </w:rPr>
        <w:t xml:space="preserve">720991</w:t>
      </w:r>
    </w:p>
    <w:p>
      <w:r>
        <w:t xml:space="preserve">@SLOhoops tuki Anže #NHL17Kopitar#NHL17Kopitar#NHL17Kopitar#NHL17Kopitar#NHL17Kopitar#NHL17Kopitar#NHL17Kopitar#NHL17Kopitar#NHL17Kopitar#NHL17Kopitar#NHL17Kopitar#NHL17Kopitar#NHL17Kopitar</w:t>
      </w:r>
    </w:p>
    <w:p>
      <w:r>
        <w:rPr>
          <w:b/>
          <w:u w:val="single"/>
        </w:rPr>
        <w:t xml:space="preserve">720992</w:t>
      </w:r>
    </w:p>
    <w:p>
      <w:r>
        <w:t xml:space="preserve">@LahovnikMatej @ZanMahnic @StrankaSMC eheys ei ole vitsi. Tarvitset kuntoa ja totuutta. Hän on marssinut eteenpäin vuodesta 2014.</w:t>
      </w:r>
    </w:p>
    <w:p>
      <w:r>
        <w:rPr>
          <w:b/>
          <w:u w:val="single"/>
        </w:rPr>
        <w:t xml:space="preserve">720993</w:t>
      </w:r>
    </w:p>
    <w:p>
      <w:r>
        <w:t xml:space="preserve">@NenadGlucks @SamoGlavan Ammukset ovat kalliita...joten toisen kerran, ilman varoituslaukausta, suosin hyökkääjän barokkia.</w:t>
      </w:r>
    </w:p>
    <w:p>
      <w:r>
        <w:rPr>
          <w:b/>
          <w:u w:val="single"/>
        </w:rPr>
        <w:t xml:space="preserve">720994</w:t>
      </w:r>
    </w:p>
    <w:p>
      <w:r>
        <w:t xml:space="preserve">*</w:t>
        <w:br/>
        <w:t xml:space="preserve"> Kaikki katsovat minua oudosti, kun minulla on enemmän glitteriä kuin keulahattu.</w:t>
      </w:r>
    </w:p>
    <w:p>
      <w:r>
        <w:rPr>
          <w:b/>
          <w:u w:val="single"/>
        </w:rPr>
        <w:t xml:space="preserve">720995</w:t>
      </w:r>
    </w:p>
    <w:p>
      <w:r>
        <w:t xml:space="preserve">@gastarbeitr @Libertarec Tämä on seksuaalinen fantasia, ei fiktio. Kannustan kuitenkin fantasioimaan, se vapauttaa mielikuvituksen ja kannustaa masturbaatioon.</w:t>
      </w:r>
    </w:p>
    <w:p>
      <w:r>
        <w:rPr>
          <w:b/>
          <w:u w:val="single"/>
        </w:rPr>
        <w:t xml:space="preserve">720996</w:t>
      </w:r>
    </w:p>
    <w:p>
      <w:r>
        <w:t xml:space="preserve">@Agency_R_Mutt @Libertarec Mitä puolikoulutetumpi oikeistolainen on, sitä enemmän hän lähettää toiselle veljelle kirjoja. https://t.co/7XjNWvxWcb</w:t>
      </w:r>
    </w:p>
    <w:p>
      <w:r>
        <w:rPr>
          <w:b/>
          <w:u w:val="single"/>
        </w:rPr>
        <w:t xml:space="preserve">720997</w:t>
      </w:r>
    </w:p>
    <w:p>
      <w:r>
        <w:t xml:space="preserve">@Libertarec Oikeusasiamies on edelleen kateissa..mitä sinä teet? Kuvaat miestä, joka harrastaa seksiä... 😎😎😎😎😠😠😠😠😠</w:t>
      </w:r>
    </w:p>
    <w:p>
      <w:r>
        <w:rPr>
          <w:b/>
          <w:u w:val="single"/>
        </w:rPr>
        <w:t xml:space="preserve">720998</w:t>
      </w:r>
    </w:p>
    <w:p>
      <w:r>
        <w:t xml:space="preserve">@cikibucka @Nova24TV Hanhetkin pelastivat Rooman, mutta niistä ei tullut senaattoreita.Šarcilla se on mahdollista, kuten näet.</w:t>
      </w:r>
    </w:p>
    <w:p>
      <w:r>
        <w:rPr>
          <w:b/>
          <w:u w:val="single"/>
        </w:rPr>
        <w:t xml:space="preserve">720999</w:t>
      </w:r>
    </w:p>
    <w:p>
      <w:r>
        <w:t xml:space="preserve">Spilak kevään kuumimpien pyöräilijöiden joukossa:</w:t>
        <w:br/>
        <w:br/>
        <w:t xml:space="preserve">Kategoria:</w:t>
        <w:br/>
        <w:t xml:space="preserve">Muu urheilu</w:t>
        <w:br/>
        <w:t xml:space="preserve">Fri, 03 May 2013 12:00:00 +0200... http://t.co/tLyQCfbCaU</w:t>
      </w:r>
    </w:p>
    <w:p>
      <w:r>
        <w:rPr>
          <w:b/>
          <w:u w:val="single"/>
        </w:rPr>
        <w:t xml:space="preserve">721000</w:t>
      </w:r>
    </w:p>
    <w:p>
      <w:r>
        <w:t xml:space="preserve">@NormaMKorosec Norma, opiskelijatyön tapauksessa työnantaja, jolle annoit työtodistuksen, maksaa verot.</w:t>
        <w:br/>
        <w:t xml:space="preserve"> Sinulla on nettopalkka</w:t>
      </w:r>
    </w:p>
    <w:p>
      <w:r>
        <w:rPr>
          <w:b/>
          <w:u w:val="single"/>
        </w:rPr>
        <w:t xml:space="preserve">721001</w:t>
      </w:r>
    </w:p>
    <w:p>
      <w:r>
        <w:t xml:space="preserve">@Lara_TheCookie Lähde matkalle Premanturaan tai Kamenjakin Safari-baariin. 🤙</w:t>
      </w:r>
    </w:p>
    <w:p>
      <w:r>
        <w:rPr>
          <w:b/>
          <w:u w:val="single"/>
        </w:rPr>
        <w:t xml:space="preserve">721002</w:t>
      </w:r>
    </w:p>
    <w:p>
      <w:r>
        <w:t xml:space="preserve">Sunnuntai-iltana tulee lyhyitä sadekuuroja, mutta sunnuntaista tulee enimmäkseen aurinkoinen päivä. Pohjoistuuli voimistuu iltapäivällä.</w:t>
      </w:r>
    </w:p>
    <w:p>
      <w:r>
        <w:rPr>
          <w:b/>
          <w:u w:val="single"/>
        </w:rPr>
        <w:t xml:space="preserve">721003</w:t>
      </w:r>
    </w:p>
    <w:p>
      <w:r>
        <w:t xml:space="preserve">@5RA_5RA_5RA_5RA En tiedä mitä tekemistä kissalla on kommunistisen vallankumouksen kanssa.... olisi ollut parempi laittaa kuvia HUDE JAMEsta</w:t>
      </w:r>
    </w:p>
    <w:p>
      <w:r>
        <w:rPr>
          <w:b/>
          <w:u w:val="single"/>
        </w:rPr>
        <w:t xml:space="preserve">721004</w:t>
      </w:r>
    </w:p>
    <w:p>
      <w:r>
        <w:t xml:space="preserve">@jure_mali Roka dude.  Jos meidän on aloitettava alusta... koska, vittu, rikollisen johtama maa on perseestä🤝.</w:t>
      </w:r>
    </w:p>
    <w:p>
      <w:r>
        <w:rPr>
          <w:b/>
          <w:u w:val="single"/>
        </w:rPr>
        <w:t xml:space="preserve">721005</w:t>
      </w:r>
    </w:p>
    <w:p>
      <w:r>
        <w:t xml:space="preserve">[Exclusive] Välikohtaus lähellä Kočevje: Maahanmuuttajat mukana taistelussa, ambulanssi paikalla https://t.co/3ir2dLlHoF via @Nova24TV</w:t>
      </w:r>
    </w:p>
    <w:p>
      <w:r>
        <w:rPr>
          <w:b/>
          <w:u w:val="single"/>
        </w:rPr>
        <w:t xml:space="preserve">721006</w:t>
      </w:r>
    </w:p>
    <w:p>
      <w:r>
        <w:t xml:space="preserve">#Radgonskapenina #gornjaradgona #zlataRadgonskaPenina Tiistaina oli vähän kylmempää 🤪 koska kellarit on aika kylmiä.</w:t>
      </w:r>
    </w:p>
    <w:p>
      <w:r>
        <w:rPr>
          <w:b/>
          <w:u w:val="single"/>
        </w:rPr>
        <w:t xml:space="preserve">721007</w:t>
      </w:r>
    </w:p>
    <w:p>
      <w:r>
        <w:t xml:space="preserve">@krtmen Odota, kunnes hänet on suljettu sinne ikuisesti, niin hän tajuaa valinneensa liian pienen saaren.</w:t>
      </w:r>
    </w:p>
    <w:p>
      <w:r>
        <w:rPr>
          <w:b/>
          <w:u w:val="single"/>
        </w:rPr>
        <w:t xml:space="preserve">721008</w:t>
      </w:r>
    </w:p>
    <w:p>
      <w:r>
        <w:t xml:space="preserve">Missä voit pysähtyä 32. matkallasi Lefstik Trail -reitillä? Katso täältä https://t.co/X3MLvwuKvG</w:t>
      </w:r>
    </w:p>
    <w:p>
      <w:r>
        <w:rPr>
          <w:b/>
          <w:u w:val="single"/>
        </w:rPr>
        <w:t xml:space="preserve">721009</w:t>
      </w:r>
    </w:p>
    <w:p>
      <w:r>
        <w:t xml:space="preserve">Mitä hyötyä siitä on, että autot pysähtyvät jalankulkijoiden risteysten eteen, jos #pyöräilijät eivät vittuile risteyksiin tai punaisiin valoihin.</w:t>
      </w:r>
    </w:p>
    <w:p>
      <w:r>
        <w:rPr>
          <w:b/>
          <w:u w:val="single"/>
        </w:rPr>
        <w:t xml:space="preserve">721010</w:t>
      </w:r>
    </w:p>
    <w:p>
      <w:r>
        <w:t xml:space="preserve">@multikultivator Nähdäksesi koko alustan! @kinosiska, voitko ottaa kuvan toimistosta? :) #sosedsosedurad</w:t>
      </w:r>
    </w:p>
    <w:p>
      <w:r>
        <w:rPr>
          <w:b/>
          <w:u w:val="single"/>
        </w:rPr>
        <w:t xml:space="preserve">721011</w:t>
      </w:r>
    </w:p>
    <w:p>
      <w:r>
        <w:t xml:space="preserve">@Libertarec @ZigaTurk Tuet (monissa EU- ja Yhdistyneen kuningaskunnan maissa) on tarkoitettu pitämään tulevaisuus halpana.</w:t>
      </w:r>
    </w:p>
    <w:p>
      <w:r>
        <w:rPr>
          <w:b/>
          <w:u w:val="single"/>
        </w:rPr>
        <w:t xml:space="preserve">721012</w:t>
      </w:r>
    </w:p>
    <w:p>
      <w:r>
        <w:t xml:space="preserve">KUVAT: Hyväntekeväisyyskonsertti Puconcissa teki vaikutuksen moniin vieraisiin - https://t.co/H7JwaUC0rV https://t.co/wgHjG1GWyP https://t.co/wgHjG1GWyP</w:t>
      </w:r>
    </w:p>
    <w:p>
      <w:r>
        <w:rPr>
          <w:b/>
          <w:u w:val="single"/>
        </w:rPr>
        <w:t xml:space="preserve">721013</w:t>
      </w:r>
    </w:p>
    <w:p>
      <w:r>
        <w:t xml:space="preserve">En jaksa enää edes kuunnella tätä narsistista, hyödytöntä ja toistavaa Pahoria.</w:t>
        <w:br/>
        <w:t xml:space="preserve"> Ja MSM on luonut hänen vastustajakseen maanviljelijän.</w:t>
      </w:r>
    </w:p>
    <w:p>
      <w:r>
        <w:rPr>
          <w:b/>
          <w:u w:val="single"/>
        </w:rPr>
        <w:t xml:space="preserve">721014</w:t>
      </w:r>
    </w:p>
    <w:p>
      <w:r>
        <w:t xml:space="preserve">@Dr_Eclectic Kynttilöistä ja kenellä on kaunein ikebana tänä vuonna? #cvek</w:t>
      </w:r>
    </w:p>
    <w:p>
      <w:r>
        <w:rPr>
          <w:b/>
          <w:u w:val="single"/>
        </w:rPr>
        <w:t xml:space="preserve">721015</w:t>
      </w:r>
    </w:p>
    <w:p>
      <w:r>
        <w:t xml:space="preserve">Nykypäivänä nipistys ja nipistys poskelle toisi Komet Repatecille nopeasti rikossyytteen.</w:t>
      </w:r>
    </w:p>
    <w:p>
      <w:r>
        <w:rPr>
          <w:b/>
          <w:u w:val="single"/>
        </w:rPr>
        <w:t xml:space="preserve">721016</w:t>
      </w:r>
    </w:p>
    <w:p>
      <w:r>
        <w:t xml:space="preserve">hyvin svengaava,</w:t>
        <w:br/>
        <w:t xml:space="preserve">historian käytävät</w:t>
        <w:br/>
        <w:t xml:space="preserve">ovat jäisen savun peitossa</w:t>
        <w:br/>
        <w:t xml:space="preserve">Slovenian</w:t>
        <w:br/>
        <w:t xml:space="preserve">sana</w:t>
        <w:t xml:space="preserve">, jota halveksitaan, kuolee</w:t>
        <w:br/>
        <w:t xml:space="preserve">vääristymien tyranniaan</w:t>
      </w:r>
    </w:p>
    <w:p>
      <w:r>
        <w:rPr>
          <w:b/>
          <w:u w:val="single"/>
        </w:rPr>
        <w:t xml:space="preserve">721017</w:t>
      </w:r>
    </w:p>
    <w:p>
      <w:r>
        <w:t xml:space="preserve">@SuzanaLovec @Soba404 Jotta he eivät jäätyisi, kun he tulevat kotiin kultaisista tilauksista ja maalausnäyttelyiden avajaisista vessoissaan.</w:t>
      </w:r>
    </w:p>
    <w:p>
      <w:r>
        <w:rPr>
          <w:b/>
          <w:u w:val="single"/>
        </w:rPr>
        <w:t xml:space="preserve">721018</w:t>
      </w:r>
    </w:p>
    <w:p>
      <w:r>
        <w:t xml:space="preserve">@RobertSifrer Batageljilla ei todellakaan ole mitään tekemistä ETAn kanssa.</w:t>
        <w:br/>
        <w:t xml:space="preserve"> Lasikeramiikka on ollut Cerknossa jo pitkään poissa.</w:t>
      </w:r>
    </w:p>
    <w:p>
      <w:r>
        <w:rPr>
          <w:b/>
          <w:u w:val="single"/>
        </w:rPr>
        <w:t xml:space="preserve">721019</w:t>
      </w:r>
    </w:p>
    <w:p>
      <w:r>
        <w:t xml:space="preserve">@had Ei ainoa.... Eivätkä he osaa mennä kaistalle, niin sinä olet se raakalainen ;-)</w:t>
      </w:r>
    </w:p>
    <w:p>
      <w:r>
        <w:rPr>
          <w:b/>
          <w:u w:val="single"/>
        </w:rPr>
        <w:t xml:space="preserve">721020</w:t>
      </w:r>
    </w:p>
    <w:p>
      <w:r>
        <w:t xml:space="preserve">@lucijausaj Riippuen siitä, mihin tuuli vie sinut! Yleensä se on läntinen tuuli ja vie sinut itään!</w:t>
      </w:r>
    </w:p>
    <w:p>
      <w:r>
        <w:rPr>
          <w:b/>
          <w:u w:val="single"/>
        </w:rPr>
        <w:t xml:space="preserve">721021</w:t>
      </w:r>
    </w:p>
    <w:p>
      <w:r>
        <w:t xml:space="preserve">@ErikaPlaninsec @mojcaskrinjar Steiermarkin taalerin täytyy heittää lyönti!</w:t>
        <w:br/>
        <w:t xml:space="preserve"> Sano se, ellei Pyhä Nikolaus tuonut sitä sinulle🤪</w:t>
      </w:r>
    </w:p>
    <w:p>
      <w:r>
        <w:rPr>
          <w:b/>
          <w:u w:val="single"/>
        </w:rPr>
        <w:t xml:space="preserve">721022</w:t>
      </w:r>
    </w:p>
    <w:p>
      <w:r>
        <w:t xml:space="preserve">... ja kaiken lisäksi valtavat kaupalliset riistalöylyt, joilla karhut ja sudet ruokailevat... https://t.co/9hO9Bdu5e5...</w:t>
      </w:r>
    </w:p>
    <w:p>
      <w:r>
        <w:rPr>
          <w:b/>
          <w:u w:val="single"/>
        </w:rPr>
        <w:t xml:space="preserve">721023</w:t>
      </w:r>
    </w:p>
    <w:p>
      <w:r>
        <w:t xml:space="preserve">@krentip Tee se itse tällä kertaa, se on nopeampaa, olen ilman luottokorttia ainakin vielä viikon.</w:t>
      </w:r>
    </w:p>
    <w:p>
      <w:r>
        <w:rPr>
          <w:b/>
          <w:u w:val="single"/>
        </w:rPr>
        <w:t xml:space="preserve">721024</w:t>
      </w:r>
    </w:p>
    <w:p>
      <w:r>
        <w:t xml:space="preserve">Lanka ei ole tehokas. Viimeisin todiste: edes sairaan turvapaikanhakijan Cekutan pakeneminen maasta ei aiheuttanut minkäänlaisia ongelmia.</w:t>
      </w:r>
    </w:p>
    <w:p>
      <w:r>
        <w:rPr>
          <w:b/>
          <w:u w:val="single"/>
        </w:rPr>
        <w:t xml:space="preserve">721025</w:t>
      </w:r>
    </w:p>
    <w:p>
      <w:r>
        <w:t xml:space="preserve">Mene ulos tänä lauantaina, jotta voit raitistua sunnuntaina 😂😂😂😂 https://t.co/OMNzjRIsU5</w:t>
      </w:r>
    </w:p>
    <w:p>
      <w:r>
        <w:rPr>
          <w:b/>
          <w:u w:val="single"/>
        </w:rPr>
        <w:t xml:space="preserve">721026</w:t>
      </w:r>
    </w:p>
    <w:p>
      <w:r>
        <w:t xml:space="preserve">Käsipallon MM-kisat: slovenialaisilta katastrofaalinen esitys ja tuskallinen tappio afrikkalaisia vastaan https://t.co/sqHXwwCdBE #ehf #rzs</w:t>
      </w:r>
    </w:p>
    <w:p>
      <w:r>
        <w:rPr>
          <w:b/>
          <w:u w:val="single"/>
        </w:rPr>
        <w:t xml:space="preserve">721027</w:t>
      </w:r>
    </w:p>
    <w:p>
      <w:r>
        <w:t xml:space="preserve">Menen taivuttamaan polveani hieman. Olkaa ahkeria. Eikä mitään hölynpölyä huomenna tien päällä.</w:t>
      </w:r>
    </w:p>
    <w:p>
      <w:r>
        <w:rPr>
          <w:b/>
          <w:u w:val="single"/>
        </w:rPr>
        <w:t xml:space="preserve">721028</w:t>
      </w:r>
    </w:p>
    <w:p>
      <w:r>
        <w:t xml:space="preserve">Sirkus on kätkenyt aarteen rannallemme Fuzzle-pelissä, joka voi palkita sinut... Löydätkö sen? :)</w:t>
      </w:r>
    </w:p>
    <w:p>
      <w:r>
        <w:rPr>
          <w:b/>
          <w:u w:val="single"/>
        </w:rPr>
        <w:t xml:space="preserve">721029</w:t>
      </w:r>
    </w:p>
    <w:p>
      <w:r>
        <w:t xml:space="preserve">Kaupungista tulee 20-vuotias:</w:t>
        <w:br/>
        <w:t xml:space="preserve">-Ati, tänään minulla oli ensimmäinen seksikokemukseni.</w:t>
        <w:br/>
        <w:t xml:space="preserve">-To, sine, istu alas ja kerro kaikki!</w:t>
        <w:br/>
        <w:t xml:space="preserve">-En voi, perseeseeni sattuu niin paljon.</w:t>
      </w:r>
    </w:p>
    <w:p>
      <w:r>
        <w:rPr>
          <w:b/>
          <w:u w:val="single"/>
        </w:rPr>
        <w:t xml:space="preserve">721030</w:t>
      </w:r>
    </w:p>
    <w:p>
      <w:r>
        <w:t xml:space="preserve">@kizidor @JazbarMatjaz Zal myös kulttuurin julkisten laitosten rahoituksen leikkauksista. Näin ei ollut edes Jansan aikana. Tämä hallitus #neveragain</w:t>
      </w:r>
    </w:p>
    <w:p>
      <w:r>
        <w:rPr>
          <w:b/>
          <w:u w:val="single"/>
        </w:rPr>
        <w:t xml:space="preserve">721031</w:t>
      </w:r>
    </w:p>
    <w:p>
      <w:r>
        <w:t xml:space="preserve">@C_Mirkic Ei lainkaan.</w:t>
        <w:br/>
        <w:t xml:space="preserve"> Vidmar ja ne, joilla on pehmeät sääret, kuuluvat samaan rotuun, ruskettuneet ovat turisteja...</w:t>
      </w:r>
    </w:p>
    <w:p>
      <w:r>
        <w:rPr>
          <w:b/>
          <w:u w:val="single"/>
        </w:rPr>
        <w:t xml:space="preserve">721032</w:t>
      </w:r>
    </w:p>
    <w:p>
      <w:r>
        <w:t xml:space="preserve">@jozevolf arkkitehti: ei tarpeeksi aivoja ollakseen insinööri, eikä tarpeeksi taidefilingejä ollakseen akateeminen taidemaalari.</w:t>
      </w:r>
    </w:p>
    <w:p>
      <w:r>
        <w:rPr>
          <w:b/>
          <w:u w:val="single"/>
        </w:rPr>
        <w:t xml:space="preserve">721033</w:t>
      </w:r>
    </w:p>
    <w:p>
      <w:r>
        <w:t xml:space="preserve">Jos Tshernobyl ja kuuhun laskeutuminen eivät olleet Instagramissa, eivät myöskään rasvakertymämme kuulu sinne. #nebuloze @toplovodar @Val202</w:t>
      </w:r>
    </w:p>
    <w:p>
      <w:r>
        <w:rPr>
          <w:b/>
          <w:u w:val="single"/>
        </w:rPr>
        <w:t xml:space="preserve">721034</w:t>
      </w:r>
    </w:p>
    <w:p>
      <w:r>
        <w:t xml:space="preserve">@BozoPredalic @JJansaSDS Kysykää mieluummin itsenäisiltä, miksi he vastustivat Savudrijan aluetta ja jopa vetäytyivät ZKT Plovanijasta ja Murasta...</w:t>
      </w:r>
    </w:p>
    <w:p>
      <w:r>
        <w:rPr>
          <w:b/>
          <w:u w:val="single"/>
        </w:rPr>
        <w:t xml:space="preserve">721035</w:t>
      </w:r>
    </w:p>
    <w:p>
      <w:r>
        <w:t xml:space="preserve">@zaslovenijo2 @PStendler @cikibucka @FerdinandPusnik @JJansaSDS @RevijaReporter Koska olet sokeutunut kommunisti, näkösi ei auta sinua.</w:t>
      </w:r>
    </w:p>
    <w:p>
      <w:r>
        <w:rPr>
          <w:b/>
          <w:u w:val="single"/>
        </w:rPr>
        <w:t xml:space="preserve">721036</w:t>
      </w:r>
    </w:p>
    <w:p>
      <w:r>
        <w:t xml:space="preserve">Kaksi entistä Mariborin pormestaria ja Magna Grazin ylin johto Plan A:ta varten https://t.co/UPmk812ENO</w:t>
      </w:r>
    </w:p>
    <w:p>
      <w:r>
        <w:rPr>
          <w:b/>
          <w:u w:val="single"/>
        </w:rPr>
        <w:t xml:space="preserve">721037</w:t>
      </w:r>
    </w:p>
    <w:p>
      <w:r>
        <w:t xml:space="preserve">@ZigaB Älä sano, en enää edes kutsu itseäni vitun kusipääksi, kun lähden autoon, kutsun itseäni vitun monaksi 😫</w:t>
      </w:r>
    </w:p>
    <w:p>
      <w:r>
        <w:rPr>
          <w:b/>
          <w:u w:val="single"/>
        </w:rPr>
        <w:t xml:space="preserve">721038</w:t>
      </w:r>
    </w:p>
    <w:p>
      <w:r>
        <w:t xml:space="preserve">Hyvää huomenta, ystävät, kannattajat, taistelijat, vanhat pierut (hik) ja nörtit.</w:t>
        <w:br/>
        <w:t xml:space="preserve"> Miten viikko meni?</w:t>
        <w:br/>
        <w:t xml:space="preserve"> Tohtori Fabricio... https://t.co/p0B5elsebr</w:t>
      </w:r>
    </w:p>
    <w:p>
      <w:r>
        <w:rPr>
          <w:b/>
          <w:u w:val="single"/>
        </w:rPr>
        <w:t xml:space="preserve">721039</w:t>
      </w:r>
    </w:p>
    <w:p>
      <w:r>
        <w:t xml:space="preserve">@gregapenny harmi Edotille, kaipaan laitahyökkääjää, joka voi tappaa hänet, ei vain sijoittaa häntä kuten Lorbek tekee.</w:t>
      </w:r>
    </w:p>
    <w:p>
      <w:r>
        <w:rPr>
          <w:b/>
          <w:u w:val="single"/>
        </w:rPr>
        <w:t xml:space="preserve">721040</w:t>
      </w:r>
    </w:p>
    <w:p>
      <w:r>
        <w:t xml:space="preserve">@Mauhlerca Puolet ajasta on sata raitaa... rintaliivit, housunraudat, housunhihnat, pulssimittari 🤭 #self alert</w:t>
      </w:r>
    </w:p>
    <w:p>
      <w:r>
        <w:rPr>
          <w:b/>
          <w:u w:val="single"/>
        </w:rPr>
        <w:t xml:space="preserve">721041</w:t>
      </w:r>
    </w:p>
    <w:p>
      <w:r>
        <w:t xml:space="preserve">Hämmästyttävää: Vasemmistolaisen teorian mukaan Tolkienin suosittu romaani Taru sormusten herrasta on jo rasistinen!? https://t.co/wtmA3oidYy</w:t>
      </w:r>
    </w:p>
    <w:p>
      <w:r>
        <w:rPr>
          <w:b/>
          <w:u w:val="single"/>
        </w:rPr>
        <w:t xml:space="preserve">721042</w:t>
      </w:r>
    </w:p>
    <w:p>
      <w:r>
        <w:t xml:space="preserve">KATSO Joitakin kauniita videoklippejä ALPE-ADRIAsta 2015</w:t>
        <w:br/>
        <w:t xml:space="preserve">Katso "Alpe-Adria 2015" Vimeossa http://t.co/DUJoiV5MFb #Vimeo</w:t>
      </w:r>
    </w:p>
    <w:p>
      <w:r>
        <w:rPr>
          <w:b/>
          <w:u w:val="single"/>
        </w:rPr>
        <w:t xml:space="preserve">721043</w:t>
      </w:r>
    </w:p>
    <w:p>
      <w:r>
        <w:t xml:space="preserve">Sinut on kutsuttu House of Experimentsiin astronauttikoulutukseen! https://t.co/4KGZzuqfW3</w:t>
      </w:r>
    </w:p>
    <w:p>
      <w:r>
        <w:rPr>
          <w:b/>
          <w:u w:val="single"/>
        </w:rPr>
        <w:t xml:space="preserve">721044</w:t>
      </w:r>
    </w:p>
    <w:p>
      <w:r>
        <w:t xml:space="preserve">Tänään kaikki Slovenian futsalmaajoukkueen pelaajat ja kaikki UEFA:n eteen työskentelevät ihmiset ansaitsevat kaiken kiitoksen... https://t.co/6iij5TqkgJ...</w:t>
      </w:r>
    </w:p>
    <w:p>
      <w:r>
        <w:rPr>
          <w:b/>
          <w:u w:val="single"/>
        </w:rPr>
        <w:t xml:space="preserve">721045</w:t>
      </w:r>
    </w:p>
    <w:p>
      <w:r>
        <w:t xml:space="preserve">@ANJABAHZIBERT @strankaSDS @vladaRS Aivan kuten paloreleen salasana!Talo tulessa, 8 juoksun jälkeen vahtimestari tulee ulos janoisena!!!!</w:t>
      </w:r>
    </w:p>
    <w:p>
      <w:r>
        <w:rPr>
          <w:b/>
          <w:u w:val="single"/>
        </w:rPr>
        <w:t xml:space="preserve">721046</w:t>
      </w:r>
    </w:p>
    <w:p>
      <w:r>
        <w:t xml:space="preserve">#HP 251, #HP, #tietokoneet | Pöytätietokoneet #MEGABITE - #tietokoneet ja #tietokonelaitteet. https://t.co/7PRKLFEPK9.</w:t>
      </w:r>
    </w:p>
    <w:p>
      <w:r>
        <w:rPr>
          <w:b/>
          <w:u w:val="single"/>
        </w:rPr>
        <w:t xml:space="preserve">721047</w:t>
      </w:r>
    </w:p>
    <w:p>
      <w:r>
        <w:t xml:space="preserve">Debevec on onnellinen siitä, että on onnistunut kypsällä iällä https://t.co/GjjXPTxQfA https://t.co/ayaDOVpt4H https://t.co/ayaDOVpt4H</w:t>
      </w:r>
    </w:p>
    <w:p>
      <w:r>
        <w:rPr>
          <w:b/>
          <w:u w:val="single"/>
        </w:rPr>
        <w:t xml:space="preserve">721048</w:t>
      </w:r>
    </w:p>
    <w:p>
      <w:r>
        <w:t xml:space="preserve">@LottaS10 @ErikaPlaninsec Vielä sekoitetaan kommuunit, jotka haisevat päivä päivältä enemmän ja enemmän !</w:t>
      </w:r>
    </w:p>
    <w:p>
      <w:r>
        <w:rPr>
          <w:b/>
          <w:u w:val="single"/>
        </w:rPr>
        <w:t xml:space="preserve">721049</w:t>
      </w:r>
    </w:p>
    <w:p>
      <w:r>
        <w:t xml:space="preserve">@pongiSLO Vau, silmiini sattuu. Oliivilautasella ei voi tarjoilla taateleita! D?</w:t>
      </w:r>
    </w:p>
    <w:p>
      <w:r>
        <w:rPr>
          <w:b/>
          <w:u w:val="single"/>
        </w:rPr>
        <w:t xml:space="preserve">721050</w:t>
      </w:r>
    </w:p>
    <w:p>
      <w:r>
        <w:t xml:space="preserve">@dinobauk On tärkeää ymmärtää, mitä meillä on parlamentissa. Onko se vasemmiston vai keskustaoikeiston hallitsema? Sitä punnitaan parhaillaan.</w:t>
      </w:r>
    </w:p>
    <w:p>
      <w:r>
        <w:rPr>
          <w:b/>
          <w:u w:val="single"/>
        </w:rPr>
        <w:t xml:space="preserve">721051</w:t>
      </w:r>
    </w:p>
    <w:p>
      <w:r>
        <w:t xml:space="preserve">@Medeja_7 Ehkä 30 vuoden kuluttua tilanne on erilainen. Kun Eurooppa on muslimien ja mustien asuttama. Upea uusi maailma !</w:t>
      </w:r>
    </w:p>
    <w:p>
      <w:r>
        <w:rPr>
          <w:b/>
          <w:u w:val="single"/>
        </w:rPr>
        <w:t xml:space="preserve">721052</w:t>
      </w:r>
    </w:p>
    <w:p>
      <w:r>
        <w:t xml:space="preserve">@RajhKristijan @GPreac Älä kirjoita hölynpölyä. Partisaanit ovat vain ... partisaaneja! Erilaiset Židani, Kordiš ja niiden Dražgoše 😂</w:t>
      </w:r>
    </w:p>
    <w:p>
      <w:r>
        <w:rPr>
          <w:b/>
          <w:u w:val="single"/>
        </w:rPr>
        <w:t xml:space="preserve">721053</w:t>
      </w:r>
    </w:p>
    <w:p>
      <w:r>
        <w:t xml:space="preserve">@ZigaTurk Herra valmistaja voi laittaa logonsa viereen herra lippu. On outoa, että G ei reagoi tähän, sillä se tunnetaan EU:n suurimpina nationalisteina.</w:t>
      </w:r>
    </w:p>
    <w:p>
      <w:r>
        <w:rPr>
          <w:b/>
          <w:u w:val="single"/>
        </w:rPr>
        <w:t xml:space="preserve">721054</w:t>
      </w:r>
    </w:p>
    <w:p>
      <w:r>
        <w:t xml:space="preserve">Olen marraskuussa, jongleeraan stressin, ahdistuneisuuden, eksistentiaalisen kriisin ja kolmen projektin kanssa. https://t.co/4suYWW1vDd</w:t>
      </w:r>
    </w:p>
    <w:p>
      <w:r>
        <w:rPr>
          <w:b/>
          <w:u w:val="single"/>
        </w:rPr>
        <w:t xml:space="preserve">721055</w:t>
      </w:r>
    </w:p>
    <w:p>
      <w:r>
        <w:t xml:space="preserve">@Tevilevi Näin on myös Sloveniassa. Vasemmistolaiset turbokapitalistit hallitsevat mediaa,joka ei paljasta heidän korruptoituneita toimiaan.</w:t>
      </w:r>
    </w:p>
    <w:p>
      <w:r>
        <w:rPr>
          <w:b/>
          <w:u w:val="single"/>
        </w:rPr>
        <w:t xml:space="preserve">721056</w:t>
      </w:r>
    </w:p>
    <w:p>
      <w:r>
        <w:t xml:space="preserve">@notaneffigy @petrasovdat @nmusar @BlazMocnik @MatijaStepisnik Suuri Johtaja ei moderoi, "butl" on varmasti kohteliaisuus.</w:t>
      </w:r>
    </w:p>
    <w:p>
      <w:r>
        <w:rPr>
          <w:b/>
          <w:u w:val="single"/>
        </w:rPr>
        <w:t xml:space="preserve">721057</w:t>
      </w:r>
    </w:p>
    <w:p>
      <w:r>
        <w:t xml:space="preserve">@Medeja_7 @MatevzNovak @KovacRebeka Tämä "uudet kasvot" paska trollien laatikoista on sairasta.🤔</w:t>
      </w:r>
    </w:p>
    <w:p>
      <w:r>
        <w:rPr>
          <w:b/>
          <w:u w:val="single"/>
        </w:rPr>
        <w:t xml:space="preserve">721058</w:t>
      </w:r>
    </w:p>
    <w:p>
      <w:r>
        <w:t xml:space="preserve">Olen huolissani pölyrenkaista, jotka eivät ole onnistuneet sulautumaan joksikin suureksi, planeetan kaltaiseksi protoplanetaarisessa kiekossa.</w:t>
        <w:br/>
        <w:t xml:space="preserve"> ~ my pure tamale</w:t>
      </w:r>
    </w:p>
    <w:p>
      <w:r>
        <w:rPr>
          <w:b/>
          <w:u w:val="single"/>
        </w:rPr>
        <w:t xml:space="preserve">721059</w:t>
      </w:r>
    </w:p>
    <w:p>
      <w:r>
        <w:t xml:space="preserve">@zlatkosagaj Partisaani, SLO-armeijan liivissä, nämä nykyaikaiset kommunistiset partisaanit ovat yhä groteskimpia. 😂😂😂😂</w:t>
      </w:r>
    </w:p>
    <w:p>
      <w:r>
        <w:rPr>
          <w:b/>
          <w:u w:val="single"/>
        </w:rPr>
        <w:t xml:space="preserve">721060</w:t>
      </w:r>
    </w:p>
    <w:p>
      <w:r>
        <w:t xml:space="preserve">Paviljon pub, GR, Ljubljana....</w:t>
        <w:br/>
        <w:t xml:space="preserve"> Soundcheck on käynnissä.</w:t>
        <w:br/>
        <w:t xml:space="preserve"> Klo 20:00: BLUESTEAM! https://t.co/PFVQ7QQGBO https://t.co/PFVQ7QQGBO</w:t>
      </w:r>
    </w:p>
    <w:p>
      <w:r>
        <w:rPr>
          <w:b/>
          <w:u w:val="single"/>
        </w:rPr>
        <w:t xml:space="preserve">721061</w:t>
      </w:r>
    </w:p>
    <w:p>
      <w:r>
        <w:t xml:space="preserve">Eilen nappasin kärpäsen ilmasta, tänään kaksi tiskipöydällä samaan aikaan. Huomenna tapan kolme kerralla.</w:t>
      </w:r>
    </w:p>
    <w:p>
      <w:r>
        <w:rPr>
          <w:b/>
          <w:u w:val="single"/>
        </w:rPr>
        <w:t xml:space="preserve">721062</w:t>
      </w:r>
    </w:p>
    <w:p>
      <w:r>
        <w:t xml:space="preserve">Kommunistit varastavat myös ruumiita. Jopa silloin, kun ruumiit vietiin Huda-luolasta, murhattujen omaisten toiveita ei otettu huomioon. https://t.co/EjEXrMykj7.</w:t>
      </w:r>
    </w:p>
    <w:p>
      <w:r>
        <w:rPr>
          <w:b/>
          <w:u w:val="single"/>
        </w:rPr>
        <w:t xml:space="preserve">721063</w:t>
      </w:r>
    </w:p>
    <w:p>
      <w:r>
        <w:t xml:space="preserve">@lucijausaj OK poista sitten portaali Museum of Contemporary History (ilman Repet)</w:t>
      </w:r>
    </w:p>
    <w:p>
      <w:r>
        <w:rPr>
          <w:b/>
          <w:u w:val="single"/>
        </w:rPr>
        <w:t xml:space="preserve">721064</w:t>
      </w:r>
    </w:p>
    <w:p>
      <w:r>
        <w:t xml:space="preserve">Probiootit ja prebiootit elintarvikkeissa | Marmelina | Everyday Life - Quite simply http://fb.me/MVPxZ9TX</w:t>
      </w:r>
    </w:p>
    <w:p>
      <w:r>
        <w:rPr>
          <w:b/>
          <w:u w:val="single"/>
        </w:rPr>
        <w:t xml:space="preserve">721065</w:t>
      </w:r>
    </w:p>
    <w:p>
      <w:r>
        <w:t xml:space="preserve">@BojanPozar @RTV_Slovenija @TarcaRTVSLO Joo, mutta miten toimittaja pitäisi kutsua poliittiseen vastakkainasetteluun? Hän päättää olla valittamatta ja huokaamatta ...</w:t>
      </w:r>
    </w:p>
    <w:p>
      <w:r>
        <w:rPr>
          <w:b/>
          <w:u w:val="single"/>
        </w:rPr>
        <w:t xml:space="preserve">721066</w:t>
      </w:r>
    </w:p>
    <w:p>
      <w:r>
        <w:t xml:space="preserve">@TjasaSlokar @petra_cj Sulkekaa #adria hökkeli ja pamputtakaa tämä laivue flinstones naapureille.</w:t>
      </w:r>
    </w:p>
    <w:p>
      <w:r>
        <w:rPr>
          <w:b/>
          <w:u w:val="single"/>
        </w:rPr>
        <w:t xml:space="preserve">721067</w:t>
      </w:r>
    </w:p>
    <w:p>
      <w:r>
        <w:t xml:space="preserve">@JanezMeznarec He eivät tee niin.</w:t>
        <w:br/>
        <w:t xml:space="preserve"> Näyttää siltä, että ne ovat edelleen mukavat.</w:t>
        <w:br/>
        <w:t xml:space="preserve"> Salaatti ja leipä lounaaksi eivät haittaa heitä.</w:t>
      </w:r>
    </w:p>
    <w:p>
      <w:r>
        <w:rPr>
          <w:b/>
          <w:u w:val="single"/>
        </w:rPr>
        <w:t xml:space="preserve">721068</w:t>
      </w:r>
    </w:p>
    <w:p>
      <w:r>
        <w:t xml:space="preserve">@klaudi777 @NKRudarVelenje @JasaLorencic @janbuc8 Katastrofi. Kukaan ei ollut edes jonossa.</w:t>
      </w:r>
    </w:p>
    <w:p>
      <w:r>
        <w:rPr>
          <w:b/>
          <w:u w:val="single"/>
        </w:rPr>
        <w:t xml:space="preserve">721069</w:t>
      </w:r>
    </w:p>
    <w:p>
      <w:r>
        <w:t xml:space="preserve">@dr_muller @Skolobrinski Ammattidiplomaattimme EU:ssa häpeävät jo nyt olla SLO, koska tämä joukko "paskantaa" joka paikkaan.</w:t>
      </w:r>
    </w:p>
    <w:p>
      <w:r>
        <w:rPr>
          <w:b/>
          <w:u w:val="single"/>
        </w:rPr>
        <w:t xml:space="preserve">721070</w:t>
      </w:r>
    </w:p>
    <w:p>
      <w:r>
        <w:t xml:space="preserve">@24ur_com totta. Prinsessa Meghan, työntyikö etiketti ulos hänen mekostaan? Voi luoja. Törkeää... todella uutinen suonien leikkaamiseksi.</w:t>
        <w:br/>
        <w:t xml:space="preserve"> #butale</w:t>
      </w:r>
    </w:p>
    <w:p>
      <w:r>
        <w:rPr>
          <w:b/>
          <w:u w:val="single"/>
        </w:rPr>
        <w:t xml:space="preserve">721071</w:t>
      </w:r>
    </w:p>
    <w:p>
      <w:r>
        <w:t xml:space="preserve">@D_Jasmina @juremes jes en näe häntä. viimeksi missasin yhden sarjan :p</w:t>
      </w:r>
    </w:p>
    <w:p>
      <w:r>
        <w:rPr>
          <w:b/>
          <w:u w:val="single"/>
        </w:rPr>
        <w:t xml:space="preserve">721072</w:t>
      </w:r>
    </w:p>
    <w:p>
      <w:r>
        <w:t xml:space="preserve">#Buchke E43P04 - KANGLER JA PRIMC REKISTERÖIVÄT PARTNERSHIP ALLIANCE https://t.co/QjUs7g52nF</w:t>
      </w:r>
    </w:p>
    <w:p>
      <w:r>
        <w:rPr>
          <w:b/>
          <w:u w:val="single"/>
        </w:rPr>
        <w:t xml:space="preserve">721073</w:t>
      </w:r>
    </w:p>
    <w:p>
      <w:r>
        <w:t xml:space="preserve">Vaimoni pahin painajainen toteutui - tapasimme kollegani kaupassa, eikä hänellä ollut lainkaan meikkiä.</w:t>
      </w:r>
    </w:p>
    <w:p>
      <w:r>
        <w:rPr>
          <w:b/>
          <w:u w:val="single"/>
        </w:rPr>
        <w:t xml:space="preserve">721074</w:t>
      </w:r>
    </w:p>
    <w:p>
      <w:r>
        <w:t xml:space="preserve">Järkyttävää kuvamateriaalia Sloveniassa: mies raakoi lasta Novo Mestossa https://t.co/hopzJtE6ae https://t.co/c29Dg4weoW https://t.co/c29Dg4weoW</w:t>
      </w:r>
    </w:p>
    <w:p>
      <w:r>
        <w:rPr>
          <w:b/>
          <w:u w:val="single"/>
        </w:rPr>
        <w:t xml:space="preserve">721075</w:t>
      </w:r>
    </w:p>
    <w:p>
      <w:r>
        <w:t xml:space="preserve">Slovenialaiset vasemmistolaiset vievät nyt Jugoslavian kommunismia Italiaan https://t.co/fUyCHzPZrj https://t.co/fUyCHzPZrj</w:t>
      </w:r>
    </w:p>
    <w:p>
      <w:r>
        <w:rPr>
          <w:b/>
          <w:u w:val="single"/>
        </w:rPr>
        <w:t xml:space="preserve">721076</w:t>
      </w:r>
    </w:p>
    <w:p>
      <w:r>
        <w:t xml:space="preserve">@gorska_koza @ErjavecKarl @Slovenskavojska Kengät on tehty ratsastavaa armeijaa varten. Kuka kävelee vielä nykyään (paitsi Afrikassa)?</w:t>
      </w:r>
    </w:p>
    <w:p>
      <w:r>
        <w:rPr>
          <w:b/>
          <w:u w:val="single"/>
        </w:rPr>
        <w:t xml:space="preserve">721077</w:t>
      </w:r>
    </w:p>
    <w:p>
      <w:r>
        <w:t xml:space="preserve">Lääketiede, rekisteröinnit, kuvantaminen... Tänä lauantaina klo 10:00 Partizanin kuntosalilla (Tržaška c. 9) Vrhnikassa. Jo nyt... https://t.co/nMhMV8BKJO</w:t>
      </w:r>
    </w:p>
    <w:p>
      <w:r>
        <w:rPr>
          <w:b/>
          <w:u w:val="single"/>
        </w:rPr>
        <w:t xml:space="preserve">721078</w:t>
      </w:r>
    </w:p>
    <w:p>
      <w:r>
        <w:t xml:space="preserve">@MarkoPavlisic Ja mistä muistit Calvon. Minulla on sinut pienissä aivoissa, kun kuljeskelit käytävillä ja joit aamukahvia: Calvo, ...</w:t>
      </w:r>
    </w:p>
    <w:p>
      <w:r>
        <w:rPr>
          <w:b/>
          <w:u w:val="single"/>
        </w:rPr>
        <w:t xml:space="preserve">721079</w:t>
      </w:r>
    </w:p>
    <w:p>
      <w:r>
        <w:t xml:space="preserve">@serlah2017 @strankalevica keltaliivit eivät protestoi, koska he haluavat olla rikkaita...</w:t>
      </w:r>
    </w:p>
    <w:p>
      <w:r>
        <w:rPr>
          <w:b/>
          <w:u w:val="single"/>
        </w:rPr>
        <w:t xml:space="preserve">721080</w:t>
      </w:r>
    </w:p>
    <w:p>
      <w:r>
        <w:t xml:space="preserve">@D_Jasmina Toinen meistä on sairain: kolmannen kerran viikon aikana olemme samaa mieltä.</w:t>
      </w:r>
    </w:p>
    <w:p>
      <w:r>
        <w:rPr>
          <w:b/>
          <w:u w:val="single"/>
        </w:rPr>
        <w:t xml:space="preserve">721081</w:t>
      </w:r>
    </w:p>
    <w:p>
      <w:r>
        <w:t xml:space="preserve">@Nova24TV On melkoinen askel rinnastaa Jugoslaviasta vuonna 1945 paenneiden ja Afganistanista vuonna 2018 paenneiden asema.</w:t>
      </w:r>
    </w:p>
    <w:p>
      <w:r>
        <w:rPr>
          <w:b/>
          <w:u w:val="single"/>
        </w:rPr>
        <w:t xml:space="preserve">721082</w:t>
      </w:r>
    </w:p>
    <w:p>
      <w:r>
        <w:t xml:space="preserve">@Darko_Bulat Partisaanisairaalat hoitavat taistelijoita, koska sitä varten ne ovat olemassa, eikö niin? Ja taistelijoita on joka päivä enemmän.#zanarkozopasmrdrdljivštunf</w:t>
      </w:r>
    </w:p>
    <w:p>
      <w:r>
        <w:rPr>
          <w:b/>
          <w:u w:val="single"/>
        </w:rPr>
        <w:t xml:space="preserve">721083</w:t>
      </w:r>
    </w:p>
    <w:p>
      <w:r>
        <w:t xml:space="preserve">@pikapoka_jelen @MarijaSoba @valentanseb Zidani ja muut yksilöt liottavat persettä myös muilla tavoin!</w:t>
      </w:r>
    </w:p>
    <w:p>
      <w:r>
        <w:rPr>
          <w:b/>
          <w:u w:val="single"/>
        </w:rPr>
        <w:t xml:space="preserve">721084</w:t>
      </w:r>
    </w:p>
    <w:p>
      <w:r>
        <w:t xml:space="preserve">@petrasovdat Tämä ämmä voisi hakata minua kaksi päivää, en tiedä, motivoiko hän minua :)</w:t>
      </w:r>
    </w:p>
    <w:p>
      <w:r>
        <w:rPr>
          <w:b/>
          <w:u w:val="single"/>
        </w:rPr>
        <w:t xml:space="preserve">721085</w:t>
      </w:r>
    </w:p>
    <w:p>
      <w:r>
        <w:t xml:space="preserve">8 päivän Kroatia-vakuutus koko perheelle: 17,77 € http://t.co/Ujeb7nDmfX Vakuutussumma: 25 000 €. #ulkomaat</w:t>
      </w:r>
    </w:p>
    <w:p>
      <w:r>
        <w:rPr>
          <w:b/>
          <w:u w:val="single"/>
        </w:rPr>
        <w:t xml:space="preserve">721086</w:t>
      </w:r>
    </w:p>
    <w:p>
      <w:r>
        <w:t xml:space="preserve">Juuri kun luulee, ettei idioottimaisuudet enää yllätä: Lumipäivä Ljubljanassa lunta Planicasta, https://t.co/FKXFVjstD5.</w:t>
      </w:r>
    </w:p>
    <w:p>
      <w:r>
        <w:rPr>
          <w:b/>
          <w:u w:val="single"/>
        </w:rPr>
        <w:t xml:space="preserve">721087</w:t>
      </w:r>
    </w:p>
    <w:p>
      <w:r>
        <w:t xml:space="preserve">@metkav1 @IgorKrsinar ei ole parempaa apavrinia kuin lasi viiniä juoda ystävien kanssa.</w:t>
      </w:r>
    </w:p>
    <w:p>
      <w:r>
        <w:rPr>
          <w:b/>
          <w:u w:val="single"/>
        </w:rPr>
        <w:t xml:space="preserve">721088</w:t>
      </w:r>
    </w:p>
    <w:p>
      <w:r>
        <w:t xml:space="preserve">1. ADRL, 3. kierros,</w:t>
        <w:br/>
        <w:t xml:space="preserve">RD I. P. IZOLA - RD RIKO RIBNICA 22:35.</w:t>
        <w:br/>
        <w:t xml:space="preserve"> Ribnica oli Ribaria täysin parempi.</w:t>
        <w:br/>
        <w:t xml:space="preserve"> #rokomet #handball</w:t>
      </w:r>
    </w:p>
    <w:p>
      <w:r>
        <w:rPr>
          <w:b/>
          <w:u w:val="single"/>
        </w:rPr>
        <w:t xml:space="preserve">721089</w:t>
      </w:r>
    </w:p>
    <w:p>
      <w:r>
        <w:t xml:space="preserve">@PetraKodra et voi olla väärässä, se on kommentit siellä, jotka saavat pään palamaan.</w:t>
        <w:br/>
        <w:t xml:space="preserve"> Mutta se on oikeudenkäynti slovenialaisille "Orangen piirikunnan kotirouville" -</w:t>
      </w:r>
    </w:p>
    <w:p>
      <w:r>
        <w:rPr>
          <w:b/>
          <w:u w:val="single"/>
        </w:rPr>
        <w:t xml:space="preserve">721090</w:t>
      </w:r>
    </w:p>
    <w:p>
      <w:r>
        <w:t xml:space="preserve">Siirtämällä oikeuslaitoksen valtuudet syyttäjänvirastolle kolmanteen valtahaaraan olemme tehneet tuomioistuimista tosiasiassa sorron elimen.</w:t>
      </w:r>
    </w:p>
    <w:p>
      <w:r>
        <w:rPr>
          <w:b/>
          <w:u w:val="single"/>
        </w:rPr>
        <w:t xml:space="preserve">721091</w:t>
      </w:r>
    </w:p>
    <w:p>
      <w:r>
        <w:t xml:space="preserve">@ZigaTurk Ilmeisesti olen onnekas. Liikun piireissä, joissa se ei ole ongelma. Minun mielestäni me kaikki olemme partisaaneja!</w:t>
      </w:r>
    </w:p>
    <w:p>
      <w:r>
        <w:rPr>
          <w:b/>
          <w:u w:val="single"/>
        </w:rPr>
        <w:t xml:space="preserve">721092</w:t>
      </w:r>
    </w:p>
    <w:p>
      <w:r>
        <w:t xml:space="preserve">Kommunistit pelkäävät eniten ihmisiä, jotka eivät anna hyvän maun viedä itseään. https://t.co/32jmAWBgzB.</w:t>
      </w:r>
    </w:p>
    <w:p>
      <w:r>
        <w:rPr>
          <w:b/>
          <w:u w:val="single"/>
        </w:rPr>
        <w:t xml:space="preserve">721093</w:t>
      </w:r>
    </w:p>
    <w:p>
      <w:r>
        <w:t xml:space="preserve">@Matino667 @rokschuster Päätin mennä pitkälle. Ja nigavicer. Ja lenkkarit. Toistaiseksi en ole kuuma :)</w:t>
      </w:r>
    </w:p>
    <w:p>
      <w:r>
        <w:rPr>
          <w:b/>
          <w:u w:val="single"/>
        </w:rPr>
        <w:t xml:space="preserve">721094</w:t>
      </w:r>
    </w:p>
    <w:p>
      <w:r>
        <w:t xml:space="preserve">@Darko_Bulat @DrustvoHudajama @povprecen @wildduckMb @MetkaZevnik Kun viimeinen kommunisti on kuollut, tulee sovinto...........</w:t>
      </w:r>
    </w:p>
    <w:p>
      <w:r>
        <w:rPr>
          <w:b/>
          <w:u w:val="single"/>
        </w:rPr>
        <w:t xml:space="preserve">721095</w:t>
      </w:r>
    </w:p>
    <w:p>
      <w:r>
        <w:t xml:space="preserve">Suuret kiitokset @NovaSlovenija tuesta. Lähdetään yhdessä tervehtimään Ljubljanaa! https://t.co/k9vMkOCfQi https://t.co/2XWylIDHuJ</w:t>
      </w:r>
    </w:p>
    <w:p>
      <w:r>
        <w:rPr>
          <w:b/>
          <w:u w:val="single"/>
        </w:rPr>
        <w:t xml:space="preserve">721096</w:t>
      </w:r>
    </w:p>
    <w:p>
      <w:r>
        <w:t xml:space="preserve">TYTÖT, ÄLKÄÄ UNOHTAKO...</w:t>
        <w:br/>
        <w:br/>
        <w:t xml:space="preserve"> Ylävartalon lihakset ja harjoitukset. Liian usein "naisväestö"... https://t.co/nMO0Cukhmc...</w:t>
      </w:r>
    </w:p>
    <w:p>
      <w:r>
        <w:rPr>
          <w:b/>
          <w:u w:val="single"/>
        </w:rPr>
        <w:t xml:space="preserve">721097</w:t>
      </w:r>
    </w:p>
    <w:p>
      <w:r>
        <w:t xml:space="preserve">@5RA_5RA_5RA_5RA @dragica12 Lampaanvilla tiivistyy ja kutistuu kudottaessa. Tästä tulee lämmin peitto esimerkiksi polvien päälle jne....</w:t>
      </w:r>
    </w:p>
    <w:p>
      <w:r>
        <w:rPr>
          <w:b/>
          <w:u w:val="single"/>
        </w:rPr>
        <w:t xml:space="preserve">721098</w:t>
      </w:r>
    </w:p>
    <w:p>
      <w:r>
        <w:t xml:space="preserve">@peterjancic On sääli, että kuvaajaa ei voi klikata ja suurentaa, koska se ei ole paras mahdollinen.</w:t>
      </w:r>
    </w:p>
    <w:p>
      <w:r>
        <w:rPr>
          <w:b/>
          <w:u w:val="single"/>
        </w:rPr>
        <w:t xml:space="preserve">721099</w:t>
      </w:r>
    </w:p>
    <w:p>
      <w:r>
        <w:t xml:space="preserve">@majsanom Toimittajat Sloveniaksi kutsutussa simpukassa. Donitsit ovat @DC43:n erikoisuus. Niin kauan kuin se ei vaaranna Yhdysvaltoja, se on turvallista.</w:t>
      </w:r>
    </w:p>
    <w:p>
      <w:r>
        <w:rPr>
          <w:b/>
          <w:u w:val="single"/>
        </w:rPr>
        <w:t xml:space="preserve">721100</w:t>
      </w:r>
    </w:p>
    <w:p>
      <w:r>
        <w:t xml:space="preserve">Menen asemalle, ja jalkakäytävälle on pysäköity auto, jonka matkustajan istuimella istuu mies, joka masturboi. Eikö olekin kaunis päivä?</w:t>
      </w:r>
    </w:p>
    <w:p>
      <w:r>
        <w:rPr>
          <w:b/>
          <w:u w:val="single"/>
        </w:rPr>
        <w:t xml:space="preserve">721101</w:t>
      </w:r>
    </w:p>
    <w:p>
      <w:r>
        <w:t xml:space="preserve">Olet sama nuori nainen, mutta minulla on pieni kyhmy ja "rypytys" silmieni alla. Mutta meillä on hauskaa. 🙃💙 #avika #avido https://t.co/egXwgWOT3U</w:t>
      </w:r>
    </w:p>
    <w:p>
      <w:r>
        <w:rPr>
          <w:b/>
          <w:u w:val="single"/>
        </w:rPr>
        <w:t xml:space="preserve">721102</w:t>
      </w:r>
    </w:p>
    <w:p>
      <w:r>
        <w:t xml:space="preserve">@cesenj Muistatteko vielä, toverit, Katarina Krevsalin? Kompressorit toimivat täydellä teholla, kun Slovenian rinnakkaistasavalta niin sanoo.</w:t>
      </w:r>
    </w:p>
    <w:p>
      <w:r>
        <w:rPr>
          <w:b/>
          <w:u w:val="single"/>
        </w:rPr>
        <w:t xml:space="preserve">721103</w:t>
      </w:r>
    </w:p>
    <w:p>
      <w:r>
        <w:t xml:space="preserve">@JozeBizjak @ciro_ciril @JozeLeskovec Tähti on juuri niin vanha, että hänen unessaan on reikiä ja muutenkin näkyy. No ainakin yksi reikä?!</w:t>
      </w:r>
    </w:p>
    <w:p>
      <w:r>
        <w:rPr>
          <w:b/>
          <w:u w:val="single"/>
        </w:rPr>
        <w:t xml:space="preserve">721104</w:t>
      </w:r>
    </w:p>
    <w:p>
      <w:r>
        <w:t xml:space="preserve">@AfneGunca16 @Maxova68 ...mulkku ja Manifico...inhoan tällaisia homoja...kuolaajia...en sano enempää...</w:t>
      </w:r>
    </w:p>
    <w:p>
      <w:r>
        <w:rPr>
          <w:b/>
          <w:u w:val="single"/>
        </w:rPr>
        <w:t xml:space="preserve">721105</w:t>
      </w:r>
    </w:p>
    <w:p>
      <w:r>
        <w:t xml:space="preserve">@StendlerBostjan senkin kusipää elät hyvin. käytät pari tuntia päivässä vitseihisi, annat maalle sentin ja sinulla on hauskaa.</w:t>
      </w:r>
    </w:p>
    <w:p>
      <w:r>
        <w:rPr>
          <w:b/>
          <w:u w:val="single"/>
        </w:rPr>
        <w:t xml:space="preserve">721106</w:t>
      </w:r>
    </w:p>
    <w:p>
      <w:r>
        <w:t xml:space="preserve">@NusaZajc En tiedä, puolustinko koskaan Pogorelcia. Päinvastoin. Sanon hänelle aina silloin tällöin, että hän on jo tylsä.</w:t>
      </w:r>
    </w:p>
    <w:p>
      <w:r>
        <w:rPr>
          <w:b/>
          <w:u w:val="single"/>
        </w:rPr>
        <w:t xml:space="preserve">721107</w:t>
      </w:r>
    </w:p>
    <w:p>
      <w:r>
        <w:t xml:space="preserve">@tomltoml ... ja IE, joka sisällyttää jokaiseen @TVEvents-tapahtumaan hieman urheilua, ikään kuin Echoes-tapahtuman jälkeen ei olisi urheilulähetystä. Tuhottu.</w:t>
      </w:r>
    </w:p>
    <w:p>
      <w:r>
        <w:rPr>
          <w:b/>
          <w:u w:val="single"/>
        </w:rPr>
        <w:t xml:space="preserve">721108</w:t>
      </w:r>
    </w:p>
    <w:p>
      <w:r>
        <w:t xml:space="preserve">Saippuaäiti, mikä retorikko Počivalšek is.... myisi itsensä muutamasta kultakolikosta.</w:t>
      </w:r>
    </w:p>
    <w:p>
      <w:r>
        <w:rPr>
          <w:b/>
          <w:u w:val="single"/>
        </w:rPr>
        <w:t xml:space="preserve">721109</w:t>
      </w:r>
    </w:p>
    <w:p>
      <w:r>
        <w:t xml:space="preserve">Ne teistä, jotka kutsutte "lunta" alankoalueille, voivat nyt kussutella tätä paskaa.</w:t>
      </w:r>
    </w:p>
    <w:p>
      <w:r>
        <w:rPr>
          <w:b/>
          <w:u w:val="single"/>
        </w:rPr>
        <w:t xml:space="preserve">721110</w:t>
      </w:r>
    </w:p>
    <w:p>
      <w:r>
        <w:t xml:space="preserve">@martinvalic mitä se aikoo tehdä sinulle? se vain makaa siellä. koska vain Thor voi liikuttaa sitä, eikö niin?</w:t>
      </w:r>
    </w:p>
    <w:p>
      <w:r>
        <w:rPr>
          <w:b/>
          <w:u w:val="single"/>
        </w:rPr>
        <w:t xml:space="preserve">721111</w:t>
      </w:r>
    </w:p>
    <w:p>
      <w:r>
        <w:t xml:space="preserve">@PerfidiaDonat @_MegWhite_ @madpixel Mutta jos kaikki vihamieliset ihmiset poistetaan, on parempi mahdollisuus luoda Lama kuin Hitler.</w:t>
      </w:r>
    </w:p>
    <w:p>
      <w:r>
        <w:rPr>
          <w:b/>
          <w:u w:val="single"/>
        </w:rPr>
        <w:t xml:space="preserve">721112</w:t>
      </w:r>
    </w:p>
    <w:p>
      <w:r>
        <w:t xml:space="preserve">@tamara80s @PocivalsekZ @vladaRS Okei, heippa.  Olen iloinen, että olet kääntänyt aplodit, kun ottaa huomioon muutaman viikon takaisen nolostuneen vakuuttuneisuutesi :)</w:t>
      </w:r>
    </w:p>
    <w:p>
      <w:r>
        <w:rPr>
          <w:b/>
          <w:u w:val="single"/>
        </w:rPr>
        <w:t xml:space="preserve">721113</w:t>
      </w:r>
    </w:p>
    <w:p>
      <w:r>
        <w:t xml:space="preserve">@alojztetickovi3 @Nova24TV Hänen ei edes tarvitse olla populistinen, koska vasemmistokliigalla on kaikki tiedotusvälineet käsissään.</w:t>
      </w:r>
    </w:p>
    <w:p>
      <w:r>
        <w:rPr>
          <w:b/>
          <w:u w:val="single"/>
        </w:rPr>
        <w:t xml:space="preserve">721114</w:t>
      </w:r>
    </w:p>
    <w:p>
      <w:r>
        <w:t xml:space="preserve">@MatevzNovak Kun tutustuu heihin paremmin, tajuaa, että he ovat itse asiassa "rampoja", ja näkee, mitä yksioikoisuus, indoktrinaatio ja propaganda saavat aikaan!</w:t>
      </w:r>
    </w:p>
    <w:p>
      <w:r>
        <w:rPr>
          <w:b/>
          <w:u w:val="single"/>
        </w:rPr>
        <w:t xml:space="preserve">721115</w:t>
      </w:r>
    </w:p>
    <w:p>
      <w:r>
        <w:t xml:space="preserve">@slo_pyöräilijät @ZaMestoPoKaksi ohjetta pähkinänkuoressa: turvallisuus, täydentäminen, suoruus, houkuttelevuus ja mukavuus. #kwlo</w:t>
      </w:r>
    </w:p>
    <w:p>
      <w:r>
        <w:rPr>
          <w:b/>
          <w:u w:val="single"/>
        </w:rPr>
        <w:t xml:space="preserve">721116</w:t>
      </w:r>
    </w:p>
    <w:p>
      <w:r>
        <w:t xml:space="preserve">Diffuusi paksuuntuminen interstitiumin röntgenkuvassa pc - sisätautilääkärit mitä tämä tarkoittaa teille ?</w:t>
        <w:br/>
        <w:t xml:space="preserve"> #FOAMed</w:t>
      </w:r>
    </w:p>
    <w:p>
      <w:r>
        <w:rPr>
          <w:b/>
          <w:u w:val="single"/>
        </w:rPr>
        <w:t xml:space="preserve">721117</w:t>
      </w:r>
    </w:p>
    <w:p>
      <w:r>
        <w:t xml:space="preserve">48 megapikselin kamerapuhelimet ovat tulossa. Olemmeko palanneet vanhaan megapikselisotaan?</w:t>
        <w:t xml:space="preserve">Ei aivan.</w:t>
        <w:br/>
        <w:t xml:space="preserve">https://t.co/WNq3ORRLDV</w:t>
      </w:r>
    </w:p>
    <w:p>
      <w:r>
        <w:rPr>
          <w:b/>
          <w:u w:val="single"/>
        </w:rPr>
        <w:t xml:space="preserve">721118</w:t>
      </w:r>
    </w:p>
    <w:p>
      <w:r>
        <w:t xml:space="preserve">@TjasaZavrh Ja miten tämä Šmid on oltava, että Leljak voittaa hänet. Mitä tämä kaikki tämä virkaan pyrkiminen on? Koska se on sama täällä.....</w:t>
      </w:r>
    </w:p>
    <w:p>
      <w:r>
        <w:rPr>
          <w:b/>
          <w:u w:val="single"/>
        </w:rPr>
        <w:t xml:space="preserve">721119</w:t>
      </w:r>
    </w:p>
    <w:p>
      <w:r>
        <w:t xml:space="preserve">Traaginen aamu: SAF:n helikopteri vei kuolleen vuorikiipeilijän pois vuorelta https://t.co/rQCeaehI1y</w:t>
      </w:r>
    </w:p>
    <w:p>
      <w:r>
        <w:rPr>
          <w:b/>
          <w:u w:val="single"/>
        </w:rPr>
        <w:t xml:space="preserve">721120</w:t>
      </w:r>
    </w:p>
    <w:p>
      <w:r>
        <w:t xml:space="preserve">@Jaka__Dolinar Ei, saippuaoopperan tekeminen ei ole halpaa, joten he aikovat nostaa sähkömittareiden tariffia hieman.</w:t>
      </w:r>
    </w:p>
    <w:p>
      <w:r>
        <w:rPr>
          <w:b/>
          <w:u w:val="single"/>
        </w:rPr>
        <w:t xml:space="preserve">721121</w:t>
      </w:r>
    </w:p>
    <w:p>
      <w:r>
        <w:t xml:space="preserve">@dialogos_si Zdrahar on siellä.</w:t>
        <w:br/>
        <w:br/>
        <w:t xml:space="preserve">Myydään "regerendum t-paitoja" ja Trump-hattuja</w:t>
        <w:br/>
        <w:br/>
        <w:t xml:space="preserve">😂😂😂😂 😂😂😂😂</w:t>
      </w:r>
    </w:p>
    <w:p>
      <w:r>
        <w:rPr>
          <w:b/>
          <w:u w:val="single"/>
        </w:rPr>
        <w:t xml:space="preserve">721122</w:t>
      </w:r>
    </w:p>
    <w:p>
      <w:r>
        <w:t xml:space="preserve">.@RomanaTomc : koko välimiesmenettely on katastrofi, Slovenia ei ole voittanut mitään!</w:t>
        <w:br/>
        <w:t xml:space="preserve">#Let's #Collaborate</w:t>
        <w:br/>
        <w:t xml:space="preserve">#predsedniskih7</w:t>
      </w:r>
    </w:p>
    <w:p>
      <w:r>
        <w:rPr>
          <w:b/>
          <w:u w:val="single"/>
        </w:rPr>
        <w:t xml:space="preserve">721123</w:t>
      </w:r>
    </w:p>
    <w:p>
      <w:r>
        <w:t xml:space="preserve">MaxiCosi lastenrattaat, 200€</w:t>
        <w:br/>
        <w:t xml:space="preserve">Lastenrattaat sisältävät kuoren, urheiluosan ja korin</w:t>
        <w:br/>
        <w:t xml:space="preserve"> Täydellisesti säilynyt.</w:t>
      </w:r>
    </w:p>
    <w:p>
      <w:r>
        <w:rPr>
          <w:b/>
          <w:u w:val="single"/>
        </w:rPr>
        <w:t xml:space="preserve">721124</w:t>
      </w:r>
    </w:p>
    <w:p>
      <w:r>
        <w:t xml:space="preserve">@jozevolf @jkmcnk @Centrifuzija @GobaFunk Muutat Nobelin savukkeeseen ja välität yhtään.</w:t>
      </w:r>
    </w:p>
    <w:p>
      <w:r>
        <w:rPr>
          <w:b/>
          <w:u w:val="single"/>
        </w:rPr>
        <w:t xml:space="preserve">721125</w:t>
      </w:r>
    </w:p>
    <w:p>
      <w:r>
        <w:t xml:space="preserve">@schoo666 @tiskraba @Jelena_Ascic Koska herrasmiehet valittavat, että köyhät työntekijät ovat vielä köyhempiä, jos heidän yrityksensä "tuhotaan".</w:t>
      </w:r>
    </w:p>
    <w:p>
      <w:r>
        <w:rPr>
          <w:b/>
          <w:u w:val="single"/>
        </w:rPr>
        <w:t xml:space="preserve">721126</w:t>
      </w:r>
    </w:p>
    <w:p>
      <w:r>
        <w:t xml:space="preserve">Tullin noidankehä: "Viisaat rakentavat siltoja, mutta tyhmät muureja" #tatrenutek</w:t>
        <w:br/>
        <w:t xml:space="preserve">https://t.co/J18qZcjxZB https://t.co/Cb7jrqQrTI</w:t>
      </w:r>
    </w:p>
    <w:p>
      <w:r>
        <w:rPr>
          <w:b/>
          <w:u w:val="single"/>
        </w:rPr>
        <w:t xml:space="preserve">721127</w:t>
      </w:r>
    </w:p>
    <w:p>
      <w:r>
        <w:t xml:space="preserve">Krajčič ei peru eroilmoitustaan https://t.co/9znOZFGCvU on todellinen harmi.</w:t>
      </w:r>
    </w:p>
    <w:p>
      <w:r>
        <w:rPr>
          <w:b/>
          <w:u w:val="single"/>
        </w:rPr>
        <w:t xml:space="preserve">721128</w:t>
      </w:r>
    </w:p>
    <w:p>
      <w:r>
        <w:t xml:space="preserve">Vedet uhkaavat jälleen Sloveniaa. Meidän alueellamme Kostanjevica na krki - Zameško -tie on jälleen suljettu.</w:t>
      </w:r>
    </w:p>
    <w:p>
      <w:r>
        <w:rPr>
          <w:b/>
          <w:u w:val="single"/>
        </w:rPr>
        <w:t xml:space="preserve">721129</w:t>
      </w:r>
    </w:p>
    <w:p>
      <w:r>
        <w:t xml:space="preserve">@Medeja_7 @Baldrick_57 Luulen, että vasemmistolaiset ovat edelleen kyllästyneitä siihen, että oikeisto vie heidät "pissalle"!</w:t>
      </w:r>
    </w:p>
    <w:p>
      <w:r>
        <w:rPr>
          <w:b/>
          <w:u w:val="single"/>
        </w:rPr>
        <w:t xml:space="preserve">721130</w:t>
      </w:r>
    </w:p>
    <w:p>
      <w:r>
        <w:t xml:space="preserve">@Ekipa24 on ainoa sanomalehti, jossa toimittajat julkaisevat selfieitä julkkisten kanssa. https://t.co/xT69DNYZ3F</w:t>
      </w:r>
    </w:p>
    <w:p>
      <w:r>
        <w:rPr>
          <w:b/>
          <w:u w:val="single"/>
        </w:rPr>
        <w:t xml:space="preserve">721131</w:t>
      </w:r>
    </w:p>
    <w:p>
      <w:r>
        <w:t xml:space="preserve">Avaruussukellus ja sitten Karel Erjavec - Krjavelj! https://t.co/Uco94unR4Q https://t.co/Uco94unR4Q</w:t>
      </w:r>
    </w:p>
    <w:p>
      <w:r>
        <w:rPr>
          <w:b/>
          <w:u w:val="single"/>
        </w:rPr>
        <w:t xml:space="preserve">721132</w:t>
      </w:r>
    </w:p>
    <w:p>
      <w:r>
        <w:t xml:space="preserve">Pelokkaimmat potilaat tänään - neljä pientä kissanpentua, @MacjaHisa turvakodin asiakkaita 💖 https://t.co/V0xBmJJPek</w:t>
      </w:r>
    </w:p>
    <w:p>
      <w:r>
        <w:rPr>
          <w:b/>
          <w:u w:val="single"/>
        </w:rPr>
        <w:t xml:space="preserve">721133</w:t>
      </w:r>
    </w:p>
    <w:p>
      <w:r>
        <w:t xml:space="preserve">KUVAT: Jääjyviä jälleen, vaarallinen solu SE-Slovenian yllä - https://t.co/YabH4rhDJT</w:t>
      </w:r>
    </w:p>
    <w:p>
      <w:r>
        <w:rPr>
          <w:b/>
          <w:u w:val="single"/>
        </w:rPr>
        <w:t xml:space="preserve">721134</w:t>
      </w:r>
    </w:p>
    <w:p>
      <w:r>
        <w:t xml:space="preserve">jos oppositiomedia lakkautettaisiin, zoran jankovic lakkaisi olemasta fukfehter. hänestä tulisi äiti tereza https://t.co/Z2pHu8n5Qf</w:t>
      </w:r>
    </w:p>
    <w:p>
      <w:r>
        <w:rPr>
          <w:b/>
          <w:u w:val="single"/>
        </w:rPr>
        <w:t xml:space="preserve">721135</w:t>
      </w:r>
    </w:p>
    <w:p>
      <w:r>
        <w:t xml:space="preserve">@OranjeSwaeltjie @drvoDR @BrankoGrims1 Tämä koskee vain miespuolisia raiskaajia 🤣🤣🤣🤣. Mutta maahanmuuttajanaiset raiskaavat myös slovenialaisia poikia 😉</w:t>
      </w:r>
    </w:p>
    <w:p>
      <w:r>
        <w:rPr>
          <w:b/>
          <w:u w:val="single"/>
        </w:rPr>
        <w:t xml:space="preserve">721136</w:t>
      </w:r>
    </w:p>
    <w:p>
      <w:r>
        <w:t xml:space="preserve">@strankalevica Jos minulla olisi hyvä kiihtyvyys...olisin nouseva tällä kampauksella 😂😂😂</w:t>
      </w:r>
    </w:p>
    <w:p>
      <w:r>
        <w:rPr>
          <w:b/>
          <w:u w:val="single"/>
        </w:rPr>
        <w:t xml:space="preserve">721137</w:t>
      </w:r>
    </w:p>
    <w:p>
      <w:r>
        <w:t xml:space="preserve">@t_andrej @crico111 @lucijausaj Ja unelmasi NATista on toteutunut, luojan kiitos.</w:t>
      </w:r>
    </w:p>
    <w:p>
      <w:r>
        <w:rPr>
          <w:b/>
          <w:u w:val="single"/>
        </w:rPr>
        <w:t xml:space="preserve">721138</w:t>
      </w:r>
    </w:p>
    <w:p>
      <w:r>
        <w:t xml:space="preserve">KUKA ON (SUURIMPI-)SUURI VOL : Brodet ja skarppi: Pelottava edistys https://t.co/Gii7K228QU</w:t>
      </w:r>
    </w:p>
    <w:p>
      <w:r>
        <w:rPr>
          <w:b/>
          <w:u w:val="single"/>
        </w:rPr>
        <w:t xml:space="preserve">721139</w:t>
      </w:r>
    </w:p>
    <w:p>
      <w:r>
        <w:t xml:space="preserve">Trump oli lähdössä Minneapolisin lentokentältä matkalla Rochesteriin, Minnesotaan. https://t.co/jXf9tpG8B7</w:t>
      </w:r>
    </w:p>
    <w:p>
      <w:r>
        <w:rPr>
          <w:b/>
          <w:u w:val="single"/>
        </w:rPr>
        <w:t xml:space="preserve">721140</w:t>
      </w:r>
    </w:p>
    <w:p>
      <w:r>
        <w:t xml:space="preserve">Hän istui satavuotiaan pyökin alla kaupungin puistoon suunnitellun uuden kävelypolun reitillä protestina... https://t.co/EqdCqF0y5B...</w:t>
      </w:r>
    </w:p>
    <w:p>
      <w:r>
        <w:rPr>
          <w:b/>
          <w:u w:val="single"/>
        </w:rPr>
        <w:t xml:space="preserve">721141</w:t>
      </w:r>
    </w:p>
    <w:p>
      <w:r>
        <w:t xml:space="preserve">Virheetön lämmin ja selkeä ääni viritin hiljattain valaistu ja uudelleenkäsitelty...voit kuulla sen...loistava ääni...Minulla on myös Marantz kaiuttimet....</w:t>
      </w:r>
    </w:p>
    <w:p>
      <w:r>
        <w:rPr>
          <w:b/>
          <w:u w:val="single"/>
        </w:rPr>
        <w:t xml:space="preserve">721142</w:t>
      </w:r>
    </w:p>
    <w:p>
      <w:r>
        <w:t xml:space="preserve">@_Almita__ Mutta olet varma, että se ei johdu siitä, että jotkut ihmiset sylkevät niitä enemmän ulos, sekoittavat ne ja laittavat ne takaisin sisään. Näin sen yhdessä koneessa tänään.</w:t>
      </w:r>
    </w:p>
    <w:p>
      <w:r>
        <w:rPr>
          <w:b/>
          <w:u w:val="single"/>
        </w:rPr>
        <w:t xml:space="preserve">721143</w:t>
      </w:r>
    </w:p>
    <w:p>
      <w:r>
        <w:t xml:space="preserve">Minkälainen roskaväki vanhemman pitää olla, että hän vie lapsensa katsomaan tätä viallisia rappeutumisia ja jopa antaa pedofiililipun hänen käsiinsä!? https://t.co/RImw2STccB ...</w:t>
      </w:r>
    </w:p>
    <w:p>
      <w:r>
        <w:rPr>
          <w:b/>
          <w:u w:val="single"/>
        </w:rPr>
        <w:t xml:space="preserve">721144</w:t>
      </w:r>
    </w:p>
    <w:p>
      <w:r>
        <w:t xml:space="preserve">@Margu501 @JernejStromajer @Jan_Skoberne Trstenjakovassa, viimeisen kommunistisen diktaattorin talossa.</w:t>
      </w:r>
    </w:p>
    <w:p>
      <w:r>
        <w:rPr>
          <w:b/>
          <w:u w:val="single"/>
        </w:rPr>
        <w:t xml:space="preserve">721145</w:t>
      </w:r>
    </w:p>
    <w:p>
      <w:r>
        <w:t xml:space="preserve">@Marjanmark @BojanPozar @SlovenkaSem @TV3_SI @GregorVirant1 Lista tulee olemaan hyvin pitkä!</w:t>
      </w:r>
    </w:p>
    <w:p>
      <w:r>
        <w:rPr>
          <w:b/>
          <w:u w:val="single"/>
        </w:rPr>
        <w:t xml:space="preserve">721146</w:t>
      </w:r>
    </w:p>
    <w:p>
      <w:r>
        <w:t xml:space="preserve">Profiilikuvat vaihtuvat leikkurin vaihdon ideologian mukaan.</w:t>
        <w:br/>
        <w:t xml:space="preserve"> Kun anoppi väsyy tai haluat toisen, otat toisen pois.</w:t>
      </w:r>
    </w:p>
    <w:p>
      <w:r>
        <w:rPr>
          <w:b/>
          <w:u w:val="single"/>
        </w:rPr>
        <w:t xml:space="preserve">721147</w:t>
      </w:r>
    </w:p>
    <w:p>
      <w:r>
        <w:t xml:space="preserve">Uusi työpaikka - Tulostusjärjestelmien kauppias: http://t.co/WPQ1ZYQa0l #Työ #Työ #Työ #Palvelu #Työ #Työ</w:t>
      </w:r>
    </w:p>
    <w:p>
      <w:r>
        <w:rPr>
          <w:b/>
          <w:u w:val="single"/>
        </w:rPr>
        <w:t xml:space="preserve">721148</w:t>
      </w:r>
    </w:p>
    <w:p>
      <w:r>
        <w:t xml:space="preserve">@siskaberry Ei kaikki laukaukset. Koitan Trobecea, josko joku 500 euron Jože ilmestyisi sillä välin.</w:t>
      </w:r>
    </w:p>
    <w:p>
      <w:r>
        <w:rPr>
          <w:b/>
          <w:u w:val="single"/>
        </w:rPr>
        <w:t xml:space="preserve">721149</w:t>
      </w:r>
    </w:p>
    <w:p>
      <w:r>
        <w:t xml:space="preserve">@andrejcus Sinulla ei ole aavistustakaan politiikasta.</w:t>
        <w:br/>
        <w:t xml:space="preserve"> Syy ja seuraus, kaikki tämä oli vain valmistautumista Jansan ryntäykseen.</w:t>
      </w:r>
    </w:p>
    <w:p>
      <w:r>
        <w:rPr>
          <w:b/>
          <w:u w:val="single"/>
        </w:rPr>
        <w:t xml:space="preserve">721150</w:t>
      </w:r>
    </w:p>
    <w:p>
      <w:r>
        <w:t xml:space="preserve">@JakaDolinar2 En todellakaan ymmärrä, miksi hän saa vaimonsa rinnalle naisen, jota hänen täytyy jatkuvasti ryöstää työpaikkojen takia.</w:t>
      </w:r>
    </w:p>
    <w:p>
      <w:r>
        <w:rPr>
          <w:b/>
          <w:u w:val="single"/>
        </w:rPr>
        <w:t xml:space="preserve">721151</w:t>
      </w:r>
    </w:p>
    <w:p>
      <w:r>
        <w:t xml:space="preserve">Kaikki tämä Jugoslavian lippuihin pukeutuminen ja pukeutuminen on karnevaalihumua, kuten Šiškan bardi... https://t.co/aQqUN49WVr...</w:t>
      </w:r>
    </w:p>
    <w:p>
      <w:r>
        <w:rPr>
          <w:b/>
          <w:u w:val="single"/>
        </w:rPr>
        <w:t xml:space="preserve">721152</w:t>
      </w:r>
    </w:p>
    <w:p>
      <w:r>
        <w:t xml:space="preserve">@ZigaTurk Oikeuslaitos häviää, kun se ei pysty puuttumaan tällaisiin räikeisiin huijauksiin. Sääli. Mariborin asukkaat ovat vain hämmästyneitä.</w:t>
      </w:r>
    </w:p>
    <w:p>
      <w:r>
        <w:rPr>
          <w:b/>
          <w:u w:val="single"/>
        </w:rPr>
        <w:t xml:space="preserve">721153</w:t>
      </w:r>
    </w:p>
    <w:p>
      <w:r>
        <w:t xml:space="preserve">@crico111 tämä taideteos vei SD-puolueen ykköseksi https://t.co/UD6E28ACzy</w:t>
      </w:r>
    </w:p>
    <w:p>
      <w:r>
        <w:rPr>
          <w:b/>
          <w:u w:val="single"/>
        </w:rPr>
        <w:t xml:space="preserve">721154</w:t>
      </w:r>
    </w:p>
    <w:p>
      <w:r>
        <w:t xml:space="preserve">@GPreac Aloitat salatun viestinnän käytön.</w:t>
        <w:br/>
        <w:t xml:space="preserve"> Jopa Viber on parempi kuin tavallinen puhelu...</w:t>
      </w:r>
    </w:p>
    <w:p>
      <w:r>
        <w:rPr>
          <w:b/>
          <w:u w:val="single"/>
        </w:rPr>
        <w:t xml:space="preserve">721155</w:t>
      </w:r>
    </w:p>
    <w:p>
      <w:r>
        <w:t xml:space="preserve">@petrasovdat @vladaRS Vaikka he kommunikoivat Fištravecin kautta. Jotenkin en usko heitä</w:t>
      </w:r>
    </w:p>
    <w:p>
      <w:r>
        <w:rPr>
          <w:b/>
          <w:u w:val="single"/>
        </w:rPr>
        <w:t xml:space="preserve">721156</w:t>
      </w:r>
    </w:p>
    <w:p>
      <w:r>
        <w:t xml:space="preserve">KUVAT: NMSE:n opiskelijat Euroopan parlamentin jäseninä Strasbourgissa - https://t.co/vpt7M1ZPBl</w:t>
      </w:r>
    </w:p>
    <w:p>
      <w:r>
        <w:rPr>
          <w:b/>
          <w:u w:val="single"/>
        </w:rPr>
        <w:t xml:space="preserve">721157</w:t>
      </w:r>
    </w:p>
    <w:p>
      <w:r>
        <w:t xml:space="preserve">@xmp125a @meteoriterain @cashkee @BSkelaSavic Perisynti on Virantin systematisointi.</w:t>
      </w:r>
    </w:p>
    <w:p>
      <w:r>
        <w:rPr>
          <w:b/>
          <w:u w:val="single"/>
        </w:rPr>
        <w:t xml:space="preserve">721158</w:t>
      </w:r>
    </w:p>
    <w:p>
      <w:r>
        <w:t xml:space="preserve">En enää koskaan mene hierontaan rasvan kanssa. Minut on rasvattu pahemmin kuin jos mieheni saisi kätensä minuun.</w:t>
      </w:r>
    </w:p>
    <w:p>
      <w:r>
        <w:rPr>
          <w:b/>
          <w:u w:val="single"/>
        </w:rPr>
        <w:t xml:space="preserve">721159</w:t>
      </w:r>
    </w:p>
    <w:p>
      <w:r>
        <w:t xml:space="preserve">@Centrifusion @JazbarMatjaz @jkmcnk @KatarinaJenko hups, hän jätti aivot väliin kallonkutistimessa</w:t>
      </w:r>
    </w:p>
    <w:p>
      <w:r>
        <w:rPr>
          <w:b/>
          <w:u w:val="single"/>
        </w:rPr>
        <w:t xml:space="preserve">721160</w:t>
      </w:r>
    </w:p>
    <w:p>
      <w:r>
        <w:t xml:space="preserve">@thenewestaj Olet kohdentanut sen hyvin, se tulee aina olemaan RD:n frej. No, jos hän ei ole väärällä alalla.</w:t>
        <w:br/>
        <w:br/>
        <w:t xml:space="preserve"> Hän on aikamoinen rataali, kyllä!</w:t>
      </w:r>
    </w:p>
    <w:p>
      <w:r>
        <w:rPr>
          <w:b/>
          <w:u w:val="single"/>
        </w:rPr>
        <w:t xml:space="preserve">721161</w:t>
      </w:r>
    </w:p>
    <w:p>
      <w:r>
        <w:t xml:space="preserve">Todellinen suurpääoman osto. Varastettu vaihdetaan uuteen, vielä hienompaan. He varastivat huvilan ilmaiseksi ja valehtelevat edelleen. SD on suurpäälliköiden äiti...</w:t>
      </w:r>
    </w:p>
    <w:p>
      <w:r>
        <w:rPr>
          <w:b/>
          <w:u w:val="single"/>
        </w:rPr>
        <w:t xml:space="preserve">721162</w:t>
      </w:r>
    </w:p>
    <w:p>
      <w:r>
        <w:t xml:space="preserve">@TinaKristan Seksismi...  Naiset nauttivat psyykkaamisestaan, mutta kukaan ei nauti.</w:t>
      </w:r>
    </w:p>
    <w:p>
      <w:r>
        <w:rPr>
          <w:b/>
          <w:u w:val="single"/>
        </w:rPr>
        <w:t xml:space="preserve">721163</w:t>
      </w:r>
    </w:p>
    <w:p>
      <w:r>
        <w:t xml:space="preserve">@Mladiforum @Libertarec @strankaSD Heidän täytyy lainata aivoja jostain...ajattelu on heidän vahvuutensa...😜😂😂😂😂😖🤡</w:t>
      </w:r>
    </w:p>
    <w:p>
      <w:r>
        <w:rPr>
          <w:b/>
          <w:u w:val="single"/>
        </w:rPr>
        <w:t xml:space="preserve">721164</w:t>
      </w:r>
    </w:p>
    <w:p>
      <w:r>
        <w:t xml:space="preserve">#OtrokomSveta #UPornik Nähdään Mariborissa! Lippuja voi ostaa osoitteesta https://t.co/r31BXSvIvp https://t.co/7F10bUTKrI</w:t>
      </w:r>
    </w:p>
    <w:p>
      <w:r>
        <w:rPr>
          <w:b/>
          <w:u w:val="single"/>
        </w:rPr>
        <w:t xml:space="preserve">721165</w:t>
      </w:r>
    </w:p>
    <w:p>
      <w:r>
        <w:t xml:space="preserve">Tämä on väärä muoto.Käytämme hienostunutta tapaa johtaa kansaa harhaan suuressa mittakaavassa!!! https://t.co/2mMO13sKSH ...</w:t>
      </w:r>
    </w:p>
    <w:p>
      <w:r>
        <w:rPr>
          <w:b/>
          <w:u w:val="single"/>
        </w:rPr>
        <w:t xml:space="preserve">721166</w:t>
      </w:r>
    </w:p>
    <w:p>
      <w:r>
        <w:t xml:space="preserve">Tätä me leivomme tänään :) Entä sinä, oletko leiponut mitään? https://t.co/zqmY0SkrBk</w:t>
      </w:r>
    </w:p>
    <w:p>
      <w:r>
        <w:rPr>
          <w:b/>
          <w:u w:val="single"/>
        </w:rPr>
        <w:t xml:space="preserve">721167</w:t>
      </w:r>
    </w:p>
    <w:p>
      <w:r>
        <w:t xml:space="preserve">Peterle, Bavčar ja @JJansaSDS ovat syyllisiä moniin hölynpölyihin. #milorected https://t.co/TBwsVxOYwt</w:t>
      </w:r>
    </w:p>
    <w:p>
      <w:r>
        <w:rPr>
          <w:b/>
          <w:u w:val="single"/>
        </w:rPr>
        <w:t xml:space="preserve">721168</w:t>
      </w:r>
    </w:p>
    <w:p>
      <w:r>
        <w:t xml:space="preserve">@Celjan_master luonnollinen punajuurimehu. vakavasti. koko lapsuuteni he käyttivät sitä kuumeen voittamiseen.</w:t>
      </w:r>
    </w:p>
    <w:p>
      <w:r>
        <w:rPr>
          <w:b/>
          <w:u w:val="single"/>
        </w:rPr>
        <w:t xml:space="preserve">721169</w:t>
      </w:r>
    </w:p>
    <w:p>
      <w:r>
        <w:t xml:space="preserve">Kävele Maximarketin pelihallissa ja poimi ohjelmavihko festivaalia varten, joka alkaa pian! 🎥 https://t.co/c5r3LSKpoJ</w:t>
      </w:r>
    </w:p>
    <w:p>
      <w:r>
        <w:rPr>
          <w:b/>
          <w:u w:val="single"/>
        </w:rPr>
        <w:t xml:space="preserve">721170</w:t>
      </w:r>
    </w:p>
    <w:p>
      <w:r>
        <w:t xml:space="preserve">@VesoljskiMissek Minua häiritsevät renkaat vasemmassa kädessäni, yritin pari kertaa, mutta se ei toimi :/</w:t>
      </w:r>
    </w:p>
    <w:p>
      <w:r>
        <w:rPr>
          <w:b/>
          <w:u w:val="single"/>
        </w:rPr>
        <w:t xml:space="preserve">721171</w:t>
      </w:r>
    </w:p>
    <w:p>
      <w:r>
        <w:t xml:space="preserve">Kauhu, kuinka monta tyhjää päätä, vielä enemmän kauhu, kuinka monta psykopaattista turmelijaa.... https://t.co/FCJLe58aXR</w:t>
      </w:r>
    </w:p>
    <w:p>
      <w:r>
        <w:rPr>
          <w:b/>
          <w:u w:val="single"/>
        </w:rPr>
        <w:t xml:space="preserve">721172</w:t>
      </w:r>
    </w:p>
    <w:p>
      <w:r>
        <w:t xml:space="preserve">@surfon @PrometejDD Menestynyt liike-elämässä?</w:t>
        <w:br/>
        <w:t xml:space="preserve">2x bakrot. Osakkeenomistajien petos...</w:t>
        <w:br/>
        <w:t xml:space="preserve"> Ehkä onnistunut huijari!</w:t>
      </w:r>
    </w:p>
    <w:p>
      <w:r>
        <w:rPr>
          <w:b/>
          <w:u w:val="single"/>
        </w:rPr>
        <w:t xml:space="preserve">721173</w:t>
      </w:r>
    </w:p>
    <w:p>
      <w:r>
        <w:t xml:space="preserve">Pyöräilijöiden väliin heittäminen @LeTourissa ei ole vain "komplikaatio"! kommentoijat @RTV_Slovenija</w:t>
      </w:r>
    </w:p>
    <w:p>
      <w:r>
        <w:rPr>
          <w:b/>
          <w:u w:val="single"/>
        </w:rPr>
        <w:t xml:space="preserve">721174</w:t>
      </w:r>
    </w:p>
    <w:p>
      <w:r>
        <w:t xml:space="preserve">@MatjazJazbar @embalaza Tässä sitä mennään! Hän ei halua, että meillä on kolmoistreffit. Hän tapaa meidät melkein yksitellen!</w:t>
      </w:r>
    </w:p>
    <w:p>
      <w:r>
        <w:rPr>
          <w:b/>
          <w:u w:val="single"/>
        </w:rPr>
        <w:t xml:space="preserve">721175</w:t>
      </w:r>
    </w:p>
    <w:p>
      <w:r>
        <w:t xml:space="preserve">Tekevätkö aivot päätöksen ennen kuin olemme edes tietoisia siitä? Kirjoittaa @SasoDolenc #aivot #tiede https://t.co/OUbPBGwAqS</w:t>
      </w:r>
    </w:p>
    <w:p>
      <w:r>
        <w:rPr>
          <w:b/>
          <w:u w:val="single"/>
        </w:rPr>
        <w:t xml:space="preserve">721176</w:t>
      </w:r>
    </w:p>
    <w:p>
      <w:r>
        <w:t xml:space="preserve">Juniorit voittivat RK Metlikan viime sunnuntaina. https://t.co/xujZR3nYVj</w:t>
      </w:r>
    </w:p>
    <w:p>
      <w:r>
        <w:rPr>
          <w:b/>
          <w:u w:val="single"/>
        </w:rPr>
        <w:t xml:space="preserve">721177</w:t>
      </w:r>
    </w:p>
    <w:p>
      <w:r>
        <w:t xml:space="preserve">@MazzoVanKlein @Fraklichi @surfon Jos minulla on enemmän, putoan hampaisiin! 😂</w:t>
      </w:r>
    </w:p>
    <w:p>
      <w:r>
        <w:rPr>
          <w:b/>
          <w:u w:val="single"/>
        </w:rPr>
        <w:t xml:space="preserve">721178</w:t>
      </w:r>
    </w:p>
    <w:p>
      <w:r>
        <w:t xml:space="preserve">Löysin viimeisen TE:n räjähtäneen - video.</w:t>
        <w:br/>
        <w:t xml:space="preserve">https://t.co/OhBuvgaRJU https://t.co/BuyysLhX5H https://t.co/BuyysLhX5H</w:t>
      </w:r>
    </w:p>
    <w:p>
      <w:r>
        <w:rPr>
          <w:b/>
          <w:u w:val="single"/>
        </w:rPr>
        <w:t xml:space="preserve">721179</w:t>
      </w:r>
    </w:p>
    <w:p>
      <w:r>
        <w:t xml:space="preserve">@had Mitä paskaa! jopa natseilla oli psykologinsa ja "tutkimuksensa".</w:t>
        <w:br/>
        <w:t xml:space="preserve"> Olisi kuitenkin mielenkiintoista nähdä, kuka rahoittaa tätä yliopistoa...</w:t>
      </w:r>
    </w:p>
    <w:p>
      <w:r>
        <w:rPr>
          <w:b/>
          <w:u w:val="single"/>
        </w:rPr>
        <w:t xml:space="preserve">721180</w:t>
      </w:r>
    </w:p>
    <w:p>
      <w:r>
        <w:t xml:space="preserve">@LidijaVidmar Ensiapu on valmis. Sen jälkeen jätän kaiken Jumalan haltuun. https://t.co/c15ttFgqsn.</w:t>
      </w:r>
    </w:p>
    <w:p>
      <w:r>
        <w:rPr>
          <w:b/>
          <w:u w:val="single"/>
        </w:rPr>
        <w:t xml:space="preserve">721181</w:t>
      </w:r>
    </w:p>
    <w:p>
      <w:r>
        <w:t xml:space="preserve">@24UR @TjasaSlokar Outoa, että ette lähettäneet pandur Dragot Žutokljunýa joukkueen mukana, tai pikemminkin Peteriä Sovasta... Hän on stringer...</w:t>
      </w:r>
    </w:p>
    <w:p>
      <w:r>
        <w:rPr>
          <w:b/>
          <w:u w:val="single"/>
        </w:rPr>
        <w:t xml:space="preserve">721182</w:t>
      </w:r>
    </w:p>
    <w:p>
      <w:r>
        <w:t xml:space="preserve">@potepuski Tämä on vakavaa vanhainkodeissa asuvien eläkeläisten hyväksikäyttöä....sama heikoimmassa asemassa olevan väestönosan hyväksikäyttö...</w:t>
      </w:r>
    </w:p>
    <w:p>
      <w:r>
        <w:rPr>
          <w:b/>
          <w:u w:val="single"/>
        </w:rPr>
        <w:t xml:space="preserve">721183</w:t>
      </w:r>
    </w:p>
    <w:p>
      <w:r>
        <w:t xml:space="preserve">Tulee, tulee "vallankaappaus", kaikkien sukupolvien kommunistit ovat ensimmäiset, jotka sen todistavat. https://t.co/6aQgvpa8Up.</w:t>
      </w:r>
    </w:p>
    <w:p>
      <w:r>
        <w:rPr>
          <w:b/>
          <w:u w:val="single"/>
        </w:rPr>
        <w:t xml:space="preserve">721184</w:t>
      </w:r>
    </w:p>
    <w:p>
      <w:r>
        <w:t xml:space="preserve">@nadkaku Kyllä, sinulla menee hyvin. Jättäkää politiikka ja propaganda Pavlicheille... 🤡.</w:t>
      </w:r>
    </w:p>
    <w:p>
      <w:r>
        <w:rPr>
          <w:b/>
          <w:u w:val="single"/>
        </w:rPr>
        <w:t xml:space="preserve">721185</w:t>
      </w:r>
    </w:p>
    <w:p>
      <w:r>
        <w:t xml:space="preserve">@darjapograjc Olet @radioFirstin toimittaja, käytä älyäsi ja provosoi ympäristöäsi.</w:t>
      </w:r>
    </w:p>
    <w:p>
      <w:r>
        <w:rPr>
          <w:b/>
          <w:u w:val="single"/>
        </w:rPr>
        <w:t xml:space="preserve">721186</w:t>
      </w:r>
    </w:p>
    <w:p>
      <w:r>
        <w:t xml:space="preserve">Ormož: Humanitaarinen kampanja koulutarvikkeiden keräämiseksi https://t.co/OD2WUolVby</w:t>
      </w:r>
    </w:p>
    <w:p>
      <w:r>
        <w:rPr>
          <w:b/>
          <w:u w:val="single"/>
        </w:rPr>
        <w:t xml:space="preserve">721187</w:t>
      </w:r>
    </w:p>
    <w:p>
      <w:r>
        <w:t xml:space="preserve">@Bodem43 Oikeastaan hyvä uutinen on se, että sinulla ei ollut Zabica futranja yli 😂</w:t>
      </w:r>
    </w:p>
    <w:p>
      <w:r>
        <w:rPr>
          <w:b/>
          <w:u w:val="single"/>
        </w:rPr>
        <w:t xml:space="preserve">721188</w:t>
      </w:r>
    </w:p>
    <w:p>
      <w:r>
        <w:t xml:space="preserve">@Edifier_Global R1280DB + mittatilaustyönä tehty kaapeli digitaaliseen yhteyteen PC:hen voittaa #digitalsound</w:t>
      </w:r>
    </w:p>
    <w:p>
      <w:r>
        <w:rPr>
          <w:b/>
          <w:u w:val="single"/>
        </w:rPr>
        <w:t xml:space="preserve">721189</w:t>
      </w:r>
    </w:p>
    <w:p>
      <w:r>
        <w:t xml:space="preserve">juniori voitti kaikki 8 otteluaan top-10 pelaajia vastaan https://t.co/lAfLz8RbNw</w:t>
      </w:r>
    </w:p>
    <w:p>
      <w:r>
        <w:rPr>
          <w:b/>
          <w:u w:val="single"/>
        </w:rPr>
        <w:t xml:space="preserve">721190</w:t>
      </w:r>
    </w:p>
    <w:p>
      <w:r>
        <w:t xml:space="preserve">@StuartPirate @MitjaIrsic @MiroCerar Kalju kommunisti Janša voi puhua vain eknesh pekneshille😂😂😂😂</w:t>
      </w:r>
    </w:p>
    <w:p>
      <w:r>
        <w:rPr>
          <w:b/>
          <w:u w:val="single"/>
        </w:rPr>
        <w:t xml:space="preserve">721191</w:t>
      </w:r>
    </w:p>
    <w:p>
      <w:r>
        <w:t xml:space="preserve">@ZajcRenata Mikä ääliö sinun täytyy olla, kun mainitset vasemmiston maksavan pakollista vakuutusta... perkeleen Voitto ja kuntien maksut.......🤷♂️</w:t>
      </w:r>
    </w:p>
    <w:p>
      <w:r>
        <w:rPr>
          <w:b/>
          <w:u w:val="single"/>
        </w:rPr>
        <w:t xml:space="preserve">721192</w:t>
      </w:r>
    </w:p>
    <w:p>
      <w:r>
        <w:t xml:space="preserve">@ToneMartinjak @AnLiDoAn @IvanSimi3 @BojanRegouc Te kommunistit valmistelette jälleen maaperää uudelle slovenialaisten joukkomurhalle.</w:t>
      </w:r>
    </w:p>
    <w:p>
      <w:r>
        <w:rPr>
          <w:b/>
          <w:u w:val="single"/>
        </w:rPr>
        <w:t xml:space="preserve">721193</w:t>
      </w:r>
    </w:p>
    <w:p>
      <w:r>
        <w:t xml:space="preserve">@SamoGlavan @ATBeatris Puolueessa oleminen, jos se ei ole SD ZL Desus tai SMC, ei oikeastaan ole synti. Mutta jälkimmäiseen kuuluminen on häpeällistä.</w:t>
      </w:r>
    </w:p>
    <w:p>
      <w:r>
        <w:rPr>
          <w:b/>
          <w:u w:val="single"/>
        </w:rPr>
        <w:t xml:space="preserve">721194</w:t>
      </w:r>
    </w:p>
    <w:p>
      <w:r>
        <w:t xml:space="preserve">@Kersterin12 @nejkom Muuten, minun piti googlettaa, kuka Karl on. Tunnet hänet selvästi.</w:t>
      </w:r>
    </w:p>
    <w:p>
      <w:r>
        <w:rPr>
          <w:b/>
          <w:u w:val="single"/>
        </w:rPr>
        <w:t xml:space="preserve">721195</w:t>
      </w:r>
    </w:p>
    <w:p>
      <w:r>
        <w:t xml:space="preserve">@Sport_Klub_Slo Heidän pitäisi saada toimittajansa kuntoon, jotta he eivät kirjoittaisi roskaa. Enkä hyväksy Zlatkon sanoja edes vahingossa.</w:t>
      </w:r>
    </w:p>
    <w:p>
      <w:r>
        <w:rPr>
          <w:b/>
          <w:u w:val="single"/>
        </w:rPr>
        <w:t xml:space="preserve">721196</w:t>
      </w:r>
    </w:p>
    <w:p>
      <w:r>
        <w:t xml:space="preserve">Haudattu Slovenia. Miten ja miksi #natsit ovat tehneet maastamme lupaavan paskapaikan taistelussa #Jihadisteja vastaan. https://t.co/yDLKLASfJZ</w:t>
      </w:r>
    </w:p>
    <w:p>
      <w:r>
        <w:rPr>
          <w:b/>
          <w:u w:val="single"/>
        </w:rPr>
        <w:t xml:space="preserve">721197</w:t>
      </w:r>
    </w:p>
    <w:p>
      <w:r>
        <w:t xml:space="preserve">@Stellarka @_aney @mat3ja Mutta jos sinulla on normaali pyöreä peppu, se näyttää ihan ok melkein kaikissa housuissa :)</w:t>
      </w:r>
    </w:p>
    <w:p>
      <w:r>
        <w:rPr>
          <w:b/>
          <w:u w:val="single"/>
        </w:rPr>
        <w:t xml:space="preserve">721198</w:t>
      </w:r>
    </w:p>
    <w:p>
      <w:r>
        <w:t xml:space="preserve">Pahamaineinen rikollinen tapettu: Ruumis löytyi verilammikossa syrjäiseltä tieltä https://t.co/RxU0VseDv2</w:t>
      </w:r>
    </w:p>
    <w:p>
      <w:r>
        <w:rPr>
          <w:b/>
          <w:u w:val="single"/>
        </w:rPr>
        <w:t xml:space="preserve">721199</w:t>
      </w:r>
    </w:p>
    <w:p>
      <w:r>
        <w:t xml:space="preserve">@Skolobrinski @JJansaSDS Punaisen tähden falangi on muutenkin tehnyt pehmeän sängyn.</w:t>
      </w:r>
    </w:p>
    <w:p>
      <w:r>
        <w:rPr>
          <w:b/>
          <w:u w:val="single"/>
        </w:rPr>
        <w:t xml:space="preserve">721200</w:t>
      </w:r>
    </w:p>
    <w:p>
      <w:r>
        <w:t xml:space="preserve">Ne ovat hitaasti katoamassa. #cantseemyfeet #disapiering #29weekspregnant #ursanina #babybump #sreckanosecka https://t.co/jOlltvQyti https://t.co/jOlltvQyti</w:t>
      </w:r>
    </w:p>
    <w:p>
      <w:r>
        <w:rPr>
          <w:b/>
          <w:u w:val="single"/>
        </w:rPr>
        <w:t xml:space="preserve">721201</w:t>
      </w:r>
    </w:p>
    <w:p>
      <w:r>
        <w:t xml:space="preserve">@bmz9453 Eikö hän ole oikeustieteen tohtori? Politiikka on todella huora, jos jopa oikeustieteen tohtorin on kiellettävä ammattinsa. Kurjuus!</w:t>
      </w:r>
    </w:p>
    <w:p>
      <w:r>
        <w:rPr>
          <w:b/>
          <w:u w:val="single"/>
        </w:rPr>
        <w:t xml:space="preserve">721202</w:t>
      </w:r>
    </w:p>
    <w:p>
      <w:r>
        <w:t xml:space="preserve">Teimme joulukuusta säihkyvän ja maagisen juhlakauden #marjeticakoper https://t.co/5H4H592icg</w:t>
      </w:r>
    </w:p>
    <w:p>
      <w:r>
        <w:rPr>
          <w:b/>
          <w:u w:val="single"/>
        </w:rPr>
        <w:t xml:space="preserve">721203</w:t>
      </w:r>
    </w:p>
    <w:p>
      <w:r>
        <w:t xml:space="preserve">Eilisen Brysselin kaupunkibussimatkan jälkeen en enää koskaan äänestä #lpp:tä.</w:t>
      </w:r>
    </w:p>
    <w:p>
      <w:r>
        <w:rPr>
          <w:b/>
          <w:u w:val="single"/>
        </w:rPr>
        <w:t xml:space="preserve">721204</w:t>
      </w:r>
    </w:p>
    <w:p>
      <w:r>
        <w:t xml:space="preserve">@SiKomGr @IsmeTsHorjuLa Parempi ostaa valurautainen kontaktigrilli. Vasikkaremontit ovat yksi meh.</w:t>
      </w:r>
    </w:p>
    <w:p>
      <w:r>
        <w:rPr>
          <w:b/>
          <w:u w:val="single"/>
        </w:rPr>
        <w:t xml:space="preserve">721205</w:t>
      </w:r>
    </w:p>
    <w:p>
      <w:r>
        <w:t xml:space="preserve">Kiitos kaikille, jotka seuraavat Gazellea.</w:t>
        <w:br/>
        <w:t xml:space="preserve"> Kommentit ja ehdotukset ovat aina tervetulleita!</w:t>
        <w:br/>
        <w:br/>
        <w:t xml:space="preserve"> "Lahjakkuus ei ole jotain poikkeuksellista.... https://t.co/gIxJEhfTLC</w:t>
      </w:r>
    </w:p>
    <w:p>
      <w:r>
        <w:rPr>
          <w:b/>
          <w:u w:val="single"/>
        </w:rPr>
        <w:t xml:space="preserve">721206</w:t>
      </w:r>
    </w:p>
    <w:p>
      <w:r>
        <w:t xml:space="preserve">Milloin ymmärrätte, että hän on tohtorintutkinnon suorittanut hölmö? Hän ei ole tehnyt maamme hyväksi muuta kuin suurta vahinkoa. https://t.co/mgcyLJQxeh.</w:t>
      </w:r>
    </w:p>
    <w:p>
      <w:r>
        <w:rPr>
          <w:b/>
          <w:u w:val="single"/>
        </w:rPr>
        <w:t xml:space="preserve">721207</w:t>
      </w:r>
    </w:p>
    <w:p>
      <w:r>
        <w:t xml:space="preserve">@Moj_ca @surfon @Blaz_88 @NovaZastava @MihaOresnik @majasodja Fiksu ehdotus, ensin he imevät sen ja sitten itkevät, että se on baksheesh.</w:t>
      </w:r>
    </w:p>
    <w:p>
      <w:r>
        <w:rPr>
          <w:b/>
          <w:u w:val="single"/>
        </w:rPr>
        <w:t xml:space="preserve">721208</w:t>
      </w:r>
    </w:p>
    <w:p>
      <w:r>
        <w:t xml:space="preserve">Chiara, tällaiset asiat ovat liian monimutkaisia sinun aivoillesi. Sinun on parasta ratkoa Pioneer Journalin ristisanatehtäviä. https://t.co/HcEawViEJf.</w:t>
      </w:r>
    </w:p>
    <w:p>
      <w:r>
        <w:rPr>
          <w:b/>
          <w:u w:val="single"/>
        </w:rPr>
        <w:t xml:space="preserve">721209</w:t>
      </w:r>
    </w:p>
    <w:p>
      <w:r>
        <w:t xml:space="preserve">Tässä helteessä ei todellakaan pääse pitkälle, mutta pyörällä pääsee silti torille :) https://t.co/V8GwG1MOmX https://t.co/V8GwG1MOmX</w:t>
      </w:r>
    </w:p>
    <w:p>
      <w:r>
        <w:rPr>
          <w:b/>
          <w:u w:val="single"/>
        </w:rPr>
        <w:t xml:space="preserve">721210</w:t>
      </w:r>
    </w:p>
    <w:p>
      <w:r>
        <w:t xml:space="preserve">@Bodem43 Tietenkin metsästän vain miehiä sarma, erityisesti tuota: ni sarme pojeo nisi ... 💪😇🤣</w:t>
      </w:r>
    </w:p>
    <w:p>
      <w:r>
        <w:rPr>
          <w:b/>
          <w:u w:val="single"/>
        </w:rPr>
        <w:t xml:space="preserve">721211</w:t>
      </w:r>
    </w:p>
    <w:p>
      <w:r>
        <w:t xml:space="preserve">@KatarinaDbr @petrasovdat @lukavalas @tasosedova aja cak, stalkkasiko hän sinua? Puolet ajasta en aio naida häntä enää!!!!</w:t>
      </w:r>
    </w:p>
    <w:p>
      <w:r>
        <w:rPr>
          <w:b/>
          <w:u w:val="single"/>
        </w:rPr>
        <w:t xml:space="preserve">721212</w:t>
      </w:r>
    </w:p>
    <w:p>
      <w:r>
        <w:t xml:space="preserve">Panslavismi vuorillamme: Prahan SPD:n tšekkiläisen osaston perustamisen 120-vuotispäivä</w:t>
        <w:br/>
        <w:br/>
        <w:t xml:space="preserve">https://t.co/VZUt0AshDv</w:t>
      </w:r>
    </w:p>
    <w:p>
      <w:r>
        <w:rPr>
          <w:b/>
          <w:u w:val="single"/>
        </w:rPr>
        <w:t xml:space="preserve">721213</w:t>
      </w:r>
    </w:p>
    <w:p>
      <w:r>
        <w:t xml:space="preserve">@JakaDolinar2 @Alex4aleksandra @policija_si Kyllä, tavalliset poliisit, siksi he antavat asetelmalle suihinoton.</w:t>
      </w:r>
    </w:p>
    <w:p>
      <w:r>
        <w:rPr>
          <w:b/>
          <w:u w:val="single"/>
        </w:rPr>
        <w:t xml:space="preserve">721214</w:t>
      </w:r>
    </w:p>
    <w:p>
      <w:r>
        <w:t xml:space="preserve">@breki74 Voi madonca, tarvitsen tätä!</w:t>
        <w:br/>
        <w:t xml:space="preserve"> Sapporoa on joskus saatavilla Lidlissä lyhyen aikaa.</w:t>
      </w:r>
    </w:p>
    <w:p>
      <w:r>
        <w:rPr>
          <w:b/>
          <w:u w:val="single"/>
        </w:rPr>
        <w:t xml:space="preserve">721215</w:t>
      </w:r>
    </w:p>
    <w:p>
      <w:r>
        <w:t xml:space="preserve">Tämä pieni suloinen teki elämästämme parempaa 9 vuoden ajan .RIP Oxa💔 https://t.co/etw438wUD2</w:t>
      </w:r>
    </w:p>
    <w:p>
      <w:r>
        <w:rPr>
          <w:b/>
          <w:u w:val="single"/>
        </w:rPr>
        <w:t xml:space="preserve">721216</w:t>
      </w:r>
    </w:p>
    <w:p>
      <w:r>
        <w:t xml:space="preserve">@PrometejDD @marinmedak Öljään massiivipyökkipöytäni volframiöljyllä. Se ei tummu, se kestää pitkään, mutta siinä on hieman voimakas haju muutaman päivän ajan.</w:t>
      </w:r>
    </w:p>
    <w:p>
      <w:r>
        <w:rPr>
          <w:b/>
          <w:u w:val="single"/>
        </w:rPr>
        <w:t xml:space="preserve">721217</w:t>
      </w:r>
    </w:p>
    <w:p>
      <w:r>
        <w:t xml:space="preserve">@007_delic @luka7doncic @Delo Olet kapteeni, @007_delic. No, tai chappy. Pääasiassa korkki :) #meaculpa</w:t>
      </w:r>
    </w:p>
    <w:p>
      <w:r>
        <w:rPr>
          <w:b/>
          <w:u w:val="single"/>
        </w:rPr>
        <w:t xml:space="preserve">721218</w:t>
      </w:r>
    </w:p>
    <w:p>
      <w:r>
        <w:t xml:space="preserve">Vittu, ovenkahva putosi oveltani, ja pomoni olisi ollut kirjoittamassa tilausta! Tarvitsen asentajan tai mallin, jolla on asentaja, hitto vieköön!</w:t>
      </w:r>
    </w:p>
    <w:p>
      <w:r>
        <w:rPr>
          <w:b/>
          <w:u w:val="single"/>
        </w:rPr>
        <w:t xml:space="preserve">721219</w:t>
      </w:r>
    </w:p>
    <w:p>
      <w:r>
        <w:t xml:space="preserve">@peterprevc Rakas Peter ..Toivotan sinulle hyvää lentoa ja hyvää laskeutumista 255 metrin korkeuteen!!!!</w:t>
        <w:br/>
        <w:t xml:space="preserve"> Onnea PETER!! Nauttikaa näistä päivistä Planicassa yhdessä kaikkien kavereiden kanssa.</w:t>
      </w:r>
    </w:p>
    <w:p>
      <w:r>
        <w:rPr>
          <w:b/>
          <w:u w:val="single"/>
        </w:rPr>
        <w:t xml:space="preserve">721220</w:t>
      </w:r>
    </w:p>
    <w:p>
      <w:r>
        <w:t xml:space="preserve">Jos et pääse seuraamaan mielenosoitusta suorana lähetyksenä, seuraa sitä Nova24:ssä. #Črnomelj https://t.co/rUm8rXwsm5.</w:t>
      </w:r>
    </w:p>
    <w:p>
      <w:r>
        <w:rPr>
          <w:b/>
          <w:u w:val="single"/>
        </w:rPr>
        <w:t xml:space="preserve">721221</w:t>
      </w:r>
    </w:p>
    <w:p>
      <w:r>
        <w:t xml:space="preserve">JAN POLANC PINK T-paidassa!</w:t>
        <w:br/>
        <w:t xml:space="preserve">@PolancJan</w:t>
        <w:br/>
        <w:t xml:space="preserve">#rozajan #giro #giro #giro #giro102 #pinkjersey https://t.co/wnFdUhEbdH</w:t>
      </w:r>
    </w:p>
    <w:p>
      <w:r>
        <w:rPr>
          <w:b/>
          <w:u w:val="single"/>
        </w:rPr>
        <w:t xml:space="preserve">721222</w:t>
      </w:r>
    </w:p>
    <w:p>
      <w:r>
        <w:t xml:space="preserve">@murekar valtion kiinteää omaisuutta koskevan lain (ZSPDSLS) 24 §:n ja edistämisverolain 3 §:n perusteella... Kiinteistö pysyy julkisessa omistuksessa.</w:t>
      </w:r>
    </w:p>
    <w:p>
      <w:r>
        <w:rPr>
          <w:b/>
          <w:u w:val="single"/>
        </w:rPr>
        <w:t xml:space="preserve">721223</w:t>
      </w:r>
    </w:p>
    <w:p>
      <w:r>
        <w:t xml:space="preserve">@DarkoMrso Hyvin tehty. Kalpeat espanjalaiset saivat ansaitun selkäsaunan. Tuomaritoiminnassa oli paljon apua.</w:t>
      </w:r>
    </w:p>
    <w:p>
      <w:r>
        <w:rPr>
          <w:b/>
          <w:u w:val="single"/>
        </w:rPr>
        <w:t xml:space="preserve">721224</w:t>
      </w:r>
    </w:p>
    <w:p>
      <w:r>
        <w:t xml:space="preserve">Viikon huutokaupat! Autot, asunnot, Kroatian rannikko, osakkeet ja paljon muuta! 💡 https://t.co/8h1n03QNjO #auction #auctionweekly http://t.co/azxZQeQWjM</w:t>
      </w:r>
    </w:p>
    <w:p>
      <w:r>
        <w:rPr>
          <w:b/>
          <w:u w:val="single"/>
        </w:rPr>
        <w:t xml:space="preserve">721225</w:t>
      </w:r>
    </w:p>
    <w:p>
      <w:r>
        <w:t xml:space="preserve">@leaathenatabako @dreychee @RLjubljana @MazzoVanKlein Sinun on parasta tehdä jotain muuta, kun sinulla on vielä aikaa! Ilmaisia mummovinkkejä. Hanki vähän</w:t>
      </w:r>
    </w:p>
    <w:p>
      <w:r>
        <w:rPr>
          <w:b/>
          <w:u w:val="single"/>
        </w:rPr>
        <w:t xml:space="preserve">721226</w:t>
      </w:r>
    </w:p>
    <w:p>
      <w:r>
        <w:t xml:space="preserve">Makaloncassa klapa laulaa (vai laulavatko klapat? Miten tuo sana käyttäytyy? Klapoja on yksi, mutta laulajia on useita). Jos joku on tänään tunteellinen.</w:t>
      </w:r>
    </w:p>
    <w:p>
      <w:r>
        <w:rPr>
          <w:b/>
          <w:u w:val="single"/>
        </w:rPr>
        <w:t xml:space="preserve">721227</w:t>
      </w:r>
    </w:p>
    <w:p>
      <w:r>
        <w:t xml:space="preserve">Vasemmisto muka vihaa Janez Janšaa, mutta yhä useammalla heistä on tämä nimi.</w:t>
      </w:r>
    </w:p>
    <w:p>
      <w:r>
        <w:rPr>
          <w:b/>
          <w:u w:val="single"/>
        </w:rPr>
        <w:t xml:space="preserve">721228</w:t>
      </w:r>
    </w:p>
    <w:p>
      <w:r>
        <w:t xml:space="preserve">@Fitzroy1985 Älkää nyt vaivatko meitä tällä, sillä meidän on saatava tietää, minne Pyhän Nikolauksen mitraan kuuluva risti on kadonnut.</w:t>
      </w:r>
    </w:p>
    <w:p>
      <w:r>
        <w:rPr>
          <w:b/>
          <w:u w:val="single"/>
        </w:rPr>
        <w:t xml:space="preserve">721229</w:t>
      </w:r>
    </w:p>
    <w:p>
      <w:r>
        <w:t xml:space="preserve">Katsotaan, kuka uskaltaa purkaa häpeälliset ja vastenmieliset "tekniset esteet" etelärajalla. #judgement #judgement</w:t>
      </w:r>
    </w:p>
    <w:p>
      <w:r>
        <w:rPr>
          <w:b/>
          <w:u w:val="single"/>
        </w:rPr>
        <w:t xml:space="preserve">721230</w:t>
      </w:r>
    </w:p>
    <w:p>
      <w:r>
        <w:t xml:space="preserve">@jure_mastnak Joka tapauksessa, unohdat maksaa ja he kytkevät sinut pois päältä ja pitävät sitten tilisi hallussaan.</w:t>
      </w:r>
    </w:p>
    <w:p>
      <w:r>
        <w:rPr>
          <w:b/>
          <w:u w:val="single"/>
        </w:rPr>
        <w:t xml:space="preserve">721231</w:t>
      </w:r>
    </w:p>
    <w:p>
      <w:r>
        <w:t xml:space="preserve">@5RA_5RA_5RA_5RA @bogjak @JakaDolinar2 Voitte lohduttaa itseänne. Jos olet valinnut tossusi, se ei ole muuta kuin tossu.</w:t>
      </w:r>
    </w:p>
    <w:p>
      <w:r>
        <w:rPr>
          <w:b/>
          <w:u w:val="single"/>
        </w:rPr>
        <w:t xml:space="preserve">721232</w:t>
      </w:r>
    </w:p>
    <w:p>
      <w:r>
        <w:t xml:space="preserve">@drVinkoGorenak @Nova24TV Toinen luokka. Teen vähemmän syntiä. Ykkösluokka on ammuttava! Eläköön Steiermark ilman Mariboria!</w:t>
      </w:r>
    </w:p>
    <w:p>
      <w:r>
        <w:rPr>
          <w:b/>
          <w:u w:val="single"/>
        </w:rPr>
        <w:t xml:space="preserve">721233</w:t>
      </w:r>
    </w:p>
    <w:p>
      <w:r>
        <w:t xml:space="preserve">@bostjanperne @UrosEsih ...Kuka tahansa, joka käyttää merkkejä tai ihannoi natseja tai natsiyhteistyökumppaneita, joutuu jopa 10 vuodeksi vankilaan!</w:t>
        <w:br/>
        <w:t xml:space="preserve">2/2</w:t>
        <w:br/>
        <w:br/>
        <w:t xml:space="preserve">Bong</w:t>
      </w:r>
    </w:p>
    <w:p>
      <w:r>
        <w:rPr>
          <w:b/>
          <w:u w:val="single"/>
        </w:rPr>
        <w:t xml:space="preserve">721234</w:t>
      </w:r>
    </w:p>
    <w:p>
      <w:r>
        <w:t xml:space="preserve">SPYONAGE: Saksa lähetti metatietoja NSA:lle, Slovenia lähetti Jankopodataa. SOVA kiistää murheet tai syytökset.</w:t>
      </w:r>
    </w:p>
    <w:p>
      <w:r>
        <w:rPr>
          <w:b/>
          <w:u w:val="single"/>
        </w:rPr>
        <w:t xml:space="preserve">721235</w:t>
      </w:r>
    </w:p>
    <w:p>
      <w:r>
        <w:t xml:space="preserve">Kuinka ajankohtaista Harmsin absurdismi on Trumpin aikakaudella? Uudessa sarakkeessa @Delossa. https://t.co/oT4w7c3Th3.</w:t>
      </w:r>
    </w:p>
    <w:p>
      <w:r>
        <w:rPr>
          <w:b/>
          <w:u w:val="single"/>
        </w:rPr>
        <w:t xml:space="preserve">721236</w:t>
      </w:r>
    </w:p>
    <w:p>
      <w:r>
        <w:t xml:space="preserve">@RLjubljana Älkää hätääntykö. Älä vain ole huolissasi siitä, kun seniili setäsi karkaa ja lähettää Bežigrad 2005:n takaisin 5. liigaan. Auts.</w:t>
      </w:r>
    </w:p>
    <w:p>
      <w:r>
        <w:rPr>
          <w:b/>
          <w:u w:val="single"/>
        </w:rPr>
        <w:t xml:space="preserve">721237</w:t>
      </w:r>
    </w:p>
    <w:p>
      <w:r>
        <w:t xml:space="preserve">@IphigenieNoemi Tämä on taideinstallaatio. Taiteellinen interventio avaruuteen. Viesti on selvä: lakaistaan moottoriajoneuvoliikenne pois. #imwalkinghere</w:t>
      </w:r>
    </w:p>
    <w:p>
      <w:r>
        <w:rPr>
          <w:b/>
          <w:u w:val="single"/>
        </w:rPr>
        <w:t xml:space="preserve">721238</w:t>
      </w:r>
    </w:p>
    <w:p>
      <w:r>
        <w:t xml:space="preserve">Luuletko, että sähkö tulee halvemmaksi kuin bensiini? Mitä luulette, että valmisteverot korvataan talousarvion nautiskelijoille?</w:t>
      </w:r>
    </w:p>
    <w:p>
      <w:r>
        <w:rPr>
          <w:b/>
          <w:u w:val="single"/>
        </w:rPr>
        <w:t xml:space="preserve">721239</w:t>
      </w:r>
    </w:p>
    <w:p>
      <w:r>
        <w:t xml:space="preserve">@ErikaPlaninsec Meidän olisi pitänyt tehdä tämä jo kauan sitten. Laita ne kotisi sijasta Itävallan valtion pankkiin.</w:t>
      </w:r>
    </w:p>
    <w:p>
      <w:r>
        <w:rPr>
          <w:b/>
          <w:u w:val="single"/>
        </w:rPr>
        <w:t xml:space="preserve">721240</w:t>
      </w:r>
    </w:p>
    <w:p>
      <w:r>
        <w:t xml:space="preserve">Annetaan heille hieman lisää monopolia ja valtaa, jotta he voivat helpommin kiristää ja elää mukavasti muiden (meidän) kustannuksella. https://t.co/9wPb0hCBD1.</w:t>
      </w:r>
    </w:p>
    <w:p>
      <w:r>
        <w:rPr>
          <w:b/>
          <w:u w:val="single"/>
        </w:rPr>
        <w:t xml:space="preserve">721241</w:t>
      </w:r>
    </w:p>
    <w:p>
      <w:r>
        <w:t xml:space="preserve">Kuinka ajat muuttuvatkaan, ennen ahdisteltiin ja voitettiin tyttöjä, nykyään vasemmisto on muuttanut sen ahdisteluksi ja vihapuheeksi!</w:t>
      </w:r>
    </w:p>
    <w:p>
      <w:r>
        <w:rPr>
          <w:b/>
          <w:u w:val="single"/>
        </w:rPr>
        <w:t xml:space="preserve">721242</w:t>
      </w:r>
    </w:p>
    <w:p>
      <w:r>
        <w:t xml:space="preserve">@LazarjevPolzek Aha. Velika Planina. Yksi heistä oli muun muassa Rakove Poleyn ryntäys.</w:t>
      </w:r>
    </w:p>
    <w:p>
      <w:r>
        <w:rPr>
          <w:b/>
          <w:u w:val="single"/>
        </w:rPr>
        <w:t xml:space="preserve">721243</w:t>
      </w:r>
    </w:p>
    <w:p>
      <w:r>
        <w:t xml:space="preserve">@jozevolf 🤔🤔🤔🤔 anteeksi ehkä he ovat sävyjä tyhmempiä täällä on paljon enemmän idiootteja.....</w:t>
      </w:r>
    </w:p>
    <w:p>
      <w:r>
        <w:rPr>
          <w:b/>
          <w:u w:val="single"/>
        </w:rPr>
        <w:t xml:space="preserve">721244</w:t>
      </w:r>
    </w:p>
    <w:p>
      <w:r>
        <w:t xml:space="preserve">@Udba_med_nami Nämä "ihmisystävät" olisi himoittava, meillä on 12 pormestaria, työntekijää tai UDBE:n yhteistyökumppaneita.</w:t>
      </w:r>
    </w:p>
    <w:p>
      <w:r>
        <w:rPr>
          <w:b/>
          <w:u w:val="single"/>
        </w:rPr>
        <w:t xml:space="preserve">721245</w:t>
      </w:r>
    </w:p>
    <w:p>
      <w:r>
        <w:t xml:space="preserve">Opas kotitekoisten deodoranttien valmistukseen https://t.co/xIydqzirhN https://t.co/bDMXm1cU42 https://t.co/bDMXm1cU42</w:t>
      </w:r>
    </w:p>
    <w:p>
      <w:r>
        <w:rPr>
          <w:b/>
          <w:u w:val="single"/>
        </w:rPr>
        <w:t xml:space="preserve">721246</w:t>
      </w:r>
    </w:p>
    <w:p>
      <w:r>
        <w:t xml:space="preserve">@JelenaJal Niin täynnä itseäsi, ettei ole tilaa millekään muulle....Here, smarts</w:t>
      </w:r>
    </w:p>
    <w:p>
      <w:r>
        <w:rPr>
          <w:b/>
          <w:u w:val="single"/>
        </w:rPr>
        <w:t xml:space="preserve">721247</w:t>
      </w:r>
    </w:p>
    <w:p>
      <w:r>
        <w:t xml:space="preserve">@savicdomenon 7-vuotiaille on nodi lelumaassa. Jos he haluavat katsoa elokuvan yksin ilman suojaa, se on heidän oma vikansa. Ongelma ei ole elokuvassa.</w:t>
      </w:r>
    </w:p>
    <w:p>
      <w:r>
        <w:rPr>
          <w:b/>
          <w:u w:val="single"/>
        </w:rPr>
        <w:t xml:space="preserve">721248</w:t>
      </w:r>
    </w:p>
    <w:p>
      <w:r>
        <w:t xml:space="preserve">@oggctopus @MihaMarkic @nad_bogom Pitäisikö Pahoria kannattaneiden kusipäiden pelätä Kamnikin puolesta? Bumerangi, senkin ääliöt!</w:t>
      </w:r>
    </w:p>
    <w:p>
      <w:r>
        <w:rPr>
          <w:b/>
          <w:u w:val="single"/>
        </w:rPr>
        <w:t xml:space="preserve">721249</w:t>
      </w:r>
    </w:p>
    <w:p>
      <w:r>
        <w:t xml:space="preserve">Konetekniikan tiedekunnan opiskelijat suunnittelevat yhdessä Alpinan kanssa jalkinevalikoiman</w:t>
        <w:br/>
        <w:br/>
        <w:t xml:space="preserve">https://t.co/UnQQyJZ4iz https://t.co/UnQQyJZ4iz</w:t>
      </w:r>
    </w:p>
    <w:p>
      <w:r>
        <w:rPr>
          <w:b/>
          <w:u w:val="single"/>
        </w:rPr>
        <w:t xml:space="preserve">721250</w:t>
      </w:r>
    </w:p>
    <w:p>
      <w:r>
        <w:t xml:space="preserve">@gfajdi @peterjancic Totta. Klemenčič saattoi vahingossa laittaa taskuunsa molotovin cocktailin snifterin sijasta.</w:t>
      </w:r>
    </w:p>
    <w:p>
      <w:r>
        <w:rPr>
          <w:b/>
          <w:u w:val="single"/>
        </w:rPr>
        <w:t xml:space="preserve">721251</w:t>
      </w:r>
    </w:p>
    <w:p>
      <w:r>
        <w:t xml:space="preserve">Meidän maassamme julkisivuyhtiöt polttavat rakennuksen valmistumisen jälkeen jäljelle jääneen styroksin, eikä kukaan välitä siitä. https://t.co/5atqKtGFVz.</w:t>
      </w:r>
    </w:p>
    <w:p>
      <w:r>
        <w:rPr>
          <w:b/>
          <w:u w:val="single"/>
        </w:rPr>
        <w:t xml:space="preserve">721252</w:t>
      </w:r>
    </w:p>
    <w:p>
      <w:r>
        <w:t xml:space="preserve">Kun Jeesus näki heidän uskonsa, hän sanoi kuolleelle miehelle: "Poikani, sinun syntisi on annettu anteeksi." https://t.co/8VRn50ASZ8.</w:t>
      </w:r>
    </w:p>
    <w:p>
      <w:r>
        <w:rPr>
          <w:b/>
          <w:u w:val="single"/>
        </w:rPr>
        <w:t xml:space="preserve">721253</w:t>
      </w:r>
    </w:p>
    <w:p>
      <w:r>
        <w:t xml:space="preserve">@borisvoncina tili ei ole tilapäisesti käytettävissä, koska se rikkoo Twitterin mediakäytäntöä. Lue lisää.</w:t>
      </w:r>
    </w:p>
    <w:p>
      <w:r>
        <w:rPr>
          <w:b/>
          <w:u w:val="single"/>
        </w:rPr>
        <w:t xml:space="preserve">721254</w:t>
      </w:r>
    </w:p>
    <w:p>
      <w:r>
        <w:t xml:space="preserve">@crico111 @PIKZIGMARt @scdtwister nämä ovat KPS:n "laihoja lehmiä", jotka ovat paljon väkirikkaampia kuin "lihavat lehmät"🤣.</w:t>
      </w:r>
    </w:p>
    <w:p>
      <w:r>
        <w:rPr>
          <w:b/>
          <w:u w:val="single"/>
        </w:rPr>
        <w:t xml:space="preserve">721255</w:t>
      </w:r>
    </w:p>
    <w:p>
      <w:r>
        <w:t xml:space="preserve">@nejkom Ei kaikki, mutta matkustaja pelastuu ja katuu kaikkia syntejä ja sovitusta matkalla #NovaGorica-#Jesenice!</w:t>
      </w:r>
    </w:p>
    <w:p>
      <w:r>
        <w:rPr>
          <w:b/>
          <w:u w:val="single"/>
        </w:rPr>
        <w:t xml:space="preserve">721256</w:t>
      </w:r>
    </w:p>
    <w:p>
      <w:r>
        <w:t xml:space="preserve">@TomazLisec @hadLisec, maksetaanko sinulle siitä, että twiittaat hölynpölyä töistä vai onko se harrastus työaikana?</w:t>
      </w:r>
    </w:p>
    <w:p>
      <w:r>
        <w:rPr>
          <w:b/>
          <w:u w:val="single"/>
        </w:rPr>
        <w:t xml:space="preserve">721257</w:t>
      </w:r>
    </w:p>
    <w:p>
      <w:r>
        <w:t xml:space="preserve">Uusi demokratia on nyt myynnissä lehtikioskillanne! https://t.co/4ZdHnomuyg</w:t>
      </w:r>
    </w:p>
    <w:p>
      <w:r>
        <w:rPr>
          <w:b/>
          <w:u w:val="single"/>
        </w:rPr>
        <w:t xml:space="preserve">721258</w:t>
      </w:r>
    </w:p>
    <w:p>
      <w:r>
        <w:t xml:space="preserve">Tarjoilin leipää ja pateeta... Mene!</w:t>
        <w:br/>
        <w:t xml:space="preserve"> Ei, tämä ei ole mikään romanttinen, seksin jälkeinen aamiainen.....</w:t>
        <w:br/>
        <w:t xml:space="preserve"> Tämä on Jani L. 2,5 vuotta vanha🤷♀️😂.</w:t>
      </w:r>
    </w:p>
    <w:p>
      <w:r>
        <w:rPr>
          <w:b/>
          <w:u w:val="single"/>
        </w:rPr>
        <w:t xml:space="preserve">721259</w:t>
      </w:r>
    </w:p>
    <w:p>
      <w:r>
        <w:t xml:space="preserve">@Nusa____6 Hanilla on kuulemma hänen matkapuhelimensa. Vaihda, ehkä hän lyö sinua joulupukiksi 🤷🏼♂️</w:t>
      </w:r>
    </w:p>
    <w:p>
      <w:r>
        <w:rPr>
          <w:b/>
          <w:u w:val="single"/>
        </w:rPr>
        <w:t xml:space="preserve">721260</w:t>
      </w:r>
    </w:p>
    <w:p>
      <w:r>
        <w:t xml:space="preserve">@SamoGlavan @SlovenijaVsrcu @JJansaSDS No....selitä meille ääliöille, kuinka paljon tarjosit joillekin ja annoit toisille.</w:t>
      </w:r>
    </w:p>
    <w:p>
      <w:r>
        <w:rPr>
          <w:b/>
          <w:u w:val="single"/>
        </w:rPr>
        <w:t xml:space="preserve">721261</w:t>
      </w:r>
    </w:p>
    <w:p>
      <w:r>
        <w:t xml:space="preserve">Järjestäytynyt vapaaehtoinen palontorjunta Sloveniassa juhlii 150 vuotta tänä vuonna https://t.co/BbciTyHp8U https://t.co/ZjCSFdmgyV</w:t>
      </w:r>
    </w:p>
    <w:p>
      <w:r>
        <w:rPr>
          <w:b/>
          <w:u w:val="single"/>
        </w:rPr>
        <w:t xml:space="preserve">721262</w:t>
      </w:r>
    </w:p>
    <w:p>
      <w:r>
        <w:t xml:space="preserve">@Maja_Kocjan @IgorZavrsnik @MiroCerar @24ur_com Valehtelu on osa kommunismia ja kommunisteja.</w:t>
      </w:r>
    </w:p>
    <w:p>
      <w:r>
        <w:rPr>
          <w:b/>
          <w:u w:val="single"/>
        </w:rPr>
        <w:t xml:space="preserve">721263</w:t>
      </w:r>
    </w:p>
    <w:p>
      <w:r>
        <w:t xml:space="preserve">Kuuntelin juuri Vera Mejaknan haastattelun Nova24-kanavalla, jossa selitetään lyhyesti ja yksinkertaisesti ongelmien ydin. Suosittelen https://t.co/sejeg0JeE8</w:t>
      </w:r>
    </w:p>
    <w:p>
      <w:r>
        <w:rPr>
          <w:b/>
          <w:u w:val="single"/>
        </w:rPr>
        <w:t xml:space="preserve">721264</w:t>
      </w:r>
    </w:p>
    <w:p>
      <w:r>
        <w:t xml:space="preserve">@Pika_So @RadioSLOVENEC Emme ole onnekkaita, he hallitsevat liikaa lampaita, vain vallankumous voisi ajaa heidät pois.</w:t>
      </w:r>
    </w:p>
    <w:p>
      <w:r>
        <w:rPr>
          <w:b/>
          <w:u w:val="single"/>
        </w:rPr>
        <w:t xml:space="preserve">721265</w:t>
      </w:r>
    </w:p>
    <w:p>
      <w:r>
        <w:t xml:space="preserve">Piranissa ei ole tungosta missään. Rannat ovat tyhjiä, joten pyyhkeitä ei tarvitse jättää yöksi. Win-win! https://t.co/dXI0Pxys31</w:t>
      </w:r>
    </w:p>
    <w:p>
      <w:r>
        <w:rPr>
          <w:b/>
          <w:u w:val="single"/>
        </w:rPr>
        <w:t xml:space="preserve">721266</w:t>
      </w:r>
    </w:p>
    <w:p>
      <w:r>
        <w:t xml:space="preserve">tytöt, jotka V. Kladuša, joka "neuvoo" laittomia maahanmuuttajia, pitäisi vangita ja tuomita salakuljetuksesta.</w:t>
      </w:r>
    </w:p>
    <w:p>
      <w:r>
        <w:rPr>
          <w:b/>
          <w:u w:val="single"/>
        </w:rPr>
        <w:t xml:space="preserve">721267</w:t>
      </w:r>
    </w:p>
    <w:p>
      <w:r>
        <w:t xml:space="preserve">Contitech ja Saueressig Flexo yhteistyössä: flexo RFID-antennit. Yritykset... http://t.co/mP6rYBgvh4</w:t>
      </w:r>
    </w:p>
    <w:p>
      <w:r>
        <w:rPr>
          <w:b/>
          <w:u w:val="single"/>
        </w:rPr>
        <w:t xml:space="preserve">721268</w:t>
      </w:r>
    </w:p>
    <w:p>
      <w:r>
        <w:t xml:space="preserve">@drfilomena Oikeistolaiset hakkaavat yhä vihaisesti mulkkujaan nokkosiin. Neljän vuoden kuluttua heidän onettinsa ovat pelkkiä kuihtuneita matoja.</w:t>
      </w:r>
    </w:p>
    <w:p>
      <w:r>
        <w:rPr>
          <w:b/>
          <w:u w:val="single"/>
        </w:rPr>
        <w:t xml:space="preserve">721269</w:t>
      </w:r>
    </w:p>
    <w:p>
      <w:r>
        <w:t xml:space="preserve">Loistava menestys Jakupovicille, hän jahtaa tänään Bogotassa välieriä https://t.co/yugQbcv9Fv https://t.co/v6Ud3HbSpg https://t.co/v6Ud3HbSpg</w:t>
      </w:r>
    </w:p>
    <w:p>
      <w:r>
        <w:rPr>
          <w:b/>
          <w:u w:val="single"/>
        </w:rPr>
        <w:t xml:space="preserve">721270</w:t>
      </w:r>
    </w:p>
    <w:p>
      <w:r>
        <w:t xml:space="preserve">Tässä sitä mennään, toinen viikko mennyt, jo kaatuu puhelin @leaathenatatabako.</w:t>
        <w:br/>
        <w:t xml:space="preserve"> Miten minun pitäisi jättää väliin noin 15 aamun jorisevaa twiittiä?</w:t>
      </w:r>
    </w:p>
    <w:p>
      <w:r>
        <w:rPr>
          <w:b/>
          <w:u w:val="single"/>
        </w:rPr>
        <w:t xml:space="preserve">721271</w:t>
      </w:r>
    </w:p>
    <w:p>
      <w:r>
        <w:t xml:space="preserve">@BojanPozar @Medeja_7 @Nova24TV @sarecmarjan @Fitzroy1985 Ja tällaisen "nössön" pitäisi johtaa Sloveniaa ?</w:t>
        <w:br/>
        <w:t xml:space="preserve"> EI KIITOS</w:t>
      </w:r>
    </w:p>
    <w:p>
      <w:r>
        <w:rPr>
          <w:b/>
          <w:u w:val="single"/>
        </w:rPr>
        <w:t xml:space="preserve">721272</w:t>
      </w:r>
    </w:p>
    <w:p>
      <w:r>
        <w:t xml:space="preserve">Paskat tämän yökohtauksen aloittajalle,</w:t>
        <w:br/>
        <w:t xml:space="preserve">Olen heti niin pahoillani,</w:t>
        <w:br/>
        <w:t xml:space="preserve">paskatkaamme taas #yökohtaus,</w:t>
        <w:br/>
        <w:t xml:space="preserve">tule, @Divider, ota tämä kutsu vastaan.</w:t>
      </w:r>
    </w:p>
    <w:p>
      <w:r>
        <w:rPr>
          <w:b/>
          <w:u w:val="single"/>
        </w:rPr>
        <w:t xml:space="preserve">721273</w:t>
      </w:r>
    </w:p>
    <w:p>
      <w:r>
        <w:t xml:space="preserve">@MiranStajerc @matjasec @shyam2001 @LanaDakic Pankin sisäiset istunnot toimivat.</w:t>
      </w:r>
    </w:p>
    <w:p>
      <w:r>
        <w:rPr>
          <w:b/>
          <w:u w:val="single"/>
        </w:rPr>
        <w:t xml:space="preserve">721274</w:t>
      </w:r>
    </w:p>
    <w:p>
      <w:r>
        <w:t xml:space="preserve">[Video] Kuolettava 5G-teknologia: Haagin kottaraiset putoavat kuolleina maahan, Sveitsin lehmät syöksyvät kuiluun! https://t.co/aUdhimxPOk</w:t>
      </w:r>
    </w:p>
    <w:p>
      <w:r>
        <w:rPr>
          <w:b/>
          <w:u w:val="single"/>
        </w:rPr>
        <w:t xml:space="preserve">721275</w:t>
      </w:r>
    </w:p>
    <w:p>
      <w:r>
        <w:t xml:space="preserve">@strankaSDS @BrankoGrims1 @MiroCerar Herra Grims Kommunistisilla veroilla ei ole rajoja...</w:t>
      </w:r>
    </w:p>
    <w:p>
      <w:r>
        <w:rPr>
          <w:b/>
          <w:u w:val="single"/>
        </w:rPr>
        <w:t xml:space="preserve">721276</w:t>
      </w:r>
    </w:p>
    <w:p>
      <w:r>
        <w:t xml:space="preserve">@Pertinacal @DKosir7 Kaikki muut vaihtoehdot johtavat hänet hautaan ... ja hän tietää sen!</w:t>
      </w:r>
    </w:p>
    <w:p>
      <w:r>
        <w:rPr>
          <w:b/>
          <w:u w:val="single"/>
        </w:rPr>
        <w:t xml:space="preserve">721277</w:t>
      </w:r>
    </w:p>
    <w:p>
      <w:r>
        <w:t xml:space="preserve">@PodobnikMar @Majda32448167 @Nova24TV Todennäköisesti ei, koska hän on luultavasti samassa veneessä useimpien tuomareiden kanssa, minulla on jo huonoja kokemuksia Nusdorferco!</w:t>
      </w:r>
    </w:p>
    <w:p>
      <w:r>
        <w:rPr>
          <w:b/>
          <w:u w:val="single"/>
        </w:rPr>
        <w:t xml:space="preserve">721278</w:t>
      </w:r>
    </w:p>
    <w:p>
      <w:r>
        <w:t xml:space="preserve">Kroatialaiset naapurit, etsikää kaveri ja pommittakaa häntä peräaukkoon....mutta ensin hakatkaa hänet... https://t.co/v25ssm6oXq</w:t>
      </w:r>
    </w:p>
    <w:p>
      <w:r>
        <w:rPr>
          <w:b/>
          <w:u w:val="single"/>
        </w:rPr>
        <w:t xml:space="preserve">721279</w:t>
      </w:r>
    </w:p>
    <w:p>
      <w:r>
        <w:t xml:space="preserve">Putki on saamassa lopullisen muotonsa. Kuka tietää, mihin sitä käytetään. Paintballissa. https://t.co/KkRCZ6xi8G</w:t>
      </w:r>
    </w:p>
    <w:p>
      <w:r>
        <w:rPr>
          <w:b/>
          <w:u w:val="single"/>
        </w:rPr>
        <w:t xml:space="preserve">721280</w:t>
      </w:r>
    </w:p>
    <w:p>
      <w:r>
        <w:t xml:space="preserve">Minä kuolen 🤣🤣🤣🤣⬇️</w:t>
        <w:br/>
        <w:br/>
        <w:t xml:space="preserve">Jz: hei on 8. maaliskuuta..</w:t>
        <w:br/>
        <w:br/>
        <w:t xml:space="preserve"> Rat: Joo vielä 1 viikko ja lite feltne nousee....</w:t>
        <w:br/>
        <w:br/>
        <w:t xml:space="preserve"> 😂😂😂</w:t>
      </w:r>
    </w:p>
    <w:p>
      <w:r>
        <w:rPr>
          <w:b/>
          <w:u w:val="single"/>
        </w:rPr>
        <w:t xml:space="preserve">721281</w:t>
      </w:r>
    </w:p>
    <w:p>
      <w:r>
        <w:t xml:space="preserve">@BostjanFegus @BojanPozar Miklavžin kautta kulkevan viemäriverkoston jälleenrakentamisesta (kapasiteetin lisäys) ei ole vielä mitään!</w:t>
      </w:r>
    </w:p>
    <w:p>
      <w:r>
        <w:rPr>
          <w:b/>
          <w:u w:val="single"/>
        </w:rPr>
        <w:t xml:space="preserve">721282</w:t>
      </w:r>
    </w:p>
    <w:p>
      <w:r>
        <w:t xml:space="preserve">@savicdomen Minun vuoroni. He hallitsevat kaikkea. Kysy 24kurilta, novo24tv:ltä tai Primc:ltä.</w:t>
      </w:r>
    </w:p>
    <w:p>
      <w:r>
        <w:rPr>
          <w:b/>
          <w:u w:val="single"/>
        </w:rPr>
        <w:t xml:space="preserve">721283</w:t>
      </w:r>
    </w:p>
    <w:p>
      <w:r>
        <w:t xml:space="preserve">@MatejGroselj Fantastinen kysymys Katanecille. Hän sanoo, että häneltä on kysyttävä pelaajista, mutta hän ei kerro Kampelista. Häpeä @JasaLorencic</w:t>
      </w:r>
    </w:p>
    <w:p>
      <w:r>
        <w:rPr>
          <w:b/>
          <w:u w:val="single"/>
        </w:rPr>
        <w:t xml:space="preserve">721284</w:t>
      </w:r>
    </w:p>
    <w:p>
      <w:r>
        <w:t xml:space="preserve">@lukavalas @KatarinaJenko Joko olit täysi mulkku tai paskansit hänen päälleen liikaa. En näe mitään muuta selitystä :P</w:t>
      </w:r>
    </w:p>
    <w:p>
      <w:r>
        <w:rPr>
          <w:b/>
          <w:u w:val="single"/>
        </w:rPr>
        <w:t xml:space="preserve">721285</w:t>
      </w:r>
    </w:p>
    <w:p>
      <w:r>
        <w:t xml:space="preserve">@MazzoVanKlein @Pertinacal @tasosedova @sivanosoroginja mutta en tiedä valittavatko he vähemmän kun on rintaliivit.</w:t>
      </w:r>
    </w:p>
    <w:p>
      <w:r>
        <w:rPr>
          <w:b/>
          <w:u w:val="single"/>
        </w:rPr>
        <w:t xml:space="preserve">721286</w:t>
      </w:r>
    </w:p>
    <w:p>
      <w:r>
        <w:t xml:space="preserve">Jos jotain, niin ainakin suihkutamme jarrulevyjä, jos vaihdamme niitä liian usein. Logiikka ja muita taruja.</w:t>
        <w:br/>
        <w:t xml:space="preserve"> #slovenistan</w:t>
      </w:r>
    </w:p>
    <w:p>
      <w:r>
        <w:rPr>
          <w:b/>
          <w:u w:val="single"/>
        </w:rPr>
        <w:t xml:space="preserve">721287</w:t>
      </w:r>
    </w:p>
    <w:p>
      <w:r>
        <w:t xml:space="preserve">Mahdollisuus! Rok Kronaveterille vapaapotku, voimakas laukaus, mutta keskelle, Hansen torjuu. 2:1, 63. [agg. 5:2]. #kvalLP</w:t>
      </w:r>
    </w:p>
    <w:p>
      <w:r>
        <w:rPr>
          <w:b/>
          <w:u w:val="single"/>
        </w:rPr>
        <w:t xml:space="preserve">721288</w:t>
      </w:r>
    </w:p>
    <w:p>
      <w:r>
        <w:t xml:space="preserve">@Rok_Novak Sitä ei ollut tarkoitus tehdä, vaan ottaa haltuun Rigelnikin pankki, mutta epäonnistunut pankki pakattiin sinne.</w:t>
      </w:r>
    </w:p>
    <w:p>
      <w:r>
        <w:rPr>
          <w:b/>
          <w:u w:val="single"/>
        </w:rPr>
        <w:t xml:space="preserve">721289</w:t>
      </w:r>
    </w:p>
    <w:p>
      <w:r>
        <w:t xml:space="preserve">@crnkovic Valitettavasti olet ainakin 10 kertaa meitä edellä tässä oikeistolaisessa hölynpölyssä.</w:t>
      </w:r>
    </w:p>
    <w:p>
      <w:r>
        <w:rPr>
          <w:b/>
          <w:u w:val="single"/>
        </w:rPr>
        <w:t xml:space="preserve">721290</w:t>
      </w:r>
    </w:p>
    <w:p>
      <w:r>
        <w:t xml:space="preserve">@RomanVodeb Katso, pelleistä voi olla iloa sirkuksessa, mutta ennemmin tai myöhemmin kaikki kyllästyvät samoihin temppuihin.</w:t>
      </w:r>
    </w:p>
    <w:p>
      <w:r>
        <w:rPr>
          <w:b/>
          <w:u w:val="single"/>
        </w:rPr>
        <w:t xml:space="preserve">721291</w:t>
      </w:r>
    </w:p>
    <w:p>
      <w:r>
        <w:t xml:space="preserve">@AlanOrlic No, julkaisuhetkellä 950/950xl oli myös yksi puhelinten parhaista kameroista.</w:t>
      </w:r>
    </w:p>
    <w:p>
      <w:r>
        <w:rPr>
          <w:b/>
          <w:u w:val="single"/>
        </w:rPr>
        <w:t xml:space="preserve">721292</w:t>
      </w:r>
    </w:p>
    <w:p>
      <w:r>
        <w:t xml:space="preserve">@_spmbt kuten sanotaan</w:t>
        <w:br/>
        <w:t xml:space="preserve">lihavien lehmien aika on paras aika olla antamatta lehmille liikaa syötävää</w:t>
      </w:r>
    </w:p>
    <w:p>
      <w:r>
        <w:rPr>
          <w:b/>
          <w:u w:val="single"/>
        </w:rPr>
        <w:t xml:space="preserve">721293</w:t>
      </w:r>
    </w:p>
    <w:p>
      <w:r>
        <w:t xml:space="preserve">@MORiS4ever @wildduckMb Kun saksalaiset ja heidän uskolliset koiransa eivät voittaneet sotaa.</w:t>
      </w:r>
    </w:p>
    <w:p>
      <w:r>
        <w:rPr>
          <w:b/>
          <w:u w:val="single"/>
        </w:rPr>
        <w:t xml:space="preserve">721294</w:t>
      </w:r>
    </w:p>
    <w:p>
      <w:r>
        <w:t xml:space="preserve">@leaathenatabako Kuule, joka kerta kun itket sitä, että et saa aamulla kämppää, ajattelen: nainen tarvitsee 3 viikkoa lomaa saadakseen tarpeeksi unta 😁</w:t>
      </w:r>
    </w:p>
    <w:p>
      <w:r>
        <w:rPr>
          <w:b/>
          <w:u w:val="single"/>
        </w:rPr>
        <w:t xml:space="preserve">721295</w:t>
      </w:r>
    </w:p>
    <w:p>
      <w:r>
        <w:t xml:space="preserve">Partisaanimurhat 1945 - joukkomurhaajan ja sotarikollisen Titon tekemät! https://t.co/U5MS6ov9Z4 via @Nova24TV</w:t>
      </w:r>
    </w:p>
    <w:p>
      <w:r>
        <w:rPr>
          <w:b/>
          <w:u w:val="single"/>
        </w:rPr>
        <w:t xml:space="preserve">721296</w:t>
      </w:r>
    </w:p>
    <w:p>
      <w:r>
        <w:t xml:space="preserve">Uudenvuoden tauon jälkeen jatkamme palomiesten tunnilla klo 18.00h #pgdsentjernej #gasilcisozakon</w:t>
      </w:r>
    </w:p>
    <w:p>
      <w:r>
        <w:rPr>
          <w:b/>
          <w:u w:val="single"/>
        </w:rPr>
        <w:t xml:space="preserve">721297</w:t>
      </w:r>
    </w:p>
    <w:p>
      <w:r>
        <w:t xml:space="preserve">Ja on kiehtovaa, että yhdessä videossa hän korjaa kahvinkeittimiä ja toisessa autoja.</w:t>
      </w:r>
    </w:p>
    <w:p>
      <w:r>
        <w:rPr>
          <w:b/>
          <w:u w:val="single"/>
        </w:rPr>
        <w:t xml:space="preserve">721298</w:t>
      </w:r>
    </w:p>
    <w:p>
      <w:r>
        <w:t xml:space="preserve">@uporabnastran @Ljubljanskigrad @TurizemLJ @meetLjubljana @dvorjezersek Menetät ainakin % kaloreista, jotka syöt huipulla 😁.</w:t>
      </w:r>
    </w:p>
    <w:p>
      <w:r>
        <w:rPr>
          <w:b/>
          <w:u w:val="single"/>
        </w:rPr>
        <w:t xml:space="preserve">721299</w:t>
      </w:r>
    </w:p>
    <w:p>
      <w:r>
        <w:t xml:space="preserve">@surfon @dkosen @petrasovdat Pientä jatkoa viestillesi: GM on pienempi kala Yhdysvalloille kuin Mercator Slovenialle. Muuten.</w:t>
      </w:r>
    </w:p>
    <w:p>
      <w:r>
        <w:rPr>
          <w:b/>
          <w:u w:val="single"/>
        </w:rPr>
        <w:t xml:space="preserve">721300</w:t>
      </w:r>
    </w:p>
    <w:p>
      <w:r>
        <w:t xml:space="preserve">Tällä viikolla ND:ssä: Pestyt farkut johtavat kuolemaan - Jotkin sairaudet ovat sellaisia, että ne johtuvat pelkästään ihmisen tekemästä työstä</w:t>
      </w:r>
    </w:p>
    <w:p>
      <w:r>
        <w:rPr>
          <w:b/>
          <w:u w:val="single"/>
        </w:rPr>
        <w:t xml:space="preserve">721301</w:t>
      </w:r>
    </w:p>
    <w:p>
      <w:r>
        <w:t xml:space="preserve">@Valentina_Caty Uskon. Mene ensi kerralla Müncheniin BJ:lle ja katso, mistä juhlissa on kyse.</w:t>
      </w:r>
    </w:p>
    <w:p>
      <w:r>
        <w:rPr>
          <w:b/>
          <w:u w:val="single"/>
        </w:rPr>
        <w:t xml:space="preserve">721302</w:t>
      </w:r>
    </w:p>
    <w:p>
      <w:r>
        <w:t xml:space="preserve">@BojankaStern @mrevlje Olen aina halunnut lasikulhon, sulatettua lyijyä ja kanan sisälmyksiä.</w:t>
      </w:r>
    </w:p>
    <w:p>
      <w:r>
        <w:rPr>
          <w:b/>
          <w:u w:val="single"/>
        </w:rPr>
        <w:t xml:space="preserve">721303</w:t>
      </w:r>
    </w:p>
    <w:p>
      <w:r>
        <w:t xml:space="preserve">@SamoGlavan JJ esti hieman yli puolet twittersfääristä, joten useimmat ihmiset eivät edes nyt tiedä, mitä hän sylki ulos....</w:t>
      </w:r>
    </w:p>
    <w:p>
      <w:r>
        <w:rPr>
          <w:b/>
          <w:u w:val="single"/>
        </w:rPr>
        <w:t xml:space="preserve">721304</w:t>
      </w:r>
    </w:p>
    <w:p>
      <w:r>
        <w:t xml:space="preserve">@zblojena Tätä ei olisi pitänyt tapahtua, pyydämme anteeksi. Tarkistamme, mitä tapahtui, kiitos varoituksesta.</w:t>
      </w:r>
    </w:p>
    <w:p>
      <w:r>
        <w:rPr>
          <w:b/>
          <w:u w:val="single"/>
        </w:rPr>
        <w:t xml:space="preserve">721305</w:t>
      </w:r>
    </w:p>
    <w:p>
      <w:r>
        <w:t xml:space="preserve">(7/7)</w:t>
        <w:br/>
        <w:t xml:space="preserve">Väestön parempi terveys merkitsee vähemmän sairaalahoitoja, vähemmän erikoislääkärin toimenpiteitä ja pienempiä lääkekustannuksia.</w:t>
      </w:r>
    </w:p>
    <w:p>
      <w:r>
        <w:rPr>
          <w:b/>
          <w:u w:val="single"/>
        </w:rPr>
        <w:t xml:space="preserve">721306</w:t>
      </w:r>
    </w:p>
    <w:p>
      <w:r>
        <w:t xml:space="preserve">milan jakopovič on vasemmiston ehdokas. vasemmisto on idiootteja, jotka pitäisi karkottaa venezuelaan. https://t.co/yVDEWCYoqp</w:t>
      </w:r>
    </w:p>
    <w:p>
      <w:r>
        <w:rPr>
          <w:b/>
          <w:u w:val="single"/>
        </w:rPr>
        <w:t xml:space="preserve">721307</w:t>
      </w:r>
    </w:p>
    <w:p>
      <w:r>
        <w:t xml:space="preserve">@BorutRoncevic Liitot eivät pelasta velkaantunutta maata. He pelastavat itsensä ja KAIKKI (myös huonot) virkamiehet. Tosin hyviä on varmaan monia.</w:t>
      </w:r>
    </w:p>
    <w:p>
      <w:r>
        <w:rPr>
          <w:b/>
          <w:u w:val="single"/>
        </w:rPr>
        <w:t xml:space="preserve">721308</w:t>
      </w:r>
    </w:p>
    <w:p>
      <w:r>
        <w:t xml:space="preserve">Slovenia: 1</w:t>
        <w:br/>
        <w:t xml:space="preserve">Oblak (GK), 2 Skubic,3Viler,5Cesar (C),7Iličić, 8 Kurtić, 11 Šporar, 14 Repas, 17 Mevlja, 18 Rotman, 21Verbič #srcebije</w:t>
      </w:r>
    </w:p>
    <w:p>
      <w:r>
        <w:rPr>
          <w:b/>
          <w:u w:val="single"/>
        </w:rPr>
        <w:t xml:space="preserve">721309</w:t>
      </w:r>
    </w:p>
    <w:p>
      <w:r>
        <w:t xml:space="preserve">@NormaMKorosec @AlexNotfake nämä neekerit pitäisi karkottaa sinne minne ne kuuluvat ei kutsua omiin maihinsa roskaväki on sinne minne se kuuluu</w:t>
      </w:r>
    </w:p>
    <w:p>
      <w:r>
        <w:rPr>
          <w:b/>
          <w:u w:val="single"/>
        </w:rPr>
        <w:t xml:space="preserve">721310</w:t>
      </w:r>
    </w:p>
    <w:p>
      <w:r>
        <w:t xml:space="preserve">@karfjolca Niin kauan kuin Putin on Krimillä, koska hän on Ukrainan hyökkääjä, hän on viimeinen, joka pystyy koskaan puhumaan järkeä kenellekään.</w:t>
      </w:r>
    </w:p>
    <w:p>
      <w:r>
        <w:rPr>
          <w:b/>
          <w:u w:val="single"/>
        </w:rPr>
        <w:t xml:space="preserve">721311</w:t>
      </w:r>
    </w:p>
    <w:p>
      <w:r>
        <w:t xml:space="preserve">@GregorBudal Nämä ovat vain oletuksiasi... luotat näköjään täysin parlamenttiimme? Siellä istuvat myös heiluttajat</w:t>
      </w:r>
    </w:p>
    <w:p>
      <w:r>
        <w:rPr>
          <w:b/>
          <w:u w:val="single"/>
        </w:rPr>
        <w:t xml:space="preserve">721312</w:t>
      </w:r>
    </w:p>
    <w:p>
      <w:r>
        <w:t xml:space="preserve">@MarkoSket @JozeBiscak ... aina kun kasassa on paljon rahaa tai pillua, he ovat seuraavat. Joukko vasemmistolaisia.</w:t>
      </w:r>
    </w:p>
    <w:p>
      <w:r>
        <w:rPr>
          <w:b/>
          <w:u w:val="single"/>
        </w:rPr>
        <w:t xml:space="preserve">721313</w:t>
      </w:r>
    </w:p>
    <w:p>
      <w:r>
        <w:t xml:space="preserve">JUIKKI KERROS! Herkullinen tuoksu, johon voi torkahtaa stressaavimpina päivinä. https://t.co/McFeLfg8go.</w:t>
      </w:r>
    </w:p>
    <w:p>
      <w:r>
        <w:rPr>
          <w:b/>
          <w:u w:val="single"/>
        </w:rPr>
        <w:t xml:space="preserve">721314</w:t>
      </w:r>
    </w:p>
    <w:p>
      <w:r>
        <w:t xml:space="preserve">@ciro_ciril Perustelee tappionsa jo etukäteen! Janša on juonittelija, joten hän ei ole par...</w:t>
      </w:r>
    </w:p>
    <w:p>
      <w:r>
        <w:rPr>
          <w:b/>
          <w:u w:val="single"/>
        </w:rPr>
        <w:t xml:space="preserve">721315</w:t>
      </w:r>
    </w:p>
    <w:p>
      <w:r>
        <w:t xml:space="preserve">Siitä musiikissa on kyse, kun näet #lukasešek-laulajan nauttivan laulamisesta...bravo @Val202 #živooke @andrejkaroli @toplovodar</w:t>
      </w:r>
    </w:p>
    <w:p>
      <w:r>
        <w:rPr>
          <w:b/>
          <w:u w:val="single"/>
        </w:rPr>
        <w:t xml:space="preserve">721316</w:t>
      </w:r>
    </w:p>
    <w:p>
      <w:r>
        <w:t xml:space="preserve">@kajzerfranc Ei ole kiellettyä koputtaa samppanjaa. On hienoa nauttia siitä kaatamatta sitä. Etikettiä isompi syy ;) @zzturk @novakluka</w:t>
      </w:r>
    </w:p>
    <w:p>
      <w:r>
        <w:rPr>
          <w:b/>
          <w:u w:val="single"/>
        </w:rPr>
        <w:t xml:space="preserve">721317</w:t>
      </w:r>
    </w:p>
    <w:p>
      <w:r>
        <w:t xml:space="preserve">@Maxova68 @JernejaJF Koska halusin aina todella laittaa lajin roskiin, ravistin hiekan pois häkistä ja laitoin sen pakkaukseen.</w:t>
      </w:r>
    </w:p>
    <w:p>
      <w:r>
        <w:rPr>
          <w:b/>
          <w:u w:val="single"/>
        </w:rPr>
        <w:t xml:space="preserve">721318</w:t>
      </w:r>
    </w:p>
    <w:p>
      <w:r>
        <w:t xml:space="preserve">@lex_artis Ihanaa!!! Nyt sinä ja @NejkoWejko voitte vaihtaa kokemuksia, hän isännöi Golobin perhettä!</w:t>
      </w:r>
    </w:p>
    <w:p>
      <w:r>
        <w:rPr>
          <w:b/>
          <w:u w:val="single"/>
        </w:rPr>
        <w:t xml:space="preserve">721319</w:t>
      </w:r>
    </w:p>
    <w:p>
      <w:r>
        <w:t xml:space="preserve">Niin erilaista mutta niin hyvää. Bogračfest Mariborissa jälleen hyvällä tuulella ja optimistisesti. #maribor #bogracfest #tapahtuma #saum #maistuu</w:t>
      </w:r>
    </w:p>
    <w:p>
      <w:r>
        <w:rPr>
          <w:b/>
          <w:u w:val="single"/>
        </w:rPr>
        <w:t xml:space="preserve">721320</w:t>
      </w:r>
    </w:p>
    <w:p>
      <w:r>
        <w:t xml:space="preserve">Paniikki rajalla: Sloveniaan pyrkivien siirtolaisten keskuudessa puhkeaa massiivinen syyhyepidemia! https://t.co/fPXgEUTXES</w:t>
      </w:r>
    </w:p>
    <w:p>
      <w:r>
        <w:rPr>
          <w:b/>
          <w:u w:val="single"/>
        </w:rPr>
        <w:t xml:space="preserve">721321</w:t>
      </w:r>
    </w:p>
    <w:p>
      <w:r>
        <w:t xml:space="preserve">Sardiini vastaan Salvini. Puolueeton Sardine-liike syntyi ensisijaisesti kapinaksi äärioikeistopopulismia vastaan https://t.co/cGjCo7dLQT</w:t>
      </w:r>
    </w:p>
    <w:p>
      <w:r>
        <w:rPr>
          <w:b/>
          <w:u w:val="single"/>
        </w:rPr>
        <w:t xml:space="preserve">721322</w:t>
      </w:r>
    </w:p>
    <w:p>
      <w:r>
        <w:t xml:space="preserve">@Firbec Sam on todella hyvässä kunnossa, vain kyltti on väärän kadun sisäänkäynnissä - tätä haalistunutta kaasua kutsutaan vanhalla kuutamolla :)</w:t>
      </w:r>
    </w:p>
    <w:p>
      <w:r>
        <w:rPr>
          <w:b/>
          <w:u w:val="single"/>
        </w:rPr>
        <w:t xml:space="preserve">721323</w:t>
      </w:r>
    </w:p>
    <w:p>
      <w:r>
        <w:t xml:space="preserve">@mojcav1 Tuo Mojca, Slovenia tarvitsee tällaisia rohkeita mummoja😀. Kaikella kunnioituksella.</w:t>
      </w:r>
    </w:p>
    <w:p>
      <w:r>
        <w:rPr>
          <w:b/>
          <w:u w:val="single"/>
        </w:rPr>
        <w:t xml:space="preserve">721324</w:t>
      </w:r>
    </w:p>
    <w:p>
      <w:r>
        <w:t xml:space="preserve">Pelaan parhaillaan Biathlon Maniaa. Tule mukaan ja yritä voittaa minut! https://t.co/PKMK0Qw7rr</w:t>
      </w:r>
    </w:p>
    <w:p>
      <w:r>
        <w:rPr>
          <w:b/>
          <w:u w:val="single"/>
        </w:rPr>
        <w:t xml:space="preserve">721325</w:t>
      </w:r>
    </w:p>
    <w:p>
      <w:r>
        <w:t xml:space="preserve">Maalivahti tekee pääpallolla pisteen, video #jalkapallo #jalkapallo #ligaprvakov - http://t.co/OGE9LAarh6</w:t>
      </w:r>
    </w:p>
    <w:p>
      <w:r>
        <w:rPr>
          <w:b/>
          <w:u w:val="single"/>
        </w:rPr>
        <w:t xml:space="preserve">721326</w:t>
      </w:r>
    </w:p>
    <w:p>
      <w:r>
        <w:t xml:space="preserve">Dirty Esdees Pussy. Pimpsa isolla alkukirjaimella. https://t.co/znnRJhT4br</w:t>
      </w:r>
    </w:p>
    <w:p>
      <w:r>
        <w:rPr>
          <w:b/>
          <w:u w:val="single"/>
        </w:rPr>
        <w:t xml:space="preserve">721327</w:t>
      </w:r>
    </w:p>
    <w:p>
      <w:r>
        <w:t xml:space="preserve">@tadej_kobe Ole kiltti?! Sanoisin, että vaihda diopteri, koska olet sekoittanut minut johonkin toiseen. Muuten, lapsi on lapsi. Hei</w:t>
      </w:r>
    </w:p>
    <w:p>
      <w:r>
        <w:rPr>
          <w:b/>
          <w:u w:val="single"/>
        </w:rPr>
        <w:t xml:space="preserve">721328</w:t>
      </w:r>
    </w:p>
    <w:p>
      <w:r>
        <w:t xml:space="preserve">@BernardBrscic Tonin ei ole X sosialisti. Hän on kucanisti, titolainen ja jotain muuta... mutta kaikki liittyy lobbaamiseen.</w:t>
      </w:r>
    </w:p>
    <w:p>
      <w:r>
        <w:rPr>
          <w:b/>
          <w:u w:val="single"/>
        </w:rPr>
        <w:t xml:space="preserve">721329</w:t>
      </w:r>
    </w:p>
    <w:p>
      <w:r>
        <w:t xml:space="preserve">Olemme jo pitkään tienneet, että todelliset rasistit ovat vasemmistolaisia, eikö niin? https://t.co/wUZqBVHhJV.</w:t>
      </w:r>
    </w:p>
    <w:p>
      <w:r>
        <w:rPr>
          <w:b/>
          <w:u w:val="single"/>
        </w:rPr>
        <w:t xml:space="preserve">721330</w:t>
      </w:r>
    </w:p>
    <w:p>
      <w:r>
        <w:t xml:space="preserve">@LicenRobert Kitsch on kitsch ja valitettavasti he tuhosivat kaupungin näillä patsailla. Kuvassa se ei ole niin paha, mutta luonnossa se on katastrofi.</w:t>
      </w:r>
    </w:p>
    <w:p>
      <w:r>
        <w:rPr>
          <w:b/>
          <w:u w:val="single"/>
        </w:rPr>
        <w:t xml:space="preserve">721331</w:t>
      </w:r>
    </w:p>
    <w:p>
      <w:r>
        <w:t xml:space="preserve">@STA_Sport oletko tosissasi niin tietämätön, että mainitset clikcbait-ilmoituksen otsikossa, mutta et yhtään kirjainta siitä artikkelissa? 😳😔 #fail https://t.co/ym1lnFeGi7</w:t>
      </w:r>
    </w:p>
    <w:p>
      <w:r>
        <w:rPr>
          <w:b/>
          <w:u w:val="single"/>
        </w:rPr>
        <w:t xml:space="preserve">721332</w:t>
      </w:r>
    </w:p>
    <w:p>
      <w:r>
        <w:t xml:space="preserve">@PortalPolitikis Vahinko on jo tapahtunut! Mutta me olemme todella rikas kaupunki... tai jälleenmyyjien keskus!</w:t>
      </w:r>
    </w:p>
    <w:p>
      <w:r>
        <w:rPr>
          <w:b/>
          <w:u w:val="single"/>
        </w:rPr>
        <w:t xml:space="preserve">721333</w:t>
      </w:r>
    </w:p>
    <w:p>
      <w:r>
        <w:t xml:space="preserve">@peterjancic Mikä muuttuu lainkaan? Jelincic on vaikeuksissa, ja epäilen, ettei hän pääse enää parlamenttiin.</w:t>
      </w:r>
    </w:p>
    <w:p>
      <w:r>
        <w:rPr>
          <w:b/>
          <w:u w:val="single"/>
        </w:rPr>
        <w:t xml:space="preserve">721334</w:t>
      </w:r>
    </w:p>
    <w:p>
      <w:r>
        <w:t xml:space="preserve">@petra_jansa @MareAndi Jos he poistavat sen, rakennuksessa olevat huorat jäävät nälkäisiksi.</w:t>
      </w:r>
    </w:p>
    <w:p>
      <w:r>
        <w:rPr>
          <w:b/>
          <w:u w:val="single"/>
        </w:rPr>
        <w:t xml:space="preserve">721335</w:t>
      </w:r>
    </w:p>
    <w:p>
      <w:r>
        <w:t xml:space="preserve">Lesce: Aamun onnettomuudessa loukkaantunut jalankulkija kuolee https://t.co/H39933idkG</w:t>
      </w:r>
    </w:p>
    <w:p>
      <w:r>
        <w:rPr>
          <w:b/>
          <w:u w:val="single"/>
        </w:rPr>
        <w:t xml:space="preserve">721336</w:t>
      </w:r>
    </w:p>
    <w:p>
      <w:r>
        <w:t xml:space="preserve">@stanka_d @ZaresGregor Tämä kaveri on kärsinyt SDS-paranoijasta jo pitkään. Koska hän kieltäytyy myöntämästä, että hän kuuluu heille, hän ottaa riskin vielä pahemman vahingon aiheuttamisesta.</w:t>
      </w:r>
    </w:p>
    <w:p>
      <w:r>
        <w:rPr>
          <w:b/>
          <w:u w:val="single"/>
        </w:rPr>
        <w:t xml:space="preserve">721337</w:t>
      </w:r>
    </w:p>
    <w:p>
      <w:r>
        <w:t xml:space="preserve">Videmšek jatkaa vihamielistä politiikkaansa EU:ta kohtaan Sobotnan liitteessä... onneksi Mercator ottaa heidät hitaasti haltuunsa, sivu kerrallaan.#Hujskač</w:t>
      </w:r>
    </w:p>
    <w:p>
      <w:r>
        <w:rPr>
          <w:b/>
          <w:u w:val="single"/>
        </w:rPr>
        <w:t xml:space="preserve">721338</w:t>
      </w:r>
    </w:p>
    <w:p>
      <w:r>
        <w:t xml:space="preserve">SUI:n hyllyillä on niin paljon upeita uusia tuotteita, että vierailu on pakollinen! ✨❤️💥</w:t>
      </w:r>
    </w:p>
    <w:p>
      <w:r>
        <w:rPr>
          <w:b/>
          <w:u w:val="single"/>
        </w:rPr>
        <w:t xml:space="preserve">721339</w:t>
      </w:r>
    </w:p>
    <w:p>
      <w:r>
        <w:t xml:space="preserve">@JiriKocica @protoreakcionar tyttö ei ole aina ollut Slovenialle... ennen kuin kukaan välitti hänestä, hän poseerasi itävaltalaisena Knaussina...</w:t>
      </w:r>
    </w:p>
    <w:p>
      <w:r>
        <w:rPr>
          <w:b/>
          <w:u w:val="single"/>
        </w:rPr>
        <w:t xml:space="preserve">721340</w:t>
      </w:r>
    </w:p>
    <w:p>
      <w:r>
        <w:t xml:space="preserve">Mag. Alenka Krapež.</w:t>
      </w:r>
    </w:p>
    <w:p>
      <w:r>
        <w:rPr>
          <w:b/>
          <w:u w:val="single"/>
        </w:rPr>
        <w:t xml:space="preserve">721341</w:t>
      </w:r>
    </w:p>
    <w:p>
      <w:r>
        <w:t xml:space="preserve">Kuinka ministerit valehtelevat häpeilemättä kameralle: kaikki työpaikat ovat poliittisia!!!! AMEN...🤑😎🤠 🤑😎🤠🤠</w:t>
      </w:r>
    </w:p>
    <w:p>
      <w:r>
        <w:rPr>
          <w:b/>
          <w:u w:val="single"/>
        </w:rPr>
        <w:t xml:space="preserve">721342</w:t>
      </w:r>
    </w:p>
    <w:p>
      <w:r>
        <w:t xml:space="preserve">@Demokracija1 Kuvauksen perusteella arvioisin, että kyse on Janez Janšasta. Vanha antikommunistinen musta mantra, mitä teette, syyttäkää kommaria. Zig!</w:t>
      </w:r>
    </w:p>
    <w:p>
      <w:r>
        <w:rPr>
          <w:b/>
          <w:u w:val="single"/>
        </w:rPr>
        <w:t xml:space="preserve">721343</w:t>
      </w:r>
    </w:p>
    <w:p>
      <w:r>
        <w:t xml:space="preserve">SDS vaatii kadonneen koneen palauttamista, koska Grimsin mukaan kyseessä on ilmeinen kommunistien juoni Murgeleilta.</w:t>
      </w:r>
    </w:p>
    <w:p>
      <w:r>
        <w:rPr>
          <w:b/>
          <w:u w:val="single"/>
        </w:rPr>
        <w:t xml:space="preserve">721344</w:t>
      </w:r>
    </w:p>
    <w:p>
      <w:r>
        <w:t xml:space="preserve">Sairaala salasi, että esikoinen oli romanitaustainen https://t.co/38AGIhUW8p</w:t>
      </w:r>
    </w:p>
    <w:p>
      <w:r>
        <w:rPr>
          <w:b/>
          <w:u w:val="single"/>
        </w:rPr>
        <w:t xml:space="preserve">721345</w:t>
      </w:r>
    </w:p>
    <w:p>
      <w:r>
        <w:t xml:space="preserve">@hrastelj @tiskraba Olen todella hämmentynyt, en edes tiedä, pitäisikö minun tehdä talvi- vai kevättöitä?!!</w:t>
      </w:r>
    </w:p>
    <w:p>
      <w:r>
        <w:rPr>
          <w:b/>
          <w:u w:val="single"/>
        </w:rPr>
        <w:t xml:space="preserve">721346</w:t>
      </w:r>
    </w:p>
    <w:p>
      <w:r>
        <w:t xml:space="preserve">Jos joku lapsistani joskus aloittaa tupakoinnin, otan hänen kotiavaimensa ja perintönsä hetkessä. #fuckoffaddicion #pissedoff #selfishism #selfishism</w:t>
      </w:r>
    </w:p>
    <w:p>
      <w:r>
        <w:rPr>
          <w:b/>
          <w:u w:val="single"/>
        </w:rPr>
        <w:t xml:space="preserve">721347</w:t>
      </w:r>
    </w:p>
    <w:p>
      <w:r>
        <w:t xml:space="preserve">Mitä aiot sanoa minulle, että varastan kalaa, sanoo Pep (oikealla) Hansille (vasemmalla) !!!!.</w:t>
        <w:br/>
        <w:br/>
        <w:t xml:space="preserve"> Pep: Sinäkin varastat !!!, kun kreivi... http://t.co/BPPfRq7MhD ...</w:t>
      </w:r>
    </w:p>
    <w:p>
      <w:r>
        <w:rPr>
          <w:b/>
          <w:u w:val="single"/>
        </w:rPr>
        <w:t xml:space="preserve">721348</w:t>
      </w:r>
    </w:p>
    <w:p>
      <w:r>
        <w:t xml:space="preserve">Aikana, jolloin ei ollut siirtoa parlamentista, King Kong oli suurin pormestari!</w:t>
      </w:r>
    </w:p>
    <w:p>
      <w:r>
        <w:rPr>
          <w:b/>
          <w:u w:val="single"/>
        </w:rPr>
        <w:t xml:space="preserve">721349</w:t>
      </w:r>
    </w:p>
    <w:p>
      <w:r>
        <w:t xml:space="preserve">@karmennovak Vakavasti. Eritrealaiset ovat laillisesti etsineet heille asuntoja jo kuukauden ajan....cry, veljet. Rasistit af.</w:t>
      </w:r>
    </w:p>
    <w:p>
      <w:r>
        <w:rPr>
          <w:b/>
          <w:u w:val="single"/>
        </w:rPr>
        <w:t xml:space="preserve">721350</w:t>
      </w:r>
    </w:p>
    <w:p>
      <w:r>
        <w:t xml:space="preserve">@MarkoPavlisic @vrssevnik Koska opettaja hallitsee itse työaikansa ja kaikki sijaisuudet, kokoukset ja muut laskuvarjotehtävät ovat tiedossa etukäteen.</w:t>
      </w:r>
    </w:p>
    <w:p>
      <w:r>
        <w:rPr>
          <w:b/>
          <w:u w:val="single"/>
        </w:rPr>
        <w:t xml:space="preserve">721351</w:t>
      </w:r>
    </w:p>
    <w:p>
      <w:r>
        <w:t xml:space="preserve">@MladaSlovenija @NeuroVirtu @MatejTonin Kukaan ei enää kuuntele tätä "älyllistä" primitivismiä...</w:t>
      </w:r>
    </w:p>
    <w:p>
      <w:r>
        <w:rPr>
          <w:b/>
          <w:u w:val="single"/>
        </w:rPr>
        <w:t xml:space="preserve">721352</w:t>
      </w:r>
    </w:p>
    <w:p>
      <w:r>
        <w:t xml:space="preserve">Postitoimistossa hän maksoi postimaksunsa. Kuka hölmö on muistanut, että jokaiseen pienimpään laskuun merkitään kaikki maksajan tiedot? Kastroi mies.</w:t>
      </w:r>
    </w:p>
    <w:p>
      <w:r>
        <w:rPr>
          <w:b/>
          <w:u w:val="single"/>
        </w:rPr>
        <w:t xml:space="preserve">721353</w:t>
      </w:r>
    </w:p>
    <w:p>
      <w:r>
        <w:t xml:space="preserve">@MazzoVanKlein @Moj_ca Mitä sinä niin ruikutat. Hän tuli suoraan sinne puutarhan haravoinnista, eikä se ole vielä tullut puhtaaksi.</w:t>
      </w:r>
    </w:p>
    <w:p>
      <w:r>
        <w:rPr>
          <w:b/>
          <w:u w:val="single"/>
        </w:rPr>
        <w:t xml:space="preserve">721354</w:t>
      </w:r>
    </w:p>
    <w:p>
      <w:r>
        <w:t xml:space="preserve">@tfajon Mitä teet tuollaisella twiitillä. Sinä kutsuit heidät !!! Älkää hävetkö !!!! Sinä olet ainoa, joka on KAKSINKERTAINEN!!!!</w:t>
      </w:r>
    </w:p>
    <w:p>
      <w:r>
        <w:rPr>
          <w:b/>
          <w:u w:val="single"/>
        </w:rPr>
        <w:t xml:space="preserve">721355</w:t>
      </w:r>
    </w:p>
    <w:p>
      <w:r>
        <w:t xml:space="preserve">S: Koko ajan he tunkeutuvat noiden zogien sisään!</w:t>
        <w:br/>
        <w:t xml:space="preserve"> Tallentaja: Koko ajan he kumartelevat tuolla kuntosalilla! Se oli hieman vaikea työ...</w:t>
        <w:br/>
        <w:t xml:space="preserve">Olen Krimovkasin treeneissä 😊</w:t>
      </w:r>
    </w:p>
    <w:p>
      <w:r>
        <w:rPr>
          <w:b/>
          <w:u w:val="single"/>
        </w:rPr>
        <w:t xml:space="preserve">721356</w:t>
      </w:r>
    </w:p>
    <w:p>
      <w:r>
        <w:t xml:space="preserve">@meteoriterain Bomba! Löysin vain kolme sinetöityä ja tarpeeksi juustokakkuja koko koriin :) Vain ulos hostellista...</w:t>
      </w:r>
    </w:p>
    <w:p>
      <w:r>
        <w:rPr>
          <w:b/>
          <w:u w:val="single"/>
        </w:rPr>
        <w:t xml:space="preserve">721357</w:t>
      </w:r>
    </w:p>
    <w:p>
      <w:r>
        <w:t xml:space="preserve">@AlanOrlic @barjanski Jap, liesi samassa stukissa. Nostin painetta, pumppu näyttää pyörivän, mutta nyt se lämmittää eikä \o/ :)</w:t>
      </w:r>
    </w:p>
    <w:p>
      <w:r>
        <w:rPr>
          <w:b/>
          <w:u w:val="single"/>
        </w:rPr>
        <w:t xml:space="preserve">721358</w:t>
      </w:r>
    </w:p>
    <w:p>
      <w:r>
        <w:t xml:space="preserve">Mitä huominen skandaali kirjoittaa Ljudmilasta? En ole kiinnostunut. Tämä lehti ei ole enää edes perseen pyyhkimisen arvoinen.</w:t>
      </w:r>
    </w:p>
    <w:p>
      <w:r>
        <w:rPr>
          <w:b/>
          <w:u w:val="single"/>
        </w:rPr>
        <w:t xml:space="preserve">721359</w:t>
      </w:r>
    </w:p>
    <w:p>
      <w:r>
        <w:t xml:space="preserve">@stavenskovrhsk1 Tämä ei ole kretinismiä, tämä on sairaus ja kuten kaikki muutkin elävät olennot se ansaitsee apua ja sääliä !</w:t>
      </w:r>
    </w:p>
    <w:p>
      <w:r>
        <w:rPr>
          <w:b/>
          <w:u w:val="single"/>
        </w:rPr>
        <w:t xml:space="preserve">721360</w:t>
      </w:r>
    </w:p>
    <w:p>
      <w:r>
        <w:t xml:space="preserve">@Libertarec SLOVENIANS!   Meidän on saatava päähämme, että SLOVENIALAISILLA EI OLE OIKEUTTA KARKOTETTAA SLOVENIASTA!!!!.</w:t>
      </w:r>
    </w:p>
    <w:p>
      <w:r>
        <w:rPr>
          <w:b/>
          <w:u w:val="single"/>
        </w:rPr>
        <w:t xml:space="preserve">721361</w:t>
      </w:r>
    </w:p>
    <w:p>
      <w:r>
        <w:t xml:space="preserve">@_aney @magrateja @RagnarBelial Joskus kaupoissa toivon, että voisin ottaa sakset ja leikata kaiken tuon röyhelöisen mulkun pois.</w:t>
      </w:r>
    </w:p>
    <w:p>
      <w:r>
        <w:rPr>
          <w:b/>
          <w:u w:val="single"/>
        </w:rPr>
        <w:t xml:space="preserve">721362</w:t>
      </w:r>
    </w:p>
    <w:p>
      <w:r>
        <w:t xml:space="preserve">Itävaltalaiset kaivavat viinirypäleitä Vipavasta: UKRAINIAANIT HAKEVAT https://t.co/DWdJyrsKy5</w:t>
      </w:r>
    </w:p>
    <w:p>
      <w:r>
        <w:rPr>
          <w:b/>
          <w:u w:val="single"/>
        </w:rPr>
        <w:t xml:space="preserve">721363</w:t>
      </w:r>
    </w:p>
    <w:p>
      <w:r>
        <w:t xml:space="preserve">@pengovsky Ja haistakaa vittu, oletteko te kaikki olleet #tvitmitissä? Minun on mentävä johonkin niistä uudestaan :)</w:t>
      </w:r>
    </w:p>
    <w:p>
      <w:r>
        <w:rPr>
          <w:b/>
          <w:u w:val="single"/>
        </w:rPr>
        <w:t xml:space="preserve">721364</w:t>
      </w:r>
    </w:p>
    <w:p>
      <w:r>
        <w:t xml:space="preserve">@had Täällä voit probas. Et pääse ylösalaisin, mutta kastut. https://t.co/DZoAsikbd8.</w:t>
      </w:r>
    </w:p>
    <w:p>
      <w:r>
        <w:rPr>
          <w:b/>
          <w:u w:val="single"/>
        </w:rPr>
        <w:t xml:space="preserve">721365</w:t>
      </w:r>
    </w:p>
    <w:p>
      <w:r>
        <w:t xml:space="preserve">@SOVA_0007 @ciro_ciril Mene peruskouluun yksin, anna opettajan opettaa sinulle talouden perusasiat!</w:t>
      </w:r>
    </w:p>
    <w:p>
      <w:r>
        <w:rPr>
          <w:b/>
          <w:u w:val="single"/>
        </w:rPr>
        <w:t xml:space="preserve">721366</w:t>
      </w:r>
    </w:p>
    <w:p>
      <w:r>
        <w:t xml:space="preserve">Kaikki ne, jotka suunnittelevat piknikin järjestämistä, voivat tuoda ruokansa tänään klo 20:00 Gostilna Jurcaan, joka tunnetaan paremmin nimellä... http://t.co/ZF1Z6DX3M6</w:t>
      </w:r>
    </w:p>
    <w:p>
      <w:r>
        <w:rPr>
          <w:b/>
          <w:u w:val="single"/>
        </w:rPr>
        <w:t xml:space="preserve">721367</w:t>
      </w:r>
    </w:p>
    <w:p>
      <w:r>
        <w:t xml:space="preserve">Jo vuonna 2016 @Toyota hybrideissä oli turvatyynyongelmia, tällä kertaa ongelma on sähköjohdoissa. https://t.co/PdPz98u4zT</w:t>
      </w:r>
    </w:p>
    <w:p>
      <w:r>
        <w:rPr>
          <w:b/>
          <w:u w:val="single"/>
        </w:rPr>
        <w:t xml:space="preserve">721368</w:t>
      </w:r>
    </w:p>
    <w:p>
      <w:r>
        <w:t xml:space="preserve">@Fokusp @crnkovic @ZigaTurk Žiga Turk ei vain hakkeroinut tietokoneita, vaan hän loi myös MojMikro-lehden, jos muistan oikein.</w:t>
      </w:r>
    </w:p>
    <w:p>
      <w:r>
        <w:rPr>
          <w:b/>
          <w:u w:val="single"/>
        </w:rPr>
        <w:t xml:space="preserve">721369</w:t>
      </w:r>
    </w:p>
    <w:p>
      <w:r>
        <w:t xml:space="preserve">Mutta loppuvatko nämä taantuvat (tai mitä ne sitten ovatkaan) planeetat? Tämä maailma on mennyt viime viikolla yhä hullummaksi #nemoremvec</w:t>
      </w:r>
    </w:p>
    <w:p>
      <w:r>
        <w:rPr>
          <w:b/>
          <w:u w:val="single"/>
        </w:rPr>
        <w:t xml:space="preserve">721370</w:t>
      </w:r>
    </w:p>
    <w:p>
      <w:r>
        <w:t xml:space="preserve">@JazbarMatjaz Ah missä, salaatti ja asiat eivät ole kiireellisiä. Astioiden pesu valitettavasti on.</w:t>
      </w:r>
    </w:p>
    <w:p>
      <w:r>
        <w:rPr>
          <w:b/>
          <w:u w:val="single"/>
        </w:rPr>
        <w:t xml:space="preserve">721371</w:t>
      </w:r>
    </w:p>
    <w:p>
      <w:r>
        <w:t xml:space="preserve">Kaunista Sloveniaamme on varmasti muuttamassa kaakaoksi alla olevan z.mazkan kirjoittajan kaltaiset henkilöt. https://t.co/8CUBGvBL1P</w:t>
      </w:r>
    </w:p>
    <w:p>
      <w:r>
        <w:rPr>
          <w:b/>
          <w:u w:val="single"/>
        </w:rPr>
        <w:t xml:space="preserve">721372</w:t>
      </w:r>
    </w:p>
    <w:p>
      <w:r>
        <w:t xml:space="preserve">@DKosterca @jolandabuh tavallisella rtv:llä #hanzi-tv:llä mutta hän saa keksin kadunc:ltä</w:t>
      </w:r>
    </w:p>
    <w:p>
      <w:r>
        <w:rPr>
          <w:b/>
          <w:u w:val="single"/>
        </w:rPr>
        <w:t xml:space="preserve">721373</w:t>
      </w:r>
    </w:p>
    <w:p>
      <w:r>
        <w:t xml:space="preserve">@bungee75 Itävallassa heidän pitäisi kokeilla tällaisia temppuja! Sananvapaus. Kaveri joutui vankilaan natsitervehdyksestä... vankilaan, kyllä...</w:t>
      </w:r>
    </w:p>
    <w:p>
      <w:r>
        <w:rPr>
          <w:b/>
          <w:u w:val="single"/>
        </w:rPr>
        <w:t xml:space="preserve">721374</w:t>
      </w:r>
    </w:p>
    <w:p>
      <w:r>
        <w:t xml:space="preserve">@JozeBiscak Ei mitään uutta. Tämä työskenteli Gorenjskan alueella opiskeluaikanaan.</w:t>
      </w:r>
    </w:p>
    <w:p>
      <w:r>
        <w:rPr>
          <w:b/>
          <w:u w:val="single"/>
        </w:rPr>
        <w:t xml:space="preserve">721375</w:t>
      </w:r>
    </w:p>
    <w:p>
      <w:r>
        <w:t xml:space="preserve">Arvonnassa arvotaan todella huippuluokan vedenpuhdistus "suodatin", jonka voit laittaa hanaan. Olen puhtaasti innoissani ;) https://t.co/YPFfdSkQnW https://t.co/YPFfdSkQnW</w:t>
      </w:r>
    </w:p>
    <w:p>
      <w:r>
        <w:rPr>
          <w:b/>
          <w:u w:val="single"/>
        </w:rPr>
        <w:t xml:space="preserve">721376</w:t>
      </w:r>
    </w:p>
    <w:p>
      <w:r>
        <w:t xml:space="preserve">Tämän hetken kuumin treeni, PILOXING KNOCKOUT Dona Pavlovicin kanssa Sportclubissa. https://t.co/10rHLx8oDe</w:t>
      </w:r>
    </w:p>
    <w:p>
      <w:r>
        <w:rPr>
          <w:b/>
          <w:u w:val="single"/>
        </w:rPr>
        <w:t xml:space="preserve">721377</w:t>
      </w:r>
    </w:p>
    <w:p>
      <w:r>
        <w:t xml:space="preserve">Ai, @BRajgelj estää minut. Tämä on sitä moniarvoisuutta, jota vasemmisto- ja oikeistosiipien estämässä on. Ja poliitikot.</w:t>
      </w:r>
    </w:p>
    <w:p>
      <w:r>
        <w:rPr>
          <w:b/>
          <w:u w:val="single"/>
        </w:rPr>
        <w:t xml:space="preserve">721378</w:t>
      </w:r>
    </w:p>
    <w:p>
      <w:r>
        <w:t xml:space="preserve">lisää andreja magajna allegliarkkien kolmikkoon. jotta näyttäisit vielä suuremmalta ääliöltä https://t.co/2Kto0OauEQ</w:t>
      </w:r>
    </w:p>
    <w:p>
      <w:r>
        <w:rPr>
          <w:b/>
          <w:u w:val="single"/>
        </w:rPr>
        <w:t xml:space="preserve">721379</w:t>
      </w:r>
    </w:p>
    <w:p>
      <w:r>
        <w:t xml:space="preserve">@primozmahne @Zigmundo Kyllä, kyllä, uudelleenmarkkinoinnin kauneus :) Varausasia on helppo ratkaista.</w:t>
      </w:r>
    </w:p>
    <w:p>
      <w:r>
        <w:rPr>
          <w:b/>
          <w:u w:val="single"/>
        </w:rPr>
        <w:t xml:space="preserve">721380</w:t>
      </w:r>
    </w:p>
    <w:p>
      <w:r>
        <w:t xml:space="preserve">@BineTraven Ah, jättäkää lihavat itävaltalaiset rauhaan ... kun he työskentelevät tunnelissa, me hengailemme mieluummin Meninassa, juomme ja syömme jotain hyvää!😊 ...</w:t>
      </w:r>
    </w:p>
    <w:p>
      <w:r>
        <w:rPr>
          <w:b/>
          <w:u w:val="single"/>
        </w:rPr>
        <w:t xml:space="preserve">721381</w:t>
      </w:r>
    </w:p>
    <w:p>
      <w:r>
        <w:t xml:space="preserve">@IgorGaberc @JansaRetweets Retwiittaako tämä katkera Ivan jo jokaisen vuodon?</w:t>
      </w:r>
    </w:p>
    <w:p>
      <w:r>
        <w:rPr>
          <w:b/>
          <w:u w:val="single"/>
        </w:rPr>
        <w:t xml:space="preserve">721382</w:t>
      </w:r>
    </w:p>
    <w:p>
      <w:r>
        <w:t xml:space="preserve">@SamoGlavan Vähintään 10k!!! Raivostuneiden joukkojen, joukkueiden, pataljoonien jne. erilaisista juhlista!!! Välillä he etsivät sieniä....😜😂😂😂😂🤠.</w:t>
      </w:r>
    </w:p>
    <w:p>
      <w:r>
        <w:rPr>
          <w:b/>
          <w:u w:val="single"/>
        </w:rPr>
        <w:t xml:space="preserve">721383</w:t>
      </w:r>
    </w:p>
    <w:p>
      <w:r>
        <w:t xml:space="preserve">@vinkovasle1 Rikollinen lurjus Petričeva, hän ansaitsi olla taas jumissa, ja hän ansaitsi sen hyvin!!!#FORUM21 Kučanovin jengi!!!!</w:t>
      </w:r>
    </w:p>
    <w:p>
      <w:r>
        <w:rPr>
          <w:b/>
          <w:u w:val="single"/>
        </w:rPr>
        <w:t xml:space="preserve">721384</w:t>
      </w:r>
    </w:p>
    <w:p>
      <w:r>
        <w:t xml:space="preserve">Vielä 4 päivää @FutsalEURO2018 ! Oletteko jo valmistelleet fanituotteita? #bodiznami #futsaleuro #ifeelslovenia https://t.co/wkoxYSML8l https://t.co/wkoxYSML8l</w:t>
      </w:r>
    </w:p>
    <w:p>
      <w:r>
        <w:rPr>
          <w:b/>
          <w:u w:val="single"/>
        </w:rPr>
        <w:t xml:space="preserve">721385</w:t>
      </w:r>
    </w:p>
    <w:p>
      <w:r>
        <w:t xml:space="preserve">@fpecnik01 Toivottavasti vesirokkoa ja hinkuyskää ei mainita tekosyinä....</w:t>
      </w:r>
    </w:p>
    <w:p>
      <w:r>
        <w:rPr>
          <w:b/>
          <w:u w:val="single"/>
        </w:rPr>
        <w:t xml:space="preserve">721386</w:t>
      </w:r>
    </w:p>
    <w:p>
      <w:r>
        <w:t xml:space="preserve">("Terroristi-isku" Sloveniaan. Se on meidän oma vikamme https://t.co/qchTRPlU8B</w:t>
      </w:r>
    </w:p>
    <w:p>
      <w:r>
        <w:rPr>
          <w:b/>
          <w:u w:val="single"/>
        </w:rPr>
        <w:t xml:space="preserve">721387</w:t>
      </w:r>
    </w:p>
    <w:p>
      <w:r>
        <w:t xml:space="preserve">@KarmelinaHu Älä viitsi ei, sain taas monitorin likaantumaan, ensin nenälläni, sitten kielelläni :) Helvetin pieni bulldoggi tämä, vai mitä? :) #njam</w:t>
      </w:r>
    </w:p>
    <w:p>
      <w:r>
        <w:rPr>
          <w:b/>
          <w:u w:val="single"/>
        </w:rPr>
        <w:t xml:space="preserve">721388</w:t>
      </w:r>
    </w:p>
    <w:p>
      <w:r>
        <w:t xml:space="preserve">@MatevzNovak Toivon, että poliisi jäljittää sinut, jotta näemme, kuka tuhoaa muistomerkkejämme. Sitten nauramme yhdessä. 😉</w:t>
      </w:r>
    </w:p>
    <w:p>
      <w:r>
        <w:rPr>
          <w:b/>
          <w:u w:val="single"/>
        </w:rPr>
        <w:t xml:space="preserve">721389</w:t>
      </w:r>
    </w:p>
    <w:p>
      <w:r>
        <w:t xml:space="preserve">Mutta kaikki se, kun malli ei katso aikataulua ensimmäisenä soolopäivänään ja missaa pre-show'n, ja hän haluaa saman #whybother #neprvicnezneznjnjic</w:t>
      </w:r>
    </w:p>
    <w:p>
      <w:r>
        <w:rPr>
          <w:b/>
          <w:u w:val="single"/>
        </w:rPr>
        <w:t xml:space="preserve">721390</w:t>
      </w:r>
    </w:p>
    <w:p>
      <w:r>
        <w:t xml:space="preserve">Mutta minusta olisi hieno kepponen, jos hän ajaisi partansa karnevaalia varten. En usko, että edes oma äitini tunnistaa minua.</w:t>
      </w:r>
    </w:p>
    <w:p>
      <w:r>
        <w:rPr>
          <w:b/>
          <w:u w:val="single"/>
        </w:rPr>
        <w:t xml:space="preserve">721391</w:t>
      </w:r>
    </w:p>
    <w:p>
      <w:r>
        <w:t xml:space="preserve">@MatevzNovak Venäläiset ovat asiantuntijoita yhdessä asiassa, ja se on mediapropaganda, eivätkä he ole koskaan syyllistyneet mihinkään...</w:t>
      </w:r>
    </w:p>
    <w:p>
      <w:r>
        <w:rPr>
          <w:b/>
          <w:u w:val="single"/>
        </w:rPr>
        <w:t xml:space="preserve">721392</w:t>
      </w:r>
    </w:p>
    <w:p>
      <w:r>
        <w:t xml:space="preserve">Laitan TV:n päälle, heti meidän joukkueemme lähetetään pois, espanjalaiset tekevät 2 maalia... nyt mennään, saan vihjeen... #ugasniltv</w:t>
      </w:r>
    </w:p>
    <w:p>
      <w:r>
        <w:rPr>
          <w:b/>
          <w:u w:val="single"/>
        </w:rPr>
        <w:t xml:space="preserve">721393</w:t>
      </w:r>
    </w:p>
    <w:p>
      <w:r>
        <w:t xml:space="preserve">@z8_LJ @lavkeri @rtvslo Olen aina kuunnellut tarkasti Katanecia. Ja nyt menen Keken luo.</w:t>
      </w:r>
    </w:p>
    <w:p>
      <w:r>
        <w:rPr>
          <w:b/>
          <w:u w:val="single"/>
        </w:rPr>
        <w:t xml:space="preserve">721394</w:t>
      </w:r>
    </w:p>
    <w:p>
      <w:r>
        <w:t xml:space="preserve">@BojanPozar @SiolNEWS @Mirko_Mayer @sarecmarjan Kaikki lisää lukijoita. Mutta onko mitään outoa.</w:t>
      </w:r>
    </w:p>
    <w:p>
      <w:r>
        <w:rPr>
          <w:b/>
          <w:u w:val="single"/>
        </w:rPr>
        <w:t xml:space="preserve">721395</w:t>
      </w:r>
    </w:p>
    <w:p>
      <w:r>
        <w:t xml:space="preserve">@Kersterin12 Olen jo kotona. Juna-bussi-raitiovaunu. Ei autoa. Vielä yksi drinkki, sitten nukahdan nopeasti, lupaan sen.</w:t>
      </w:r>
    </w:p>
    <w:p>
      <w:r>
        <w:rPr>
          <w:b/>
          <w:u w:val="single"/>
        </w:rPr>
        <w:t xml:space="preserve">721396</w:t>
      </w:r>
    </w:p>
    <w:p>
      <w:r>
        <w:t xml:space="preserve">@edvardkadic Ensimmäisenä aamuna tarkistin silmät kiinni, nukkuiko vaimoni yhä vieressäni ... #GDPRgeddon</w:t>
      </w:r>
    </w:p>
    <w:p>
      <w:r>
        <w:rPr>
          <w:b/>
          <w:u w:val="single"/>
        </w:rPr>
        <w:t xml:space="preserve">721397</w:t>
      </w:r>
    </w:p>
    <w:p>
      <w:r>
        <w:t xml:space="preserve">@publictransport PP:llä on kahdeksan sähköveturia ja neljä dieselveturia.</w:t>
      </w:r>
    </w:p>
    <w:p>
      <w:r>
        <w:rPr>
          <w:b/>
          <w:u w:val="single"/>
        </w:rPr>
        <w:t xml:space="preserve">721398</w:t>
      </w:r>
    </w:p>
    <w:p>
      <w:r>
        <w:t xml:space="preserve">@ErikaPlaninsec @nadkaku (Sprinkler, splasher) tai splasher tekee suuren eron.</w:t>
      </w:r>
    </w:p>
    <w:p>
      <w:r>
        <w:rPr>
          <w:b/>
          <w:u w:val="single"/>
        </w:rPr>
        <w:t xml:space="preserve">721399</w:t>
      </w:r>
    </w:p>
    <w:p>
      <w:r>
        <w:t xml:space="preserve">Uusilla tanssirytmeillä 'Hands off' unohtumattomaan kesään... https://t.co/lOt6tdTUvn</w:t>
      </w:r>
    </w:p>
    <w:p>
      <w:r>
        <w:rPr>
          <w:b/>
          <w:u w:val="single"/>
        </w:rPr>
        <w:t xml:space="preserve">721400</w:t>
      </w:r>
    </w:p>
    <w:p>
      <w:r>
        <w:t xml:space="preserve">@NovakBozidar @LukaMesec @tsipras_eu Hän ei päädy kuten Cipras, vaan kuten Mussolini. Ylösalaisin.</w:t>
        <w:br/>
        <w:t xml:space="preserve"> Tietenkin, jos annamme hänen...</w:t>
      </w:r>
    </w:p>
    <w:p>
      <w:r>
        <w:rPr>
          <w:b/>
          <w:u w:val="single"/>
        </w:rPr>
        <w:t xml:space="preserve">721401</w:t>
      </w:r>
    </w:p>
    <w:p>
      <w:r>
        <w:t xml:space="preserve">Tämä on haisevien persujen kulttuuri luukussa, missä on Ady???? https://t.co/6sIpqzpZ5I</w:t>
      </w:r>
    </w:p>
    <w:p>
      <w:r>
        <w:rPr>
          <w:b/>
          <w:u w:val="single"/>
        </w:rPr>
        <w:t xml:space="preserve">721402</w:t>
      </w:r>
    </w:p>
    <w:p>
      <w:r>
        <w:t xml:space="preserve">Kidričevo: Uudet pylväät ja valaisimet, jakelupisteiden järkeistäminen https://t.co/28mj98dx2w</w:t>
      </w:r>
    </w:p>
    <w:p>
      <w:r>
        <w:rPr>
          <w:b/>
          <w:u w:val="single"/>
        </w:rPr>
        <w:t xml:space="preserve">721403</w:t>
      </w:r>
    </w:p>
    <w:p>
      <w:r>
        <w:t xml:space="preserve">Tänään lounaaksi leivottuja aprikooseja, mutta ei #zidanamarela 😉 @petrasovdat a mitä tuoksuu Ljubljanassa...😋😊😊</w:t>
      </w:r>
    </w:p>
    <w:p>
      <w:r>
        <w:rPr>
          <w:b/>
          <w:u w:val="single"/>
        </w:rPr>
        <w:t xml:space="preserve">721404</w:t>
      </w:r>
    </w:p>
    <w:p>
      <w:r>
        <w:t xml:space="preserve">@RobertKase1 @SamoGlavan Baje...... on niin hieno ripsiväri, joka jättää tilaa erilaisille tulkinnoille....</w:t>
      </w:r>
    </w:p>
    <w:p>
      <w:r>
        <w:rPr>
          <w:b/>
          <w:u w:val="single"/>
        </w:rPr>
        <w:t xml:space="preserve">721405</w:t>
      </w:r>
    </w:p>
    <w:p>
      <w:r>
        <w:t xml:space="preserve">niin sanottu "paras naapuri" on sulkemassa useita pieniä kauppoja..... henkilöstöpulan vuoksi.  Naapurusto on selvästi pettänyt hänet.</w:t>
      </w:r>
    </w:p>
    <w:p>
      <w:r>
        <w:rPr>
          <w:b/>
          <w:u w:val="single"/>
        </w:rPr>
        <w:t xml:space="preserve">721406</w:t>
      </w:r>
    </w:p>
    <w:p>
      <w:r>
        <w:t xml:space="preserve">#VOX jääkaappi NF 3890 IX, #VOX, | Valkoinen tavara | Jääkaapit #MEGABITE - #tietokoneet ja #tietokonelaitteet. https://t.co/6BCgNkBV1u.</w:t>
      </w:r>
    </w:p>
    <w:p>
      <w:r>
        <w:rPr>
          <w:b/>
          <w:u w:val="single"/>
        </w:rPr>
        <w:t xml:space="preserve">721407</w:t>
      </w:r>
    </w:p>
    <w:p>
      <w:r>
        <w:t xml:space="preserve">Päivä nousee ja aurinko paistaa, vain tehdäkseen päivästämme</w:t>
        <w:br/>
        <w:br/>
        <w:t xml:space="preserve">Hyvää huomenta</w:t>
      </w:r>
    </w:p>
    <w:p>
      <w:r>
        <w:rPr>
          <w:b/>
          <w:u w:val="single"/>
        </w:rPr>
        <w:t xml:space="preserve">721408</w:t>
      </w:r>
    </w:p>
    <w:p>
      <w:r>
        <w:t xml:space="preserve">Silvacera®-vaha lisää huomattavasti alttiina olevan puun vettähylkivyyttä ja pidentää sen käyttöikää vähintään kaksi- tai kolminkertaisesti... https://t.co/gbRCl3EfaQ...</w:t>
      </w:r>
    </w:p>
    <w:p>
      <w:r>
        <w:rPr>
          <w:b/>
          <w:u w:val="single"/>
        </w:rPr>
        <w:t xml:space="preserve">721409</w:t>
      </w:r>
    </w:p>
    <w:p>
      <w:r>
        <w:t xml:space="preserve">@CrtSeusek Aivan. Hän provosoi vanhaa pierua muuttumaan hyökkääjäksi. Hyvin tehty! 👏</w:t>
      </w:r>
    </w:p>
    <w:p>
      <w:r>
        <w:rPr>
          <w:b/>
          <w:u w:val="single"/>
        </w:rPr>
        <w:t xml:space="preserve">721410</w:t>
      </w:r>
    </w:p>
    <w:p>
      <w:r>
        <w:t xml:space="preserve">@Bilkoselektion @StojanPovh @Chuppacadabra @Nova24TV Vittuako? sinä vain odotat, että jonkun janshevistisen roskaväen osuus kasvaa?</w:t>
      </w:r>
    </w:p>
    <w:p>
      <w:r>
        <w:rPr>
          <w:b/>
          <w:u w:val="single"/>
        </w:rPr>
        <w:t xml:space="preserve">721411</w:t>
      </w:r>
    </w:p>
    <w:p>
      <w:r>
        <w:t xml:space="preserve">@Pet_Kod @_MegWhite_ Voi luoja! Kiitos ideasta 😂 Taidan ottaa biondan pian kotiinkin</w:t>
      </w:r>
    </w:p>
    <w:p>
      <w:r>
        <w:rPr>
          <w:b/>
          <w:u w:val="single"/>
        </w:rPr>
        <w:t xml:space="preserve">721412</w:t>
      </w:r>
    </w:p>
    <w:p>
      <w:r>
        <w:t xml:space="preserve">@Tadej22981588 @USvobode Adria Meillä on jo CircularGosp, lennät LJ:stä Amsterdamiin, pysähdyt Kööpenhaminassa ja palaat Müncheniin.</w:t>
      </w:r>
    </w:p>
    <w:p>
      <w:r>
        <w:rPr>
          <w:b/>
          <w:u w:val="single"/>
        </w:rPr>
        <w:t xml:space="preserve">721413</w:t>
      </w:r>
    </w:p>
    <w:p>
      <w:r>
        <w:t xml:space="preserve">Lapsi lähti ensimmäistä kertaa meren rannalle 10 päivään, mies Lontoossa... äiti yksin kotona ja nauttii jo siitä 😊 https://t.co/nyxCScd9Fn...</w:t>
      </w:r>
    </w:p>
    <w:p>
      <w:r>
        <w:rPr>
          <w:b/>
          <w:u w:val="single"/>
        </w:rPr>
        <w:t xml:space="preserve">721414</w:t>
      </w:r>
    </w:p>
    <w:p>
      <w:r>
        <w:t xml:space="preserve">@furli11 Rich! Niillä on vähemmän seuraajia kuin minun nimettömällä pikku jutullani, ja nekin ovat turhia.</w:t>
      </w:r>
    </w:p>
    <w:p>
      <w:r>
        <w:rPr>
          <w:b/>
          <w:u w:val="single"/>
        </w:rPr>
        <w:t xml:space="preserve">721415</w:t>
      </w:r>
    </w:p>
    <w:p>
      <w:r>
        <w:t xml:space="preserve">Viime yönä @MiamiHEAT ja @Goran_Dragic eivät olleet käytettävissä New Yorkissa. https://t.co/wYHuuMNAjc @NBA https://t.co/vIhQCCxKCm</w:t>
      </w:r>
    </w:p>
    <w:p>
      <w:r>
        <w:rPr>
          <w:b/>
          <w:u w:val="single"/>
        </w:rPr>
        <w:t xml:space="preserve">721416</w:t>
      </w:r>
    </w:p>
    <w:p>
      <w:r>
        <w:t xml:space="preserve">@Svarun_K @opica @strankalevica Minusta se näyttää olevan vain reaktio Grimsin ideologiseen typeryyteen. Ja suolan jyvällä.</w:t>
      </w:r>
    </w:p>
    <w:p>
      <w:r>
        <w:rPr>
          <w:b/>
          <w:u w:val="single"/>
        </w:rPr>
        <w:t xml:space="preserve">721417</w:t>
      </w:r>
    </w:p>
    <w:p>
      <w:r>
        <w:t xml:space="preserve">Bryssel rahoitti islamilaisen valtion teloittajaa? Unkarilaisen jihadistin pidätyksen jälkeen vakavia syytöksiä Budapestista https://t.co/lBOg0HFZnS</w:t>
      </w:r>
    </w:p>
    <w:p>
      <w:r>
        <w:rPr>
          <w:b/>
          <w:u w:val="single"/>
        </w:rPr>
        <w:t xml:space="preserve">721418</w:t>
      </w:r>
    </w:p>
    <w:p>
      <w:r>
        <w:t xml:space="preserve">Pitkä animaatiodokumentti Samouni Road @kinodvor osana #europeancinemanight -tapahtumaa Animatekassa tänä vuonna!</w:t>
        <w:br/>
        <w:t xml:space="preserve">https://t.co/ch7j979gSX</w:t>
      </w:r>
    </w:p>
    <w:p>
      <w:r>
        <w:rPr>
          <w:b/>
          <w:u w:val="single"/>
        </w:rPr>
        <w:t xml:space="preserve">721419</w:t>
      </w:r>
    </w:p>
    <w:p>
      <w:r>
        <w:t xml:space="preserve">Ihmeitä tapahtuu. Lunta sataa myös Litiassa. Olen vaikuttunut. https://t.co/FwpkC73iV2</w:t>
      </w:r>
    </w:p>
    <w:p>
      <w:r>
        <w:rPr>
          <w:b/>
          <w:u w:val="single"/>
        </w:rPr>
        <w:t xml:space="preserve">721420</w:t>
      </w:r>
    </w:p>
    <w:p>
      <w:r>
        <w:t xml:space="preserve">@TarcaRTVSLO Anna sorkkamiehen arvioida kengät. Luka tarvitsee värityskirjan ja punaisia väriliituja!</w:t>
      </w:r>
    </w:p>
    <w:p>
      <w:r>
        <w:rPr>
          <w:b/>
          <w:u w:val="single"/>
        </w:rPr>
        <w:t xml:space="preserve">721421</w:t>
      </w:r>
    </w:p>
    <w:p>
      <w:r>
        <w:t xml:space="preserve">@mojcaskrinjar @Nova24TV Tietenkin minulla on suuria toiveita vain @Nova24TV:n suhteen, muut tiedotusvälineet ovat kommunisteja.</w:t>
      </w:r>
    </w:p>
    <w:p>
      <w:r>
        <w:rPr>
          <w:b/>
          <w:u w:val="single"/>
        </w:rPr>
        <w:t xml:space="preserve">721422</w:t>
      </w:r>
    </w:p>
    <w:p>
      <w:r>
        <w:t xml:space="preserve">Ensi vuonna kymmenvuotisjuhlavuottaan viettävä Velenje-festivaali voi jälleen ylpeillä hyvällä osallistujamäärällä ja uusilla... https://t.co/DKAzXyCWPH...</w:t>
      </w:r>
    </w:p>
    <w:p>
      <w:r>
        <w:rPr>
          <w:b/>
          <w:u w:val="single"/>
        </w:rPr>
        <w:t xml:space="preserve">721423</w:t>
      </w:r>
    </w:p>
    <w:p>
      <w:r>
        <w:t xml:space="preserve">@petrasovdat Tarkoitatko siis, että me robottiruohonleikkurin omistajat olemme kusessa? #toll #yaskawa</w:t>
      </w:r>
    </w:p>
    <w:p>
      <w:r>
        <w:rPr>
          <w:b/>
          <w:u w:val="single"/>
        </w:rPr>
        <w:t xml:space="preserve">721424</w:t>
      </w:r>
    </w:p>
    <w:p>
      <w:r>
        <w:t xml:space="preserve">@jolandabuh No, huivin alla ja neljän seinän takana kotona me todellakin teemme niin. En ole varma turvallisuudesta.</w:t>
      </w:r>
    </w:p>
    <w:p>
      <w:r>
        <w:rPr>
          <w:b/>
          <w:u w:val="single"/>
        </w:rPr>
        <w:t xml:space="preserve">721425</w:t>
      </w:r>
    </w:p>
    <w:p>
      <w:r>
        <w:t xml:space="preserve">Muslimimigrantti kivitti iäkkään naisen ja raiskasi hänet https://t.co/HQM2uMNa4I via @Nova24TV</w:t>
      </w:r>
    </w:p>
    <w:p>
      <w:r>
        <w:rPr>
          <w:b/>
          <w:u w:val="single"/>
        </w:rPr>
        <w:t xml:space="preserve">721426</w:t>
      </w:r>
    </w:p>
    <w:p>
      <w:r>
        <w:t xml:space="preserve">@MervicVanda He ovat menneet yli kommaripaska LGBT filofax...... Varmasti tämäkin ,,vaikuttaa siihen, kuinka paljon he rakastavat 🇸🇮🇸🇮🇮🇮🇮🇮🇸🇮🇮</w:t>
      </w:r>
    </w:p>
    <w:p>
      <w:r>
        <w:rPr>
          <w:b/>
          <w:u w:val="single"/>
        </w:rPr>
        <w:t xml:space="preserve">721427</w:t>
      </w:r>
    </w:p>
    <w:p>
      <w:r>
        <w:t xml:space="preserve">@primozlampic2 @BernardBrscic Ikuinen mestari😂😂😂😂 mutta älä laita minua viereesi, koska se sattuu mun v***tut palleihini mitä hänelle tapahtuu eles!</w:t>
      </w:r>
    </w:p>
    <w:p>
      <w:r>
        <w:rPr>
          <w:b/>
          <w:u w:val="single"/>
        </w:rPr>
        <w:t xml:space="preserve">721428</w:t>
      </w:r>
    </w:p>
    <w:p>
      <w:r>
        <w:t xml:space="preserve">Älä poista leimamaalia sormista:</w:t>
        <w:br/>
        <w:t xml:space="preserve">-Nitro-ohennin,</w:t>
        <w:br/>
        <w:t xml:space="preserve">-149N-ohennin,</w:t>
        <w:br/>
        <w:t xml:space="preserve">-Hiilivetypuhdistusaine,</w:t>
        <w:br/>
        <w:t xml:space="preserve">-Purppurapuhdistusaine (asetoni).</w:t>
        <w:br/>
        <w:br/>
        <w:t xml:space="preserve"> #testiramzavas</w:t>
      </w:r>
    </w:p>
    <w:p>
      <w:r>
        <w:rPr>
          <w:b/>
          <w:u w:val="single"/>
        </w:rPr>
        <w:t xml:space="preserve">721429</w:t>
      </w:r>
    </w:p>
    <w:p>
      <w:r>
        <w:t xml:space="preserve">"Lupaan pyyhkiä kaiken perintönne...Lupaan sen!Menkää nyt takaisin sinne mistä tulitte!" https://t.co/SI3nOzMUnd</w:t>
      </w:r>
    </w:p>
    <w:p>
      <w:r>
        <w:rPr>
          <w:b/>
          <w:u w:val="single"/>
        </w:rPr>
        <w:t xml:space="preserve">721430</w:t>
      </w:r>
    </w:p>
    <w:p>
      <w:r>
        <w:t xml:space="preserve">@JJansaSDS @24UR @RTV_Slovenija eilen POPtv:ssä luulin, että Slaka räjähtää, hän oli täysin innoissaan. 😀</w:t>
      </w:r>
    </w:p>
    <w:p>
      <w:r>
        <w:rPr>
          <w:b/>
          <w:u w:val="single"/>
        </w:rPr>
        <w:t xml:space="preserve">721431</w:t>
      </w:r>
    </w:p>
    <w:p>
      <w:r>
        <w:t xml:space="preserve">@KorsikaB Ja tämä Stare taas räplää mikrofonia, että mieluummin katson hyppyjä Eurosportilta. Epäkohteliasta, sivistymätöntä ja hyvin häiritsevää.</w:t>
      </w:r>
    </w:p>
    <w:p>
      <w:r>
        <w:rPr>
          <w:b/>
          <w:u w:val="single"/>
        </w:rPr>
        <w:t xml:space="preserve">721432</w:t>
      </w:r>
    </w:p>
    <w:p>
      <w:r>
        <w:t xml:space="preserve">@PrimozP @indijanec @sodnik @Onkraj_ Isännät hyväksikäyttävät heitä "min"-palkoilla ja huonoilla autoilla.</w:t>
      </w:r>
    </w:p>
    <w:p>
      <w:r>
        <w:rPr>
          <w:b/>
          <w:u w:val="single"/>
        </w:rPr>
        <w:t xml:space="preserve">721433</w:t>
      </w:r>
    </w:p>
    <w:p>
      <w:r>
        <w:t xml:space="preserve">@Japreva Ei seri... Ranskan vasemmistolaisen presidentin poliisi talloi hänet maahan.</w:t>
      </w:r>
    </w:p>
    <w:p>
      <w:r>
        <w:rPr>
          <w:b/>
          <w:u w:val="single"/>
        </w:rPr>
        <w:t xml:space="preserve">721434</w:t>
      </w:r>
    </w:p>
    <w:p>
      <w:r>
        <w:t xml:space="preserve">@Boyo365 @SvobodaBlog Voi vittu. Mikä sinulle ei ole selvää?</w:t>
        <w:br/>
        <w:t xml:space="preserve"> Hän ei ollut vain joukkomurhaaja, vaan tappoi omin käsin.</w:t>
      </w:r>
    </w:p>
    <w:p>
      <w:r>
        <w:rPr>
          <w:b/>
          <w:u w:val="single"/>
        </w:rPr>
        <w:t xml:space="preserve">721435</w:t>
      </w:r>
    </w:p>
    <w:p>
      <w:r>
        <w:t xml:space="preserve">Lunta...anna sen sataa...glögiä...konjakkia...kakkua...TURKILAINEN SARJA on täällä...ja minulla on mukavaa...juhuhuuuuuuu https://t.co/nktk2OUIPW</w:t>
      </w:r>
    </w:p>
    <w:p>
      <w:r>
        <w:rPr>
          <w:b/>
          <w:u w:val="single"/>
        </w:rPr>
        <w:t xml:space="preserve">721436</w:t>
      </w:r>
    </w:p>
    <w:p>
      <w:r>
        <w:t xml:space="preserve">Kyllä, mutta muut nuoret ovat lampaita....vittuilevia kommareita https://t.co/DLWxMHX4KN</w:t>
      </w:r>
    </w:p>
    <w:p>
      <w:r>
        <w:rPr>
          <w:b/>
          <w:u w:val="single"/>
        </w:rPr>
        <w:t xml:space="preserve">721437</w:t>
      </w:r>
    </w:p>
    <w:p>
      <w:r>
        <w:t xml:space="preserve">@Lupo_inc @RokSrakar Kyse oli tasapainosta, ei ratista. Mutta tiedäthän, se ajoneuvo, jossa on vain kaksi pyörää. Eikä siinä ole pyöränkehiä.</w:t>
      </w:r>
    </w:p>
    <w:p>
      <w:r>
        <w:rPr>
          <w:b/>
          <w:u w:val="single"/>
        </w:rPr>
        <w:t xml:space="preserve">721438</w:t>
      </w:r>
    </w:p>
    <w:p>
      <w:r>
        <w:t xml:space="preserve">@Bennetova_liza on saattanut saada ripulin. joka tapauksessa, kun olet 35-vuotias, niitä on ympärilläsi 10 ja menet kotiin korillinen testereitä.</w:t>
      </w:r>
    </w:p>
    <w:p>
      <w:r>
        <w:rPr>
          <w:b/>
          <w:u w:val="single"/>
        </w:rPr>
        <w:t xml:space="preserve">721439</w:t>
      </w:r>
    </w:p>
    <w:p>
      <w:r>
        <w:t xml:space="preserve">Operaatio Familia: Balkanin kokaiinin salakuljetusverkosto purettu, tonnia valkoista jauhetta takavarikoitu</w:t>
        <w:br/>
        <w:t xml:space="preserve">https://t.co/Po8afK6FqB https://t.co/zQwaoid9bB</w:t>
      </w:r>
    </w:p>
    <w:p>
      <w:r>
        <w:rPr>
          <w:b/>
          <w:u w:val="single"/>
        </w:rPr>
        <w:t xml:space="preserve">721440</w:t>
      </w:r>
    </w:p>
    <w:p>
      <w:r>
        <w:t xml:space="preserve">@rgrilec Olen todella iloinen nähdessäni, että tanskalaiset aloittavat alusta alkaen rangaistuspotkuilla.</w:t>
      </w:r>
    </w:p>
    <w:p>
      <w:r>
        <w:rPr>
          <w:b/>
          <w:u w:val="single"/>
        </w:rPr>
        <w:t xml:space="preserve">721441</w:t>
      </w:r>
    </w:p>
    <w:p>
      <w:r>
        <w:t xml:space="preserve">ZZZS-lautakunta esittelee kaksi uutta astmalääkkeiden terapeuttista ryhmää. https://t.co/VMrCELDu0H.</w:t>
      </w:r>
    </w:p>
    <w:p>
      <w:r>
        <w:rPr>
          <w:b/>
          <w:u w:val="single"/>
        </w:rPr>
        <w:t xml:space="preserve">721442</w:t>
      </w:r>
    </w:p>
    <w:p>
      <w:r>
        <w:t xml:space="preserve">Sovellukset, jotka eivät ole Retina-sovelluksia, ovat yhtä selkeitä kuin suo keväisen sammakkoinvaasion jälkeen. http://t.co/ajvCmtuF</w:t>
      </w:r>
    </w:p>
    <w:p>
      <w:r>
        <w:rPr>
          <w:b/>
          <w:u w:val="single"/>
        </w:rPr>
        <w:t xml:space="preserve">721443</w:t>
      </w:r>
    </w:p>
    <w:p>
      <w:r>
        <w:t xml:space="preserve">@lucijausaj @berger_vanja @BratusaTadej En vain sammuttanut sitä, vaan räjäytin hänen kvasi- ja tote-asemansa!</w:t>
      </w:r>
    </w:p>
    <w:p>
      <w:r>
        <w:rPr>
          <w:b/>
          <w:u w:val="single"/>
        </w:rPr>
        <w:t xml:space="preserve">721444</w:t>
      </w:r>
    </w:p>
    <w:p>
      <w:r>
        <w:t xml:space="preserve">@JozeBiscak @petra_jansa @JJansaSDS Kolme koalitiopuoluetta ovat yksimielisiä vain kaikkein absurdeimmista ja epäselvimmistä kysymyksistä.</w:t>
      </w:r>
    </w:p>
    <w:p>
      <w:r>
        <w:rPr>
          <w:b/>
          <w:u w:val="single"/>
        </w:rPr>
        <w:t xml:space="preserve">721445</w:t>
      </w:r>
    </w:p>
    <w:p>
      <w:r>
        <w:t xml:space="preserve">@FranciDonko DNS ei siis nolaa edeltäjiään. He ovat heidän todellisia seuraajiaan, aivan kuten SD on puolueen todellinen seuraaja.</w:t>
      </w:r>
    </w:p>
    <w:p>
      <w:r>
        <w:rPr>
          <w:b/>
          <w:u w:val="single"/>
        </w:rPr>
        <w:t xml:space="preserve">721446</w:t>
      </w:r>
    </w:p>
    <w:p>
      <w:r>
        <w:t xml:space="preserve">@Carin2013 @JoAnnaOfArc1 Irrationaaliset ihmiset, joilla ei ole moraalia eikä sisäistä kompassia, johtavat demokratian anarkiaan.</w:t>
      </w:r>
    </w:p>
    <w:p>
      <w:r>
        <w:rPr>
          <w:b/>
          <w:u w:val="single"/>
        </w:rPr>
        <w:t xml:space="preserve">721447</w:t>
      </w:r>
    </w:p>
    <w:p>
      <w:r>
        <w:t xml:space="preserve">@MatijaStepisnik toinen kommunistilapsi, joka luulee, että maailma alkoi vuonna 45.</w:t>
      </w:r>
    </w:p>
    <w:p>
      <w:r>
        <w:rPr>
          <w:b/>
          <w:u w:val="single"/>
        </w:rPr>
        <w:t xml:space="preserve">721448</w:t>
      </w:r>
    </w:p>
    <w:p>
      <w:r>
        <w:t xml:space="preserve">Myymälässä voit maistella kinkkua, juustoa, leipää, sushia, lämpimiä ja kylmiä ruokia.</w:t>
        <w:br/>
        <w:t xml:space="preserve"> Sinut on kutsuttu! #maxigourmet https://t.co/ZwKBCs87Yk</w:t>
      </w:r>
    </w:p>
    <w:p>
      <w:r>
        <w:rPr>
          <w:b/>
          <w:u w:val="single"/>
        </w:rPr>
        <w:t xml:space="preserve">721449</w:t>
      </w:r>
    </w:p>
    <w:p>
      <w:r>
        <w:t xml:space="preserve">Historiallinen hetki, 12 kilometrin päässä Ljubljanan keskustasta on kuituoptiikka. Emme vielä tiedä mitä kuvassa tulee olemaan 😆 https://t.co/dHrBOM4kgh https://t.co/dHrBOM4kgh</w:t>
      </w:r>
    </w:p>
    <w:p>
      <w:r>
        <w:rPr>
          <w:b/>
          <w:u w:val="single"/>
        </w:rPr>
        <w:t xml:space="preserve">721450</w:t>
      </w:r>
    </w:p>
    <w:p>
      <w:r>
        <w:t xml:space="preserve">@TjasaZavrh Nussit minua kerran viimeksi 😛😛</w:t>
        <w:br/>
        <w:t xml:space="preserve">Tiedän</w:t>
        <w:t xml:space="preserve"> Menin juuri nukkumaan klo 4 aamulla 😏😏😏</w:t>
      </w:r>
    </w:p>
    <w:p>
      <w:r>
        <w:rPr>
          <w:b/>
          <w:u w:val="single"/>
        </w:rPr>
        <w:t xml:space="preserve">721451</w:t>
      </w:r>
    </w:p>
    <w:p>
      <w:r>
        <w:t xml:space="preserve">Pandemia Alppien alla: Villit naiset ja television laumavaisto https://t.co/wzAUYalQGX</w:t>
      </w:r>
    </w:p>
    <w:p>
      <w:r>
        <w:rPr>
          <w:b/>
          <w:u w:val="single"/>
        </w:rPr>
        <w:t xml:space="preserve">721452</w:t>
      </w:r>
    </w:p>
    <w:p>
      <w:r>
        <w:t xml:space="preserve">@aleksandertusek Erityisesti (toivottavasti lyhyellä) aikakaudella, jolloin kommunikoidaan hymiöiden ja kuvien avulla.</w:t>
      </w:r>
    </w:p>
    <w:p>
      <w:r>
        <w:rPr>
          <w:b/>
          <w:u w:val="single"/>
        </w:rPr>
        <w:t xml:space="preserve">721453</w:t>
      </w:r>
    </w:p>
    <w:p>
      <w:r>
        <w:t xml:space="preserve">@SlovenijaVsrcu Mitään ei tarvitse polttaa ja tuhota. Vain varkaat ja roistot tarvitsevat vankilaa.</w:t>
      </w:r>
    </w:p>
    <w:p>
      <w:r>
        <w:rPr>
          <w:b/>
          <w:u w:val="single"/>
        </w:rPr>
        <w:t xml:space="preserve">721454</w:t>
      </w:r>
    </w:p>
    <w:p>
      <w:r>
        <w:t xml:space="preserve">@MarkoSket @mojcav1 Sanonpa vaan, että Saudi-Arabia on myös sinun kriteereilläsi normaali ja unelmakohde!</w:t>
      </w:r>
    </w:p>
    <w:p>
      <w:r>
        <w:rPr>
          <w:b/>
          <w:u w:val="single"/>
        </w:rPr>
        <w:t xml:space="preserve">721455</w:t>
      </w:r>
    </w:p>
    <w:p>
      <w:r>
        <w:t xml:space="preserve">7 manipuloitua perustuslakituomaria vapautti JJ:n ja että kaveri sai palkkion.</w:t>
        <w:br/>
        <w:t xml:space="preserve">https://t.co/anoIaASBVe</w:t>
      </w:r>
    </w:p>
    <w:p>
      <w:r>
        <w:rPr>
          <w:b/>
          <w:u w:val="single"/>
        </w:rPr>
        <w:t xml:space="preserve">721456</w:t>
      </w:r>
    </w:p>
    <w:p>
      <w:r>
        <w:t xml:space="preserve">@petrasovdat @MSarlah @butalskipolicaj Vapautuminen vaatii uhrauksia, esim. Petra.🤣</w:t>
      </w:r>
    </w:p>
    <w:p>
      <w:r>
        <w:rPr>
          <w:b/>
          <w:u w:val="single"/>
        </w:rPr>
        <w:t xml:space="preserve">721457</w:t>
      </w:r>
    </w:p>
    <w:p>
      <w:r>
        <w:t xml:space="preserve">REVOLUTION: Todelliset syyt mielenosoituksiin ovat kulissien takana olevat sedät, kommunistit, Türk, kuukusi ja oregano.</w:t>
      </w:r>
    </w:p>
    <w:p>
      <w:r>
        <w:rPr>
          <w:b/>
          <w:u w:val="single"/>
        </w:rPr>
        <w:t xml:space="preserve">721458</w:t>
      </w:r>
    </w:p>
    <w:p>
      <w:r>
        <w:t xml:space="preserve">@leaathenatabaco WOW, kiitettävää, kiinalaiset osaavat, ja me rakennamme ja rakennamme uutta NUKia, kun se rakennetaan, kuka tietää?</w:t>
      </w:r>
    </w:p>
    <w:p>
      <w:r>
        <w:rPr>
          <w:b/>
          <w:u w:val="single"/>
        </w:rPr>
        <w:t xml:space="preserve">721459</w:t>
      </w:r>
    </w:p>
    <w:p>
      <w:r>
        <w:t xml:space="preserve">Islamisaatio toimii demokraattisissa maissa! 👹 https://t.co/VBqQWobsK8</w:t>
      </w:r>
    </w:p>
    <w:p>
      <w:r>
        <w:rPr>
          <w:b/>
          <w:u w:val="single"/>
        </w:rPr>
        <w:t xml:space="preserve">721460</w:t>
      </w:r>
    </w:p>
    <w:p>
      <w:r>
        <w:t xml:space="preserve">@MihaMisic @SLOSpy @luka7doncic Joka tekee työtä, tekee syntiä. Omakohtaista kokemusta. Hyvin tehty teille kaikille siellä #juhla #efessezame</w:t>
      </w:r>
    </w:p>
    <w:p>
      <w:r>
        <w:rPr>
          <w:b/>
          <w:u w:val="single"/>
        </w:rPr>
        <w:t xml:space="preserve">721461</w:t>
      </w:r>
    </w:p>
    <w:p>
      <w:r>
        <w:t xml:space="preserve">Risotto tomaattien, pinaatin ja kanan kanssa https://t.co/K1l8XwiDNc https://t.co/5fOGmzDSbc https://t.co/5fOGmzDSbc</w:t>
      </w:r>
    </w:p>
    <w:p>
      <w:r>
        <w:rPr>
          <w:b/>
          <w:u w:val="single"/>
        </w:rPr>
        <w:t xml:space="preserve">721462</w:t>
      </w:r>
    </w:p>
    <w:p>
      <w:r>
        <w:t xml:space="preserve">Kuljettaja törmää jalankulkijaan koulun lähellä olevalla seepra-risteyksellä https://t.co/bIqL4xgjg0</w:t>
      </w:r>
    </w:p>
    <w:p>
      <w:r>
        <w:rPr>
          <w:b/>
          <w:u w:val="single"/>
        </w:rPr>
        <w:t xml:space="preserve">721463</w:t>
      </w:r>
    </w:p>
    <w:p>
      <w:r>
        <w:t xml:space="preserve">@vinkovasle1 Nämä työryhmät eivät tee mitään hyödyllistä. Terveydenhuollon suuntaviivat ovat kansainvälisiä, luojan kiitos!</w:t>
      </w:r>
    </w:p>
    <w:p>
      <w:r>
        <w:rPr>
          <w:b/>
          <w:u w:val="single"/>
        </w:rPr>
        <w:t xml:space="preserve">721464</w:t>
      </w:r>
    </w:p>
    <w:p>
      <w:r>
        <w:t xml:space="preserve">@AleksHribovsek @luksuz @TomazBeja Ilman hyvitystä rappio on hyväksyttävää. Kehityksen tinkimätön pysäyttäminen johtaa väärään suuntaan.</w:t>
      </w:r>
    </w:p>
    <w:p>
      <w:r>
        <w:rPr>
          <w:b/>
          <w:u w:val="single"/>
        </w:rPr>
        <w:t xml:space="preserve">721465</w:t>
      </w:r>
    </w:p>
    <w:p>
      <w:r>
        <w:t xml:space="preserve">Klassikot. Tarvitaan muutama tuhat kuollutta, jotta EU saadaan liikkeelle. Siihen asti se katsoo muualle. https://t.co/A1zfuTKh9t.</w:t>
      </w:r>
    </w:p>
    <w:p>
      <w:r>
        <w:rPr>
          <w:b/>
          <w:u w:val="single"/>
        </w:rPr>
        <w:t xml:space="preserve">721466</w:t>
      </w:r>
    </w:p>
    <w:p>
      <w:r>
        <w:t xml:space="preserve">@Slotechno @millionaire Miksi olette kaikki niin varmoja, että hän oli humalassa? Ette edes tiedä todellista taustaa, vaan kaikki on pelkkää potaskaa.</w:t>
      </w:r>
    </w:p>
    <w:p>
      <w:r>
        <w:rPr>
          <w:b/>
          <w:u w:val="single"/>
        </w:rPr>
        <w:t xml:space="preserve">721467</w:t>
      </w:r>
    </w:p>
    <w:p>
      <w:r>
        <w:t xml:space="preserve">Miksi tilata sitä ravintolassa, kun sen voi tehdä kotona? :)</w:t>
        <w:br/>
        <w:br/>
        <w:t xml:space="preserve"> #gustpikasi https://t.co/RRR1f8KtvC</w:t>
      </w:r>
    </w:p>
    <w:p>
      <w:r>
        <w:rPr>
          <w:b/>
          <w:u w:val="single"/>
        </w:rPr>
        <w:t xml:space="preserve">721468</w:t>
      </w:r>
    </w:p>
    <w:p>
      <w:r>
        <w:t xml:space="preserve">@vladohribar Antaa hänen osoittaa kunnioitustaan partisaanien uhreille Kamnik bistricassa, hän olisi voinut pyöräillä Šmarkasta!</w:t>
      </w:r>
    </w:p>
    <w:p>
      <w:r>
        <w:rPr>
          <w:b/>
          <w:u w:val="single"/>
        </w:rPr>
        <w:t xml:space="preserve">721469</w:t>
      </w:r>
    </w:p>
    <w:p>
      <w:r>
        <w:t xml:space="preserve">Ankaranille annettiin varoitus, koska hän oli tullut otteluun Mariboria vastaan vain yhdellä pelipaidalla. #plts #an #ankaran</w:t>
      </w:r>
    </w:p>
    <w:p>
      <w:r>
        <w:rPr>
          <w:b/>
          <w:u w:val="single"/>
        </w:rPr>
        <w:t xml:space="preserve">721470</w:t>
      </w:r>
    </w:p>
    <w:p>
      <w:r>
        <w:t xml:space="preserve">@donadaljnjega @matjasec @Agathung @ZanMahnic Sinä vain menet Vivat, se on leftarded ilmaista tukensa turkiksille tw:n kautta.</w:t>
      </w:r>
    </w:p>
    <w:p>
      <w:r>
        <w:rPr>
          <w:b/>
          <w:u w:val="single"/>
        </w:rPr>
        <w:t xml:space="preserve">721471</w:t>
      </w:r>
    </w:p>
    <w:p>
      <w:r>
        <w:t xml:space="preserve">@5er_peter @MorskaKvacka @AlanOrlic @Matino667 Of korz. Istunnot voivat olla puolet ajasta, olisi kiva liikuttaa persettä ;)</w:t>
      </w:r>
    </w:p>
    <w:p>
      <w:r>
        <w:rPr>
          <w:b/>
          <w:u w:val="single"/>
        </w:rPr>
        <w:t xml:space="preserve">721472</w:t>
      </w:r>
    </w:p>
    <w:p>
      <w:r>
        <w:t xml:space="preserve">@JazbarMatjaz Hiihtäminen ei heitä haittaa. He vuokraavat suksia ja muuta tavaraa, ja se on vakavaa.</w:t>
      </w:r>
    </w:p>
    <w:p>
      <w:r>
        <w:rPr>
          <w:b/>
          <w:u w:val="single"/>
        </w:rPr>
        <w:t xml:space="preserve">721473</w:t>
      </w:r>
    </w:p>
    <w:p>
      <w:r>
        <w:t xml:space="preserve">@davorvrban Itku, prefekti harjoittelee seuraavaa esitystään peilin edessä, ja frutek on kuin frutek, ne sopivat hyvin yhteen. Jengi</w:t>
      </w:r>
    </w:p>
    <w:p>
      <w:r>
        <w:rPr>
          <w:b/>
          <w:u w:val="single"/>
        </w:rPr>
        <w:t xml:space="preserve">721474</w:t>
      </w:r>
    </w:p>
    <w:p>
      <w:r>
        <w:t xml:space="preserve">Kiinteistöveroa ei ole unohdettu. Mitkä ovat Slovenia 2020 -strategiaan suunnitellut tärkeimmät muutokset? https://t.co/EHBItyEITi.</w:t>
      </w:r>
    </w:p>
    <w:p>
      <w:r>
        <w:rPr>
          <w:b/>
          <w:u w:val="single"/>
        </w:rPr>
        <w:t xml:space="preserve">721475</w:t>
      </w:r>
    </w:p>
    <w:p>
      <w:r>
        <w:t xml:space="preserve">@MitjaIrsic @vapaa_RTV Pesšak on sellainen (B)luuseri kuin nämä kaveriporukat..jotka myyvät taidetta lapsellisille.....</w:t>
      </w:r>
    </w:p>
    <w:p>
      <w:r>
        <w:rPr>
          <w:b/>
          <w:u w:val="single"/>
        </w:rPr>
        <w:t xml:space="preserve">721476</w:t>
      </w:r>
    </w:p>
    <w:p>
      <w:r>
        <w:t xml:space="preserve">@sarecmarjan @toplovodar Kummallista, että yhteisön ja valtion järjestys on edelleen surkeasti egon yläpuolella.</w:t>
      </w:r>
    </w:p>
    <w:p>
      <w:r>
        <w:rPr>
          <w:b/>
          <w:u w:val="single"/>
        </w:rPr>
        <w:t xml:space="preserve">721477</w:t>
      </w:r>
    </w:p>
    <w:p>
      <w:r>
        <w:t xml:space="preserve">Olin missannut syyskuun ensimmäisen jamrin kalliista koulukirjoista, mutta luojan kiitos, Ašić hoiti asian Tednikissä. gtfo</w:t>
      </w:r>
    </w:p>
    <w:p>
      <w:r>
        <w:rPr>
          <w:b/>
          <w:u w:val="single"/>
        </w:rPr>
        <w:t xml:space="preserve">721478</w:t>
      </w:r>
    </w:p>
    <w:p>
      <w:r>
        <w:t xml:space="preserve">Viikon tuote: opaskirja Sočan laakso - Bovško - 25% https://t.co/Ik5ycmjVhE https://t.co/rG5VBnXQyi https://t.co/rG5VBnXQyi</w:t>
      </w:r>
    </w:p>
    <w:p>
      <w:r>
        <w:rPr>
          <w:b/>
          <w:u w:val="single"/>
        </w:rPr>
        <w:t xml:space="preserve">721479</w:t>
      </w:r>
    </w:p>
    <w:p>
      <w:r>
        <w:t xml:space="preserve">Tänä lauantaina juhlitaan Kopeissa!</w:t>
        <w:t xml:space="preserve">;) Kope Holcer Pub</w:t>
        <w:br/>
        <w:t xml:space="preserve">#gadi #bileet #lauantai #holcerpub #kope #hiihtokeskus #pancertanc https://t.co/bAcWG6Te2r</w:t>
      </w:r>
    </w:p>
    <w:p>
      <w:r>
        <w:rPr>
          <w:b/>
          <w:u w:val="single"/>
        </w:rPr>
        <w:t xml:space="preserve">721480</w:t>
      </w:r>
    </w:p>
    <w:p>
      <w:r>
        <w:t xml:space="preserve">@vmatijevec Älä itke, Vanč. ;) Mestarisi Milči on ylpeä sinusta. Teet työsi kauniisti ja uskollisesti. Ahkera. #cookie</w:t>
      </w:r>
    </w:p>
    <w:p>
      <w:r>
        <w:rPr>
          <w:b/>
          <w:u w:val="single"/>
        </w:rPr>
        <w:t xml:space="preserve">721481</w:t>
      </w:r>
    </w:p>
    <w:p>
      <w:r>
        <w:t xml:space="preserve">Kun Ljubljana ei ollut vielä Plečnik ja pormestarit Slovenian puolesta käytyjen taistelujen valossa https://t.co/LnLWPr6xnA</w:t>
      </w:r>
    </w:p>
    <w:p>
      <w:r>
        <w:rPr>
          <w:b/>
          <w:u w:val="single"/>
        </w:rPr>
        <w:t xml:space="preserve">721482</w:t>
      </w:r>
    </w:p>
    <w:p>
      <w:r>
        <w:t xml:space="preserve">Paniikki, kun nouset lentokoneeseen ilman käsimatkatavaroita ja sitten muistat, että ne piti kirjata. Vau!</w:t>
      </w:r>
    </w:p>
    <w:p>
      <w:r>
        <w:rPr>
          <w:b/>
          <w:u w:val="single"/>
        </w:rPr>
        <w:t xml:space="preserve">721483</w:t>
      </w:r>
    </w:p>
    <w:p>
      <w:r>
        <w:t xml:space="preserve">@LahovnikMatej Alastomalla saarella, siellä on edelleen paljon uhreja kommunistisen Laki ei ole nukke gldalipče.  Kaikkea hyvää!</w:t>
      </w:r>
    </w:p>
    <w:p>
      <w:r>
        <w:rPr>
          <w:b/>
          <w:u w:val="single"/>
        </w:rPr>
        <w:t xml:space="preserve">721484</w:t>
      </w:r>
    </w:p>
    <w:p>
      <w:r>
        <w:t xml:space="preserve">#aukio Huoneisto (30,2m2), Kunaverjeva 6, Ljubljana. Tarjoushinta = 39.900€. https://t.co/9wJN5ppo7A https://t.co/ZtqDWYF4HX https://t.co/ZtqDWYF4HX</w:t>
      </w:r>
    </w:p>
    <w:p>
      <w:r>
        <w:rPr>
          <w:b/>
          <w:u w:val="single"/>
        </w:rPr>
        <w:t xml:space="preserve">721485</w:t>
      </w:r>
    </w:p>
    <w:p>
      <w:r>
        <w:t xml:space="preserve">Äärioikeisto on syyllistynyt suurimpaan osaan Yhdysvaltojen joukkomurhista. Mutta ovatko ne, jotka vastustavat heitä, kaikkein väkivaltaisimpia?!</w:t>
      </w:r>
    </w:p>
    <w:p>
      <w:r>
        <w:rPr>
          <w:b/>
          <w:u w:val="single"/>
        </w:rPr>
        <w:t xml:space="preserve">721486</w:t>
      </w:r>
    </w:p>
    <w:p>
      <w:r>
        <w:t xml:space="preserve">@monster189 En, koska he eivät ime tätä Gaberščina. Jo silloin, kun se otettiin käyttöön, meille "talonpojille" oli selvää, mihin se oli menossa.</w:t>
      </w:r>
    </w:p>
    <w:p>
      <w:r>
        <w:rPr>
          <w:b/>
          <w:u w:val="single"/>
        </w:rPr>
        <w:t xml:space="preserve">721487</w:t>
      </w:r>
    </w:p>
    <w:p>
      <w:r>
        <w:t xml:space="preserve">Karvaisilla ihmisillä ei ole mitään mahdollisuuksia minua vastaan. Olen hieman kalju, hieman saksilla leikattu.</w:t>
      </w:r>
    </w:p>
    <w:p>
      <w:r>
        <w:rPr>
          <w:b/>
          <w:u w:val="single"/>
        </w:rPr>
        <w:t xml:space="preserve">721488</w:t>
      </w:r>
    </w:p>
    <w:p>
      <w:r>
        <w:t xml:space="preserve">Hyvä @mercator_en Luciassa persikoissasi kasvaa hometta. Kauppa on täynnä kääpiöitä. Melko ärsyttävää. https://t.co/9AM2zwbKT7</w:t>
      </w:r>
    </w:p>
    <w:p>
      <w:r>
        <w:rPr>
          <w:b/>
          <w:u w:val="single"/>
        </w:rPr>
        <w:t xml:space="preserve">721489</w:t>
      </w:r>
    </w:p>
    <w:p>
      <w:r>
        <w:t xml:space="preserve">toinen superälykäs kana, joka pitää kaikkia muita tietämättöminä hölmöinä! https://t.co/PhO0T5Tbi3</w:t>
      </w:r>
    </w:p>
    <w:p>
      <w:r>
        <w:rPr>
          <w:b/>
          <w:u w:val="single"/>
        </w:rPr>
        <w:t xml:space="preserve">721490</w:t>
      </w:r>
    </w:p>
    <w:p>
      <w:r>
        <w:t xml:space="preserve">@kricac 5 puoluetta ei saavuta (minun)8 prosentin kynnystä. Näin ollen ne eivät ole uskottavia ja vittuilevat järjestelmälle.</w:t>
      </w:r>
    </w:p>
    <w:p>
      <w:r>
        <w:rPr>
          <w:b/>
          <w:u w:val="single"/>
        </w:rPr>
        <w:t xml:space="preserve">721491</w:t>
      </w:r>
    </w:p>
    <w:p>
      <w:r>
        <w:t xml:space="preserve">@MuriMursic @KanglerFranc Se on vähän outo päätös...Khm...mutta kaikki SD:ssä ovat vähän outoja, jos minulta kysytään...</w:t>
      </w:r>
    </w:p>
    <w:p>
      <w:r>
        <w:rPr>
          <w:b/>
          <w:u w:val="single"/>
        </w:rPr>
        <w:t xml:space="preserve">721492</w:t>
      </w:r>
    </w:p>
    <w:p>
      <w:r>
        <w:t xml:space="preserve">@_Superhik_ mutta oletko varma? eräs viisas mies sanoi vuosia sitten, että kotona vittuilu maksaa eniten.</w:t>
      </w:r>
    </w:p>
    <w:p>
      <w:r>
        <w:rPr>
          <w:b/>
          <w:u w:val="single"/>
        </w:rPr>
        <w:t xml:space="preserve">721493</w:t>
      </w:r>
    </w:p>
    <w:p>
      <w:r>
        <w:t xml:space="preserve">@KilgoreSH5 @butalskipolicaj Harmi ettei joka puusta löydy sellaista hölynpölyä kuin butalo treska.......🤷♂️</w:t>
      </w:r>
    </w:p>
    <w:p>
      <w:r>
        <w:rPr>
          <w:b/>
          <w:u w:val="single"/>
        </w:rPr>
        <w:t xml:space="preserve">721494</w:t>
      </w:r>
    </w:p>
    <w:p>
      <w:r>
        <w:t xml:space="preserve">Kuinka butch. Enemmänkin SD-bändi, jolla on se vammainen kappale "I want Europe". https://t.co/k5xltHPZN5.</w:t>
      </w:r>
    </w:p>
    <w:p>
      <w:r>
        <w:rPr>
          <w:b/>
          <w:u w:val="single"/>
        </w:rPr>
        <w:t xml:space="preserve">721495</w:t>
      </w:r>
    </w:p>
    <w:p>
      <w:r>
        <w:t xml:space="preserve">@MORiS4ever @excalibur_d @Matej_Klaric Pidä kiinni, senkin pelkurimainen vitun isänmaallinen Janša kusipää, ehh, hec no😋😎</w:t>
      </w:r>
    </w:p>
    <w:p>
      <w:r>
        <w:rPr>
          <w:b/>
          <w:u w:val="single"/>
        </w:rPr>
        <w:t xml:space="preserve">721496</w:t>
      </w:r>
    </w:p>
    <w:p>
      <w:r>
        <w:t xml:space="preserve">SpriCAR. Proletaarinen samppanja keijukaisessa. #HUDO Saša Eržen kirjoittaa. https://t.co/YkZXrFn1NO #Mladina28</w:t>
      </w:r>
    </w:p>
    <w:p>
      <w:r>
        <w:rPr>
          <w:b/>
          <w:u w:val="single"/>
        </w:rPr>
        <w:t xml:space="preserve">721497</w:t>
      </w:r>
    </w:p>
    <w:p>
      <w:r>
        <w:t xml:space="preserve">Tänä viikonloppuna ja sitten taas joulukuussa! Pyhän hirven tappaminen. #kinodomzale https://t.co/Ah8njIanry</w:t>
      </w:r>
    </w:p>
    <w:p>
      <w:r>
        <w:rPr>
          <w:b/>
          <w:u w:val="single"/>
        </w:rPr>
        <w:t xml:space="preserve">721498</w:t>
      </w:r>
    </w:p>
    <w:p>
      <w:r>
        <w:t xml:space="preserve">Vain, että nämä taiteilijat ovat todella köyhiä. Heillä ei ole tarpeeksi rahaa savukkeisiin. Näin viisi sellaista tupakkahuoneessa viimeksi, kun he kulkivat ympäriinsä......</w:t>
      </w:r>
    </w:p>
    <w:p>
      <w:r>
        <w:rPr>
          <w:b/>
          <w:u w:val="single"/>
        </w:rPr>
        <w:t xml:space="preserve">721499</w:t>
      </w:r>
    </w:p>
    <w:p>
      <w:r>
        <w:t xml:space="preserve">Löydätte hengellisyyden totuudesta, joten älkää sulkeko siltä silmiänne. Harhakuvat ja epätotuudet turmelevat sielun. Älä anna... https://t.co/qR0JGWZ26v</w:t>
      </w:r>
    </w:p>
    <w:p>
      <w:r>
        <w:rPr>
          <w:b/>
          <w:u w:val="single"/>
        </w:rPr>
        <w:t xml:space="preserve">721500</w:t>
      </w:r>
    </w:p>
    <w:p>
      <w:r>
        <w:t xml:space="preserve">@Medeja_7 Monet heistä ovat ISIS - lampaita ja muuta roskaväkeä, jotka on pelastettava. Rikolliset tulevat laittomasti, minun vaatimaton mielipiteeni.</w:t>
      </w:r>
    </w:p>
    <w:p>
      <w:r>
        <w:rPr>
          <w:b/>
          <w:u w:val="single"/>
        </w:rPr>
        <w:t xml:space="preserve">721501</w:t>
      </w:r>
    </w:p>
    <w:p>
      <w:r>
        <w:t xml:space="preserve">@roktus @VaneGosnik Manipulaatio, useimmat eivät ole koskaan edes kuulleet siitä.Mutta virastoilla voi olla tietty, maksettu, äänestäjäkunta.</w:t>
      </w:r>
    </w:p>
    <w:p>
      <w:r>
        <w:rPr>
          <w:b/>
          <w:u w:val="single"/>
        </w:rPr>
        <w:t xml:space="preserve">721502</w:t>
      </w:r>
    </w:p>
    <w:p>
      <w:r>
        <w:t xml:space="preserve">@vinkovasle1 Kuvamateriaalia "pienestä valkoisesta miehestä" toiminnassa 90-luvulla taistellessaan "intiimistä vaihtoehdostaan" 🤫😉.</w:t>
      </w:r>
    </w:p>
    <w:p>
      <w:r>
        <w:rPr>
          <w:b/>
          <w:u w:val="single"/>
        </w:rPr>
        <w:t xml:space="preserve">721503</w:t>
      </w:r>
    </w:p>
    <w:p>
      <w:r>
        <w:t xml:space="preserve">@Jure_Bajic Miten se ei voi, koska kroaatit vaativat, että kansamme lähtee Trrd. Vrha! #arbitraža</w:t>
      </w:r>
    </w:p>
    <w:p>
      <w:r>
        <w:rPr>
          <w:b/>
          <w:u w:val="single"/>
        </w:rPr>
        <w:t xml:space="preserve">721504</w:t>
      </w:r>
    </w:p>
    <w:p>
      <w:r>
        <w:t xml:space="preserve">Mutta oletko kuullut näistä haisevista: https://t.co/EhZKRqT0gH?</w:t>
        <w:br/>
        <w:br/>
        <w:t xml:space="preserve"> He ryöstävät meidät joka käänteessä, senkin sosialistit!</w:t>
      </w:r>
    </w:p>
    <w:p>
      <w:r>
        <w:rPr>
          <w:b/>
          <w:u w:val="single"/>
        </w:rPr>
        <w:t xml:space="preserve">721505</w:t>
      </w:r>
    </w:p>
    <w:p>
      <w:r>
        <w:t xml:space="preserve">@IgorZavrsnik @Nova24TV Anna sen kadota Makedoniaan! Mutta kukaan ei halua sitä sinne, vain Slovenian typerä hallitus poimii kaiken "paskan" entisen Jugoslavian alueelta.</w:t>
      </w:r>
    </w:p>
    <w:p>
      <w:r>
        <w:rPr>
          <w:b/>
          <w:u w:val="single"/>
        </w:rPr>
        <w:t xml:space="preserve">721506</w:t>
      </w:r>
    </w:p>
    <w:p>
      <w:r>
        <w:t xml:space="preserve">@SamoGlavan @meteoriterain Oikeutta ei ole lainkaan, mutta se, mikä näkyy, hajoaa itsestään. Oikeassa tapauksessa he sopivat ensin keskenään.</w:t>
      </w:r>
    </w:p>
    <w:p>
      <w:r>
        <w:rPr>
          <w:b/>
          <w:u w:val="single"/>
        </w:rPr>
        <w:t xml:space="preserve">721507</w:t>
      </w:r>
    </w:p>
    <w:p>
      <w:r>
        <w:t xml:space="preserve">@vanfranco @Dr_Eclectic @police_si Se on kaikki yksi nakracau, tai humalassa, tai pilvessä</w:t>
      </w:r>
    </w:p>
    <w:p>
      <w:r>
        <w:rPr>
          <w:b/>
          <w:u w:val="single"/>
        </w:rPr>
        <w:t xml:space="preserve">721508</w:t>
      </w:r>
    </w:p>
    <w:p>
      <w:r>
        <w:t xml:space="preserve">Näin todistetaan, että vain 38 prosenttia "katalaaneista" kannatti REFERENDUMIA, ja silloinkin lähinnä punaiset ja vuosien 1936-39 epäonnistuneen vallankumouksen jäänteet!</w:t>
      </w:r>
    </w:p>
    <w:p>
      <w:r>
        <w:rPr>
          <w:b/>
          <w:u w:val="single"/>
        </w:rPr>
        <w:t xml:space="preserve">721509</w:t>
      </w:r>
    </w:p>
    <w:p>
      <w:r>
        <w:t xml:space="preserve">Kuntosalilla pieni venäläisnainen pomppii ympäriinsä niin paljon, että päätän, että hän on KGB:n kummajainen. Koska en edes ota sitä esille 😱.</w:t>
      </w:r>
    </w:p>
    <w:p>
      <w:r>
        <w:rPr>
          <w:b/>
          <w:u w:val="single"/>
        </w:rPr>
        <w:t xml:space="preserve">721510</w:t>
      </w:r>
    </w:p>
    <w:p>
      <w:r>
        <w:t xml:space="preserve">@m_bostjan @MiroCerar @umobolnica Tuo miljardi ja Racman Jaka tekivät Sloveniasta terroristien suuren tukijan...</w:t>
      </w:r>
    </w:p>
    <w:p>
      <w:r>
        <w:rPr>
          <w:b/>
          <w:u w:val="single"/>
        </w:rPr>
        <w:t xml:space="preserve">721511</w:t>
      </w:r>
    </w:p>
    <w:p>
      <w:r>
        <w:t xml:space="preserve">@PetraBezjak @KatjaSeruga Super dumbing down tällä uusimmalla top 100 -listalla..., emme ole kaikki lukutaidottomia.</w:t>
      </w:r>
    </w:p>
    <w:p>
      <w:r>
        <w:rPr>
          <w:b/>
          <w:u w:val="single"/>
        </w:rPr>
        <w:t xml:space="preserve">721512</w:t>
      </w:r>
    </w:p>
    <w:p>
      <w:r>
        <w:t xml:space="preserve">Trobimo: ZnC: Fuusiovoimalaitos - jyrkkä polku teknologisten läpimurtojen tiellä https://t.co/RICc6GVYb6 https://t.co/SymI1YIcdW</w:t>
      </w:r>
    </w:p>
    <w:p>
      <w:r>
        <w:rPr>
          <w:b/>
          <w:u w:val="single"/>
        </w:rPr>
        <w:t xml:space="preserve">721513</w:t>
      </w:r>
    </w:p>
    <w:p>
      <w:r>
        <w:t xml:space="preserve">@joze_poglajen @GregorVirant1 @AnzeLog Silti Rotta Rotta Poglajen puhuu asioista, jotka eivät koske häntä.</w:t>
      </w:r>
    </w:p>
    <w:p>
      <w:r>
        <w:rPr>
          <w:b/>
          <w:u w:val="single"/>
        </w:rPr>
        <w:t xml:space="preserve">721514</w:t>
      </w:r>
    </w:p>
    <w:p>
      <w:r>
        <w:t xml:space="preserve">Onko Erjavec muuttanut mieltään eikä tue talousarviota parlamentissa? https://t.co/RM57DDLl69 https://t.co/RM57DDLl69</w:t>
      </w:r>
    </w:p>
    <w:p>
      <w:r>
        <w:rPr>
          <w:b/>
          <w:u w:val="single"/>
        </w:rPr>
        <w:t xml:space="preserve">721515</w:t>
      </w:r>
    </w:p>
    <w:p>
      <w:r>
        <w:t xml:space="preserve">Mah kyrpä. Ei millään pahalla #srcebia, mutta tarvitsemme yhden vakavasti otettavan telakoitsijan, koska tämä on vakava sydänpysähdys.</w:t>
      </w:r>
    </w:p>
    <w:p>
      <w:r>
        <w:rPr>
          <w:b/>
          <w:u w:val="single"/>
        </w:rPr>
        <w:t xml:space="preserve">721516</w:t>
      </w:r>
    </w:p>
    <w:p>
      <w:r>
        <w:t xml:space="preserve">Bela krajina: Rohkea poliisinainen yritti pysäyttää maahanmuuttajan, joka loukkasi häntä https://t.co/UQrVvYQ5sR</w:t>
      </w:r>
    </w:p>
    <w:p>
      <w:r>
        <w:rPr>
          <w:b/>
          <w:u w:val="single"/>
        </w:rPr>
        <w:t xml:space="preserve">721517</w:t>
      </w:r>
    </w:p>
    <w:p>
      <w:r>
        <w:t xml:space="preserve">BLOODCHARTERS ja CAPS, saat anteeksi.</w:t>
        <w:br/>
        <w:t xml:space="preserve"> Mutta voitteko antaa itsellenne anteeksi? https://t.co/YSDMzTBC8P</w:t>
      </w:r>
    </w:p>
    <w:p>
      <w:r>
        <w:rPr>
          <w:b/>
          <w:u w:val="single"/>
        </w:rPr>
        <w:t xml:space="preserve">721518</w:t>
      </w:r>
    </w:p>
    <w:p>
      <w:r>
        <w:t xml:space="preserve">@UrosBrezan @MajaPeharc @zelenilka kaksi poikaa teki sen. ensin hän sai lasten sukunimen, sitten he tekivät sen :D</w:t>
      </w:r>
    </w:p>
    <w:p>
      <w:r>
        <w:rPr>
          <w:b/>
          <w:u w:val="single"/>
        </w:rPr>
        <w:t xml:space="preserve">721519</w:t>
      </w:r>
    </w:p>
    <w:p>
      <w:r>
        <w:t xml:space="preserve">@lenci53 Kyllä. Tarkistin poptv:stä jälkikäteen. Heidän tietojensa mukaan potilas, jolla oli mukanaan tulitikkuja, sytytti itsensä tuleen.</w:t>
      </w:r>
    </w:p>
    <w:p>
      <w:r>
        <w:rPr>
          <w:b/>
          <w:u w:val="single"/>
        </w:rPr>
        <w:t xml:space="preserve">721520</w:t>
      </w:r>
    </w:p>
    <w:p>
      <w:r>
        <w:t xml:space="preserve">Puutarhamökki paloi Lačna Gorassa yöllä, tulipalo todennäköisesti sytytettiin</w:t>
        <w:br/>
        <w:t xml:space="preserve">https://t.co/GNHV4lY52i https://t.co/snA6jiYdnD</w:t>
      </w:r>
    </w:p>
    <w:p>
      <w:r>
        <w:rPr>
          <w:b/>
          <w:u w:val="single"/>
        </w:rPr>
        <w:t xml:space="preserve">721521</w:t>
      </w:r>
    </w:p>
    <w:p>
      <w:r>
        <w:t xml:space="preserve">Iltapäivällä frocks löi meitä perseelle. Nukahdimme aamua kohti. Nyt kukaan ei halua herätä, paitsi minä.</w:t>
      </w:r>
    </w:p>
    <w:p>
      <w:r>
        <w:rPr>
          <w:b/>
          <w:u w:val="single"/>
        </w:rPr>
        <w:t xml:space="preserve">721522</w:t>
      </w:r>
    </w:p>
    <w:p>
      <w:r>
        <w:t xml:space="preserve">@petrasovdat Tänään varokaa RK:n ja Karitaksen ulkopuolella jonottavia absurdeja työssäkäyviä köyhiä...</w:t>
      </w:r>
    </w:p>
    <w:p>
      <w:r>
        <w:rPr>
          <w:b/>
          <w:u w:val="single"/>
        </w:rPr>
        <w:t xml:space="preserve">721523</w:t>
      </w:r>
    </w:p>
    <w:p>
      <w:r>
        <w:t xml:space="preserve">@amrevlje Jotain suoraan uunista, mutta nyt on aika järjestää sitä hieman enemmän ja laittaa se näille fensi-talereille. Lähetän sinulle, kun se on valmis. Se tekee sinulle hyvää.</w:t>
      </w:r>
    </w:p>
    <w:p>
      <w:r>
        <w:rPr>
          <w:b/>
          <w:u w:val="single"/>
        </w:rPr>
        <w:t xml:space="preserve">721524</w:t>
      </w:r>
    </w:p>
    <w:p>
      <w:r>
        <w:t xml:space="preserve">@lucijausaj Älä hauku minua! Ja mitä tarkoittaa tämä järjetön lausunto partisaaneista ja slovenialaisista????? Oletko järjiltäsi???????</w:t>
      </w:r>
    </w:p>
    <w:p>
      <w:r>
        <w:rPr>
          <w:b/>
          <w:u w:val="single"/>
        </w:rPr>
        <w:t xml:space="preserve">721525</w:t>
      </w:r>
    </w:p>
    <w:p>
      <w:r>
        <w:t xml:space="preserve">@AnaZagozen Kuka poliittinen poliisi meillä ei ole, mutta meillä on SOVO kokopäiväisiä idiootteja....</w:t>
      </w:r>
    </w:p>
    <w:p>
      <w:r>
        <w:rPr>
          <w:b/>
          <w:u w:val="single"/>
        </w:rPr>
        <w:t xml:space="preserve">721526</w:t>
      </w:r>
    </w:p>
    <w:p>
      <w:r>
        <w:t xml:space="preserve">Sosiaalisen median kanavat ovat nationalistisen ja sovinistisen paskan tukkima likakaivo https://t.co/YV4qG791iT</w:t>
      </w:r>
    </w:p>
    <w:p>
      <w:r>
        <w:rPr>
          <w:b/>
          <w:u w:val="single"/>
        </w:rPr>
        <w:t xml:space="preserve">721527</w:t>
      </w:r>
    </w:p>
    <w:p>
      <w:r>
        <w:t xml:space="preserve">Tarvitsen hieman opastusta. Mutta estätkö vai jätätkö vaaleja edeltävät munat? Pyydän ystävää.</w:t>
      </w:r>
    </w:p>
    <w:p>
      <w:r>
        <w:rPr>
          <w:b/>
          <w:u w:val="single"/>
        </w:rPr>
        <w:t xml:space="preserve">721528</w:t>
      </w:r>
    </w:p>
    <w:p>
      <w:r>
        <w:t xml:space="preserve">@mojcav1 @EPameten @Nova24TV @JJansaSDS @strankaSDS @mojcav1 mutta pidätkö vielä kyyhkysiä? Pidämme piknikin kesäkuussa, ja voisimme ostaa lihaa.</w:t>
      </w:r>
    </w:p>
    <w:p>
      <w:r>
        <w:rPr>
          <w:b/>
          <w:u w:val="single"/>
        </w:rPr>
        <w:t xml:space="preserve">721529</w:t>
      </w:r>
    </w:p>
    <w:p>
      <w:r>
        <w:t xml:space="preserve">@yrennia1 ... maassamme naiset ovat qwuote, hollywoodissa jokaista kolmea valkoista näyttelijää kohden on kaksi ulkomaalaista.</w:t>
      </w:r>
    </w:p>
    <w:p>
      <w:r>
        <w:rPr>
          <w:b/>
          <w:u w:val="single"/>
        </w:rPr>
        <w:t xml:space="preserve">721530</w:t>
      </w:r>
    </w:p>
    <w:p>
      <w:r>
        <w:t xml:space="preserve">@drfilomena @Andrazus Lih takaisin luontokoulusta. Posttraumaattinen stressi äiti.</w:t>
      </w:r>
    </w:p>
    <w:p>
      <w:r>
        <w:rPr>
          <w:b/>
          <w:u w:val="single"/>
        </w:rPr>
        <w:t xml:space="preserve">721531</w:t>
      </w:r>
    </w:p>
    <w:p>
      <w:r>
        <w:t xml:space="preserve">@illegall_blonde @kocevje_SI #chemtrails are not what they used to be... :-D</w:t>
      </w:r>
    </w:p>
    <w:p>
      <w:r>
        <w:rPr>
          <w:b/>
          <w:u w:val="single"/>
        </w:rPr>
        <w:t xml:space="preserve">721532</w:t>
      </w:r>
    </w:p>
    <w:p>
      <w:r>
        <w:t xml:space="preserve">@BlockBrane Heillä ei ole niin monta #vierashuonetta kuin meillä on #lapsenlapsia... Cc</w:t>
      </w:r>
    </w:p>
    <w:p>
      <w:r>
        <w:rPr>
          <w:b/>
          <w:u w:val="single"/>
        </w:rPr>
        <w:t xml:space="preserve">721533</w:t>
      </w:r>
    </w:p>
    <w:p>
      <w:r>
        <w:t xml:space="preserve">@an_imo_pectore Hän kävi niin paljon hänen hermoilleen, kun hän kähisi, että hän pureskeli häntä niin kauan, että hän onnistui tuhoamaan hänet..... 😂😂</w:t>
      </w:r>
    </w:p>
    <w:p>
      <w:r>
        <w:rPr>
          <w:b/>
          <w:u w:val="single"/>
        </w:rPr>
        <w:t xml:space="preserve">721534</w:t>
      </w:r>
    </w:p>
    <w:p>
      <w:r>
        <w:t xml:space="preserve">480e soce...😊...nyt tulee olemaan koko helvetinmoinen tapa miten tämä voi tuhota maan...ei miljardeja pankeille...</w:t>
      </w:r>
    </w:p>
    <w:p>
      <w:r>
        <w:rPr>
          <w:b/>
          <w:u w:val="single"/>
        </w:rPr>
        <w:t xml:space="preserve">721535</w:t>
      </w:r>
    </w:p>
    <w:p>
      <w:r>
        <w:t xml:space="preserve">Nova24TV on aina totuuden jäljillä, mutta he eivät koskaan saa sitä kiinni. https://t.co/75q91uwr1o</w:t>
      </w:r>
    </w:p>
    <w:p>
      <w:r>
        <w:rPr>
          <w:b/>
          <w:u w:val="single"/>
        </w:rPr>
        <w:t xml:space="preserve">721536</w:t>
      </w:r>
    </w:p>
    <w:p>
      <w:r>
        <w:t xml:space="preserve">Lupaamme! RT @had: kaikille teille, jotka ette ole #16skoj:ssa - @Tadejtosin juttu naisista ja aplodeista on mielettömän hyvä!!! http://t.co/t9voBWEC</w:t>
      </w:r>
    </w:p>
    <w:p>
      <w:r>
        <w:rPr>
          <w:b/>
          <w:u w:val="single"/>
        </w:rPr>
        <w:t xml:space="preserve">721537</w:t>
      </w:r>
    </w:p>
    <w:p>
      <w:r>
        <w:t xml:space="preserve">Alaston nainen ryösti pankin eikä kukaan muistanut hänen kasvojaan !!!!  😂🤣😂🤣😝 https://t.co/IdlcTrTnrI</w:t>
      </w:r>
    </w:p>
    <w:p>
      <w:r>
        <w:rPr>
          <w:b/>
          <w:u w:val="single"/>
        </w:rPr>
        <w:t xml:space="preserve">721538</w:t>
      </w:r>
    </w:p>
    <w:p>
      <w:r>
        <w:t xml:space="preserve">Aamulla jätin palan kakkua tiskipöydälle päivällistä varten.Tulen töistä kotiin ja pam - kakku on kadonnut. Minun on soitettava haamujengi. #paranormaali</w:t>
      </w:r>
    </w:p>
    <w:p>
      <w:r>
        <w:rPr>
          <w:b/>
          <w:u w:val="single"/>
        </w:rPr>
        <w:t xml:space="preserve">721539</w:t>
      </w:r>
    </w:p>
    <w:p>
      <w:r>
        <w:t xml:space="preserve">@ZigaTurk Ilmastoaktivismin vauva Greta ilmeisesti järkyttää vanhempaa miespuolista uusliberalismin Gretaa (@Libertarec) 😏.</w:t>
      </w:r>
    </w:p>
    <w:p>
      <w:r>
        <w:rPr>
          <w:b/>
          <w:u w:val="single"/>
        </w:rPr>
        <w:t xml:space="preserve">721540</w:t>
      </w:r>
    </w:p>
    <w:p>
      <w:r>
        <w:t xml:space="preserve">#visit the best hot choolada...and popsi for tamales!;) (@ Grešni Kozel in Braslovče) https://t.co/mQYLnUPvDU https://t.co/rQ6kIwaB1Z</w:t>
      </w:r>
    </w:p>
    <w:p>
      <w:r>
        <w:rPr>
          <w:b/>
          <w:u w:val="single"/>
        </w:rPr>
        <w:t xml:space="preserve">721541</w:t>
      </w:r>
    </w:p>
    <w:p>
      <w:r>
        <w:t xml:space="preserve">Kidričevo, Apache: Tuntematon henkilö sytytti ulkorakennuksen ja talon tuleen https://t.co/ME8zjDwBc4</w:t>
      </w:r>
    </w:p>
    <w:p>
      <w:r>
        <w:rPr>
          <w:b/>
          <w:u w:val="single"/>
        </w:rPr>
        <w:t xml:space="preserve">721542</w:t>
      </w:r>
    </w:p>
    <w:p>
      <w:r>
        <w:t xml:space="preserve">@janezgecc @ManicaAmbrozic hyvä kysymys seuraavaa vastakkainasettelua varten... Twitter-lohkojen osalta ei ole tilaa poissulkemiselle.</w:t>
      </w:r>
    </w:p>
    <w:p>
      <w:r>
        <w:rPr>
          <w:b/>
          <w:u w:val="single"/>
        </w:rPr>
        <w:t xml:space="preserve">721543</w:t>
      </w:r>
    </w:p>
    <w:p>
      <w:r>
        <w:t xml:space="preserve">@simon_kuzma Todella kauniita, lyyrisiä, rauhoittavia ja rauhallisia kuvia. Kiitos!</w:t>
      </w:r>
    </w:p>
    <w:p>
      <w:r>
        <w:rPr>
          <w:b/>
          <w:u w:val="single"/>
        </w:rPr>
        <w:t xml:space="preserve">721544</w:t>
      </w:r>
    </w:p>
    <w:p>
      <w:r>
        <w:t xml:space="preserve">@brane_gnezda Ylimielinen hölmö on ylimielinen hölmö. Mutta melkeinpä vakiinnuttaisin sen, että hölmöläiset on järjestetty Gaussin käyrän mukaisesti hyllyyn.</w:t>
      </w:r>
    </w:p>
    <w:p>
      <w:r>
        <w:rPr>
          <w:b/>
          <w:u w:val="single"/>
        </w:rPr>
        <w:t xml:space="preserve">721545</w:t>
      </w:r>
    </w:p>
    <w:p>
      <w:r>
        <w:t xml:space="preserve">Slovakian kansallisteatterin suuri sali täyttyi ääriään myöten AFS KUD Študentin 54. vuosituotantoa odotellessa #photo #video https://t.co/v7ULkXMJas ...</w:t>
      </w:r>
    </w:p>
    <w:p>
      <w:r>
        <w:rPr>
          <w:b/>
          <w:u w:val="single"/>
        </w:rPr>
        <w:t xml:space="preserve">721546</w:t>
      </w:r>
    </w:p>
    <w:p>
      <w:r>
        <w:t xml:space="preserve">Lauantain häihin ajattelin pukeutua mekkoon. Se oli minulle täydellinen toukokuussa. Ei nyt. Uskallanko käyttää sitä itse?</w:t>
      </w:r>
    </w:p>
    <w:p>
      <w:r>
        <w:rPr>
          <w:b/>
          <w:u w:val="single"/>
        </w:rPr>
        <w:t xml:space="preserve">721547</w:t>
      </w:r>
    </w:p>
    <w:p>
      <w:r>
        <w:t xml:space="preserve">Tomičeva: Vasemmistopuolueessa emme halua olla uusliberalistisen hallituksen riippakivi https://t.co/oQTmYUqjGB</w:t>
      </w:r>
    </w:p>
    <w:p>
      <w:r>
        <w:rPr>
          <w:b/>
          <w:u w:val="single"/>
        </w:rPr>
        <w:t xml:space="preserve">721548</w:t>
      </w:r>
    </w:p>
    <w:p>
      <w:r>
        <w:t xml:space="preserve">@asocialec Kuulostaa koiralta, joka valittaa pöydässä, että se haluaa palan aamiaistasi. :) Hyvänä puolena on se, että se ei häiritse sinua, kun olet vielä unessa.</w:t>
      </w:r>
    </w:p>
    <w:p>
      <w:r>
        <w:rPr>
          <w:b/>
          <w:u w:val="single"/>
        </w:rPr>
        <w:t xml:space="preserve">721549</w:t>
      </w:r>
    </w:p>
    <w:p>
      <w:r>
        <w:t xml:space="preserve">"Entä jos promoottorit heittelisivät ihmisiä heliumpalloilla?"... asiakkaan ehdotus aktivoinnista.</w:t>
      </w:r>
    </w:p>
    <w:p>
      <w:r>
        <w:rPr>
          <w:b/>
          <w:u w:val="single"/>
        </w:rPr>
        <w:t xml:space="preserve">721550</w:t>
      </w:r>
    </w:p>
    <w:p>
      <w:r>
        <w:t xml:space="preserve">@hän minä myös vastustan ruohonleikkuuta. Vegaanit olette tervetulleita haistelemaan sitä joka viikko puutarhaani talon ympärillä 😂</w:t>
      </w:r>
    </w:p>
    <w:p>
      <w:r>
        <w:rPr>
          <w:b/>
          <w:u w:val="single"/>
        </w:rPr>
        <w:t xml:space="preserve">721551</w:t>
      </w:r>
    </w:p>
    <w:p>
      <w:r>
        <w:t xml:space="preserve">@hajdyXP Ehdottomasti Magnum manteleiden kanssa. Nyt myös kattilassa. Kyllä, saan vielä isomman perseen. https://t.co/AplzL2mTko</w:t>
      </w:r>
    </w:p>
    <w:p>
      <w:r>
        <w:rPr>
          <w:b/>
          <w:u w:val="single"/>
        </w:rPr>
        <w:t xml:space="preserve">721552</w:t>
      </w:r>
    </w:p>
    <w:p>
      <w:r>
        <w:t xml:space="preserve">@AlanOrlic Tätä varten minulla on US :) Minulle kyse on enemmänkin 5GHz:stä ja nopeasta lähetyksestä chromecastin vuoksi.</w:t>
      </w:r>
    </w:p>
    <w:p>
      <w:r>
        <w:rPr>
          <w:b/>
          <w:u w:val="single"/>
        </w:rPr>
        <w:t xml:space="preserve">721553</w:t>
      </w:r>
    </w:p>
    <w:p>
      <w:r>
        <w:t xml:space="preserve">NP trapetsi L: Myydään NP trapetsi istuen, koko L. https://t.co/7VFXqd2fwl https://t.co/tVgvc4lHxF https://t.co/tVgvc4lHxF</w:t>
      </w:r>
    </w:p>
    <w:p>
      <w:r>
        <w:rPr>
          <w:b/>
          <w:u w:val="single"/>
        </w:rPr>
        <w:t xml:space="preserve">721554</w:t>
      </w:r>
    </w:p>
    <w:p>
      <w:r>
        <w:t xml:space="preserve">@BojanPozar @krivec_anton Jos palauttaisin tämän, joutuisin (ripuliin), anteeksi, ahdistukseen! 🤣</w:t>
      </w:r>
    </w:p>
    <w:p>
      <w:r>
        <w:rPr>
          <w:b/>
          <w:u w:val="single"/>
        </w:rPr>
        <w:t xml:space="preserve">721555</w:t>
      </w:r>
    </w:p>
    <w:p>
      <w:r>
        <w:t xml:space="preserve">@uporabnastran @had @marko_alpner Liimattu pyyhkimen taakse. Toisin sanoen se nostettiin ja liimattiin.</w:t>
      </w:r>
    </w:p>
    <w:p>
      <w:r>
        <w:rPr>
          <w:b/>
          <w:u w:val="single"/>
        </w:rPr>
        <w:t xml:space="preserve">721556</w:t>
      </w:r>
    </w:p>
    <w:p>
      <w:r>
        <w:t xml:space="preserve">@SafetAlibeg He eivät välitä siitä, onko se hygieenistä vai ei, ensin me kansanedustajat, sitten loput paratiisista, jos niitä on vielä jäljellä.</w:t>
      </w:r>
    </w:p>
    <w:p>
      <w:r>
        <w:rPr>
          <w:b/>
          <w:u w:val="single"/>
        </w:rPr>
        <w:t xml:space="preserve">721557</w:t>
      </w:r>
    </w:p>
    <w:p>
      <w:r>
        <w:t xml:space="preserve">puinen kannus, viaton huora; kromattu kyrpä, (p)pillumaito; periaatteellinen poliitikko, kuuma jää, kylmä tuli ...</w:t>
        <w:br/>
        <w:t xml:space="preserve">https://t.co/gOhS0CTe1V</w:t>
      </w:r>
    </w:p>
    <w:p>
      <w:r>
        <w:rPr>
          <w:b/>
          <w:u w:val="single"/>
        </w:rPr>
        <w:t xml:space="preserve">721558</w:t>
      </w:r>
    </w:p>
    <w:p>
      <w:r>
        <w:t xml:space="preserve">Kaikki ei ole kommunistien syytä. Tietämättömät lampaat äänestävät näitä epäpäteviä kvasipoliitikkoja. https://t.co/K2q0ULeZPV</w:t>
      </w:r>
    </w:p>
    <w:p>
      <w:r>
        <w:rPr>
          <w:b/>
          <w:u w:val="single"/>
        </w:rPr>
        <w:t xml:space="preserve">721559</w:t>
      </w:r>
    </w:p>
    <w:p>
      <w:r>
        <w:t xml:space="preserve">Glyfosaatti. Kun otetaan huomioon Ecoci-yhtiön yhteistyökumppaneiden päätöksestä esittämät kysymykset, on valitettavaa, että Eu... https://t.co/lidBv4pNEj...</w:t>
      </w:r>
    </w:p>
    <w:p>
      <w:r>
        <w:rPr>
          <w:b/>
          <w:u w:val="single"/>
        </w:rPr>
        <w:t xml:space="preserve">721560</w:t>
      </w:r>
    </w:p>
    <w:p>
      <w:r>
        <w:t xml:space="preserve">Pahor: Vasemmisto on onnistunut valepuvussaan estämään Janšan ja nousemaan valtaan ilman vaaleja. Se on aivan eri asia kuin Janšan viime vuonna tekemä työ.</w:t>
      </w:r>
    </w:p>
    <w:p>
      <w:r>
        <w:rPr>
          <w:b/>
          <w:u w:val="single"/>
        </w:rPr>
        <w:t xml:space="preserve">721561</w:t>
      </w:r>
    </w:p>
    <w:p>
      <w:r>
        <w:t xml:space="preserve">@Fitzroy1985 @IvanSimi3 Puolet sanoit olleesi Fitzroyssa. Siellä on aika korkealla, ja ilma on ohutta, mutta sekin voi saada aivot räjähtämään.</w:t>
      </w:r>
    </w:p>
    <w:p>
      <w:r>
        <w:rPr>
          <w:b/>
          <w:u w:val="single"/>
        </w:rPr>
        <w:t xml:space="preserve">721562</w:t>
      </w:r>
    </w:p>
    <w:p>
      <w:r>
        <w:t xml:space="preserve">@freeeky Puolet ostoksistasi ja vähän enemmän säästöön...ensi kerralla, kun sinulla ei ole sitä, mitä tarvitset #ifeelyou</w:t>
      </w:r>
    </w:p>
    <w:p>
      <w:r>
        <w:rPr>
          <w:b/>
          <w:u w:val="single"/>
        </w:rPr>
        <w:t xml:space="preserve">721563</w:t>
      </w:r>
    </w:p>
    <w:p>
      <w:r>
        <w:t xml:space="preserve">@MancaSenicar ei vielä mitään. äitini haluaisi tehdä vitsiä, ottaa valokuvia, vaikka olisi helppo ostaa kuva isälleni tai jotain....</w:t>
      </w:r>
    </w:p>
    <w:p>
      <w:r>
        <w:rPr>
          <w:b/>
          <w:u w:val="single"/>
        </w:rPr>
        <w:t xml:space="preserve">721564</w:t>
      </w:r>
    </w:p>
    <w:p>
      <w:r>
        <w:t xml:space="preserve">@VanessaCokl 571 sorretun toimittajan vetoomus pääministeriä ja EU:n puheenjohtajavaltiota vastaan oli tietenkin valtiorakenteellinen teko.</w:t>
      </w:r>
    </w:p>
    <w:p>
      <w:r>
        <w:rPr>
          <w:b/>
          <w:u w:val="single"/>
        </w:rPr>
        <w:t xml:space="preserve">721565</w:t>
      </w:r>
    </w:p>
    <w:p>
      <w:r>
        <w:t xml:space="preserve">@MihaOresnik @NeuroVirtu @sarecmarjan Sessions, he ovat huolissaan omasta perseestään, jonain päivänä heidät on saatava ajan tasalle.</w:t>
      </w:r>
    </w:p>
    <w:p>
      <w:r>
        <w:rPr>
          <w:b/>
          <w:u w:val="single"/>
        </w:rPr>
        <w:t xml:space="preserve">721566</w:t>
      </w:r>
    </w:p>
    <w:p>
      <w:r>
        <w:t xml:space="preserve">@SabinaVader Mulc Bonaparte valloitti Apenniinien niemimaan 27-vuotiaana. Olemme päässeet pitkälle ...</w:t>
      </w:r>
    </w:p>
    <w:p>
      <w:r>
        <w:rPr>
          <w:b/>
          <w:u w:val="single"/>
        </w:rPr>
        <w:t xml:space="preserve">721567</w:t>
      </w:r>
    </w:p>
    <w:p>
      <w:r>
        <w:t xml:space="preserve">Hyvää huomenta :) Minun täytyy kehua Golnikin tehohoitotiimiä, he todella yrittävät kovasti ja ovat erittäin ystävällisiä :) kiitos.</w:t>
      </w:r>
    </w:p>
    <w:p>
      <w:r>
        <w:rPr>
          <w:b/>
          <w:u w:val="single"/>
        </w:rPr>
        <w:t xml:space="preserve">721568</w:t>
      </w:r>
    </w:p>
    <w:p>
      <w:r>
        <w:t xml:space="preserve">Aurinkopaneelien pimeä puoli.</w:t>
        <w:t xml:space="preserve">, joita GEN-I aikoo huijata.</w:t>
        <w:br/>
        <w:br/>
        <w:t xml:space="preserve">https://t.co/7BzPnCoXe4</w:t>
      </w:r>
    </w:p>
    <w:p>
      <w:r>
        <w:rPr>
          <w:b/>
          <w:u w:val="single"/>
        </w:rPr>
        <w:t xml:space="preserve">721569</w:t>
      </w:r>
    </w:p>
    <w:p>
      <w:r>
        <w:t xml:space="preserve">Vakava auto-onnettomuus: törmäys oli liian vakava - yksi ihminen kuoli, kolme vietiin ambulanssilla pois https://t.co/TUs7zKbmel</w:t>
      </w:r>
    </w:p>
    <w:p>
      <w:r>
        <w:rPr>
          <w:b/>
          <w:u w:val="single"/>
        </w:rPr>
        <w:t xml:space="preserve">721570</w:t>
      </w:r>
    </w:p>
    <w:p>
      <w:r>
        <w:t xml:space="preserve">@LaraUlaVidrih @goyts Tuo ei ole lainkaan jalankulkijoiden este. Se on upealla paikalla. Paikassa, jolla ei muuten ole mitään todellista tehtävää.</w:t>
      </w:r>
    </w:p>
    <w:p>
      <w:r>
        <w:rPr>
          <w:b/>
          <w:u w:val="single"/>
        </w:rPr>
        <w:t xml:space="preserve">721571</w:t>
      </w:r>
    </w:p>
    <w:p>
      <w:r>
        <w:t xml:space="preserve">Viime viikolla tuntui kuin @ABratusek olisi pääministeri. PS osaa todella toimia. Media syö hänen kädestään.</w:t>
      </w:r>
    </w:p>
    <w:p>
      <w:r>
        <w:rPr>
          <w:b/>
          <w:u w:val="single"/>
        </w:rPr>
        <w:t xml:space="preserve">721572</w:t>
      </w:r>
    </w:p>
    <w:p>
      <w:r>
        <w:t xml:space="preserve">MARIBOR: Ripustettavat nuket eivät ole kehotus lynkkaukseen, vaan lähteiden mukaan ne ovat vain kuivuvia puhallettavia seksileluja.</w:t>
      </w:r>
    </w:p>
    <w:p>
      <w:r>
        <w:rPr>
          <w:b/>
          <w:u w:val="single"/>
        </w:rPr>
        <w:t xml:space="preserve">721573</w:t>
      </w:r>
    </w:p>
    <w:p>
      <w:r>
        <w:t xml:space="preserve">En saa enää pilkata tätä tijania, karma saa minut jonnekin muualle ja minusta tulee tijan-niminen sammakkoeläin.</w:t>
      </w:r>
    </w:p>
    <w:p>
      <w:r>
        <w:rPr>
          <w:b/>
          <w:u w:val="single"/>
        </w:rPr>
        <w:t xml:space="preserve">721574</w:t>
      </w:r>
    </w:p>
    <w:p>
      <w:r>
        <w:t xml:space="preserve">Uusi meidän monikulmio metsässä!!!</w:t>
        <w:br/>
        <w:t xml:space="preserve"> Ilmainen sumusimulaatio lisää adrenaliinipitoista tunnelmaa.... http://t.co/FE2dxhxcAt http://t.co/FE2dxhxcAt</w:t>
      </w:r>
    </w:p>
    <w:p>
      <w:r>
        <w:rPr>
          <w:b/>
          <w:u w:val="single"/>
        </w:rPr>
        <w:t xml:space="preserve">721575</w:t>
      </w:r>
    </w:p>
    <w:p>
      <w:r>
        <w:t xml:space="preserve">@strankalevica @LukaMesec Jos sinulla ei ole tietoa, et voi tehdä edes puolivalmiita tuotteita. Vasemmisto vastustaa kuitenkin talouden ja koulutuksen välistä yhteyttä.</w:t>
      </w:r>
    </w:p>
    <w:p>
      <w:r>
        <w:rPr>
          <w:b/>
          <w:u w:val="single"/>
        </w:rPr>
        <w:t xml:space="preserve">721576</w:t>
      </w:r>
    </w:p>
    <w:p>
      <w:r>
        <w:t xml:space="preserve">Autotalli-liikerakennus (paloasema), Kočevje. Esim. hinta=22.000 euroa. https://t.co/TAzEBCagt2 https://t.co/kHlTXULuCm https://t.co/kHlTXULuCm</w:t>
      </w:r>
    </w:p>
    <w:p>
      <w:r>
        <w:rPr>
          <w:b/>
          <w:u w:val="single"/>
        </w:rPr>
        <w:t xml:space="preserve">721577</w:t>
      </w:r>
    </w:p>
    <w:p>
      <w:r>
        <w:t xml:space="preserve">@ZaresGregor @crnkovic tulemme, juuri kiinni hännän viime viikon .. ja kiitän.. yksi harvoista, jotka ymmärtävät lasten mielenosoitusten pisteen.</w:t>
      </w:r>
    </w:p>
    <w:p>
      <w:r>
        <w:rPr>
          <w:b/>
          <w:u w:val="single"/>
        </w:rPr>
        <w:t xml:space="preserve">721578</w:t>
      </w:r>
    </w:p>
    <w:p>
      <w:r>
        <w:t xml:space="preserve">holokaustin haukkumisen monopoli on sillä puolueella, joka asuu juutalaisilta varastetussa huvilassa https://t.co/R2HCYxGuzr</w:t>
      </w:r>
    </w:p>
    <w:p>
      <w:r>
        <w:rPr>
          <w:b/>
          <w:u w:val="single"/>
        </w:rPr>
        <w:t xml:space="preserve">721579</w:t>
      </w:r>
    </w:p>
    <w:p>
      <w:r>
        <w:t xml:space="preserve">outoa... että yksikään media ei ole vielä kirjoittanut kattavaa artikkelia siitä, että Trumpilla on alzheimer... https://t.co/8qQCwNydgu...</w:t>
      </w:r>
    </w:p>
    <w:p>
      <w:r>
        <w:rPr>
          <w:b/>
          <w:u w:val="single"/>
        </w:rPr>
        <w:t xml:space="preserve">721580</w:t>
      </w:r>
    </w:p>
    <w:p>
      <w:r>
        <w:t xml:space="preserve">Eri maiden kansallismieliset voivat olla liittolaisia vain niin kauan kuin heillä on yhteinen vihollinen, muslimit. Sitten he tappavat toisensa.</w:t>
      </w:r>
    </w:p>
    <w:p>
      <w:r>
        <w:rPr>
          <w:b/>
          <w:u w:val="single"/>
        </w:rPr>
        <w:t xml:space="preserve">721581</w:t>
      </w:r>
    </w:p>
    <w:p>
      <w:r>
        <w:t xml:space="preserve">@Moj_ca @peter_pec @MMilena @Jure_Bajic @darkospo Toivottavasti et saanut lunta kanttiinisi päälle.</w:t>
      </w:r>
    </w:p>
    <w:p>
      <w:r>
        <w:rPr>
          <w:b/>
          <w:u w:val="single"/>
        </w:rPr>
        <w:t xml:space="preserve">721582</w:t>
      </w:r>
    </w:p>
    <w:p>
      <w:r>
        <w:t xml:space="preserve">UDBA näyttää olevan perinnöllinen sairaus, joka vaatii kirurgisia toimenpiteitä. https://t.co/w9rK5t2ey0.</w:t>
      </w:r>
    </w:p>
    <w:p>
      <w:r>
        <w:rPr>
          <w:b/>
          <w:u w:val="single"/>
        </w:rPr>
        <w:t xml:space="preserve">721583</w:t>
      </w:r>
    </w:p>
    <w:p>
      <w:r>
        <w:t xml:space="preserve">Hullu kuningas edustaa vanhoja kommunisteja ja armeijaa, joka ei enää kuullut kansaa.</w:t>
      </w:r>
    </w:p>
    <w:p>
      <w:r>
        <w:rPr>
          <w:b/>
          <w:u w:val="single"/>
        </w:rPr>
        <w:t xml:space="preserve">721584</w:t>
      </w:r>
    </w:p>
    <w:p>
      <w:r>
        <w:t xml:space="preserve">Hei, jos LPP-vaikuttaja @IrenaSirena RT tätä, niin sinulla on ainekset johonkin liikkuvaan. https://t.co/PWO6hIiFt8</w:t>
      </w:r>
    </w:p>
    <w:p>
      <w:r>
        <w:rPr>
          <w:b/>
          <w:u w:val="single"/>
        </w:rPr>
        <w:t xml:space="preserve">721585</w:t>
      </w:r>
    </w:p>
    <w:p>
      <w:r>
        <w:t xml:space="preserve">Kuka vittu teeskentelee ... Tärkeintä on, että se on taas futsalia. Aluksi SPAL - Fiorentina. Kurtic 4 maalia, 2 syöttöä tähän mennessä. #SerieA</w:t>
      </w:r>
    </w:p>
    <w:p>
      <w:r>
        <w:rPr>
          <w:b/>
          <w:u w:val="single"/>
        </w:rPr>
        <w:t xml:space="preserve">721586</w:t>
      </w:r>
    </w:p>
    <w:p>
      <w:r>
        <w:t xml:space="preserve">Huhujen mukaan demokraattisimman puolueen pomo on jälleen kerran vilauttanut twiittiään. Onneksi minut on estetty.</w:t>
      </w:r>
    </w:p>
    <w:p>
      <w:r>
        <w:rPr>
          <w:b/>
          <w:u w:val="single"/>
        </w:rPr>
        <w:t xml:space="preserve">721587</w:t>
      </w:r>
    </w:p>
    <w:p>
      <w:r>
        <w:t xml:space="preserve">Tällaisessa kokoushuoneessa tunnemme olomme kotoisammaksi #raikkaus #metsä #NovoNordisk #kokoushuone #swings @ Ljubljana, Slovenia https://t.co/6LuGGLDLUO</w:t>
      </w:r>
    </w:p>
    <w:p>
      <w:r>
        <w:rPr>
          <w:b/>
          <w:u w:val="single"/>
        </w:rPr>
        <w:t xml:space="preserve">721588</w:t>
      </w:r>
    </w:p>
    <w:p>
      <w:r>
        <w:t xml:space="preserve">@bojannavodnik1 @drVinkoGorenak Onko tämä kuva demokratiasta vai uudesta 24tv:stä? He osaavat manipuloida kuvia</w:t>
      </w:r>
    </w:p>
    <w:p>
      <w:r>
        <w:rPr>
          <w:b/>
          <w:u w:val="single"/>
        </w:rPr>
        <w:t xml:space="preserve">721589</w:t>
      </w:r>
    </w:p>
    <w:p>
      <w:r>
        <w:t xml:space="preserve">Kučan esti slovenialaisia pitämästä jouluna vapaapäivää vielä vuonna 1987 | Nova24TV https://t.co/WjEODLoNLC</w:t>
      </w:r>
    </w:p>
    <w:p>
      <w:r>
        <w:rPr>
          <w:b/>
          <w:u w:val="single"/>
        </w:rPr>
        <w:t xml:space="preserve">721590</w:t>
      </w:r>
    </w:p>
    <w:p>
      <w:r>
        <w:t xml:space="preserve">@mrevlje @SVesel @Delo Mutta se on totta... Mutta se jättää meille, jotka vielä nukumme, pienen toivon siitä, että tilanne paranee.</w:t>
      </w:r>
    </w:p>
    <w:p>
      <w:r>
        <w:rPr>
          <w:b/>
          <w:u w:val="single"/>
        </w:rPr>
        <w:t xml:space="preserve">721591</w:t>
      </w:r>
    </w:p>
    <w:p>
      <w:r>
        <w:t xml:space="preserve">Liity seuraamme suorassa lähetyksessä lyhyeen rukoukseen Barka-yhteisön kanssa tänään klo 19.00. #shareJesus #advent #rukous https://t.co/2mtf4P0sr1</w:t>
      </w:r>
    </w:p>
    <w:p>
      <w:r>
        <w:rPr>
          <w:b/>
          <w:u w:val="single"/>
        </w:rPr>
        <w:t xml:space="preserve">721592</w:t>
      </w:r>
    </w:p>
    <w:p>
      <w:r>
        <w:t xml:space="preserve">Tänään kello 14-16 Siemensin kuorma-auto on @FELjubljanan ulkopuolella, jossa voit tutustua huipputeknologiaan. #plcchallenge</w:t>
      </w:r>
    </w:p>
    <w:p>
      <w:r>
        <w:rPr>
          <w:b/>
          <w:u w:val="single"/>
        </w:rPr>
        <w:t xml:space="preserve">721593</w:t>
      </w:r>
    </w:p>
    <w:p>
      <w:r>
        <w:t xml:space="preserve">@EllaTheAngel_ Menen, älä huoli, olen vain kyllästynyt heidän tekohymyihinsä ja pamfletteihinsa.</w:t>
      </w:r>
    </w:p>
    <w:p>
      <w:r>
        <w:rPr>
          <w:b/>
          <w:u w:val="single"/>
        </w:rPr>
        <w:t xml:space="preserve">721594</w:t>
      </w:r>
    </w:p>
    <w:p>
      <w:r>
        <w:t xml:space="preserve">@KilgoreSH5 Hän on yhden marginaalisen puolueen pieni presidentti yhdessä pienessä maassa. Hän haluaa olla Caesar, mutta hän ei voi olla yksi pieni Orban.</w:t>
      </w:r>
    </w:p>
    <w:p>
      <w:r>
        <w:rPr>
          <w:b/>
          <w:u w:val="single"/>
        </w:rPr>
        <w:t xml:space="preserve">721595</w:t>
      </w:r>
    </w:p>
    <w:p>
      <w:r>
        <w:t xml:space="preserve">@yrennia1 Ei apua suopursuille! Juomalla godon ulosteita, hengittämällä tuntematonta sianlihaa, syömällä mitä tahansa halvinta...</w:t>
      </w:r>
    </w:p>
    <w:p>
      <w:r>
        <w:rPr>
          <w:b/>
          <w:u w:val="single"/>
        </w:rPr>
        <w:t xml:space="preserve">721596</w:t>
      </w:r>
    </w:p>
    <w:p>
      <w:r>
        <w:t xml:space="preserve">Pahor löhöilee NY:ssä, koska kukaan ei halua hengailla hänen/meidän kanssaan https://t.co/QO9ud22mnM</w:t>
      </w:r>
    </w:p>
    <w:p>
      <w:r>
        <w:rPr>
          <w:b/>
          <w:u w:val="single"/>
        </w:rPr>
        <w:t xml:space="preserve">721597</w:t>
      </w:r>
    </w:p>
    <w:p>
      <w:r>
        <w:t xml:space="preserve">Demokraattinen maailma karkottaa venäläisiä diplomaatteja. Suuri @m_bostjan VV-tekijä👍👍👍</w:t>
      </w:r>
    </w:p>
    <w:p>
      <w:r>
        <w:rPr>
          <w:b/>
          <w:u w:val="single"/>
        </w:rPr>
        <w:t xml:space="preserve">721598</w:t>
      </w:r>
    </w:p>
    <w:p>
      <w:r>
        <w:t xml:space="preserve">@UrosIskra Katastrofi tosiaan, kaverin on lähdettävä asap, ja tilalle tuodaan Savić tai Fabinho.</w:t>
      </w:r>
    </w:p>
    <w:p>
      <w:r>
        <w:rPr>
          <w:b/>
          <w:u w:val="single"/>
        </w:rPr>
        <w:t xml:space="preserve">721599</w:t>
      </w:r>
    </w:p>
    <w:p>
      <w:r>
        <w:t xml:space="preserve">@DrLevch @mojcav1 @Nova24TV Hehehe, twiittiesi perusteella olen varma, että syöt naisia silmilläsi #lumpa</w:t>
      </w:r>
    </w:p>
    <w:p>
      <w:r>
        <w:rPr>
          <w:b/>
          <w:u w:val="single"/>
        </w:rPr>
        <w:t xml:space="preserve">721600</w:t>
      </w:r>
    </w:p>
    <w:p>
      <w:r>
        <w:t xml:space="preserve">@Nightbeer44 Tervetuloa... Heillä on myös vegaanisia suklaasiilejä, raffiapalloja, vaniljakastikkeita... Minun oli vaikea päättää ☺️</w:t>
      </w:r>
    </w:p>
    <w:p>
      <w:r>
        <w:rPr>
          <w:b/>
          <w:u w:val="single"/>
        </w:rPr>
        <w:t xml:space="preserve">721601</w:t>
      </w:r>
    </w:p>
    <w:p>
      <w:r>
        <w:t xml:space="preserve">@ErikaPlaninsec Kaikki ensimmäiselle riville on punainen laaksonlilja ja heidän kasvonsa ovat ne, jotka meidän on muistettava.</w:t>
        <w:br/>
        <w:t xml:space="preserve"> "Nuorten" puolueen punaiset soturit.</w:t>
      </w:r>
    </w:p>
    <w:p>
      <w:r>
        <w:rPr>
          <w:b/>
          <w:u w:val="single"/>
        </w:rPr>
        <w:t xml:space="preserve">721602</w:t>
      </w:r>
    </w:p>
    <w:p>
      <w:r>
        <w:t xml:space="preserve">SDS:n kannattajat pääomittavat puoluetta massiivisesti. Vaalien jälkeen he saavat vaalitappion "osingon" massoittain.#vaalit2018🇸.</w:t>
      </w:r>
    </w:p>
    <w:p>
      <w:r>
        <w:rPr>
          <w:b/>
          <w:u w:val="single"/>
        </w:rPr>
        <w:t xml:space="preserve">721603</w:t>
      </w:r>
    </w:p>
    <w:p>
      <w:r>
        <w:t xml:space="preserve">Kroatialaisilla on selkärankaa, meidän vasemmistolaisillamme ei. He tekevät mitä tahansa tullakseen tunnustetuiksi maailman suurimpina pelkureina. https://t.co/AGq68SduPg.</w:t>
      </w:r>
    </w:p>
    <w:p>
      <w:r>
        <w:rPr>
          <w:b/>
          <w:u w:val="single"/>
        </w:rPr>
        <w:t xml:space="preserve">721604</w:t>
      </w:r>
    </w:p>
    <w:p>
      <w:r>
        <w:t xml:space="preserve">@BineTraven @PreglArjan Vuoden 2014 jälkeen hänen aivonsa lobotomoitiin ja nyt hän on poliittisesti määrittelemätön? ;)</w:t>
      </w:r>
    </w:p>
    <w:p>
      <w:r>
        <w:rPr>
          <w:b/>
          <w:u w:val="single"/>
        </w:rPr>
        <w:t xml:space="preserve">721605</w:t>
      </w:r>
    </w:p>
    <w:p>
      <w:r>
        <w:t xml:space="preserve">Minulla on hyvä viilaus, että @nkmaribor kostaa eilisen Lontoo-ottelun Liverpoolia vastaan Ljudski vrt:ssä 17.10..</w:t>
      </w:r>
    </w:p>
    <w:p>
      <w:r>
        <w:rPr>
          <w:b/>
          <w:u w:val="single"/>
        </w:rPr>
        <w:t xml:space="preserve">721606</w:t>
      </w:r>
    </w:p>
    <w:p>
      <w:r>
        <w:t xml:space="preserve">Sitä on vaikeampi syödä kuin nestemäistä #hunajaa, koska vasta hunajakennon kohdalla tajuaa, kuinka paljon työtä sen eteen on tehty. #pridnecebele https://t.co/v7og0IUy5Y</w:t>
      </w:r>
    </w:p>
    <w:p>
      <w:r>
        <w:rPr>
          <w:b/>
          <w:u w:val="single"/>
        </w:rPr>
        <w:t xml:space="preserve">721607</w:t>
      </w:r>
    </w:p>
    <w:p>
      <w:r>
        <w:t xml:space="preserve">@tedvanet @manjapusnik Näytät minusta rumalta. Vauva on nukkunut puoli tuntia, mieheni on tulossa, kaukosäädin on vain minua varten! Et ole reilu 😂😂😂😂😂😂😂😂😂</w:t>
      </w:r>
    </w:p>
    <w:p>
      <w:r>
        <w:rPr>
          <w:b/>
          <w:u w:val="single"/>
        </w:rPr>
        <w:t xml:space="preserve">721608</w:t>
      </w:r>
    </w:p>
    <w:p>
      <w:r>
        <w:t xml:space="preserve">@DarkoErmenc @policija_si Mustalaiset pysyvät siellä, missä he tuntevat olonsa kotoisaksi, ja Zokigrad on todellinen mustalaiskylä. 😒</w:t>
      </w:r>
    </w:p>
    <w:p>
      <w:r>
        <w:rPr>
          <w:b/>
          <w:u w:val="single"/>
        </w:rPr>
        <w:t xml:space="preserve">721609</w:t>
      </w:r>
    </w:p>
    <w:p>
      <w:r>
        <w:t xml:space="preserve">Se on sääli, koska rantabaareissa tarjoilijat soittavat musiikkia hyvin kovaa itsekseen. Näin ainakin #ducduc toimii 🇭🇷 ⛱️⛱️ #Silba</w:t>
      </w:r>
    </w:p>
    <w:p>
      <w:r>
        <w:rPr>
          <w:b/>
          <w:u w:val="single"/>
        </w:rPr>
        <w:t xml:space="preserve">721610</w:t>
      </w:r>
    </w:p>
    <w:p>
      <w:r>
        <w:t xml:space="preserve">@SiFiziko @had Teillä on eri valikot, M-menu on 78 € + juomat. Jos et vaivaudu pullojen kanssa, noin 110€ per pää.</w:t>
      </w:r>
    </w:p>
    <w:p>
      <w:r>
        <w:rPr>
          <w:b/>
          <w:u w:val="single"/>
        </w:rPr>
        <w:t xml:space="preserve">721611</w:t>
      </w:r>
    </w:p>
    <w:p>
      <w:r>
        <w:t xml:space="preserve">Nyt valheet, joilla @KanglerFranc poistettiin politiikasta, ovat tulleet julki. Nyt on koston aika. https://t.co/MDvcfJuldg</w:t>
      </w:r>
    </w:p>
    <w:p>
      <w:r>
        <w:rPr>
          <w:b/>
          <w:u w:val="single"/>
        </w:rPr>
        <w:t xml:space="preserve">721612</w:t>
      </w:r>
    </w:p>
    <w:p>
      <w:r>
        <w:t xml:space="preserve">@mojcav1 @AlexNotfake @NovicMarjana Kuinka monta asiaa tämä syyttäjä on jo tehnyt ja "kukaan ei tiedä". Oletan, että hänet jopa palkitaan!</w:t>
      </w:r>
    </w:p>
    <w:p>
      <w:r>
        <w:rPr>
          <w:b/>
          <w:u w:val="single"/>
        </w:rPr>
        <w:t xml:space="preserve">721613</w:t>
      </w:r>
    </w:p>
    <w:p>
      <w:r>
        <w:t xml:space="preserve">@DanijelaLesjak @TopTVSlovenija Ehkä kun kuuntelet keskustelua, vastustusta tulee vähemmän... totuus on uskomattoman voimakas liittolainen!</w:t>
      </w:r>
    </w:p>
    <w:p>
      <w:r>
        <w:rPr>
          <w:b/>
          <w:u w:val="single"/>
        </w:rPr>
        <w:t xml:space="preserve">721614</w:t>
      </w:r>
    </w:p>
    <w:p>
      <w:r>
        <w:t xml:space="preserve">@mcvelbar Käsipalloliikkeiden käyttäminen joukkueenjohtajan pään paloitteluun ja se jää rankaisematta?!! Olematon favli! Sori.</w:t>
      </w:r>
    </w:p>
    <w:p>
      <w:r>
        <w:rPr>
          <w:b/>
          <w:u w:val="single"/>
        </w:rPr>
        <w:t xml:space="preserve">721615</w:t>
      </w:r>
    </w:p>
    <w:p>
      <w:r>
        <w:t xml:space="preserve">Jos joku nyt epäilee, että Serpetinsek on puhdasverinen Sloveniaa tuhoava, menköön tämä epäilys ohi: https://t.co/HEElT2xRp8.</w:t>
      </w:r>
    </w:p>
    <w:p>
      <w:r>
        <w:rPr>
          <w:b/>
          <w:u w:val="single"/>
        </w:rPr>
        <w:t xml:space="preserve">721616</w:t>
      </w:r>
    </w:p>
    <w:p>
      <w:r>
        <w:t xml:space="preserve">@DKopse @Nova24TV Ja pelkään, että he lähettävät meille haluamansa roskaväen (rikolliset ja raiskaajat)! Cerar on saatava vastuuseen tästä!</w:t>
      </w:r>
    </w:p>
    <w:p>
      <w:r>
        <w:rPr>
          <w:b/>
          <w:u w:val="single"/>
        </w:rPr>
        <w:t xml:space="preserve">721617</w:t>
      </w:r>
    </w:p>
    <w:p>
      <w:r>
        <w:t xml:space="preserve">Fantastinen tuote, 50 km Bovecista.</w:t>
        <w:t xml:space="preserve">#KanalskiLom #MostnaSoči ⬅️</w:t>
        <w:br/>
        <w:t xml:space="preserve">Ja ei millään pahalla ... https://t.co/i89DsVDgHw</w:t>
      </w:r>
    </w:p>
    <w:p>
      <w:r>
        <w:rPr>
          <w:b/>
          <w:u w:val="single"/>
        </w:rPr>
        <w:t xml:space="preserve">721618</w:t>
      </w:r>
    </w:p>
    <w:p>
      <w:r>
        <w:t xml:space="preserve">@frelih_igor @pjur11 @Matej_Klaric kukaan ei ole hemmotellut etiikkaa ja moraalia niin paljon kuin miro cerar</w:t>
      </w:r>
    </w:p>
    <w:p>
      <w:r>
        <w:rPr>
          <w:b/>
          <w:u w:val="single"/>
        </w:rPr>
        <w:t xml:space="preserve">721619</w:t>
      </w:r>
    </w:p>
    <w:p>
      <w:r>
        <w:t xml:space="preserve">@Pet_Kod @ula_luv Siinä oli potentiaalia, mutta liian moni asia meni aika nopeasti pieleen.</w:t>
      </w:r>
    </w:p>
    <w:p>
      <w:r>
        <w:rPr>
          <w:b/>
          <w:u w:val="single"/>
        </w:rPr>
        <w:t xml:space="preserve">721620</w:t>
      </w:r>
    </w:p>
    <w:p>
      <w:r>
        <w:t xml:space="preserve">@NovicaMihajlo Valtio korvaa niiden tappiot, jotka eivät tienneet, mihin olivat ryhtymässä, koska he ovat kouluttamattomia. Valtio on me.</w:t>
      </w:r>
    </w:p>
    <w:p>
      <w:r>
        <w:rPr>
          <w:b/>
          <w:u w:val="single"/>
        </w:rPr>
        <w:t xml:space="preserve">721621</w:t>
      </w:r>
    </w:p>
    <w:p>
      <w:r>
        <w:t xml:space="preserve">Luulen, että hän yrittää saada minut vakuuttuneeksi siitä, että ottaisin hänet mukaani ;) Nämä meidän pikkuiset kasvavat aivan liian nopeasti :) #Modrijani_SLO</w:t>
      </w:r>
    </w:p>
    <w:p>
      <w:r>
        <w:rPr>
          <w:b/>
          <w:u w:val="single"/>
        </w:rPr>
        <w:t xml:space="preserve">721622</w:t>
      </w:r>
    </w:p>
    <w:p>
      <w:r>
        <w:t xml:space="preserve">Internet-jättien boikotoiminen on mahdotonta. Verkon feodalismi voidaan ratkaista vain sääntelykehyksen avulla. https://t.co/CaKOeWPQ3w.</w:t>
      </w:r>
    </w:p>
    <w:p>
      <w:r>
        <w:rPr>
          <w:b/>
          <w:u w:val="single"/>
        </w:rPr>
        <w:t xml:space="preserve">721623</w:t>
      </w:r>
    </w:p>
    <w:p>
      <w:r>
        <w:t xml:space="preserve">Tescon yksikkö 4 suljettiin muutama päivä sitten, ja yksikön 5 on määrä aloittaa toimintansa heinäkuun lopussa. https://t.co/objwGKuUYD.</w:t>
      </w:r>
    </w:p>
    <w:p>
      <w:r>
        <w:rPr>
          <w:b/>
          <w:u w:val="single"/>
        </w:rPr>
        <w:t xml:space="preserve">721624</w:t>
      </w:r>
    </w:p>
    <w:p>
      <w:r>
        <w:t xml:space="preserve">@petrasovdat @NovicaMihajlo @pengovsky Fasisti-natsien kanssa ei käydä julkista keskustelua.</w:t>
        <w:br/>
        <w:br/>
        <w:t xml:space="preserve"> Älkääkä olko niin eurosentrisiä.</w:t>
      </w:r>
    </w:p>
    <w:p>
      <w:r>
        <w:rPr>
          <w:b/>
          <w:u w:val="single"/>
        </w:rPr>
        <w:t xml:space="preserve">721625</w:t>
      </w:r>
    </w:p>
    <w:p>
      <w:r>
        <w:t xml:space="preserve">[VIDEO] Päiväkotilapset pukeutuivat islamilaisen valtion taistelijoiksi ja lähetettiin paraatiin https://t.co/6BfEa0LdQ6 via @Nova24TV</w:t>
      </w:r>
    </w:p>
    <w:p>
      <w:r>
        <w:rPr>
          <w:b/>
          <w:u w:val="single"/>
        </w:rPr>
        <w:t xml:space="preserve">721626</w:t>
      </w:r>
    </w:p>
    <w:p>
      <w:r>
        <w:t xml:space="preserve">Partisaanit murhasivat vauvoja, heidän seuraajansa sieppaavat lapsia https://t.co/8Wm7RkKVi4</w:t>
      </w:r>
    </w:p>
    <w:p>
      <w:r>
        <w:rPr>
          <w:b/>
          <w:u w:val="single"/>
        </w:rPr>
        <w:t xml:space="preserve">721627</w:t>
      </w:r>
    </w:p>
    <w:p>
      <w:r>
        <w:t xml:space="preserve">En voi valittaa maanantaista. Koska on tiistai. Ja @Val202 ja @andrejkaroli kuuntelevat, että taitaa olla keskiviikko. Se on näet vankka loppu.</w:t>
      </w:r>
    </w:p>
    <w:p>
      <w:r>
        <w:rPr>
          <w:b/>
          <w:u w:val="single"/>
        </w:rPr>
        <w:t xml:space="preserve">721628</w:t>
      </w:r>
    </w:p>
    <w:p>
      <w:r>
        <w:t xml:space="preserve">Kun tällaisena surkeana päivänä rikot pytyn, jota isoäitisi on vaalinut 60 vuotta osana hääpalvelustaan. Ja setä puussa.</w:t>
      </w:r>
    </w:p>
    <w:p>
      <w:r>
        <w:rPr>
          <w:b/>
          <w:u w:val="single"/>
        </w:rPr>
        <w:t xml:space="preserve">721629</w:t>
      </w:r>
    </w:p>
    <w:p>
      <w:r>
        <w:t xml:space="preserve">@Markodraxler @Bojana61654450 @DMShinratensei @lucijausaj olet todella kova..... Muduro antaa minulle inspiraatiota.</w:t>
      </w:r>
    </w:p>
    <w:p>
      <w:r>
        <w:rPr>
          <w:b/>
          <w:u w:val="single"/>
        </w:rPr>
        <w:t xml:space="preserve">721630</w:t>
      </w:r>
    </w:p>
    <w:p>
      <w:r>
        <w:t xml:space="preserve">Toinen hyvä uutinen: tänään, monografian julkaisun yhteydessä, voit ostaa The Camera and the War -teoksen 20 prosentin alennuksella. https://t.co/F5yx7bkRwG</w:t>
      </w:r>
    </w:p>
    <w:p>
      <w:r>
        <w:rPr>
          <w:b/>
          <w:u w:val="single"/>
        </w:rPr>
        <w:t xml:space="preserve">721631</w:t>
      </w:r>
    </w:p>
    <w:p>
      <w:r>
        <w:t xml:space="preserve">@Jo_AnnaOfArt Mistä turhautuneesta solmiosta, jonka pitäisi olla hiljaa, sinulla on tällainen mielipide, rouva? Kerro sedällesi, että saa nähdä itse!😉</w:t>
      </w:r>
    </w:p>
    <w:p>
      <w:r>
        <w:rPr>
          <w:b/>
          <w:u w:val="single"/>
        </w:rPr>
        <w:t xml:space="preserve">721632</w:t>
      </w:r>
    </w:p>
    <w:p>
      <w:r>
        <w:t xml:space="preserve">@Jan_Skoberne @KlemenMesarec @JernejStromajer Toimituskäytäntö on jättää pois poliitikkojen ja politiikan akateemikkojen akateemiset tittelit.</w:t>
      </w:r>
    </w:p>
    <w:p>
      <w:r>
        <w:rPr>
          <w:b/>
          <w:u w:val="single"/>
        </w:rPr>
        <w:t xml:space="preserve">721633</w:t>
      </w:r>
    </w:p>
    <w:p>
      <w:r>
        <w:t xml:space="preserve">Hän ei ollut valmis siihen, että 1 köyhä prosentti avaa suunsa #häkki https://t.co/sFnSUSDqVj</w:t>
      </w:r>
    </w:p>
    <w:p>
      <w:r>
        <w:rPr>
          <w:b/>
          <w:u w:val="single"/>
        </w:rPr>
        <w:t xml:space="preserve">721634</w:t>
      </w:r>
    </w:p>
    <w:p>
      <w:r>
        <w:t xml:space="preserve">@RLjubljana Älä ole niin vihainen, maanviljelijä. :P</w:t>
        <w:br/>
        <w:br/>
        <w:t xml:space="preserve">missään ei myöskään sanota, että he tekevät sitä. koko twiitissä/kyselyssä ei ole edes verbiä.</w:t>
      </w:r>
    </w:p>
    <w:p>
      <w:r>
        <w:rPr>
          <w:b/>
          <w:u w:val="single"/>
        </w:rPr>
        <w:t xml:space="preserve">721635</w:t>
      </w:r>
    </w:p>
    <w:p>
      <w:r>
        <w:t xml:space="preserve">Voit hankkia tämän Petrolista. Milloin posti alkaa myydä vutraa jonottamisen helpottamiseksi? https://t.co/CA3HmfNSg6</w:t>
      </w:r>
    </w:p>
    <w:p>
      <w:r>
        <w:rPr>
          <w:b/>
          <w:u w:val="single"/>
        </w:rPr>
        <w:t xml:space="preserve">721636</w:t>
      </w:r>
    </w:p>
    <w:p>
      <w:r>
        <w:t xml:space="preserve">@llisjak Ehkä Koper toimii esimerkkinä naapurimaakunnalle Izolalle. Siellä ei ole liikettä. Leninin... Peruskoulu 10.10. Pastori Street... https://t.co/vzbB09WJJm</w:t>
      </w:r>
    </w:p>
    <w:p>
      <w:r>
        <w:rPr>
          <w:b/>
          <w:u w:val="single"/>
        </w:rPr>
        <w:t xml:space="preserve">721637</w:t>
      </w:r>
    </w:p>
    <w:p>
      <w:r>
        <w:t xml:space="preserve">Automaatio ja työn loppuminen eivät ole odottamassa.</w:t>
        <w:t xml:space="preserve">Myöskään ajatuksen UBI:stä ei pitäisi olla.</w:t>
        <w:br/>
        <w:br/>
        <w:t xml:space="preserve">https://t.co/W6EVgf0XFv</w:t>
      </w:r>
    </w:p>
    <w:p>
      <w:r>
        <w:rPr>
          <w:b/>
          <w:u w:val="single"/>
        </w:rPr>
        <w:t xml:space="preserve">721638</w:t>
      </w:r>
    </w:p>
    <w:p>
      <w:r>
        <w:t xml:space="preserve">@romunov @wick3tgirl @davidkovic @Pikowaru Vaikka se olisi ilmainen, myisin sen ajamatta sitä 1x.</w:t>
      </w:r>
    </w:p>
    <w:p>
      <w:r>
        <w:rPr>
          <w:b/>
          <w:u w:val="single"/>
        </w:rPr>
        <w:t xml:space="preserve">721639</w:t>
      </w:r>
    </w:p>
    <w:p>
      <w:r>
        <w:t xml:space="preserve">FCBV UM:n opiskelija palkittiin 71. kansainvälisessä opiskelijoiden tutkimuskonferenssissa https://t.co/tal2Fp72hA</w:t>
      </w:r>
    </w:p>
    <w:p>
      <w:r>
        <w:rPr>
          <w:b/>
          <w:u w:val="single"/>
        </w:rPr>
        <w:t xml:space="preserve">721640</w:t>
      </w:r>
    </w:p>
    <w:p>
      <w:r>
        <w:t xml:space="preserve">Jos tarvitsisimme lisää todisteita länsinaapurimme syvenevästä rappiosta ... https://t.co/soc7DCZMM6 ...</w:t>
      </w:r>
    </w:p>
    <w:p>
      <w:r>
        <w:rPr>
          <w:b/>
          <w:u w:val="single"/>
        </w:rPr>
        <w:t xml:space="preserve">721641</w:t>
      </w:r>
    </w:p>
    <w:p>
      <w:r>
        <w:t xml:space="preserve">@David70446655 @TinoMamic Niitä ei ole olemassa! Se on vain epäpätevien ja huijareiden tekosyy!</w:t>
      </w:r>
    </w:p>
    <w:p>
      <w:r>
        <w:rPr>
          <w:b/>
          <w:u w:val="single"/>
        </w:rPr>
        <w:t xml:space="preserve">721642</w:t>
      </w:r>
    </w:p>
    <w:p>
      <w:r>
        <w:t xml:space="preserve">Mennään uimaan. Viimeisen kerran tänä vuonna.</w:t>
        <w:t xml:space="preserve">Liberaali raakalainen.</w:t>
        <w:br/>
        <w:t xml:space="preserve">https://t.co/DDVnQeXocG https://t.co/tZYrwCQOEP</w:t>
      </w:r>
    </w:p>
    <w:p>
      <w:r>
        <w:rPr>
          <w:b/>
          <w:u w:val="single"/>
        </w:rPr>
        <w:t xml:space="preserve">721643</w:t>
      </w:r>
    </w:p>
    <w:p>
      <w:r>
        <w:t xml:space="preserve">@PetraKodra Kommentteja, neuvoja, vinkkejä ja ohjeita, joita et pyytänyt, tarvitaan äärimmäisen harvoin. Ne ovat vain muiden ihmisten ennusteita. :*</w:t>
      </w:r>
    </w:p>
    <w:p>
      <w:r>
        <w:rPr>
          <w:b/>
          <w:u w:val="single"/>
        </w:rPr>
        <w:t xml:space="preserve">721644</w:t>
      </w:r>
    </w:p>
    <w:p>
      <w:r>
        <w:t xml:space="preserve">@DanielKalan on toinen, joka heiluttaa höyheniä nenäni alla...pidän sinut toistaiseksi estettynä @PIKZIGMARt</w:t>
        <w:br/>
        <w:t xml:space="preserve">Auta minua allah ja</w:t>
      </w:r>
    </w:p>
    <w:p>
      <w:r>
        <w:rPr>
          <w:b/>
          <w:u w:val="single"/>
        </w:rPr>
        <w:t xml:space="preserve">721645</w:t>
      </w:r>
    </w:p>
    <w:p>
      <w:r>
        <w:t xml:space="preserve">@Japreva Maailmanlopun skenaario on toteutumassa. Poliitikot jättävät katastrofin huomiotta ja teeskentelevät, että kaikki on kunnossa.</w:t>
      </w:r>
    </w:p>
    <w:p>
      <w:r>
        <w:rPr>
          <w:b/>
          <w:u w:val="single"/>
        </w:rPr>
        <w:t xml:space="preserve">721646</w:t>
      </w:r>
    </w:p>
    <w:p>
      <w:r>
        <w:t xml:space="preserve">@artic_ernest @BrankoGrims1 Ei tietenkään, itävaltalaisilla ei ollut partisaaneja, nyt heillä on "paskaa aidalla"!</w:t>
      </w:r>
    </w:p>
    <w:p>
      <w:r>
        <w:rPr>
          <w:b/>
          <w:u w:val="single"/>
        </w:rPr>
        <w:t xml:space="preserve">721647</w:t>
      </w:r>
    </w:p>
    <w:p>
      <w:r>
        <w:t xml:space="preserve">@Jinxovje PV Olen varma, että se on #yksityistä varten Ja lampaat leukailevat, että Euroopan komissiolle ilmoitetaan.</w:t>
      </w:r>
    </w:p>
    <w:p>
      <w:r>
        <w:rPr>
          <w:b/>
          <w:u w:val="single"/>
        </w:rPr>
        <w:t xml:space="preserve">721648</w:t>
      </w:r>
    </w:p>
    <w:p>
      <w:r>
        <w:t xml:space="preserve">@NejcMarcen @AKatalenic @lavkeri Grunfin sanoin: Jos häviät voittajan, voitat häviäjän.</w:t>
      </w:r>
    </w:p>
    <w:p>
      <w:r>
        <w:rPr>
          <w:b/>
          <w:u w:val="single"/>
        </w:rPr>
        <w:t xml:space="preserve">721649</w:t>
      </w:r>
    </w:p>
    <w:p>
      <w:r>
        <w:t xml:space="preserve">@AlojzKovsca Tykkään lukea tällaisia Cirilejä, he kirjoittavat paljon eivätkä sano mitään fiksua, mutta kun sitä "juoksuttaa" hieman, se muuttuu hulluksi.</w:t>
      </w:r>
    </w:p>
    <w:p>
      <w:r>
        <w:rPr>
          <w:b/>
          <w:u w:val="single"/>
        </w:rPr>
        <w:t xml:space="preserve">721650</w:t>
      </w:r>
    </w:p>
    <w:p>
      <w:r>
        <w:t xml:space="preserve">@Matino667 @jkmcnk @magrateja kyllä. Muuten he olisivat sanoneet jotain tai perääntyneet. Mutta olen varma, etteivät ne olisi näyttäneet niin mehukkailta.</w:t>
      </w:r>
    </w:p>
    <w:p>
      <w:r>
        <w:rPr>
          <w:b/>
          <w:u w:val="single"/>
        </w:rPr>
        <w:t xml:space="preserve">721651</w:t>
      </w:r>
    </w:p>
    <w:p>
      <w:r>
        <w:t xml:space="preserve">@MiroCerar Mirkič miten voit olla niin tyhmä , edes pienet päiväkodista eivät usko sitä .</w:t>
      </w:r>
    </w:p>
    <w:p>
      <w:r>
        <w:rPr>
          <w:b/>
          <w:u w:val="single"/>
        </w:rPr>
        <w:t xml:space="preserve">721652</w:t>
      </w:r>
    </w:p>
    <w:p>
      <w:r>
        <w:t xml:space="preserve">@strankaSD Miksi sitten mustamaalaat entistä totalitaarista valtiota?Suurin osa jugonostalgikoista tulee sinun riveistäsi🤔?</w:t>
      </w:r>
    </w:p>
    <w:p>
      <w:r>
        <w:rPr>
          <w:b/>
          <w:u w:val="single"/>
        </w:rPr>
        <w:t xml:space="preserve">721653</w:t>
      </w:r>
    </w:p>
    <w:p>
      <w:r>
        <w:t xml:space="preserve">#NAJBOLOFree Prostituoidut ja homot. @PetrovcicPeter kirjoitti siitä, miten Janez Janša haluaa loukata toimittajia. https://t.co/dAYhf9akwv</w:t>
      </w:r>
    </w:p>
    <w:p>
      <w:r>
        <w:rPr>
          <w:b/>
          <w:u w:val="single"/>
        </w:rPr>
        <w:t xml:space="preserve">721654</w:t>
      </w:r>
    </w:p>
    <w:p>
      <w:r>
        <w:t xml:space="preserve">@AllBriefs @JJansaSDS @JernejStromajer Kommunistinen sammakko aseissa! Missä ovat lainvalvontaviranomaiset?</w:t>
      </w:r>
    </w:p>
    <w:p>
      <w:r>
        <w:rPr>
          <w:b/>
          <w:u w:val="single"/>
        </w:rPr>
        <w:t xml:space="preserve">721655</w:t>
      </w:r>
    </w:p>
    <w:p>
      <w:r>
        <w:t xml:space="preserve">@dragica12 @boriscipot1 Vau...tuo on liikaa mainontaa pubille... "Hyvä sormien nuolemiseen"...ja "malli puree sormesi irti"....</w:t>
      </w:r>
    </w:p>
    <w:p>
      <w:r>
        <w:rPr>
          <w:b/>
          <w:u w:val="single"/>
        </w:rPr>
        <w:t xml:space="preserve">721656</w:t>
      </w:r>
    </w:p>
    <w:p>
      <w:r>
        <w:t xml:space="preserve">@Nika_Per Hän haluaa kertoa sinulle, että kokkaa hätätilanteessa, mutta ei halua tehdä sitä ilmeiseksi... Tiedätkö, miten possu saadaan sillan yli? Häätät sen pois...</w:t>
      </w:r>
    </w:p>
    <w:p>
      <w:r>
        <w:rPr>
          <w:b/>
          <w:u w:val="single"/>
        </w:rPr>
        <w:t xml:space="preserve">721657</w:t>
      </w:r>
    </w:p>
    <w:p>
      <w:r>
        <w:t xml:space="preserve">@GPreac @RomanVodeb @LjuboMakovec @Luis31066813 Tämän vuoden kyläkaartilaiset ovat 75 vuoden takaisia?!</w:t>
      </w:r>
    </w:p>
    <w:p>
      <w:r>
        <w:rPr>
          <w:b/>
          <w:u w:val="single"/>
        </w:rPr>
        <w:t xml:space="preserve">721658</w:t>
      </w:r>
    </w:p>
    <w:p>
      <w:r>
        <w:t xml:space="preserve">@badabumbadabum @butalskipolicaj Olet todella lennokas... Toivottavasti katsot joskus takkisi alle.</w:t>
      </w:r>
    </w:p>
    <w:p>
      <w:r>
        <w:rPr>
          <w:b/>
          <w:u w:val="single"/>
        </w:rPr>
        <w:t xml:space="preserve">721659</w:t>
      </w:r>
    </w:p>
    <w:p>
      <w:r>
        <w:t xml:space="preserve">@lucijausaj @Nova24TV Ja tämä on uskomatonta! Ensin he pystyttivät siirtolaisia varten aidan, nyt he antavat heille asuntoja. Mihin tämä johtaa?</w:t>
      </w:r>
    </w:p>
    <w:p>
      <w:r>
        <w:rPr>
          <w:b/>
          <w:u w:val="single"/>
        </w:rPr>
        <w:t xml:space="preserve">721660</w:t>
      </w:r>
    </w:p>
    <w:p>
      <w:r>
        <w:t xml:space="preserve">@iHostGhost @bobsparrow70 Ja sitten hän sanoo, etten välitä vittuakaan... ja hän itkee, anelee...</w:t>
      </w:r>
    </w:p>
    <w:p>
      <w:r>
        <w:rPr>
          <w:b/>
          <w:u w:val="single"/>
        </w:rPr>
        <w:t xml:space="preserve">721661</w:t>
      </w:r>
    </w:p>
    <w:p>
      <w:r>
        <w:t xml:space="preserve">@hän Hän meni jo #sensuuri #boikotti Zoki antoi periksi @Stolnica vastineeksi luvasta rakentaa parkkihalli torin alle! #kauppiaat</w:t>
      </w:r>
    </w:p>
    <w:p>
      <w:r>
        <w:rPr>
          <w:b/>
          <w:u w:val="single"/>
        </w:rPr>
        <w:t xml:space="preserve">721662</w:t>
      </w:r>
    </w:p>
    <w:p>
      <w:r>
        <w:t xml:space="preserve">Tanssi kahdelle kesäsateessa tekee siitä helppoa nauttia, "sielulle ja sydämelle". https://t.co/AG98IyQQLM</w:t>
      </w:r>
    </w:p>
    <w:p>
      <w:r>
        <w:rPr>
          <w:b/>
          <w:u w:val="single"/>
        </w:rPr>
        <w:t xml:space="preserve">721663</w:t>
      </w:r>
    </w:p>
    <w:p>
      <w:r>
        <w:t xml:space="preserve">Ja #mulc kertoi minulle, mitä halusin. Olkoon se sitten huomenna #ptuj .</w:t>
      </w:r>
    </w:p>
    <w:p>
      <w:r>
        <w:rPr>
          <w:b/>
          <w:u w:val="single"/>
        </w:rPr>
        <w:t xml:space="preserve">721664</w:t>
      </w:r>
    </w:p>
    <w:p>
      <w:r>
        <w:t xml:space="preserve">G-ner-g saver ei säästä energiaa, vaan kuluttaa sitä - ZPS Portal http://t.co/CGuRR6W3D8</w:t>
      </w:r>
    </w:p>
    <w:p>
      <w:r>
        <w:rPr>
          <w:b/>
          <w:u w:val="single"/>
        </w:rPr>
        <w:t xml:space="preserve">721665</w:t>
      </w:r>
    </w:p>
    <w:p>
      <w:r>
        <w:t xml:space="preserve">@RobertSifrer @FranciKek Kekb on masentunut, koska kukaan ei enää pyyhi häntä.</w:t>
      </w:r>
    </w:p>
    <w:p>
      <w:r>
        <w:rPr>
          <w:b/>
          <w:u w:val="single"/>
        </w:rPr>
        <w:t xml:space="preserve">721666</w:t>
      </w:r>
    </w:p>
    <w:p>
      <w:r>
        <w:t xml:space="preserve">@Adornoisdead @NDGorica Jos emme olisi voittaneet barbaareja silloin, Mestarien liigaa ei olisi tänään. https://t.co/0O6fQaEsRR</w:t>
      </w:r>
    </w:p>
    <w:p>
      <w:r>
        <w:rPr>
          <w:b/>
          <w:u w:val="single"/>
        </w:rPr>
        <w:t xml:space="preserve">721667</w:t>
      </w:r>
    </w:p>
    <w:p>
      <w:r>
        <w:t xml:space="preserve">Kuka? Espanja vai Portugali? Paris on siirtynyt 10 cm kohti näyttöä. #jalkapallo #sp2018 #WorldCupRussia2018 #WorldCup #WorldCup</w:t>
      </w:r>
    </w:p>
    <w:p>
      <w:r>
        <w:rPr>
          <w:b/>
          <w:u w:val="single"/>
        </w:rPr>
        <w:t xml:space="preserve">721668</w:t>
      </w:r>
    </w:p>
    <w:p>
      <w:r>
        <w:t xml:space="preserve">Torstai-iltana jumalanpalveluksen jälkeinen virkistys: loikoilua bussissa sandaaleissa. Suuri kiitos kuljettajalle, joka odotti minua. #lpp</w:t>
      </w:r>
    </w:p>
    <w:p>
      <w:r>
        <w:rPr>
          <w:b/>
          <w:u w:val="single"/>
        </w:rPr>
        <w:t xml:space="preserve">721669</w:t>
      </w:r>
    </w:p>
    <w:p>
      <w:r>
        <w:t xml:space="preserve">@MiglicB @masta_84 @racickadabra32 Se näytti aika pahalta kuvamateriaalissa. Sato oksensi studiossa.</w:t>
      </w:r>
    </w:p>
    <w:p>
      <w:r>
        <w:rPr>
          <w:b/>
          <w:u w:val="single"/>
        </w:rPr>
        <w:t xml:space="preserve">721670</w:t>
      </w:r>
    </w:p>
    <w:p>
      <w:r>
        <w:t xml:space="preserve">@nadkaku Kun niitä on niin paljon kuin meillä, haluat silti fentaa niitä :) Murskaa ne suolavedessä...Aamen! :)</w:t>
      </w:r>
    </w:p>
    <w:p>
      <w:r>
        <w:rPr>
          <w:b/>
          <w:u w:val="single"/>
        </w:rPr>
        <w:t xml:space="preserve">721671</w:t>
      </w:r>
    </w:p>
    <w:p>
      <w:r>
        <w:t xml:space="preserve">@JoAnnaOfArT No, kyllä... niitä ei todellakaan ole paljon.</w:t>
        <w:br/>
        <w:t xml:space="preserve"> Mutta on myös totta, että vanhat kaverit pitävät nuorista pojista.</w:t>
      </w:r>
    </w:p>
    <w:p>
      <w:r>
        <w:rPr>
          <w:b/>
          <w:u w:val="single"/>
        </w:rPr>
        <w:t xml:space="preserve">721672</w:t>
      </w:r>
    </w:p>
    <w:p>
      <w:r>
        <w:t xml:space="preserve">@karmennovak Täällä 1nadan on fiksusti liittynyt lehtimyymälöihin, ja voit nyt ostaa heidän kuponkejaan lehtimyymälöistä.</w:t>
      </w:r>
    </w:p>
    <w:p>
      <w:r>
        <w:rPr>
          <w:b/>
          <w:u w:val="single"/>
        </w:rPr>
        <w:t xml:space="preserve">721673</w:t>
      </w:r>
    </w:p>
    <w:p>
      <w:r>
        <w:t xml:space="preserve">Onko olemassa mitään muuta älykästä säkeistöä, jolla voisi onnitella lapsen syntymästä kuin Pavček? Kadonnut aaseiden tulvassa. Auttakaa.</w:t>
      </w:r>
    </w:p>
    <w:p>
      <w:r>
        <w:rPr>
          <w:b/>
          <w:u w:val="single"/>
        </w:rPr>
        <w:t xml:space="preserve">721674</w:t>
      </w:r>
    </w:p>
    <w:p>
      <w:r>
        <w:t xml:space="preserve">@alojztetickovi3 Rekka lepää. Lähden neljältä aamulla bussilla Italiaan.</w:t>
        <w:br/>
        <w:t xml:space="preserve"> Molfancone , Grado , Pordenone , Venezia ja Verona...</w:t>
      </w:r>
    </w:p>
    <w:p>
      <w:r>
        <w:rPr>
          <w:b/>
          <w:u w:val="single"/>
        </w:rPr>
        <w:t xml:space="preserve">721675</w:t>
      </w:r>
    </w:p>
    <w:p>
      <w:r>
        <w:t xml:space="preserve">@LapSaso Mutta eikö sinusta tunnu liian kauhealta kaikki nämä hirmuteot. Toissapäivänä varastettiin lottovoitto, mutta puoli viskiä ja sähköinen herätyskello 😂😂😂😂😆😆.</w:t>
      </w:r>
    </w:p>
    <w:p>
      <w:r>
        <w:rPr>
          <w:b/>
          <w:u w:val="single"/>
        </w:rPr>
        <w:t xml:space="preserve">721676</w:t>
      </w:r>
    </w:p>
    <w:p>
      <w:r>
        <w:t xml:space="preserve">Kokeile TEST-ultraäänijärjestelmää eHD-tekniikalla!!! http://t.co/uKuRY6OrIs</w:t>
      </w:r>
    </w:p>
    <w:p>
      <w:r>
        <w:rPr>
          <w:b/>
          <w:u w:val="single"/>
        </w:rPr>
        <w:t xml:space="preserve">721677</w:t>
      </w:r>
    </w:p>
    <w:p>
      <w:r>
        <w:t xml:space="preserve">EKG ja ST-segmentti. STEMI? Mutta lopettaako hallitsija taiteen? Lue lisää tämän vuoden School of Emergency Medicine -tapahtumasta. #sum18 #solaurgence #emergencymedicine #sloveniaa</w:t>
      </w:r>
    </w:p>
    <w:p>
      <w:r>
        <w:rPr>
          <w:b/>
          <w:u w:val="single"/>
        </w:rPr>
        <w:t xml:space="preserve">721678</w:t>
      </w:r>
    </w:p>
    <w:p>
      <w:r>
        <w:t xml:space="preserve">Vodeb ei koskaan kehittänyt pallopelien teoriaa, koska hän aloitti käsipallosta (käsipalloilijoiden motivaatio) :D</w:t>
      </w:r>
    </w:p>
    <w:p>
      <w:r>
        <w:rPr>
          <w:b/>
          <w:u w:val="single"/>
        </w:rPr>
        <w:t xml:space="preserve">721679</w:t>
      </w:r>
    </w:p>
    <w:p>
      <w:r>
        <w:t xml:space="preserve">@sodnik Hemmo, minua todella loukkaa, jos he jakavat lähettämäni tiedot kenenkään kanssa. Kunnes minua tietenkin syytetään Trumpin voitosta.</w:t>
      </w:r>
    </w:p>
    <w:p>
      <w:r>
        <w:rPr>
          <w:b/>
          <w:u w:val="single"/>
        </w:rPr>
        <w:t xml:space="preserve">721680</w:t>
      </w:r>
    </w:p>
    <w:p>
      <w:r>
        <w:t xml:space="preserve">Kun viranomaiset kieltäytyvät selvittämästä asiaa, he perustavat aina parlamentaarisen valiokunnan, joka on vain paperileija.</w:t>
      </w:r>
    </w:p>
    <w:p>
      <w:r>
        <w:rPr>
          <w:b/>
          <w:u w:val="single"/>
        </w:rPr>
        <w:t xml:space="preserve">721681</w:t>
      </w:r>
    </w:p>
    <w:p>
      <w:r>
        <w:t xml:space="preserve">Palomies: Yksikään tulipalo, jota vastaan olen taistellut, ei ole tuoksunut näin hyvältä. 40 000 tynnyriä viskiä tulessa #JimBeam</w:t>
      </w:r>
    </w:p>
    <w:p>
      <w:r>
        <w:rPr>
          <w:b/>
          <w:u w:val="single"/>
        </w:rPr>
        <w:t xml:space="preserve">721682</w:t>
      </w:r>
    </w:p>
    <w:p>
      <w:r>
        <w:t xml:space="preserve">@lavkeri @duledoz Gallialaisten ja satamagallialaisten on aika palata takaisin kotipesiinsä.</w:t>
      </w:r>
    </w:p>
    <w:p>
      <w:r>
        <w:rPr>
          <w:b/>
          <w:u w:val="single"/>
        </w:rPr>
        <w:t xml:space="preserve">721683</w:t>
      </w:r>
    </w:p>
    <w:p>
      <w:r>
        <w:t xml:space="preserve">@LjudmilaNovak Laittaako hän heidät turvallisiin leireihin piikkilanka-aitojen taakse? Turvassa karhuilta, susilta ja petomuuttajilta!</w:t>
      </w:r>
    </w:p>
    <w:p>
      <w:r>
        <w:rPr>
          <w:b/>
          <w:u w:val="single"/>
        </w:rPr>
        <w:t xml:space="preserve">721684</w:t>
      </w:r>
    </w:p>
    <w:p>
      <w:r>
        <w:t xml:space="preserve">@JazbarMatjaz Ja jo nyt poliisin ja primitiivisten Sencur-fanien välillä on ollut raju yhteenotto. https://t.co/UjG97kPpib</w:t>
      </w:r>
    </w:p>
    <w:p>
      <w:r>
        <w:rPr>
          <w:b/>
          <w:u w:val="single"/>
        </w:rPr>
        <w:t xml:space="preserve">721685</w:t>
      </w:r>
    </w:p>
    <w:p>
      <w:r>
        <w:t xml:space="preserve">Trump toistaa poliitikkojemme virheitä: hän hyökkää raa'asti (korruptoituneita) vastaehdokkaita vastaan, ja nämä teeskentelevät loukkaantuneita... ja säälivät äänestäjiä.</w:t>
      </w:r>
    </w:p>
    <w:p>
      <w:r>
        <w:rPr>
          <w:b/>
          <w:u w:val="single"/>
        </w:rPr>
        <w:t xml:space="preserve">721686</w:t>
      </w:r>
    </w:p>
    <w:p>
      <w:r>
        <w:t xml:space="preserve">@VanessaCokl höyrypilli piippaa</w:t>
        <w:br/>
        <w:t xml:space="preserve">kengät myös vinkuvat</w:t>
        <w:br/>
        <w:t xml:space="preserve">kunnes</w:t>
        <w:br/>
        <w:t xml:space="preserve">#vsiSmoMiSaleskiLoby</w:t>
      </w:r>
    </w:p>
    <w:p>
      <w:r>
        <w:rPr>
          <w:b/>
          <w:u w:val="single"/>
        </w:rPr>
        <w:t xml:space="preserve">721687</w:t>
      </w:r>
    </w:p>
    <w:p>
      <w:r>
        <w:t xml:space="preserve">Kommunistit ovat aina olleet yksinomaan rikollinen, gangsterijärjestö. Ei mikään yllätys. https://t.co/TuMmRQwbOr</w:t>
      </w:r>
    </w:p>
    <w:p>
      <w:r>
        <w:rPr>
          <w:b/>
          <w:u w:val="single"/>
        </w:rPr>
        <w:t xml:space="preserve">721688</w:t>
      </w:r>
    </w:p>
    <w:p>
      <w:r>
        <w:t xml:space="preserve">Minimipalkan avulla työnantaja kertoo työntekijälle:</w:t>
        <w:br/>
        <w:t xml:space="preserve">Haluaisin maksaa sinulle vähemmän, mutta valtio ei anna minun maksaa</w:t>
      </w:r>
    </w:p>
    <w:p>
      <w:r>
        <w:rPr>
          <w:b/>
          <w:u w:val="single"/>
        </w:rPr>
        <w:t xml:space="preserve">721689</w:t>
      </w:r>
    </w:p>
    <w:p>
      <w:r>
        <w:t xml:space="preserve">Hän ei ajattele mitään, ja miten hänen pitäisi tietää, mitä hän kirjoittaa. Flossphones, jotka myös maksavat hänelle takaisin https://t.co/ARP5bXWRf6</w:t>
      </w:r>
    </w:p>
    <w:p>
      <w:r>
        <w:rPr>
          <w:b/>
          <w:u w:val="single"/>
        </w:rPr>
        <w:t xml:space="preserve">721690</w:t>
      </w:r>
    </w:p>
    <w:p>
      <w:r>
        <w:t xml:space="preserve">@embalaza hänen piti murskata se tai polttaa se, ja sitten kerjätä, kuka vittu aiot naida, 1001 kukat</w:t>
      </w:r>
    </w:p>
    <w:p>
      <w:r>
        <w:rPr>
          <w:b/>
          <w:u w:val="single"/>
        </w:rPr>
        <w:t xml:space="preserve">721691</w:t>
      </w:r>
    </w:p>
    <w:p>
      <w:r>
        <w:t xml:space="preserve">@branka25153603 @Pertinacal @bojansimm Yksi pääsky ei tuo kevättä.</w:t>
        <w:br/>
        <w:t xml:space="preserve"> Hitaasti...</w:t>
        <w:br/>
        <w:t xml:space="preserve"> Saako Alice toisen ässän esiin</w:t>
      </w:r>
    </w:p>
    <w:p>
      <w:r>
        <w:rPr>
          <w:b/>
          <w:u w:val="single"/>
        </w:rPr>
        <w:t xml:space="preserve">721692</w:t>
      </w:r>
    </w:p>
    <w:p>
      <w:r>
        <w:t xml:space="preserve">Saša Vidmajer osoittautuu lauantain Delossa psykiatrian asiantuntijaksi, joka diagnosoi Yhdysvaltain presidentin olevan psykopaatti?!!!!?</w:t>
      </w:r>
    </w:p>
    <w:p>
      <w:r>
        <w:rPr>
          <w:b/>
          <w:u w:val="single"/>
        </w:rPr>
        <w:t xml:space="preserve">721693</w:t>
      </w:r>
    </w:p>
    <w:p>
      <w:r>
        <w:t xml:space="preserve">@steinbuch Kysykää Sorosilta, koska hän päättää ja asettaa saksalaiset palat, ja hänen janissarinsa pelaavat mukana.</w:t>
      </w:r>
    </w:p>
    <w:p>
      <w:r>
        <w:rPr>
          <w:b/>
          <w:u w:val="single"/>
        </w:rPr>
        <w:t xml:space="preserve">721694</w:t>
      </w:r>
    </w:p>
    <w:p>
      <w:r>
        <w:t xml:space="preserve">@PuntarSem Ei tietenkään. Koska monet meistä vastustivat kommunismia. Mutta ajan mittaan he ottivat ruoriinsa jälkikäteen (kuten lds ja kučan).</w:t>
      </w:r>
    </w:p>
    <w:p>
      <w:r>
        <w:rPr>
          <w:b/>
          <w:u w:val="single"/>
        </w:rPr>
        <w:t xml:space="preserve">721695</w:t>
      </w:r>
    </w:p>
    <w:p>
      <w:r>
        <w:t xml:space="preserve">Mitropa Cupin 2. kierroksella joukkueemme pääsivät tiukasti taistellun ottelun jälkeen puolivälieriin. Tytöt pelasivat 2:2 vastaan... https://t.co/w0avzZMpXg</w:t>
      </w:r>
    </w:p>
    <w:p>
      <w:r>
        <w:rPr>
          <w:b/>
          <w:u w:val="single"/>
        </w:rPr>
        <w:t xml:space="preserve">721696</w:t>
      </w:r>
    </w:p>
    <w:p>
      <w:r>
        <w:t xml:space="preserve">Miellyttävä yllätys - kalalautanen paikallisessa pizzeriassa. Me kolme söimme sydämemme kyllyydestä. https://t.co/aplZYNSOAq</w:t>
      </w:r>
    </w:p>
    <w:p>
      <w:r>
        <w:rPr>
          <w:b/>
          <w:u w:val="single"/>
        </w:rPr>
        <w:t xml:space="preserve">721697</w:t>
      </w:r>
    </w:p>
    <w:p>
      <w:r>
        <w:t xml:space="preserve">Ptujin julkiset käymälät: Turistit ja muut jäävät edelleen pulaan ... https://t.co/4yXHtGSn4R</w:t>
      </w:r>
    </w:p>
    <w:p>
      <w:r>
        <w:rPr>
          <w:b/>
          <w:u w:val="single"/>
        </w:rPr>
        <w:t xml:space="preserve">721698</w:t>
      </w:r>
    </w:p>
    <w:p>
      <w:r>
        <w:t xml:space="preserve">Kokeile vaikka drago jančaria ja boris pahoria. https://t.co/bsMgPKUwOJ https://t.co/bsMgPKUwOJ</w:t>
      </w:r>
    </w:p>
    <w:p>
      <w:r>
        <w:rPr>
          <w:b/>
          <w:u w:val="single"/>
        </w:rPr>
        <w:t xml:space="preserve">721699</w:t>
      </w:r>
    </w:p>
    <w:p>
      <w:r>
        <w:t xml:space="preserve">SLS oli ensimmäinen, joka huomautti rajaturvallisuuden tarpeesta, presidentti Zidanšek huomautti jälleen kerran vastakkainasettelun aikana! #SLS #safely</w:t>
      </w:r>
    </w:p>
    <w:p>
      <w:r>
        <w:rPr>
          <w:b/>
          <w:u w:val="single"/>
        </w:rPr>
        <w:t xml:space="preserve">721700</w:t>
      </w:r>
    </w:p>
    <w:p>
      <w:r>
        <w:t xml:space="preserve">@cece älä tuomitse kaikkia autoilijoita itse. Usko minua, olisit yllättynyt, jos olisit koskaan katsellut liikennettä moottoripyörän istuimelta.</w:t>
      </w:r>
    </w:p>
    <w:p>
      <w:r>
        <w:rPr>
          <w:b/>
          <w:u w:val="single"/>
        </w:rPr>
        <w:t xml:space="preserve">721701</w:t>
      </w:r>
    </w:p>
    <w:p>
      <w:r>
        <w:t xml:space="preserve">Asennus ja laitteet kanojen kasvatukseen http://t.co/oB9ZnEBohb #keräilytarjoukset #asennus #kasvatus #munat #munat #kukot #kukotitot</w:t>
      </w:r>
    </w:p>
    <w:p>
      <w:r>
        <w:rPr>
          <w:b/>
          <w:u w:val="single"/>
        </w:rPr>
        <w:t xml:space="preserve">721702</w:t>
      </w:r>
    </w:p>
    <w:p>
      <w:r>
        <w:t xml:space="preserve">@GoranBracic Kukaan ei kysy syitä. Ainoastaan ase- ja turvallisuusalan yritykset vääntävät käsiään.</w:t>
      </w:r>
    </w:p>
    <w:p>
      <w:r>
        <w:rPr>
          <w:b/>
          <w:u w:val="single"/>
        </w:rPr>
        <w:t xml:space="preserve">721703</w:t>
      </w:r>
    </w:p>
    <w:p>
      <w:r>
        <w:t xml:space="preserve">Keskiviikon klassikko, miksipä ei? :)</w:t>
        <w:br/>
        <w:br/>
        <w:t xml:space="preserve"> #gustpikasi https://t.co/lL4vEypNLj</w:t>
      </w:r>
    </w:p>
    <w:p>
      <w:r>
        <w:rPr>
          <w:b/>
          <w:u w:val="single"/>
        </w:rPr>
        <w:t xml:space="preserve">721704</w:t>
      </w:r>
    </w:p>
    <w:p>
      <w:r>
        <w:t xml:space="preserve">"Bergant UDBA:n kuulustelijana": katso, miten hän laskeutui todelliselle maaperälle | Nova24TV https://t.co/Z2dOdNXKxR</w:t>
      </w:r>
    </w:p>
    <w:p>
      <w:r>
        <w:rPr>
          <w:b/>
          <w:u w:val="single"/>
        </w:rPr>
        <w:t xml:space="preserve">721705</w:t>
      </w:r>
    </w:p>
    <w:p>
      <w:r>
        <w:t xml:space="preserve">@MatevzNovak KKresal, oletko koskaan käynyt Teharjassa, Laškossa, Kočevki rogissa, Mostecissa vai oletko vain paraatipaikalla?</w:t>
      </w:r>
    </w:p>
    <w:p>
      <w:r>
        <w:rPr>
          <w:b/>
          <w:u w:val="single"/>
        </w:rPr>
        <w:t xml:space="preserve">721706</w:t>
      </w:r>
    </w:p>
    <w:p>
      <w:r>
        <w:t xml:space="preserve">@JernejStromajer @strankaSD @strankalevica Uudenvuoden toivotukset koskevat yleensä mukavia asioita, eivät heinäsirkkaparvia.</w:t>
      </w:r>
    </w:p>
    <w:p>
      <w:r>
        <w:rPr>
          <w:b/>
          <w:u w:val="single"/>
        </w:rPr>
        <w:t xml:space="preserve">721707</w:t>
      </w:r>
    </w:p>
    <w:p>
      <w:r>
        <w:t xml:space="preserve">Boter sanoo...tulkaa...ei ole enää niin kuuma...menemme syömään vähän...älkääkä unohtako tölkkiä punaista... https://t.co/9GV1yRNXaq...</w:t>
      </w:r>
    </w:p>
    <w:p>
      <w:r>
        <w:rPr>
          <w:b/>
          <w:u w:val="single"/>
        </w:rPr>
        <w:t xml:space="preserve">721708</w:t>
      </w:r>
    </w:p>
    <w:p>
      <w:r>
        <w:t xml:space="preserve">@markodvornik Se on kaninkolo. On vaikea laskeutua jonnekin, mutta voit olla varma, että menet kauhean syvälle.</w:t>
      </w:r>
    </w:p>
    <w:p>
      <w:r>
        <w:rPr>
          <w:b/>
          <w:u w:val="single"/>
        </w:rPr>
        <w:t xml:space="preserve">721709</w:t>
      </w:r>
    </w:p>
    <w:p>
      <w:r>
        <w:t xml:space="preserve">@dr_muller Hän ansaitsee "avustuksen" tästä puheesta, jotta hän voi ostaa solmion. Vain sillä ehdolla, että hän käyttää sitä vain parlamentissa...</w:t>
      </w:r>
    </w:p>
    <w:p>
      <w:r>
        <w:rPr>
          <w:b/>
          <w:u w:val="single"/>
        </w:rPr>
        <w:t xml:space="preserve">721710</w:t>
      </w:r>
    </w:p>
    <w:p>
      <w:r>
        <w:t xml:space="preserve">Pohjois-Korea laukaisee ohjuksen. Yhdysvaltain aseteollisuus saa erektion</w:t>
      </w:r>
    </w:p>
    <w:p>
      <w:r>
        <w:rPr>
          <w:b/>
          <w:u w:val="single"/>
        </w:rPr>
        <w:t xml:space="preserve">721711</w:t>
      </w:r>
    </w:p>
    <w:p>
      <w:r>
        <w:t xml:space="preserve">@mrevlje Damnn. Hyvä resoluutio. Elektronimikroskoopin resoluutio on 1 mikrometri.</w:t>
      </w:r>
    </w:p>
    <w:p>
      <w:r>
        <w:rPr>
          <w:b/>
          <w:u w:val="single"/>
        </w:rPr>
        <w:t xml:space="preserve">721712</w:t>
      </w:r>
    </w:p>
    <w:p>
      <w:r>
        <w:t xml:space="preserve">@cesenj @ZCernac Jos toinen kappale parantaa ihmisiä, vapauttaa heidät syyllisyydestä ja peittää lian, se on todellinen välttämättömyys.</w:t>
      </w:r>
    </w:p>
    <w:p>
      <w:r>
        <w:rPr>
          <w:b/>
          <w:u w:val="single"/>
        </w:rPr>
        <w:t xml:space="preserve">721713</w:t>
      </w:r>
    </w:p>
    <w:p>
      <w:r>
        <w:t xml:space="preserve">@petrasovdat tärkeintä on, että ajattelet kolme kertaa mitä sanot, en ole niin loutti kuin puupaalu ja pavut kuuhun.ei koskaan enää.</w:t>
      </w:r>
    </w:p>
    <w:p>
      <w:r>
        <w:rPr>
          <w:b/>
          <w:u w:val="single"/>
        </w:rPr>
        <w:t xml:space="preserve">721714</w:t>
      </w:r>
    </w:p>
    <w:p>
      <w:r>
        <w:t xml:space="preserve">@rokschuster lähti drinkille timunjerin kanssa - hän käy kaupassa - minä tapan surua!</w:t>
      </w:r>
    </w:p>
    <w:p>
      <w:r>
        <w:rPr>
          <w:b/>
          <w:u w:val="single"/>
        </w:rPr>
        <w:t xml:space="preserve">721715</w:t>
      </w:r>
    </w:p>
    <w:p>
      <w:r>
        <w:t xml:space="preserve">@lukavalas Tällaiset toimet vain suututtavat alkuperäiskansoja entisestään ja antavat vauhtia Salvinille ja Orbanille kaikkialla Euroopassa.</w:t>
      </w:r>
    </w:p>
    <w:p>
      <w:r>
        <w:rPr>
          <w:b/>
          <w:u w:val="single"/>
        </w:rPr>
        <w:t xml:space="preserve">721716</w:t>
      </w:r>
    </w:p>
    <w:p>
      <w:r>
        <w:t xml:space="preserve">Siksi palomiehet ovat ahkeria, omistautuneita, nopeita ja tehokkaita, koska heidän joukossaan ei ole huijareita.</w:t>
      </w:r>
    </w:p>
    <w:p>
      <w:r>
        <w:rPr>
          <w:b/>
          <w:u w:val="single"/>
        </w:rPr>
        <w:t xml:space="preserve">721717</w:t>
      </w:r>
    </w:p>
    <w:p>
      <w:r>
        <w:t xml:space="preserve">Voisimme olla keskitasoinen maa, jossa on kehittyvä demokratia.</w:t>
        <w:br/>
        <w:t xml:space="preserve"> Mutta meillä on romanialainen käsite.</w:t>
        <w:br/>
        <w:t xml:space="preserve"> *toimivalla Securitatella ja elävällä Ceausesculla☆ ...</w:t>
      </w:r>
    </w:p>
    <w:p>
      <w:r>
        <w:rPr>
          <w:b/>
          <w:u w:val="single"/>
        </w:rPr>
        <w:t xml:space="preserve">721718</w:t>
      </w:r>
    </w:p>
    <w:p>
      <w:r>
        <w:t xml:space="preserve">Näin sen pitäisi olla kaikkialla. Ja ne, joille ei myönnetä turvapaikkaa, on karkotettava.</w:t>
        <w:br/>
        <w:t xml:space="preserve"> Silloin edes Šiškolla ei olisi töitä. https://t.co/Bf8kivQEXq.</w:t>
      </w:r>
    </w:p>
    <w:p>
      <w:r>
        <w:rPr>
          <w:b/>
          <w:u w:val="single"/>
        </w:rPr>
        <w:t xml:space="preserve">721719</w:t>
      </w:r>
    </w:p>
    <w:p>
      <w:r>
        <w:t xml:space="preserve">Kun Syyrian joukkomurhaaja-diktaattori, kemiallinen Assad, lähetetään Allahin luokse, avaan samppanjat. https://t.co/f5E3F5H9ix</w:t>
      </w:r>
    </w:p>
    <w:p>
      <w:r>
        <w:rPr>
          <w:b/>
          <w:u w:val="single"/>
        </w:rPr>
        <w:t xml:space="preserve">721720</w:t>
      </w:r>
    </w:p>
    <w:p>
      <w:r>
        <w:t xml:space="preserve">@vinkovasle1 @dragica12 Miten niin...sitten tapahtuu tyhmiä asioita...et löydä kotiin...jne....</w:t>
      </w:r>
    </w:p>
    <w:p>
      <w:r>
        <w:rPr>
          <w:b/>
          <w:u w:val="single"/>
        </w:rPr>
        <w:t xml:space="preserve">721721</w:t>
      </w:r>
    </w:p>
    <w:p>
      <w:r>
        <w:t xml:space="preserve">Itsevaltaisissa yhteiskunnissa johtajat ajavat panssariautoilla. Koska he pelkäävät omia kansalaisiaan. https://t.co/tK6r8JzbZw #Mladina44.</w:t>
      </w:r>
    </w:p>
    <w:p>
      <w:r>
        <w:rPr>
          <w:b/>
          <w:u w:val="single"/>
        </w:rPr>
        <w:t xml:space="preserve">721722</w:t>
      </w:r>
    </w:p>
    <w:p>
      <w:r>
        <w:t xml:space="preserve">Meidän pitäisi mennä Kuuhun päästäksemme eroon fasisteista, kommunisteista ja islamista.</w:t>
      </w:r>
    </w:p>
    <w:p>
      <w:r>
        <w:rPr>
          <w:b/>
          <w:u w:val="single"/>
        </w:rPr>
        <w:t xml:space="preserve">721723</w:t>
      </w:r>
    </w:p>
    <w:p>
      <w:r>
        <w:t xml:space="preserve">@zanimiva Opiskelijaruokaa astioissa</w:t>
        <w:br/>
        <w:t xml:space="preserve">Tyttäreni MB:stä ostaa samaa, kun hän tulee käymään</w:t>
      </w:r>
    </w:p>
    <w:p>
      <w:r>
        <w:rPr>
          <w:b/>
          <w:u w:val="single"/>
        </w:rPr>
        <w:t xml:space="preserve">721724</w:t>
      </w:r>
    </w:p>
    <w:p>
      <w:r>
        <w:t xml:space="preserve">Tietää... Rajsel ja Oostende voittavat Anderlechtin Brysselissä, Kompanyn debyytti ei pääty hyvin. #jalkapallo #belgium</w:t>
      </w:r>
    </w:p>
    <w:p>
      <w:r>
        <w:rPr>
          <w:b/>
          <w:u w:val="single"/>
        </w:rPr>
        <w:t xml:space="preserve">721725</w:t>
      </w:r>
    </w:p>
    <w:p>
      <w:r>
        <w:t xml:space="preserve">@ales_stiper @MorskaKvacka Mutta et ole kokeillut mitään? Tein pari betaa pari vuotta sitten ja huomasin, että ios oli raketti.</w:t>
      </w:r>
    </w:p>
    <w:p>
      <w:r>
        <w:rPr>
          <w:b/>
          <w:u w:val="single"/>
        </w:rPr>
        <w:t xml:space="preserve">721726</w:t>
      </w:r>
    </w:p>
    <w:p>
      <w:r>
        <w:t xml:space="preserve">Palomiehet ovat aina tukenamme, kun olemme hädässä. Me autamme heitäkin. https://t.co/hNfpi8wdVC</w:t>
      </w:r>
    </w:p>
    <w:p>
      <w:r>
        <w:rPr>
          <w:b/>
          <w:u w:val="single"/>
        </w:rPr>
        <w:t xml:space="preserve">721727</w:t>
      </w:r>
    </w:p>
    <w:p>
      <w:r>
        <w:t xml:space="preserve">Saako Sale myös tuomarikorvauksen? Lisac jätkä, rasvattu kaikella roinalla. #EuroBasket2017</w:t>
      </w:r>
    </w:p>
    <w:p>
      <w:r>
        <w:rPr>
          <w:b/>
          <w:u w:val="single"/>
        </w:rPr>
        <w:t xml:space="preserve">721728</w:t>
      </w:r>
    </w:p>
    <w:p>
      <w:r>
        <w:t xml:space="preserve">@DrustvoHudajama @StankaStanka @lbeethoven39 @petra_jansa @RevijaReporter Tuo oli puoliksi "vittu" kuolemaan!!!!</w:t>
        <w:br/>
        <w:t xml:space="preserve"> Jumala suo hänelle ikuisen rauhan ja levon.</w:t>
      </w:r>
    </w:p>
    <w:p>
      <w:r>
        <w:rPr>
          <w:b/>
          <w:u w:val="single"/>
        </w:rPr>
        <w:t xml:space="preserve">721729</w:t>
      </w:r>
    </w:p>
    <w:p>
      <w:r>
        <w:t xml:space="preserve">pedofiilejä, jotka raiskaavat lapsia ja pukevat heidät pukeutumaan kotimaahamme tunkeutuneen JNA:n hyökkääjäarmeijan tisseihin https://t.co/TDci81XRHE</w:t>
      </w:r>
    </w:p>
    <w:p>
      <w:r>
        <w:rPr>
          <w:b/>
          <w:u w:val="single"/>
        </w:rPr>
        <w:t xml:space="preserve">721730</w:t>
      </w:r>
    </w:p>
    <w:p>
      <w:r>
        <w:t xml:space="preserve">@tradicijaslo @VeraG_KR He tarvitsevat tällaisia softies ja ne tekevät eniten vahinkoa.</w:t>
      </w:r>
    </w:p>
    <w:p>
      <w:r>
        <w:rPr>
          <w:b/>
          <w:u w:val="single"/>
        </w:rPr>
        <w:t xml:space="preserve">721731</w:t>
      </w:r>
    </w:p>
    <w:p>
      <w:r>
        <w:t xml:space="preserve">@_MegWhite_ Tämä ei pääse paikalle, koska hän makaa kuin puoliksi lihava lehmä sohvalla :)</w:t>
      </w:r>
    </w:p>
    <w:p>
      <w:r>
        <w:rPr>
          <w:b/>
          <w:u w:val="single"/>
        </w:rPr>
        <w:t xml:space="preserve">721732</w:t>
      </w:r>
    </w:p>
    <w:p>
      <w:r>
        <w:t xml:space="preserve">@asocialec @abejz_no Tämäntyyppiset epäkohdat ratkaistaan parhaiten nuppineuloilla laatikossa, joka on päällystetty karieksisella betonilla. :D</w:t>
      </w:r>
    </w:p>
    <w:p>
      <w:r>
        <w:rPr>
          <w:b/>
          <w:u w:val="single"/>
        </w:rPr>
        <w:t xml:space="preserve">721733</w:t>
      </w:r>
    </w:p>
    <w:p>
      <w:r>
        <w:t xml:space="preserve">@dialogos_si John pelkää häntä tai ei ole kasvanut yli päänsä. Näin hän pääsi kerran eroon Virantista ...</w:t>
      </w:r>
    </w:p>
    <w:p>
      <w:r>
        <w:rPr>
          <w:b/>
          <w:u w:val="single"/>
        </w:rPr>
        <w:t xml:space="preserve">721734</w:t>
      </w:r>
    </w:p>
    <w:p>
      <w:r>
        <w:t xml:space="preserve">En ole vielä oppinut, että bacalarin ja tuoreiden tomaattien yhdistäminen saa minut voimaan pahoin. Kaksi parasta ruokaa yhdessä. Vittu. :(</w:t>
      </w:r>
    </w:p>
    <w:p>
      <w:r>
        <w:rPr>
          <w:b/>
          <w:u w:val="single"/>
        </w:rPr>
        <w:t xml:space="preserve">721735</w:t>
      </w:r>
    </w:p>
    <w:p>
      <w:r>
        <w:t xml:space="preserve">@petra_jansa He varastavat minulta... poliisi ei edes kysy heiltä. He voivat saada kaiken 🙇😕.</w:t>
      </w:r>
    </w:p>
    <w:p>
      <w:r>
        <w:rPr>
          <w:b/>
          <w:u w:val="single"/>
        </w:rPr>
        <w:t xml:space="preserve">721736</w:t>
      </w:r>
    </w:p>
    <w:p>
      <w:r>
        <w:t xml:space="preserve">FIFA asettaa Venäjän stadionit MM-kisoihin ja Confederations Cupiin #futsal #jalkapallo #jalkapallo #ligaprvakov - http://t.co/HsONlCQt</w:t>
      </w:r>
    </w:p>
    <w:p>
      <w:r>
        <w:rPr>
          <w:b/>
          <w:u w:val="single"/>
        </w:rPr>
        <w:t xml:space="preserve">721737</w:t>
      </w:r>
    </w:p>
    <w:p>
      <w:r>
        <w:t xml:space="preserve">Yksi suuri virhe ja häpeä nykyisille Udbon partisaaneille.Miten he voivat pitää kansaa näin tyhmänä.</w:t>
        <w:br/>
        <w:t xml:space="preserve"/>
        <w:t xml:space="preserve">co/xOUY6iHrUi</w:t>
      </w:r>
    </w:p>
    <w:p>
      <w:r>
        <w:rPr>
          <w:b/>
          <w:u w:val="single"/>
        </w:rPr>
        <w:t xml:space="preserve">721738</w:t>
      </w:r>
    </w:p>
    <w:p>
      <w:r>
        <w:t xml:space="preserve">Osaatteko te kommunistit mitään muuta kuin valehdella, tuhota, huijata, varastaa ja nöyryyttää!</w:t>
      </w:r>
    </w:p>
    <w:p>
      <w:r>
        <w:rPr>
          <w:b/>
          <w:u w:val="single"/>
        </w:rPr>
        <w:t xml:space="preserve">721739</w:t>
      </w:r>
    </w:p>
    <w:p>
      <w:r>
        <w:t xml:space="preserve">@Matino667 Totta, mutta nämä mullahit pitävät sitä vittuiluna, koska he eivät edes pidä sitä kovin todellisena.</w:t>
      </w:r>
    </w:p>
    <w:p>
      <w:r>
        <w:rPr>
          <w:b/>
          <w:u w:val="single"/>
        </w:rPr>
        <w:t xml:space="preserve">721740</w:t>
      </w:r>
    </w:p>
    <w:p>
      <w:r>
        <w:t xml:space="preserve">abortteja tekevät naiset ovat murhaajia - sananvapaus</w:t>
        <w:br/>
        <w:t xml:space="preserve">miehittäjien kanssa yhteistyötä tehneet ovat rikollisia - vihapuhe https://t.co/VJBPgJG0Sy</w:t>
      </w:r>
    </w:p>
    <w:p>
      <w:r>
        <w:rPr>
          <w:b/>
          <w:u w:val="single"/>
        </w:rPr>
        <w:t xml:space="preserve">721741</w:t>
      </w:r>
    </w:p>
    <w:p>
      <w:r>
        <w:t xml:space="preserve">@Natasa7edem Ymmärräthän, että ihmiset siellä joutuvat kärsimään lavalla huonon sään lisäksi katastrofaalisesta nykäisystä? ;)</w:t>
      </w:r>
    </w:p>
    <w:p>
      <w:r>
        <w:rPr>
          <w:b/>
          <w:u w:val="single"/>
        </w:rPr>
        <w:t xml:space="preserve">721742</w:t>
      </w:r>
    </w:p>
    <w:p>
      <w:r>
        <w:t xml:space="preserve">Pysäyttäkää siirtolaiset! Meillä ei ole heiltä mitään älykästä. Vain rikoksia, raiskauksia, kuluja ja sukupuolitauteja. https://t.co/ac3qTfcOw2.</w:t>
      </w:r>
    </w:p>
    <w:p>
      <w:r>
        <w:rPr>
          <w:b/>
          <w:u w:val="single"/>
        </w:rPr>
        <w:t xml:space="preserve">721743</w:t>
      </w:r>
    </w:p>
    <w:p>
      <w:r>
        <w:t xml:space="preserve">Pääsin pois altaasta, koska en osallistunut voimisteluun. Luulen, että kaikki vanhemmat oppilaat katsoivat minua pahasti.</w:t>
      </w:r>
    </w:p>
    <w:p>
      <w:r>
        <w:rPr>
          <w:b/>
          <w:u w:val="single"/>
        </w:rPr>
        <w:t xml:space="preserve">721744</w:t>
      </w:r>
    </w:p>
    <w:p>
      <w:r>
        <w:t xml:space="preserve">Ensin esiaste Portorožin venesataman kanssa.</w:t>
        <w:br/>
        <w:t xml:space="preserve"> Sirkusmixologin myynti jatkuu 😎! https://t.co/S6ZoPQ5BbV!</w:t>
      </w:r>
    </w:p>
    <w:p>
      <w:r>
        <w:rPr>
          <w:b/>
          <w:u w:val="single"/>
        </w:rPr>
        <w:t xml:space="preserve">721745</w:t>
      </w:r>
    </w:p>
    <w:p>
      <w:r>
        <w:t xml:space="preserve">Monet asiat tärisevät, kun naurat - joten yritä edes hymyillä, ettet saa vanhana rumia ryppyjä, jolloin lapsesi pelkäävät sinua!</w:t>
      </w:r>
    </w:p>
    <w:p>
      <w:r>
        <w:rPr>
          <w:b/>
          <w:u w:val="single"/>
        </w:rPr>
        <w:t xml:space="preserve">721746</w:t>
      </w:r>
    </w:p>
    <w:p>
      <w:r>
        <w:t xml:space="preserve">@Gabon13i @AlmaSedlar @dreychee Aivan oikein: siksi se ei ole primitiivistä, mautonta tai mautonta.</w:t>
      </w:r>
    </w:p>
    <w:p>
      <w:r>
        <w:rPr>
          <w:b/>
          <w:u w:val="single"/>
        </w:rPr>
        <w:t xml:space="preserve">721747</w:t>
      </w:r>
    </w:p>
    <w:p>
      <w:r>
        <w:t xml:space="preserve">Huomio, Piraattien keinotekoinen sisällyttäminen kyselyihin. #manipulaatio https://t.co/6Ctm7burLF</w:t>
      </w:r>
    </w:p>
    <w:p>
      <w:r>
        <w:rPr>
          <w:b/>
          <w:u w:val="single"/>
        </w:rPr>
        <w:t xml:space="preserve">721748</w:t>
      </w:r>
    </w:p>
    <w:p>
      <w:r>
        <w:t xml:space="preserve">@krtmen tuomme maahan tuhansia maahanmuuttajia,</w:t>
        <w:br/>
        <w:t xml:space="preserve">saastuttaen ympäristömme....todellakin he ovat pelkureita</w:t>
        <w:br/>
        <w:t xml:space="preserve">....joka päivä he todistavat sen uudelleen.</w:t>
      </w:r>
    </w:p>
    <w:p>
      <w:r>
        <w:rPr>
          <w:b/>
          <w:u w:val="single"/>
        </w:rPr>
        <w:t xml:space="preserve">721749</w:t>
      </w:r>
    </w:p>
    <w:p>
      <w:r>
        <w:t xml:space="preserve">@mrevlje Nämä Cmerci-hackit ovat todella tarkoitettu "katapultoimaan" jonnekin mahdollisimman kauas...</w:t>
        <w:br/>
        <w:t xml:space="preserve">#katapultti</w:t>
        <w:br/>
        <w:t xml:space="preserve">🤣😆😂</w:t>
      </w:r>
    </w:p>
    <w:p>
      <w:r>
        <w:rPr>
          <w:b/>
          <w:u w:val="single"/>
        </w:rPr>
        <w:t xml:space="preserve">721750</w:t>
      </w:r>
    </w:p>
    <w:p>
      <w:r>
        <w:t xml:space="preserve">@luybely @_rozen Maanmieheni julistivat myös Jumalani petturiksi, mutta kolmantena päivänä he olivat hyvin yllättyneitä https://t.co/UOXcdH3pDT</w:t>
      </w:r>
    </w:p>
    <w:p>
      <w:r>
        <w:rPr>
          <w:b/>
          <w:u w:val="single"/>
        </w:rPr>
        <w:t xml:space="preserve">721751</w:t>
      </w:r>
    </w:p>
    <w:p>
      <w:r>
        <w:t xml:space="preserve">@stromkle @IvanSimi3 @strankaSD En kyseenalaistanut häntä, mutta minäkin olen blokissa 😊 jos olet SDS-lammas olet automaattisesti blokattu.</w:t>
      </w:r>
    </w:p>
    <w:p>
      <w:r>
        <w:rPr>
          <w:b/>
          <w:u w:val="single"/>
        </w:rPr>
        <w:t xml:space="preserve">721752</w:t>
      </w:r>
    </w:p>
    <w:p>
      <w:r>
        <w:t xml:space="preserve">@MarkoSket Antisemitismi aki mitä ja muslimit tervetulleita? Hämmentävät slovenialaiset putiikit tai kansallisen olemuksen romahtaminen.</w:t>
      </w:r>
    </w:p>
    <w:p>
      <w:r>
        <w:rPr>
          <w:b/>
          <w:u w:val="single"/>
        </w:rPr>
        <w:t xml:space="preserve">721753</w:t>
      </w:r>
    </w:p>
    <w:p>
      <w:r>
        <w:t xml:space="preserve">@crico111 Modeldolpet poistettaisiin hyllystä, koska se vähentäisi myyntiä huomattavasti.</w:t>
      </w:r>
    </w:p>
    <w:p>
      <w:r>
        <w:rPr>
          <w:b/>
          <w:u w:val="single"/>
        </w:rPr>
        <w:t xml:space="preserve">721754</w:t>
      </w:r>
    </w:p>
    <w:p>
      <w:r>
        <w:t xml:space="preserve">@sodnik Jos meillä olisi nettoveronmaksaja, jättäisimme pois likaisen kapitalistin...</w:t>
      </w:r>
    </w:p>
    <w:p>
      <w:r>
        <w:rPr>
          <w:b/>
          <w:u w:val="single"/>
        </w:rPr>
        <w:t xml:space="preserve">721755</w:t>
      </w:r>
    </w:p>
    <w:p>
      <w:r>
        <w:t xml:space="preserve">@Medeja_7 Jos hän oli, hän oli alkuperäisen SKD/NSi:n jäsen, ennen kuin se työnsi itsensä bolshevikkien perseeseen (uudelleen ja uudelleen).</w:t>
      </w:r>
    </w:p>
    <w:p>
      <w:r>
        <w:rPr>
          <w:b/>
          <w:u w:val="single"/>
        </w:rPr>
        <w:t xml:space="preserve">721756</w:t>
      </w:r>
    </w:p>
    <w:p>
      <w:r>
        <w:t xml:space="preserve">@stanka_d Kovscen, Kanglerin, Maucen ja vastaavien kaltaisten ihmisten kanssa #princteme on DS:n hallitsema. Lukuun ottamatta oikeuslaitosta, tietenkin.</w:t>
      </w:r>
    </w:p>
    <w:p>
      <w:r>
        <w:rPr>
          <w:b/>
          <w:u w:val="single"/>
        </w:rPr>
        <w:t xml:space="preserve">721757</w:t>
      </w:r>
    </w:p>
    <w:p>
      <w:r>
        <w:t xml:space="preserve">Varhainen hetki, kultainen hetki. Yhdessä esikuntapäällikkö Žiga Čepen kanssa vaelluksella - Trail along the Wire and Running of the Triplets. 😉 - matkustaa Ljubljanaan, Sloveniaan</w:t>
      </w:r>
    </w:p>
    <w:p>
      <w:r>
        <w:rPr>
          <w:b/>
          <w:u w:val="single"/>
        </w:rPr>
        <w:t xml:space="preserve">721758</w:t>
      </w:r>
    </w:p>
    <w:p>
      <w:r>
        <w:t xml:space="preserve">@butalskipolicaj @anarchistM @EPameten punaiset fasistit keksitte "tazabit"</w:t>
      </w:r>
    </w:p>
    <w:p>
      <w:r>
        <w:rPr>
          <w:b/>
          <w:u w:val="single"/>
        </w:rPr>
        <w:t xml:space="preserve">721759</w:t>
      </w:r>
    </w:p>
    <w:p>
      <w:r>
        <w:t xml:space="preserve">KESÄN HEIKKOUS: Selvä viileneminen on tulossa, ja Sloveniassa esiintyy sadekuuroja ja ukkoskuuroja. https://t.co/EbdDYn9l2X</w:t>
      </w:r>
    </w:p>
    <w:p>
      <w:r>
        <w:rPr>
          <w:b/>
          <w:u w:val="single"/>
        </w:rPr>
        <w:t xml:space="preserve">721760</w:t>
      </w:r>
    </w:p>
    <w:p>
      <w:r>
        <w:t xml:space="preserve">@vahlc Tai coladont. Tai kolodontti.</w:t>
        <w:br/>
        <w:br/>
        <w:t xml:space="preserve"> No, minun perheessäni onneksi on mukava hammastahna käytössä.</w:t>
      </w:r>
    </w:p>
    <w:p>
      <w:r>
        <w:rPr>
          <w:b/>
          <w:u w:val="single"/>
        </w:rPr>
        <w:t xml:space="preserve">721761</w:t>
      </w:r>
    </w:p>
    <w:p>
      <w:r>
        <w:t xml:space="preserve">@zeljko_novak @pjur11 @butalskipolicaj @Matej_Klaric @JJansaSDS Menzingerien yksityistämä yritys.</w:t>
      </w:r>
    </w:p>
    <w:p>
      <w:r>
        <w:rPr>
          <w:b/>
          <w:u w:val="single"/>
        </w:rPr>
        <w:t xml:space="preserve">721762</w:t>
      </w:r>
    </w:p>
    <w:p>
      <w:r>
        <w:t xml:space="preserve">Nouskaa, nouskaa, kansani,</w:t>
        <w:br/>
        <w:t xml:space="preserve">,</w:t>
        <w:t xml:space="preserve">tähän päivään asti tallattu tomuun.</w:t>
        <w:br/>
        <w:t xml:space="preserve">Sinun päiväsi ei ole enää tuhkakeskiviikko,</w:t>
        <w:br/>
        <w:t xml:space="preserve">sinun päiväsi on ylösnousemuksen päivä!</w:t>
        <w:br/>
        <w:br/>
        <w:t xml:space="preserve">(Simon Gregorčič muistista)</w:t>
      </w:r>
    </w:p>
    <w:p>
      <w:r>
        <w:rPr>
          <w:b/>
          <w:u w:val="single"/>
        </w:rPr>
        <w:t xml:space="preserve">721763</w:t>
      </w:r>
    </w:p>
    <w:p>
      <w:r>
        <w:t xml:space="preserve">Kuvia Primarnan esiintymisestä Bevkovin aukiolla Nova Goricassa.</w:t>
        <w:br/>
        <w:t xml:space="preserve"> Kuva: David Verlic / http://t.co/P3IFvRMFih http://t.co/egGyvu26ns http://t.co/egGyvu26ns</w:t>
      </w:r>
    </w:p>
    <w:p>
      <w:r>
        <w:rPr>
          <w:b/>
          <w:u w:val="single"/>
        </w:rPr>
        <w:t xml:space="preserve">721764</w:t>
      </w:r>
    </w:p>
    <w:p>
      <w:r>
        <w:t xml:space="preserve">@starihalj Olet ammatiltasi bizgec. Kirjoita hoviin, niin et joudu tänne paskanjauhantaan.</w:t>
      </w:r>
    </w:p>
    <w:p>
      <w:r>
        <w:rPr>
          <w:b/>
          <w:u w:val="single"/>
        </w:rPr>
        <w:t xml:space="preserve">721765</w:t>
      </w:r>
    </w:p>
    <w:p>
      <w:r>
        <w:t xml:space="preserve">@suklje Mutta sinä olet se äänekäs nyt, kun sinulla ei ole enää Pixietä.</w:t>
        <w:br/>
        <w:br/>
        <w:t xml:space="preserve"> Olit ennen siisti poika, mutta nyt olet vegaani.</w:t>
      </w:r>
    </w:p>
    <w:p>
      <w:r>
        <w:rPr>
          <w:b/>
          <w:u w:val="single"/>
        </w:rPr>
        <w:t xml:space="preserve">721766</w:t>
      </w:r>
    </w:p>
    <w:p>
      <w:r>
        <w:t xml:space="preserve">Ota tapaturmavakuutus. Lue miksi alla ⬇️⬇️⬇️⬇️⬇️⬇️⬇️ https://t.co/HAdPnQVIoV</w:t>
      </w:r>
    </w:p>
    <w:p>
      <w:r>
        <w:rPr>
          <w:b/>
          <w:u w:val="single"/>
        </w:rPr>
        <w:t xml:space="preserve">721767</w:t>
      </w:r>
    </w:p>
    <w:p>
      <w:r>
        <w:t xml:space="preserve">@Onkraj_ @Podcrto Odota edes, kunnes Pariisin ruumiit on haudattu, ennen kuin käytät niitä pakolaisten demonisointiin. Vähän arkistointia, ei</w:t>
      </w:r>
    </w:p>
    <w:p>
      <w:r>
        <w:rPr>
          <w:b/>
          <w:u w:val="single"/>
        </w:rPr>
        <w:t xml:space="preserve">721768</w:t>
      </w:r>
    </w:p>
    <w:p>
      <w:r>
        <w:t xml:space="preserve">Ylistys #DomacaPekille: menin hakemaan kaksi kappaletta, koska he olivat juuri sulkeneet, tietämättäni otin neljä maksamatta. Maku ei yllätä tällä kertaa: mmmmmm.</w:t>
      </w:r>
    </w:p>
    <w:p>
      <w:r>
        <w:rPr>
          <w:b/>
          <w:u w:val="single"/>
        </w:rPr>
        <w:t xml:space="preserve">721769</w:t>
      </w:r>
    </w:p>
    <w:p>
      <w:r>
        <w:t xml:space="preserve">Lentoasemien kehittäminen tuo mukanaan myös sen. Uudet varastot lähellä Brnon lentokenttää. https://t.co/bfMcdTEoK9</w:t>
      </w:r>
    </w:p>
    <w:p>
      <w:r>
        <w:rPr>
          <w:b/>
          <w:u w:val="single"/>
        </w:rPr>
        <w:t xml:space="preserve">721770</w:t>
      </w:r>
    </w:p>
    <w:p>
      <w:r>
        <w:t xml:space="preserve">@Janez_Mezan @TomazLisec Oikeistolaiset eivät tunnista @RTV_Slovenija, mutta heidän pitäisi mennä @Nova24TV: hen, jossa he ovat iloisia nähdessään hänet!</w:t>
      </w:r>
    </w:p>
    <w:p>
      <w:r>
        <w:rPr>
          <w:b/>
          <w:u w:val="single"/>
        </w:rPr>
        <w:t xml:space="preserve">721771</w:t>
      </w:r>
    </w:p>
    <w:p>
      <w:r>
        <w:t xml:space="preserve">Kognitiivinen dissonanssi slovenian kielellä. Äänestäjät äänestävät entisen Jugoslavian ja Venezuelan innoittamia puolueita ja odottavat sveitsiläistä elintasoa.</w:t>
      </w:r>
    </w:p>
    <w:p>
      <w:r>
        <w:rPr>
          <w:b/>
          <w:u w:val="single"/>
        </w:rPr>
        <w:t xml:space="preserve">721772</w:t>
      </w:r>
    </w:p>
    <w:p>
      <w:r>
        <w:t xml:space="preserve">@medeja Ainakin lompakkoni on kiitollinen. Sillä välin, villapaita ylös ja vähintään luftat.</w:t>
      </w:r>
    </w:p>
    <w:p>
      <w:r>
        <w:rPr>
          <w:b/>
          <w:u w:val="single"/>
        </w:rPr>
        <w:t xml:space="preserve">721773</w:t>
      </w:r>
    </w:p>
    <w:p>
      <w:r>
        <w:t xml:space="preserve">@VeraG_KR @frelih_igor @rokomavh @meteoriterain Totta kai ne tulevat heillekin. Orbanin viranomaiset eivät kuitenkaan löydä niitä.</w:t>
      </w:r>
    </w:p>
    <w:p>
      <w:r>
        <w:rPr>
          <w:b/>
          <w:u w:val="single"/>
        </w:rPr>
        <w:t xml:space="preserve">721774</w:t>
      </w:r>
    </w:p>
    <w:p>
      <w:r>
        <w:t xml:space="preserve">@GregorVirant1 @MarkoPavlisic "100 x suurempi"? Älä hakkaa minua. Antaa BO:n valittaa noista kaikkivaltiaista sedistä -</w:t>
      </w:r>
    </w:p>
    <w:p>
      <w:r>
        <w:rPr>
          <w:b/>
          <w:u w:val="single"/>
        </w:rPr>
        <w:t xml:space="preserve">721775</w:t>
      </w:r>
    </w:p>
    <w:p>
      <w:r>
        <w:t xml:space="preserve">@peterleandrej Mitä sinä pelaat?</w:t>
        <w:t xml:space="preserve">Silmieni edessä YES:n alapuolella olevat prosenttiosuudet ovat muuttuneet 0%:ksi</w:t>
        <w:br/>
        <w:t xml:space="preserve">#fakeresults</w:t>
      </w:r>
    </w:p>
    <w:p>
      <w:r>
        <w:rPr>
          <w:b/>
          <w:u w:val="single"/>
        </w:rPr>
        <w:t xml:space="preserve">721776</w:t>
      </w:r>
    </w:p>
    <w:p>
      <w:r>
        <w:t xml:space="preserve">Eilen joku täällä ehdotti, että alkaisin harrastaa liikuntaa. Tässä. https://t.co/AqWYPIWOT0</w:t>
      </w:r>
    </w:p>
    <w:p>
      <w:r>
        <w:rPr>
          <w:b/>
          <w:u w:val="single"/>
        </w:rPr>
        <w:t xml:space="preserve">721777</w:t>
      </w:r>
    </w:p>
    <w:p>
      <w:r>
        <w:t xml:space="preserve">@BigWhale @brincel Kävin eilen lääkärissä ja kysyin häneltä veriryhmääni, ja hän selitti, että sitä ei ollut järjestelmässä tai tiedoissani.</w:t>
      </w:r>
    </w:p>
    <w:p>
      <w:r>
        <w:rPr>
          <w:b/>
          <w:u w:val="single"/>
        </w:rPr>
        <w:t xml:space="preserve">721778</w:t>
      </w:r>
    </w:p>
    <w:p>
      <w:r>
        <w:t xml:space="preserve">Asianajajatuomarit ovat Slovenian valtiollisen diktatuurin suurimpia loisia!</w:t>
        <w:br/>
        <w:br/>
        <w:t xml:space="preserve"> Slovenian virkamieskunnan kokoonpano on käsitteellistetty... https://t.co/0xvDpOBVHQ...</w:t>
      </w:r>
    </w:p>
    <w:p>
      <w:r>
        <w:rPr>
          <w:b/>
          <w:u w:val="single"/>
        </w:rPr>
        <w:t xml:space="preserve">721779</w:t>
      </w:r>
    </w:p>
    <w:p>
      <w:r>
        <w:t xml:space="preserve">@cesenj @spelakozar Ei @cesenj . Hän on kansallissosialistinen propagandisti, joka ei häpeäisi itse Goebbelsia.</w:t>
      </w:r>
    </w:p>
    <w:p>
      <w:r>
        <w:rPr>
          <w:b/>
          <w:u w:val="single"/>
        </w:rPr>
        <w:t xml:space="preserve">721780</w:t>
      </w:r>
    </w:p>
    <w:p>
      <w:r>
        <w:t xml:space="preserve">@Primy75 Osallistuin itse asiassa meditaation teeskentelyyn ja kestin loppuun asti, kunnes he alkoivat halata.</w:t>
      </w:r>
    </w:p>
    <w:p>
      <w:r>
        <w:rPr>
          <w:b/>
          <w:u w:val="single"/>
        </w:rPr>
        <w:t xml:space="preserve">721781</w:t>
      </w:r>
    </w:p>
    <w:p>
      <w:r>
        <w:t xml:space="preserve">@ZrcSazu @RTV_Slovenija @radioPrvi Kukaan ei halua muistaa Auschwitzin ja Dachaun slovenialaisia uhreja.</w:t>
      </w:r>
    </w:p>
    <w:p>
      <w:r>
        <w:rPr>
          <w:b/>
          <w:u w:val="single"/>
        </w:rPr>
        <w:t xml:space="preserve">721782</w:t>
      </w:r>
    </w:p>
    <w:p>
      <w:r>
        <w:t xml:space="preserve">Maja-parka... hän eli pelossa, että joku opiskelija soittaa hänelle ja kertoo ongelmistaan... #Ubošček #predsedniskih7</w:t>
      </w:r>
    </w:p>
    <w:p>
      <w:r>
        <w:rPr>
          <w:b/>
          <w:u w:val="single"/>
        </w:rPr>
        <w:t xml:space="preserve">721783</w:t>
      </w:r>
    </w:p>
    <w:p>
      <w:r>
        <w:t xml:space="preserve">@RevijaReporter Ja sinä olet puhdas tyhmä. Seuraava vaihe on ruskea, ja putoat kuin lehdet.</w:t>
      </w:r>
    </w:p>
    <w:p>
      <w:r>
        <w:rPr>
          <w:b/>
          <w:u w:val="single"/>
        </w:rPr>
        <w:t xml:space="preserve">721784</w:t>
      </w:r>
    </w:p>
    <w:p>
      <w:r>
        <w:t xml:space="preserve">Geiger on suorittanut kurssin Kranjin kansallisessa poliisilaitoksessa. Hän oli ylivoimaisesti paras oppilas. #WC2018 #plts</w:t>
      </w:r>
    </w:p>
    <w:p>
      <w:r>
        <w:rPr>
          <w:b/>
          <w:u w:val="single"/>
        </w:rPr>
        <w:t xml:space="preserve">721785</w:t>
      </w:r>
    </w:p>
    <w:p>
      <w:r>
        <w:t xml:space="preserve">Jokainen maksu on perustuslain vastainen. En tiedä, miksi slovenialaiset kärsivät pään panemisesta. Perustetaan yhteenliittymä tämän petollisen hallituksen riisumiseksi aseista.</w:t>
      </w:r>
    </w:p>
    <w:p>
      <w:r>
        <w:rPr>
          <w:b/>
          <w:u w:val="single"/>
        </w:rPr>
        <w:t xml:space="preserve">721786</w:t>
      </w:r>
    </w:p>
    <w:p>
      <w:r>
        <w:t xml:space="preserve">Ongelma on se, että kaikki sds:n jäsenet ja kannattajat ajattelevat täsmälleen samoin kuin tämä pikkumielinen provokaattori https://t.co/Zf6IqDCjRu</w:t>
      </w:r>
    </w:p>
    <w:p>
      <w:r>
        <w:rPr>
          <w:b/>
          <w:u w:val="single"/>
        </w:rPr>
        <w:t xml:space="preserve">721787</w:t>
      </w:r>
    </w:p>
    <w:p>
      <w:r>
        <w:t xml:space="preserve">@drBoooo me tunnemme sen, mutta uskomme aktiivisiin ja älykkäisiin kansalaisiin, emme niihin, jotka lankeavat RCC:n ja heidän valheisiinsa.</w:t>
      </w:r>
    </w:p>
    <w:p>
      <w:r>
        <w:rPr>
          <w:b/>
          <w:u w:val="single"/>
        </w:rPr>
        <w:t xml:space="preserve">721788</w:t>
      </w:r>
    </w:p>
    <w:p>
      <w:r>
        <w:t xml:space="preserve">1. VSL:n jälkeen #soelden Tina Robnik 11., Meta Hrovat 27. Ajlečeva 49. debyytissään, Dreva ja Bucikova vetäytyvät #sloskiteam #junakizime</w:t>
      </w:r>
    </w:p>
    <w:p>
      <w:r>
        <w:rPr>
          <w:b/>
          <w:u w:val="single"/>
        </w:rPr>
        <w:t xml:space="preserve">721789</w:t>
      </w:r>
    </w:p>
    <w:p>
      <w:r>
        <w:t xml:space="preserve">@peterjancic Shocked? Pero, nolaat itsesi päivä päivältä. Ja jonain päivänä myös Janša katoaa. Ja hänen jälkeensä myös sinä, ikuisesti...</w:t>
      </w:r>
    </w:p>
    <w:p>
      <w:r>
        <w:rPr>
          <w:b/>
          <w:u w:val="single"/>
        </w:rPr>
        <w:t xml:space="preserve">721790</w:t>
      </w:r>
    </w:p>
    <w:p>
      <w:r>
        <w:t xml:space="preserve">Poliitikon hyve on laskelmointi ja nerokkuus, mutta valitettavasti he unohtavat moraalin ja etiikan. #politiikka #jebesenjimzanas</w:t>
      </w:r>
    </w:p>
    <w:p>
      <w:r>
        <w:rPr>
          <w:b/>
          <w:u w:val="single"/>
        </w:rPr>
        <w:t xml:space="preserve">721791</w:t>
      </w:r>
    </w:p>
    <w:p>
      <w:r>
        <w:t xml:space="preserve">@cnfrmstA @OnkraJ @xmp125a Jos tiedän oikein, ne ovat pysyviä, niitä uusitaan jatkuvasti (myös luodaan), eikä linkin pitäisi kaatua.</w:t>
      </w:r>
    </w:p>
    <w:p>
      <w:r>
        <w:rPr>
          <w:b/>
          <w:u w:val="single"/>
        </w:rPr>
        <w:t xml:space="preserve">721792</w:t>
      </w:r>
    </w:p>
    <w:p>
      <w:r>
        <w:t xml:space="preserve">@MiranZore Muutos. 3 pisteen sijasta 1 piste. Celje pelasi hyvin, joten voitto on vieläkin ansaitumpi ja hyvin ansaittu.</w:t>
      </w:r>
    </w:p>
    <w:p>
      <w:r>
        <w:rPr>
          <w:b/>
          <w:u w:val="single"/>
        </w:rPr>
        <w:t xml:space="preserve">721793</w:t>
      </w:r>
    </w:p>
    <w:p>
      <w:r>
        <w:t xml:space="preserve">Miro Cerar on juuri ilmoittanut vapaasti, että hän on loukkaantunut.Ei mitään uutta, olemme tienneet tämän jo pitkään!</w:t>
      </w:r>
    </w:p>
    <w:p>
      <w:r>
        <w:rPr>
          <w:b/>
          <w:u w:val="single"/>
        </w:rPr>
        <w:t xml:space="preserve">721794</w:t>
      </w:r>
    </w:p>
    <w:p>
      <w:r>
        <w:t xml:space="preserve">@TelemachSi Tämänpäiväisen lukemisen jälkeen muistutan teitä raiskaajia ja exciobinisteja tekniikallanne!Saatte mitä ansaitsette:keho!</w:t>
      </w:r>
    </w:p>
    <w:p>
      <w:r>
        <w:rPr>
          <w:b/>
          <w:u w:val="single"/>
        </w:rPr>
        <w:t xml:space="preserve">721795</w:t>
      </w:r>
    </w:p>
    <w:p>
      <w:r>
        <w:t xml:space="preserve">@PrinasalkaZlata @MartinValic @SimonetaSho Ne eivät puutu mihinkään, mutta jos sinulla on ongelmia korkean sokerin kanssa, en suosittele sitä lainkaan.</w:t>
      </w:r>
    </w:p>
    <w:p>
      <w:r>
        <w:rPr>
          <w:b/>
          <w:u w:val="single"/>
        </w:rPr>
        <w:t xml:space="preserve">721796</w:t>
      </w:r>
    </w:p>
    <w:p>
      <w:r>
        <w:t xml:space="preserve">@MuriMursic @StrankaSMC @MiroCerar maalata 200 000 ajoneuvoa - todella vaikea vastaus.</w:t>
      </w:r>
    </w:p>
    <w:p>
      <w:r>
        <w:rPr>
          <w:b/>
          <w:u w:val="single"/>
        </w:rPr>
        <w:t xml:space="preserve">721797</w:t>
      </w:r>
    </w:p>
    <w:p>
      <w:r>
        <w:t xml:space="preserve">@zaspanko Hyvin yksinkertaista. Saat kohdennettuja mainoksia kadulla. Biometrisen tunnistuksen ansiosta. Ja kuka tahansa voi ostaa tietoja.</w:t>
      </w:r>
    </w:p>
    <w:p>
      <w:r>
        <w:rPr>
          <w:b/>
          <w:u w:val="single"/>
        </w:rPr>
        <w:t xml:space="preserve">721798</w:t>
      </w:r>
    </w:p>
    <w:p>
      <w:r>
        <w:t xml:space="preserve">Vain todellisille tassujen ystäville!!!! Lahjoita 5€ vastineeksi yhdestä näistä ihanista rannekoruista ja anna ne nälkäisille tassuille! http://t.co/NXheKvjanl</w:t>
      </w:r>
    </w:p>
    <w:p>
      <w:r>
        <w:rPr>
          <w:b/>
          <w:u w:val="single"/>
        </w:rPr>
        <w:t xml:space="preserve">721799</w:t>
      </w:r>
    </w:p>
    <w:p>
      <w:r>
        <w:t xml:space="preserve">Seehofer on suuri bluffaaja. Hän ei ole tehnyt mitään pysäyttääkseen invaasion, ja nyt hän kopioi AfD:tä mukavasta paikasta. Saksalainen Dick. https://t.co/TXarYUiYIi</w:t>
      </w:r>
    </w:p>
    <w:p>
      <w:r>
        <w:rPr>
          <w:b/>
          <w:u w:val="single"/>
        </w:rPr>
        <w:t xml:space="preserve">721800</w:t>
      </w:r>
    </w:p>
    <w:p>
      <w:r>
        <w:t xml:space="preserve">@vanfranco @Chuppacadabra Sekä @police_si että palomiehet sanovat, että tapahtui vakava onnettomuus, jossa nainen putosi. Otamme selvää lisää.</w:t>
      </w:r>
    </w:p>
    <w:p>
      <w:r>
        <w:rPr>
          <w:b/>
          <w:u w:val="single"/>
        </w:rPr>
        <w:t xml:space="preserve">721801</w:t>
      </w:r>
    </w:p>
    <w:p>
      <w:r>
        <w:t xml:space="preserve">12 vuotta ensimmäisen tunnetun parannuskeinon jälkeen jälleen yksi potilas on voittanut HIV:n. https://t.co/glNrbRN5CS</w:t>
      </w:r>
    </w:p>
    <w:p>
      <w:r>
        <w:rPr>
          <w:b/>
          <w:u w:val="single"/>
        </w:rPr>
        <w:t xml:space="preserve">721802</w:t>
      </w:r>
    </w:p>
    <w:p>
      <w:r>
        <w:t xml:space="preserve">Inter, Euroopan virka voi olla vain eduksi #jalkapallo #jalkapallo #ligaprvakov - http://t.co/dcaWJRszh2</w:t>
      </w:r>
    </w:p>
    <w:p>
      <w:r>
        <w:rPr>
          <w:b/>
          <w:u w:val="single"/>
        </w:rPr>
        <w:t xml:space="preserve">721803</w:t>
      </w:r>
    </w:p>
    <w:p>
      <w:r>
        <w:t xml:space="preserve">Se, kun huomaat, että tarragon on suuri hitti sinulle...</w:t>
        <w:br/>
        <w:br/>
        <w:t xml:space="preserve"> ...syön kaiken itse. 🙌</w:t>
      </w:r>
    </w:p>
    <w:p>
      <w:r>
        <w:rPr>
          <w:b/>
          <w:u w:val="single"/>
        </w:rPr>
        <w:t xml:space="preserve">721804</w:t>
      </w:r>
    </w:p>
    <w:p>
      <w:r>
        <w:t xml:space="preserve">Kommentti uutiseen: Zalarin ja Fischerin oikeudenkäynti keskeytetty, koska Zalar tuntee henkilökohtaisesti ... https://t.co/LQlGhrjgaK</w:t>
      </w:r>
    </w:p>
    <w:p>
      <w:r>
        <w:rPr>
          <w:b/>
          <w:u w:val="single"/>
        </w:rPr>
        <w:t xml:space="preserve">721805</w:t>
      </w:r>
    </w:p>
    <w:p>
      <w:r>
        <w:t xml:space="preserve">@STA_novice @STAkrog tyytymättömät slovenialaiset eivät vastaa puhelimeen vaaleissa... köyhillä ei ole enää edes sähköä. Typerä kysely.</w:t>
      </w:r>
    </w:p>
    <w:p>
      <w:r>
        <w:rPr>
          <w:b/>
          <w:u w:val="single"/>
        </w:rPr>
        <w:t xml:space="preserve">721806</w:t>
      </w:r>
    </w:p>
    <w:p>
      <w:r>
        <w:t xml:space="preserve">Ne eivät tarvitse akkua tällaiseen infektioon. He työskentelevät päivänvalossa ilman naamareita. He ovat Janšaa vastaan! https://t.co/Z3vZRHNVjQ</w:t>
      </w:r>
    </w:p>
    <w:p>
      <w:r>
        <w:rPr>
          <w:b/>
          <w:u w:val="single"/>
        </w:rPr>
        <w:t xml:space="preserve">721807</w:t>
      </w:r>
    </w:p>
    <w:p>
      <w:r>
        <w:t xml:space="preserve">Ylivoimaisesti kaikkien aikojen psykedeelisin kappale. Mutta on totta, että juomarit olivat tuohon aikaan varsin suosittuja. https://t.co/zziOVsxXv7.</w:t>
      </w:r>
    </w:p>
    <w:p>
      <w:r>
        <w:rPr>
          <w:b/>
          <w:u w:val="single"/>
        </w:rPr>
        <w:t xml:space="preserve">721808</w:t>
      </w:r>
    </w:p>
    <w:p>
      <w:r>
        <w:t xml:space="preserve">@MatejZwitter @ZigaTurk @elonmusk Virhe: mainitsit yleisen (!) perustulon ja köyhät samassa lauseessa.</w:t>
      </w:r>
    </w:p>
    <w:p>
      <w:r>
        <w:rPr>
          <w:b/>
          <w:u w:val="single"/>
        </w:rPr>
        <w:t xml:space="preserve">721809</w:t>
      </w:r>
    </w:p>
    <w:p>
      <w:r>
        <w:t xml:space="preserve">Viemäröinti aivan juomaveden äärellä !?????? ZOKI WORKS!???? https://t.co/BYjr55QTyZ</w:t>
      </w:r>
    </w:p>
    <w:p>
      <w:r>
        <w:rPr>
          <w:b/>
          <w:u w:val="single"/>
        </w:rPr>
        <w:t xml:space="preserve">721810</w:t>
      </w:r>
    </w:p>
    <w:p>
      <w:r>
        <w:t xml:space="preserve">Palomies Sam poistetaan lasten televisiosta sukupuolten epätasapainon vuoksi https://t.co/9jePhyflew https://t.co/4Q0QLQWq7F https://t.co/4Q0QLQWq7F</w:t>
      </w:r>
    </w:p>
    <w:p>
      <w:r>
        <w:rPr>
          <w:b/>
          <w:u w:val="single"/>
        </w:rPr>
        <w:t xml:space="preserve">721811</w:t>
      </w:r>
    </w:p>
    <w:p>
      <w:r>
        <w:t xml:space="preserve">@EnVaitapu Jos se oli silloin ymmärrettävää, kun otetaan huomioon ajat, se on nykyään täysin järjetöntä ja sietämätöntä.</w:t>
      </w:r>
    </w:p>
    <w:p>
      <w:r>
        <w:rPr>
          <w:b/>
          <w:u w:val="single"/>
        </w:rPr>
        <w:t xml:space="preserve">721812</w:t>
      </w:r>
    </w:p>
    <w:p>
      <w:r>
        <w:t xml:space="preserve">@NPoglajen @kizidor Siitä tulee pitkä aika kun meillä on ollut kemisti, muistan vain Sandokanit ja Esmeraldat 😂.</w:t>
      </w:r>
    </w:p>
    <w:p>
      <w:r>
        <w:rPr>
          <w:b/>
          <w:u w:val="single"/>
        </w:rPr>
        <w:t xml:space="preserve">721813</w:t>
      </w:r>
    </w:p>
    <w:p>
      <w:r>
        <w:t xml:space="preserve">@Dnevnik_si Ehkä kyse on vain kansanedustajien korruptiosta, joka laittoi miinan lakiin. Ei tietämättään, älkää erehtykö.</w:t>
      </w:r>
    </w:p>
    <w:p>
      <w:r>
        <w:rPr>
          <w:b/>
          <w:u w:val="single"/>
        </w:rPr>
        <w:t xml:space="preserve">721814</w:t>
      </w:r>
    </w:p>
    <w:p>
      <w:r>
        <w:t xml:space="preserve">@xmp125a @sodnik Nöyryytätte ja uhraatte itsenne tarpeettomasti korruptoituneen saksalaisen rahaston puolesta.</w:t>
      </w:r>
    </w:p>
    <w:p>
      <w:r>
        <w:rPr>
          <w:b/>
          <w:u w:val="single"/>
        </w:rPr>
        <w:t xml:space="preserve">721815</w:t>
      </w:r>
    </w:p>
    <w:p>
      <w:r>
        <w:t xml:space="preserve">facebookissa he ovat kysyneet puhelinnumeroani 10 vuotta... milloin he tajuavat, etten anna sitä heille...?</w:t>
      </w:r>
    </w:p>
    <w:p>
      <w:r>
        <w:rPr>
          <w:b/>
          <w:u w:val="single"/>
        </w:rPr>
        <w:t xml:space="preserve">721816</w:t>
      </w:r>
    </w:p>
    <w:p>
      <w:r>
        <w:t xml:space="preserve">Kollegani myy valokuvaus-/videolaitteita!</w:t>
        <w:br/>
        <w:br/>
        <w:t xml:space="preserve"> Metabones EF to MFT T XL 0.64x Speed Booster:... https://t.co/jcKQwTiNUa</w:t>
      </w:r>
    </w:p>
    <w:p>
      <w:r>
        <w:rPr>
          <w:b/>
          <w:u w:val="single"/>
        </w:rPr>
        <w:t xml:space="preserve">721817</w:t>
      </w:r>
    </w:p>
    <w:p>
      <w:r>
        <w:t xml:space="preserve">Suurimmat primitiivit ovat poliitikkoja ja lakimiehiä, he luulevat aina olevansa oikeita ihmisiä, mutta valitettavasti he ovat primitiivejä, he vahingoittavat kansakuntaa ja sokeuttavat oikeutta....</w:t>
      </w:r>
    </w:p>
    <w:p>
      <w:r>
        <w:rPr>
          <w:b/>
          <w:u w:val="single"/>
        </w:rPr>
        <w:t xml:space="preserve">721818</w:t>
      </w:r>
    </w:p>
    <w:p>
      <w:r>
        <w:t xml:space="preserve">Onko sinulla kaikki valmiina #WorldSundayta varten? #vihertäminen #voi #voi #polychnavy #eucharist #passion #kevät #elämä https://t.co/uiNbCZin6I</w:t>
      </w:r>
    </w:p>
    <w:p>
      <w:r>
        <w:rPr>
          <w:b/>
          <w:u w:val="single"/>
        </w:rPr>
        <w:t xml:space="preserve">721819</w:t>
      </w:r>
    </w:p>
    <w:p>
      <w:r>
        <w:t xml:space="preserve">@JaniPrednik @BorutPahor Pahor aloitti ravistelun, älkää erehtykö, Sarec teki vastapalveluksen mukavalla tavalla</w:t>
      </w:r>
    </w:p>
    <w:p>
      <w:r>
        <w:rPr>
          <w:b/>
          <w:u w:val="single"/>
        </w:rPr>
        <w:t xml:space="preserve">721820</w:t>
      </w:r>
    </w:p>
    <w:p>
      <w:r>
        <w:t xml:space="preserve">@SBobovnik Juhartin on parempi kertoa meille, missä BUTB:ssä on Nocturnan poistooffsetsit.</w:t>
      </w:r>
    </w:p>
    <w:p>
      <w:r>
        <w:rPr>
          <w:b/>
          <w:u w:val="single"/>
        </w:rPr>
        <w:t xml:space="preserve">721821</w:t>
      </w:r>
    </w:p>
    <w:p>
      <w:r>
        <w:t xml:space="preserve">"Isä, tuletko mukaani katsomaan poikasia?" "Ei, aion vain pitää vähän hauskaa serkkujeni kanssa."</w:t>
      </w:r>
    </w:p>
    <w:p>
      <w:r>
        <w:rPr>
          <w:b/>
          <w:u w:val="single"/>
        </w:rPr>
        <w:t xml:space="preserve">721822</w:t>
      </w:r>
    </w:p>
    <w:p>
      <w:r>
        <w:t xml:space="preserve">@bobsparrow70 Ensilumi on pudonnut, valkesi naapuripankki....</w:t>
        <w:br/>
        <w:t xml:space="preserve"> Meidän ei ole vielä täällä.</w:t>
      </w:r>
    </w:p>
    <w:p>
      <w:r>
        <w:rPr>
          <w:b/>
          <w:u w:val="single"/>
        </w:rPr>
        <w:t xml:space="preserve">721823</w:t>
      </w:r>
    </w:p>
    <w:p>
      <w:r>
        <w:t xml:space="preserve">@millionaire Miljardööri, senkin omahyväinen ääliö. Miten onnistuit laittamaan käyttäjätunnukseesi i-kirjaimen, on ikuinen mysteeri.</w:t>
      </w:r>
    </w:p>
    <w:p>
      <w:r>
        <w:rPr>
          <w:b/>
          <w:u w:val="single"/>
        </w:rPr>
        <w:t xml:space="preserve">721824</w:t>
      </w:r>
    </w:p>
    <w:p>
      <w:r>
        <w:t xml:space="preserve">@PStendler Heillä kaikilla on punaiset solmiot ja harmaat byrokraattiset puvut. He kaikki haluavat edelleen olla jonkin läänin huipulla.</w:t>
      </w:r>
    </w:p>
    <w:p>
      <w:r>
        <w:rPr>
          <w:b/>
          <w:u w:val="single"/>
        </w:rPr>
        <w:t xml:space="preserve">721825</w:t>
      </w:r>
    </w:p>
    <w:p>
      <w:r>
        <w:t xml:space="preserve">Tarvitsisin (vähintään) 3 kloonia ensi lauantaina. Tarjoukset DM:ssä, kiitos. #photographic</w:t>
      </w:r>
    </w:p>
    <w:p>
      <w:r>
        <w:rPr>
          <w:b/>
          <w:u w:val="single"/>
        </w:rPr>
        <w:t xml:space="preserve">721826</w:t>
      </w:r>
    </w:p>
    <w:p>
      <w:r>
        <w:t xml:space="preserve">France Balantič oli kylän vartija. Hän ei koskaan vannonut valaa Adolf Hitlerille, sillä kommunistit polttivat hänet vuonna 1943.</w:t>
        <w:br/>
        <w:t xml:space="preserve"> #sankari #Graha</w:t>
      </w:r>
    </w:p>
    <w:p>
      <w:r>
        <w:rPr>
          <w:b/>
          <w:u w:val="single"/>
        </w:rPr>
        <w:t xml:space="preserve">721827</w:t>
      </w:r>
    </w:p>
    <w:p>
      <w:r>
        <w:t xml:space="preserve">proplus on tehnyt pienen tempun. ne voivat sulkea tänään. slovenialaisille on helpompi elää ilman poptv:tä ja kanavaa kuin ilman 5e:tä. #tvjefree</w:t>
      </w:r>
    </w:p>
    <w:p>
      <w:r>
        <w:rPr>
          <w:b/>
          <w:u w:val="single"/>
        </w:rPr>
        <w:t xml:space="preserve">721828</w:t>
      </w:r>
    </w:p>
    <w:p>
      <w:r>
        <w:t xml:space="preserve">Kajin kolumni: Jos on jotain, mitä sinun ei pitäisi näyttää tänä kesänä, niin jalkasi! https://t.co/FJNgDreGoN https://t.co/ljgN1x8Vad</w:t>
      </w:r>
    </w:p>
    <w:p>
      <w:r>
        <w:rPr>
          <w:b/>
          <w:u w:val="single"/>
        </w:rPr>
        <w:t xml:space="preserve">721829</w:t>
      </w:r>
    </w:p>
    <w:p>
      <w:r>
        <w:t xml:space="preserve">Yllätyin siitä, että ihmisiä oli niin paljon. Isoäideistä teini-ikäisiin. https://t.co/YfyUtwDDGr.</w:t>
      </w:r>
    </w:p>
    <w:p>
      <w:r>
        <w:rPr>
          <w:b/>
          <w:u w:val="single"/>
        </w:rPr>
        <w:t xml:space="preserve">721830</w:t>
      </w:r>
    </w:p>
    <w:p>
      <w:r>
        <w:t xml:space="preserve">Helpoin tapa, vai onko se @Tevilevi , olen kyllästynyt siihen... https://t.co/fwcAvtXXyR ...</w:t>
      </w:r>
    </w:p>
    <w:p>
      <w:r>
        <w:rPr>
          <w:b/>
          <w:u w:val="single"/>
        </w:rPr>
        <w:t xml:space="preserve">721831</w:t>
      </w:r>
    </w:p>
    <w:p>
      <w:r>
        <w:t xml:space="preserve">@matej_cep Tämä on enemmänkin kuin vesi, jota juoksutetaan kuumien kivien päällä saunassa.</w:t>
      </w:r>
    </w:p>
    <w:p>
      <w:r>
        <w:rPr>
          <w:b/>
          <w:u w:val="single"/>
        </w:rPr>
        <w:t xml:space="preserve">721832</w:t>
      </w:r>
    </w:p>
    <w:p>
      <w:r>
        <w:t xml:space="preserve">Tutustu WhatsApp Messengeriin älypuhelimeesi. Lataa se tänään osoitteesta https://t.co/ZBUZgzU1Jm</w:t>
      </w:r>
    </w:p>
    <w:p>
      <w:r>
        <w:rPr>
          <w:b/>
          <w:u w:val="single"/>
        </w:rPr>
        <w:t xml:space="preserve">721833</w:t>
      </w:r>
    </w:p>
    <w:p>
      <w:r>
        <w:t xml:space="preserve">@yrennia1 Juuri niin, nämä hullut mimmit ovat humalassa kuin sata äitiä...</w:t>
        <w:t xml:space="preserve">Ja kuka edes tykkää tuollaisesta hullusta muijasta 🤔</w:t>
        <w:br/>
        <w:t xml:space="preserve">#frustratedfemales... Cc</w:t>
      </w:r>
    </w:p>
    <w:p>
      <w:r>
        <w:rPr>
          <w:b/>
          <w:u w:val="single"/>
        </w:rPr>
        <w:t xml:space="preserve">721834</w:t>
      </w:r>
    </w:p>
    <w:p>
      <w:r>
        <w:t xml:space="preserve">@bojan_krajnc Tämä on kuva ennen kuin hän loukkaantui, kun hän meni pissalle tai jotain. No, yksi vartija oli kateissa. Tai sitten ei... 🙀</w:t>
      </w:r>
    </w:p>
    <w:p>
      <w:r>
        <w:rPr>
          <w:b/>
          <w:u w:val="single"/>
        </w:rPr>
        <w:t xml:space="preserve">721835</w:t>
      </w:r>
    </w:p>
    <w:p>
      <w:r>
        <w:t xml:space="preserve">@paulsperry_ @yronladi Vasemmistolaiset eivät voi sietää ketään muuta vallassa kuin itseään. Jopa Yhdysvalloissa...</w:t>
      </w:r>
    </w:p>
    <w:p>
      <w:r>
        <w:rPr>
          <w:b/>
          <w:u w:val="single"/>
        </w:rPr>
        <w:t xml:space="preserve">721836</w:t>
      </w:r>
    </w:p>
    <w:p>
      <w:r>
        <w:t xml:space="preserve">@Moj_ca Fantastinen banaani. Ja nyt todella mietin, kasvaisiko banaanipuu yhtä hyvin kuin palmuni asunnossani 🤔.</w:t>
      </w:r>
    </w:p>
    <w:p>
      <w:r>
        <w:rPr>
          <w:b/>
          <w:u w:val="single"/>
        </w:rPr>
        <w:t xml:space="preserve">721837</w:t>
      </w:r>
    </w:p>
    <w:p>
      <w:r>
        <w:t xml:space="preserve">@twiitiztok Bandelli tarvitsee apua!!!</w:t>
        <w:br/>
        <w:t xml:space="preserve"> Ja takki. Yhdessä on mukavat hihnat, jotka solmitaan taakse.</w:t>
      </w:r>
    </w:p>
    <w:p>
      <w:r>
        <w:rPr>
          <w:b/>
          <w:u w:val="single"/>
        </w:rPr>
        <w:t xml:space="preserve">721838</w:t>
      </w:r>
    </w:p>
    <w:p>
      <w:r>
        <w:t xml:space="preserve">@PreglArjan @MGplusMSUM ...laittaa hänen kuvansa esille.</w:t>
        <w:br/>
        <w:t xml:space="preserve"> No niin, tulkaa nyt, kaviomiehet...🤣🤣🤣</w:t>
      </w:r>
    </w:p>
    <w:p>
      <w:r>
        <w:rPr>
          <w:b/>
          <w:u w:val="single"/>
        </w:rPr>
        <w:t xml:space="preserve">721839</w:t>
      </w:r>
    </w:p>
    <w:p>
      <w:r>
        <w:t xml:space="preserve">Kaikki tunnistavat laiskat parlamentaarikot, kun heiltä ei puutu mitään! Mutta laiskat parlamentaarikot eivät tunnista kärsiviä, kun heiltä puuttuu paljon!</w:t>
      </w:r>
    </w:p>
    <w:p>
      <w:r>
        <w:rPr>
          <w:b/>
          <w:u w:val="single"/>
        </w:rPr>
        <w:t xml:space="preserve">721840</w:t>
      </w:r>
    </w:p>
    <w:p>
      <w:r>
        <w:t xml:space="preserve">@KanglerFranc @BorutPahor @Casnik @ZigaTurk Ringelshpil vasemmiston poliittisessa ghetossa. Tällä kertaa se on Turk, joka sylkee.</w:t>
      </w:r>
    </w:p>
    <w:p>
      <w:r>
        <w:rPr>
          <w:b/>
          <w:u w:val="single"/>
        </w:rPr>
        <w:t xml:space="preserve">721841</w:t>
      </w:r>
    </w:p>
    <w:p>
      <w:r>
        <w:t xml:space="preserve">@TinoMamic SV on ainoa EU:ssa, jolla on alle 1 % BKT:stä. Heillä ei riitä rahaa edes man.bullets. Nyt opiskelija-armeijaa nostettaisiin faaliopiskelijoille. Desus!?</w:t>
      </w:r>
    </w:p>
    <w:p>
      <w:r>
        <w:rPr>
          <w:b/>
          <w:u w:val="single"/>
        </w:rPr>
        <w:t xml:space="preserve">721842</w:t>
      </w:r>
    </w:p>
    <w:p>
      <w:r>
        <w:t xml:space="preserve">@NovaZastava @_zvaniCrni @jdamijan Uusi lippu, jos elät niin kuin tuijotat, olet aika tylsä ja, mikä pahempaa, pelkurimainen.</w:t>
      </w:r>
    </w:p>
    <w:p>
      <w:r>
        <w:rPr>
          <w:b/>
          <w:u w:val="single"/>
        </w:rPr>
        <w:t xml:space="preserve">721843</w:t>
      </w:r>
    </w:p>
    <w:p>
      <w:r>
        <w:t xml:space="preserve">@uros_m Mutta näin ei ole edes suurimmalla osalla niistä, joilla on suuri välimuisti... monet raapivat viimeiset sentit yhteen vain pop...</w:t>
      </w:r>
    </w:p>
    <w:p>
      <w:r>
        <w:rPr>
          <w:b/>
          <w:u w:val="single"/>
        </w:rPr>
        <w:t xml:space="preserve">721844</w:t>
      </w:r>
    </w:p>
    <w:p>
      <w:r>
        <w:t xml:space="preserve">Izar palaa takaisin ... lapsuuteen ja sen jälkeen. Tähtien sota, taide-elokuvat ja pepputulpat. Onnea! https://t.co/adlmqBXhNE</w:t>
      </w:r>
    </w:p>
    <w:p>
      <w:r>
        <w:rPr>
          <w:b/>
          <w:u w:val="single"/>
        </w:rPr>
        <w:t xml:space="preserve">721845</w:t>
      </w:r>
    </w:p>
    <w:p>
      <w:r>
        <w:t xml:space="preserve">@jkmcnk @galar @juremes Mutta kissa ei voi olla sekä elossa että kuollut. Kvanttibitti voi olla sekä 0 että 1.</w:t>
      </w:r>
    </w:p>
    <w:p>
      <w:r>
        <w:rPr>
          <w:b/>
          <w:u w:val="single"/>
        </w:rPr>
        <w:t xml:space="preserve">721846</w:t>
      </w:r>
    </w:p>
    <w:p>
      <w:r>
        <w:t xml:space="preserve">@mietke Minä eilen... Mutta tänään olen hieman rypistynyt. 😝 Ainoa asia on se, että meillä oli onni olla kahviloissa, joissa hinnat olivat samat.</w:t>
      </w:r>
    </w:p>
    <w:p>
      <w:r>
        <w:rPr>
          <w:b/>
          <w:u w:val="single"/>
        </w:rPr>
        <w:t xml:space="preserve">721847</w:t>
      </w:r>
    </w:p>
    <w:p>
      <w:r>
        <w:t xml:space="preserve">@maticslapsak @YouTube Vitun fani. Minulta kesti 30s vetää se pois, mitä tarkoitat sillä :D</w:t>
      </w:r>
    </w:p>
    <w:p>
      <w:r>
        <w:rPr>
          <w:b/>
          <w:u w:val="single"/>
        </w:rPr>
        <w:t xml:space="preserve">721848</w:t>
      </w:r>
    </w:p>
    <w:p>
      <w:r>
        <w:t xml:space="preserve">Hulluutta ja tervejärkisyyttä ei pitäisi niputtaa yhteen #butale - ellei tervejärkisyys ole yhtä tervejärkinen kuin partaveitsi.</w:t>
        <w:br/>
        <w:t xml:space="preserve"> #butn @casnik_delo</w:t>
      </w:r>
    </w:p>
    <w:p>
      <w:r>
        <w:rPr>
          <w:b/>
          <w:u w:val="single"/>
        </w:rPr>
        <w:t xml:space="preserve">721849</w:t>
      </w:r>
    </w:p>
    <w:p>
      <w:r>
        <w:t xml:space="preserve">liikekumppaneiden pitäisi ostaa osakkeet takaisin ( maanviljelijät, tuottajat), mitä meillä on tekemistä sen kanssa....kaikki vittu maksaisivat, mutta he eivät maksa https://t.co/7yCSof0Jmg</w:t>
      </w:r>
    </w:p>
    <w:p>
      <w:r>
        <w:rPr>
          <w:b/>
          <w:u w:val="single"/>
        </w:rPr>
        <w:t xml:space="preserve">721850</w:t>
      </w:r>
    </w:p>
    <w:p>
      <w:r>
        <w:t xml:space="preserve">@EPameten @KilgoreSH5 No, no, rento. Sanoit sen täydellisesti. :) Löysimme yhteyshenkilön.</w:t>
      </w:r>
    </w:p>
    <w:p>
      <w:r>
        <w:rPr>
          <w:b/>
          <w:u w:val="single"/>
        </w:rPr>
        <w:t xml:space="preserve">721851</w:t>
      </w:r>
    </w:p>
    <w:p>
      <w:r>
        <w:t xml:space="preserve">@SimGraj Kun tyhmyys ja vihamielisyys yhdistyvät, syntyy Simone. Sääli, että olit niin ihana tyttö.</w:t>
      </w:r>
    </w:p>
    <w:p>
      <w:r>
        <w:rPr>
          <w:b/>
          <w:u w:val="single"/>
        </w:rPr>
        <w:t xml:space="preserve">721852</w:t>
      </w:r>
    </w:p>
    <w:p>
      <w:r>
        <w:t xml:space="preserve">@NeuroVirtu Kun he taas avoimesti hallitsevat raskaalla kädellä, osallistuminen kielletään ja osallistumattomuudesta rangaistaan... #Venezuela_under_Alpami</w:t>
      </w:r>
    </w:p>
    <w:p>
      <w:r>
        <w:rPr>
          <w:b/>
          <w:u w:val="single"/>
        </w:rPr>
        <w:t xml:space="preserve">721853</w:t>
      </w:r>
    </w:p>
    <w:p>
      <w:r>
        <w:t xml:space="preserve">Vuonna...</w:t>
        <w:br/>
        <w:t xml:space="preserve"> Kelnarca.</w:t>
        <w:br/>
        <w:t xml:space="preserve"> Vieras/isä:</w:t>
        <w:t xml:space="preserve">Heidän on pakko olla, mutta he saavat turpiinsa.</w:t>
        <w:br/>
        <w:t xml:space="preserve">:D</w:t>
      </w:r>
    </w:p>
    <w:p>
      <w:r>
        <w:rPr>
          <w:b/>
          <w:u w:val="single"/>
        </w:rPr>
        <w:t xml:space="preserve">721854</w:t>
      </w:r>
    </w:p>
    <w:p>
      <w:r>
        <w:t xml:space="preserve">Missä vaalipiireissä vasemmistopuolue on jo voittanut? Piirit? Jesenice? #kaviarsocialisti https://t.co/hflvEJ72F0</w:t>
      </w:r>
    </w:p>
    <w:p>
      <w:r>
        <w:rPr>
          <w:b/>
          <w:u w:val="single"/>
        </w:rPr>
        <w:t xml:space="preserve">721855</w:t>
      </w:r>
    </w:p>
    <w:p>
      <w:r>
        <w:t xml:space="preserve">Voi niitä katkeria tyhjiä lupauksia. He satuttivat minua lapsena, ja he satuttavat minua yhä uudelleen ja uudelleen tänään. #people don't do it</w:t>
      </w:r>
    </w:p>
    <w:p>
      <w:r>
        <w:rPr>
          <w:b/>
          <w:u w:val="single"/>
        </w:rPr>
        <w:t xml:space="preserve">721856</w:t>
      </w:r>
    </w:p>
    <w:p>
      <w:r>
        <w:t xml:space="preserve">Markovci: Koulubussi pysähtyy risteyksen bussipysäkille https://t.co/JBcA6UyoCI.</w:t>
      </w:r>
    </w:p>
    <w:p>
      <w:r>
        <w:rPr>
          <w:b/>
          <w:u w:val="single"/>
        </w:rPr>
        <w:t xml:space="preserve">721857</w:t>
      </w:r>
    </w:p>
    <w:p>
      <w:r>
        <w:t xml:space="preserve">@leaathenatabako Hanki "hylätty" leima, leimaa kirjekuoret ja lähetä ne takaisin 😁.</w:t>
      </w:r>
    </w:p>
    <w:p>
      <w:r>
        <w:rPr>
          <w:b/>
          <w:u w:val="single"/>
        </w:rPr>
        <w:t xml:space="preserve">721858</w:t>
      </w:r>
    </w:p>
    <w:p>
      <w:r>
        <w:t xml:space="preserve">@leaathenatabako Ymmärtää, että hän antoi jonkun toisen henkilön puhelinnumeron auttaakseen häntä. Tällä ei luultavasti ole aikaa soittaa ja soittaa ja soittaa ja soittaa ja soittaa.</w:t>
      </w:r>
    </w:p>
    <w:p>
      <w:r>
        <w:rPr>
          <w:b/>
          <w:u w:val="single"/>
        </w:rPr>
        <w:t xml:space="preserve">721859</w:t>
      </w:r>
    </w:p>
    <w:p>
      <w:r>
        <w:t xml:space="preserve">@Bengica uff, kun kulkee tuulettimen ohi on kuuma :) marilynmonroe#</w:t>
      </w:r>
    </w:p>
    <w:p>
      <w:r>
        <w:rPr>
          <w:b/>
          <w:u w:val="single"/>
        </w:rPr>
        <w:t xml:space="preserve">721860</w:t>
      </w:r>
    </w:p>
    <w:p>
      <w:r>
        <w:t xml:space="preserve">@JoAnnaOfArc1 ....he esti minut kerran viime vuonna... ja luojan kiitos hän esti minut, koska hän ei ole estänyt primitiivistä niin... uh, raskasta kuin miinan....</w:t>
      </w:r>
    </w:p>
    <w:p>
      <w:r>
        <w:rPr>
          <w:b/>
          <w:u w:val="single"/>
        </w:rPr>
        <w:t xml:space="preserve">721861</w:t>
      </w:r>
    </w:p>
    <w:p>
      <w:r>
        <w:t xml:space="preserve">@iztokgartner @tfajon Näyttää siltä, että yli 60 prosenttia slovenialaisista on todella tietämättömiä butlins.</w:t>
      </w:r>
    </w:p>
    <w:p>
      <w:r>
        <w:rPr>
          <w:b/>
          <w:u w:val="single"/>
        </w:rPr>
        <w:t xml:space="preserve">721862</w:t>
      </w:r>
    </w:p>
    <w:p>
      <w:r>
        <w:t xml:space="preserve">@frajgajst80 @peterjancic Näyttää siltä, että katsot sitä säännöllisesti.kuten kommunistit, jotka soittavat patriarkalle, kun he haistavat maan.Entä jos se kaikki on totta?</w:t>
      </w:r>
    </w:p>
    <w:p>
      <w:r>
        <w:rPr>
          <w:b/>
          <w:u w:val="single"/>
        </w:rPr>
        <w:t xml:space="preserve">721863</w:t>
      </w:r>
    </w:p>
    <w:p>
      <w:r>
        <w:t xml:space="preserve">KUVAT: Poliisiautoon tahallaan törmänneen yliajajan jahtaaminen | Svet24 https://t.co/vD6Q94ExlK https://t.co/21bWcR2fDA https://t.co/21bWcR2fDA</w:t>
      </w:r>
    </w:p>
    <w:p>
      <w:r>
        <w:rPr>
          <w:b/>
          <w:u w:val="single"/>
        </w:rPr>
        <w:t xml:space="preserve">721864</w:t>
      </w:r>
    </w:p>
    <w:p>
      <w:r>
        <w:t xml:space="preserve">Erotuomari jakaa kolumbialaisille keltaisia kortteja kuin vedonlyönnistä. Hei, keltainen paita ei ole korttipuhelu?! Englantilainen ei mitään...</w:t>
      </w:r>
    </w:p>
    <w:p>
      <w:r>
        <w:rPr>
          <w:b/>
          <w:u w:val="single"/>
        </w:rPr>
        <w:t xml:space="preserve">721865</w:t>
      </w:r>
    </w:p>
    <w:p>
      <w:r>
        <w:t xml:space="preserve">@Pertinacal @JJansaSDS @sarecmarjan Mediana ei enää tiedä mitä kysyä, Janjan valitettavasti uhka iskee hänen kehoonsa ja aivoihinsa...</w:t>
      </w:r>
    </w:p>
    <w:p>
      <w:r>
        <w:rPr>
          <w:b/>
          <w:u w:val="single"/>
        </w:rPr>
        <w:t xml:space="preserve">721866</w:t>
      </w:r>
    </w:p>
    <w:p>
      <w:r>
        <w:t xml:space="preserve">Mitä suuremmat markkinat, sitä enemmän vaikutusvaltaa meillä on tietämys- ja vaihtomarkkinoilla. Pelko pienentää meitä @Bulc_EU #EUdialogues</w:t>
      </w:r>
    </w:p>
    <w:p>
      <w:r>
        <w:rPr>
          <w:b/>
          <w:u w:val="single"/>
        </w:rPr>
        <w:t xml:space="preserve">721867</w:t>
      </w:r>
    </w:p>
    <w:p>
      <w:r>
        <w:t xml:space="preserve">Hän ei voi viedä miestään kotiin, koska hän hoitaa lapsenlapsia aamulla.   Herra sanoi haluavansa avioeron.   :)    Se on Stanislav!</w:t>
      </w:r>
    </w:p>
    <w:p>
      <w:r>
        <w:rPr>
          <w:b/>
          <w:u w:val="single"/>
        </w:rPr>
        <w:t xml:space="preserve">721868</w:t>
      </w:r>
    </w:p>
    <w:p>
      <w:r>
        <w:t xml:space="preserve">@stanka_d Täydellinen sotilas sairaan Firerinsa puolesta. Tohtori juonittelusta ja valehtelusta.</w:t>
      </w:r>
    </w:p>
    <w:p>
      <w:r>
        <w:rPr>
          <w:b/>
          <w:u w:val="single"/>
        </w:rPr>
        <w:t xml:space="preserve">721869</w:t>
      </w:r>
    </w:p>
    <w:p>
      <w:r>
        <w:t xml:space="preserve">#WC Trump ulosteiden joukossa. Vessapaperia mukavuutta varten.</w:t>
        <w:br/>
        <w:br/>
        <w:t xml:space="preserve">Saša Eržen kirjoittaa.</w:t>
        <w:br/>
        <w:br/>
        <w:t xml:space="preserve">https://t.co/KI5od3yqh1</w:t>
      </w:r>
    </w:p>
    <w:p>
      <w:r>
        <w:rPr>
          <w:b/>
          <w:u w:val="single"/>
        </w:rPr>
        <w:t xml:space="preserve">721870</w:t>
      </w:r>
    </w:p>
    <w:p>
      <w:r>
        <w:t xml:space="preserve">Pahor: Näyttää siltä, että historia on koetellut Slovenian kansaa ankarasti ja ankarasti. Olet säästänyt jopa slovenialaisen veljen #right</w:t>
      </w:r>
    </w:p>
    <w:p>
      <w:r>
        <w:rPr>
          <w:b/>
          <w:u w:val="single"/>
        </w:rPr>
        <w:t xml:space="preserve">721871</w:t>
      </w:r>
    </w:p>
    <w:p>
      <w:r>
        <w:t xml:space="preserve">Kansalliskokous hyväksyy todistuksettomista arvopapereista annetun lain (USSA) 48 §:n 4 momentin autenttisen tulkinnan. 77 JAA, 0 EI.</w:t>
      </w:r>
    </w:p>
    <w:p>
      <w:r>
        <w:rPr>
          <w:b/>
          <w:u w:val="single"/>
        </w:rPr>
        <w:t xml:space="preserve">721872</w:t>
      </w:r>
    </w:p>
    <w:p>
      <w:r>
        <w:t xml:space="preserve">@meteoriterain Äidilläni ei ole vielä kivikkotarhaa, koska pieniä matelijoita ja koska Mila niittää niitä 💪💪💪💪</w:t>
        <w:br/>
        <w:t xml:space="preserve">Anna matelijoiden elää rauhassa läheisessä metsässä.</w:t>
      </w:r>
    </w:p>
    <w:p>
      <w:r>
        <w:rPr>
          <w:b/>
          <w:u w:val="single"/>
        </w:rPr>
        <w:t xml:space="preserve">721873</w:t>
      </w:r>
    </w:p>
    <w:p>
      <w:r>
        <w:t xml:space="preserve">@tomltoml @StrankaSMC Polttaa häntä kannoillaan, koska hän on liittoutunut terroristien kanssa, jotka tuntevat tottelevaisuuden tai kuoleman.</w:t>
      </w:r>
    </w:p>
    <w:p>
      <w:r>
        <w:rPr>
          <w:b/>
          <w:u w:val="single"/>
        </w:rPr>
        <w:t xml:space="preserve">721874</w:t>
      </w:r>
    </w:p>
    <w:p>
      <w:r>
        <w:t xml:space="preserve">@FrenkKogi Jumalaa pelkäävä, paholaisen kanssa liitossaan, joten sanat eivät juuri putoa heidän sydämiinsä.</w:t>
      </w:r>
    </w:p>
    <w:p>
      <w:r>
        <w:rPr>
          <w:b/>
          <w:u w:val="single"/>
        </w:rPr>
        <w:t xml:space="preserve">721875</w:t>
      </w:r>
    </w:p>
    <w:p>
      <w:r>
        <w:t xml:space="preserve">@VladDrac3 @MitjaKravanja On eri asia ampua olutta takapihalla kuin saada pulssi yli 160.</w:t>
      </w:r>
    </w:p>
    <w:p>
      <w:r>
        <w:rPr>
          <w:b/>
          <w:u w:val="single"/>
        </w:rPr>
        <w:t xml:space="preserve">721876</w:t>
      </w:r>
    </w:p>
    <w:p>
      <w:r>
        <w:t xml:space="preserve">@crico111 @3K3G3B3 Kuu kuussa , Počivalšek Marsissa ja hallitus Cmerarin johdolla kaukana kuun takana.</w:t>
      </w:r>
    </w:p>
    <w:p>
      <w:r>
        <w:rPr>
          <w:b/>
          <w:u w:val="single"/>
        </w:rPr>
        <w:t xml:space="preserve">721877</w:t>
      </w:r>
    </w:p>
    <w:p>
      <w:r>
        <w:t xml:space="preserve">@jolandabuh @DusanMarkelj Ziher etuoikeutettu. Näin he menevät kortteliin kanssani!</w:t>
      </w:r>
    </w:p>
    <w:p>
      <w:r>
        <w:rPr>
          <w:b/>
          <w:u w:val="single"/>
        </w:rPr>
        <w:t xml:space="preserve">721878</w:t>
      </w:r>
    </w:p>
    <w:p>
      <w:r>
        <w:t xml:space="preserve">@petrasovdat Täytyy olla aika huuhtoutunut, jos vie lapsensa tällaiseen huijaukseen!😀 😀</w:t>
      </w:r>
    </w:p>
    <w:p>
      <w:r>
        <w:rPr>
          <w:b/>
          <w:u w:val="single"/>
        </w:rPr>
        <w:t xml:space="preserve">721879</w:t>
      </w:r>
    </w:p>
    <w:p>
      <w:r>
        <w:t xml:space="preserve">@p_tyke @siskaberry Ai niin, mukana tulee myös pakanallisia keksejä polulle ja piknik nurmikolla ... 😉😇😁</w:t>
      </w:r>
    </w:p>
    <w:p>
      <w:r>
        <w:rPr>
          <w:b/>
          <w:u w:val="single"/>
        </w:rPr>
        <w:t xml:space="preserve">721880</w:t>
      </w:r>
    </w:p>
    <w:p>
      <w:r>
        <w:t xml:space="preserve">Katanec julkaisee odotetun listan, ei Kamplia tällä kertaa https://t.co/ANq8OzBOYS https://t.co/ANq8OzBOYS</w:t>
      </w:r>
    </w:p>
    <w:p>
      <w:r>
        <w:rPr>
          <w:b/>
          <w:u w:val="single"/>
        </w:rPr>
        <w:t xml:space="preserve">721881</w:t>
      </w:r>
    </w:p>
    <w:p>
      <w:r>
        <w:t xml:space="preserve">Hasselpähkinärullat marsipaanilla https://t.co/lZE3APwJTM https://t.co/ByOYZbv91h https://t.co/ByOYZbv91h</w:t>
      </w:r>
    </w:p>
    <w:p>
      <w:r>
        <w:rPr>
          <w:b/>
          <w:u w:val="single"/>
        </w:rPr>
        <w:t xml:space="preserve">721882</w:t>
      </w:r>
    </w:p>
    <w:p>
      <w:r>
        <w:t xml:space="preserve">Mutta pitäisikö meidän siksi elää huonommin? Rikkaat uskovat tarvitsevat köyhiä antamaan heille almuja ja pesemään omatuntonsa https://t.co/sadcjplH1K.</w:t>
      </w:r>
    </w:p>
    <w:p>
      <w:r>
        <w:rPr>
          <w:b/>
          <w:u w:val="single"/>
        </w:rPr>
        <w:t xml:space="preserve">721883</w:t>
      </w:r>
    </w:p>
    <w:p>
      <w:r>
        <w:t xml:space="preserve">@AlanOrlic Melania olisi ihanteellinen kumppani alla olevalle robotille tässä kuvassa https://t.co/EJ4vOUinnp</w:t>
      </w:r>
    </w:p>
    <w:p>
      <w:r>
        <w:rPr>
          <w:b/>
          <w:u w:val="single"/>
        </w:rPr>
        <w:t xml:space="preserve">721884</w:t>
      </w:r>
    </w:p>
    <w:p>
      <w:r>
        <w:t xml:space="preserve">Fifan maajoukkueiden ranking - Slovenia on edelleen 55. sijalla. #jalkapallo #jalkapallo #liiga #liiga - http://t.co/ELQ4XJuPjJ</w:t>
      </w:r>
    </w:p>
    <w:p>
      <w:r>
        <w:rPr>
          <w:b/>
          <w:u w:val="single"/>
        </w:rPr>
        <w:t xml:space="preserve">721885</w:t>
      </w:r>
    </w:p>
    <w:p>
      <w:r>
        <w:t xml:space="preserve">Tulin kotiin ja sain mukavan hyväntekeväisyyden. Lasillinen olutta. Siinä kaikki. On mukavaa, että meillä on tuollainen kimeera. 🍻</w:t>
      </w:r>
    </w:p>
    <w:p>
      <w:r>
        <w:rPr>
          <w:b/>
          <w:u w:val="single"/>
        </w:rPr>
        <w:t xml:space="preserve">721886</w:t>
      </w:r>
    </w:p>
    <w:p>
      <w:r>
        <w:t xml:space="preserve">@Jaka__Dolinar @JJansaSDS Onko tämä vakava asia sellaisille loukkaantuneille ihmisille, jotka ovat 28 vuotta itsenäisyyden jälkeen tukeneet murhaajia, jotka ovat vastuussa 600 joukkomurhasta.</w:t>
      </w:r>
    </w:p>
    <w:p>
      <w:r>
        <w:rPr>
          <w:b/>
          <w:u w:val="single"/>
        </w:rPr>
        <w:t xml:space="preserve">721887</w:t>
      </w:r>
    </w:p>
    <w:p>
      <w:r>
        <w:t xml:space="preserve">Yhä useampi jalankulkija katselee puhelintaan sen sijaan, että katsoisi eteensä https://t.co/ZX8qjN0SfO</w:t>
      </w:r>
    </w:p>
    <w:p>
      <w:r>
        <w:rPr>
          <w:b/>
          <w:u w:val="single"/>
        </w:rPr>
        <w:t xml:space="preserve">721888</w:t>
      </w:r>
    </w:p>
    <w:p>
      <w:r>
        <w:t xml:space="preserve">24kur...Olimpija mestari toisen kerran kolmen vuoden sisällä... Ja näiden kavereiden täytyy siivota ullakkonsa</w:t>
      </w:r>
    </w:p>
    <w:p>
      <w:r>
        <w:rPr>
          <w:b/>
          <w:u w:val="single"/>
        </w:rPr>
        <w:t xml:space="preserve">721889</w:t>
      </w:r>
    </w:p>
    <w:p>
      <w:r>
        <w:t xml:space="preserve">@CZCBZ @MiroCerar Cerar mutta häpeä samassa lauseessa? En usko, että hän voi hävetä mitään partaveitsilangasta lähtien...</w:t>
      </w:r>
    </w:p>
    <w:p>
      <w:r>
        <w:rPr>
          <w:b/>
          <w:u w:val="single"/>
        </w:rPr>
        <w:t xml:space="preserve">721890</w:t>
      </w:r>
    </w:p>
    <w:p>
      <w:r>
        <w:t xml:space="preserve">@Mojca84655391 @AfneGunca16 @SpelaNovak @Trdosrcnez @Panonska_ ... heti voileivässä, ja minun on kunnioitettava😉 ...</w:t>
      </w:r>
    </w:p>
    <w:p>
      <w:r>
        <w:rPr>
          <w:b/>
          <w:u w:val="single"/>
        </w:rPr>
        <w:t xml:space="preserve">721891</w:t>
      </w:r>
    </w:p>
    <w:p>
      <w:r>
        <w:t xml:space="preserve">Olen täällä jossain. Eläköön penzlanje ja meditaatio.https://t.co/IltoFdM8C2 via @YouTube</w:t>
      </w:r>
    </w:p>
    <w:p>
      <w:r>
        <w:rPr>
          <w:b/>
          <w:u w:val="single"/>
        </w:rPr>
        <w:t xml:space="preserve">721892</w:t>
      </w:r>
    </w:p>
    <w:p>
      <w:r>
        <w:t xml:space="preserve">Olen utelias, mitä voin tehdä tänä vuonna, kun olen saanut pyöräni kuntoon. maratonit # ei mitään muuta #goni_poni</w:t>
      </w:r>
    </w:p>
    <w:p>
      <w:r>
        <w:rPr>
          <w:b/>
          <w:u w:val="single"/>
        </w:rPr>
        <w:t xml:space="preserve">721893</w:t>
      </w:r>
    </w:p>
    <w:p>
      <w:r>
        <w:t xml:space="preserve">Selfiet syövyttävät ympäristöä... Ovatko minun... Kannustajiksi... :-) Ehdotan Teja Pučkoa, Anja Baragaa, Anja Trohaa, Hejdi Baragaa,... http://t.co/oasZZbxV7Z http://t.co/oasZZbxV7Z</w:t>
      </w:r>
    </w:p>
    <w:p>
      <w:r>
        <w:rPr>
          <w:b/>
          <w:u w:val="single"/>
        </w:rPr>
        <w:t xml:space="preserve">721894</w:t>
      </w:r>
    </w:p>
    <w:p>
      <w:r>
        <w:t xml:space="preserve">HUOMENNA järjestetään muistotilaisuus ... vanhemmille ja heidän syntymättömille lapsilleen. Tervetuloa klo 11.30 Brezjeen! https://t.co/c8SgRmYOpT https://t.co/c8SgRmYOpT</w:t>
      </w:r>
    </w:p>
    <w:p>
      <w:r>
        <w:rPr>
          <w:b/>
          <w:u w:val="single"/>
        </w:rPr>
        <w:t xml:space="preserve">721895</w:t>
      </w:r>
    </w:p>
    <w:p>
      <w:r>
        <w:t xml:space="preserve">@ZigaTurk @adDrapi ei liity mitenkään sosialismiin. Tiedättehän sähköshokkikokeet. Ihmiset vain valitsevat konformismin terveen järjen sijaan.</w:t>
      </w:r>
    </w:p>
    <w:p>
      <w:r>
        <w:rPr>
          <w:b/>
          <w:u w:val="single"/>
        </w:rPr>
        <w:t xml:space="preserve">721896</w:t>
      </w:r>
    </w:p>
    <w:p>
      <w:r>
        <w:t xml:space="preserve">@wixy_ @MiranStajerc Ne eivät rikkoudu minulle, koska ne on maalattu. Ne alkavat kuitenkin lohkeilla, jos liotan niitä liikaa, joten on oltava varovainen.</w:t>
      </w:r>
    </w:p>
    <w:p>
      <w:r>
        <w:rPr>
          <w:b/>
          <w:u w:val="single"/>
        </w:rPr>
        <w:t xml:space="preserve">721897</w:t>
      </w:r>
    </w:p>
    <w:p>
      <w:r>
        <w:t xml:space="preserve">Lue Silosta "Darsille menestyksekäs puolivuotisjakso". Sulje selain ennen kuin rikon jotain.</w:t>
      </w:r>
    </w:p>
    <w:p>
      <w:r>
        <w:rPr>
          <w:b/>
          <w:u w:val="single"/>
        </w:rPr>
        <w:t xml:space="preserve">721898</w:t>
      </w:r>
    </w:p>
    <w:p>
      <w:r>
        <w:t xml:space="preserve">@eenca Olen pahoillani, etten voinut vastata aiemmin, koska minulla oli moottoripyörä vittu. Renkaani ovat aina lämpimät :)</w:t>
      </w:r>
    </w:p>
    <w:p>
      <w:r>
        <w:rPr>
          <w:b/>
          <w:u w:val="single"/>
        </w:rPr>
        <w:t xml:space="preserve">721899</w:t>
      </w:r>
    </w:p>
    <w:p>
      <w:r>
        <w:t xml:space="preserve">Peršakin eksyneet luodit musiikkikulttuuriin ? https://t.co/jGUElFeSeK via @wordpressdotcom</w:t>
      </w:r>
    </w:p>
    <w:p>
      <w:r>
        <w:rPr>
          <w:b/>
          <w:u w:val="single"/>
        </w:rPr>
        <w:t xml:space="preserve">721900</w:t>
      </w:r>
    </w:p>
    <w:p>
      <w:r>
        <w:t xml:space="preserve">@barjanski Tarkoitan, että naapuri "koskisi" nappia ja valo syttyisi talossasi. 😁</w:t>
      </w:r>
    </w:p>
    <w:p>
      <w:r>
        <w:rPr>
          <w:b/>
          <w:u w:val="single"/>
        </w:rPr>
        <w:t xml:space="preserve">721901</w:t>
      </w:r>
    </w:p>
    <w:p>
      <w:r>
        <w:t xml:space="preserve">Vasemmistolaisille luvataan korkeampia palkkoja. Nuoret ymmärtävät tämän ja lähtevät heidän peräänsä. Saksalle, Irlannille, Itävallalle ja Australialle ...... Lupaus pidetty.</w:t>
      </w:r>
    </w:p>
    <w:p>
      <w:r>
        <w:rPr>
          <w:b/>
          <w:u w:val="single"/>
        </w:rPr>
        <w:t xml:space="preserve">721902</w:t>
      </w:r>
    </w:p>
    <w:p>
      <w:r>
        <w:t xml:space="preserve">Belec ja Bezjak jäivät paratiisin porteille - Slovenian maajoukkue Vid Be - https://t.co/79ybMakiYd</w:t>
      </w:r>
    </w:p>
    <w:p>
      <w:r>
        <w:rPr>
          <w:b/>
          <w:u w:val="single"/>
        </w:rPr>
        <w:t xml:space="preserve">721903</w:t>
      </w:r>
    </w:p>
    <w:p>
      <w:r>
        <w:t xml:space="preserve">@MitjaBrko @AnzeLog Pizda, miten onnistuit luomaan tällaisen kioskin 3 TW:llä? Olet todella malliesimerkki! #butl</w:t>
      </w:r>
    </w:p>
    <w:p>
      <w:r>
        <w:rPr>
          <w:b/>
          <w:u w:val="single"/>
        </w:rPr>
        <w:t xml:space="preserve">721904</w:t>
      </w:r>
    </w:p>
    <w:p>
      <w:r>
        <w:t xml:space="preserve">Kun slovenialaiset matkailun edistäjät mainostavat Bivouac pod Skutoa mökkinä,... ja sitten valittavat, että ihmiset telttailevat sisällä.</w:t>
      </w:r>
    </w:p>
    <w:p>
      <w:r>
        <w:rPr>
          <w:b/>
          <w:u w:val="single"/>
        </w:rPr>
        <w:t xml:space="preserve">721905</w:t>
      </w:r>
    </w:p>
    <w:p>
      <w:r>
        <w:t xml:space="preserve">@MazzoVanKlein Regenerointi ei enää salli minun tehdä tällaisia temppuja https://t.co/I8FerwvXLe</w:t>
      </w:r>
    </w:p>
    <w:p>
      <w:r>
        <w:rPr>
          <w:b/>
          <w:u w:val="single"/>
        </w:rPr>
        <w:t xml:space="preserve">721906</w:t>
      </w:r>
    </w:p>
    <w:p>
      <w:r>
        <w:t xml:space="preserve">@Tjasa_Justin @had @Blaziek amygdaliini hajoaa syanidiksi. Kyllä, se pysäyttää syövän, mutta vain kuoleman sivuvaikutuksena.</w:t>
      </w:r>
    </w:p>
    <w:p>
      <w:r>
        <w:rPr>
          <w:b/>
          <w:u w:val="single"/>
        </w:rPr>
        <w:t xml:space="preserve">721907</w:t>
      </w:r>
    </w:p>
    <w:p>
      <w:r>
        <w:t xml:space="preserve">Slovenialaiset kansanjärjestöt, liittykää yhteen yhteisen päämäärän puolesta!</w:t>
        <w:br/>
        <w:t xml:space="preserve"> Vain me voimme tietää tämänhetkisessä väärässä tilanteessa... https://t.co/5Oeh2It7lY</w:t>
      </w:r>
    </w:p>
    <w:p>
      <w:r>
        <w:rPr>
          <w:b/>
          <w:u w:val="single"/>
        </w:rPr>
        <w:t xml:space="preserve">721908</w:t>
      </w:r>
    </w:p>
    <w:p>
      <w:r>
        <w:t xml:space="preserve">@miro5ek Hän ei ole kuunnellut MITÄÄN näistä kappaleista eikä olisi yllättynyt, että lukutaidoton osaa edes nimetä niitä, saati niiden tarkoitusta!</w:t>
      </w:r>
    </w:p>
    <w:p>
      <w:r>
        <w:rPr>
          <w:b/>
          <w:u w:val="single"/>
        </w:rPr>
        <w:t xml:space="preserve">721909</w:t>
      </w:r>
    </w:p>
    <w:p>
      <w:r>
        <w:t xml:space="preserve">@ErikaPlaninsec @daresi @Fias33 @svizec5 @Medeja_7 Tragedian aiheuttajien ihannoinnilla ei ole mitään tekemistä uhrien kunnioittamisen kanssa.</w:t>
      </w:r>
    </w:p>
    <w:p>
      <w:r>
        <w:rPr>
          <w:b/>
          <w:u w:val="single"/>
        </w:rPr>
        <w:t xml:space="preserve">721910</w:t>
      </w:r>
    </w:p>
    <w:p>
      <w:r>
        <w:t xml:space="preserve">@MitjaKravanja @Matino667 Tiedän. kun ajoin yksin marican kanssa, ei ollut instagramia.</w:t>
      </w:r>
    </w:p>
    <w:p>
      <w:r>
        <w:rPr>
          <w:b/>
          <w:u w:val="single"/>
        </w:rPr>
        <w:t xml:space="preserve">721911</w:t>
      </w:r>
    </w:p>
    <w:p>
      <w:r>
        <w:t xml:space="preserve">@illegall_blonde @tamara80s Tämä on konsepti. Minimalismi kritiikkinä glitteriä, kulutusta ja spektaakkelin yhteiskuntaa kohtaan.</w:t>
      </w:r>
    </w:p>
    <w:p>
      <w:r>
        <w:rPr>
          <w:b/>
          <w:u w:val="single"/>
        </w:rPr>
        <w:t xml:space="preserve">721912</w:t>
      </w:r>
    </w:p>
    <w:p>
      <w:r>
        <w:t xml:space="preserve">@Libertarec @apocalypsedone Nykyään fasistitkaan eivät enää halua olla vasemmistolaisia eivätkä antisemitistejä.</w:t>
      </w:r>
    </w:p>
    <w:p>
      <w:r>
        <w:rPr>
          <w:b/>
          <w:u w:val="single"/>
        </w:rPr>
        <w:t xml:space="preserve">721913</w:t>
      </w:r>
    </w:p>
    <w:p>
      <w:r>
        <w:t xml:space="preserve">Totta kai olimme, mutta sitten vaihdoimme natsit kommunisteihin. Mutta terve järki ei toimi kommunistien kanssa... https://t.co/AlW5kAFrkP</w:t>
      </w:r>
    </w:p>
    <w:p>
      <w:r>
        <w:rPr>
          <w:b/>
          <w:u w:val="single"/>
        </w:rPr>
        <w:t xml:space="preserve">721914</w:t>
      </w:r>
    </w:p>
    <w:p>
      <w:r>
        <w:t xml:space="preserve">Wooow, miten selkeää isänmaallisuutta, joka perustuu historiallisiin tosiasioihin. #primitive https://t.co/MFwdsvHMOW</w:t>
      </w:r>
    </w:p>
    <w:p>
      <w:r>
        <w:rPr>
          <w:b/>
          <w:u w:val="single"/>
        </w:rPr>
        <w:t xml:space="preserve">721915</w:t>
      </w:r>
    </w:p>
    <w:p>
      <w:r>
        <w:t xml:space="preserve">@andrejaklepac ja @mariajo_martine voittivat @serenawilliams &amp; @Venuseswilliams tänään 3. kaksinpelin kierroksella !!!💪🏻 #RG18 #RGSLO</w:t>
      </w:r>
    </w:p>
    <w:p>
      <w:r>
        <w:rPr>
          <w:b/>
          <w:u w:val="single"/>
        </w:rPr>
        <w:t xml:space="preserve">721916</w:t>
      </w:r>
    </w:p>
    <w:p>
      <w:r>
        <w:t xml:space="preserve">@z8_LJ et voi tosissasi pilata jalkapallo-ottelua, jos katsomossa on yli puolet turisteista, älä viitsi.</w:t>
      </w:r>
    </w:p>
    <w:p>
      <w:r>
        <w:rPr>
          <w:b/>
          <w:u w:val="single"/>
        </w:rPr>
        <w:t xml:space="preserve">721917</w:t>
      </w:r>
    </w:p>
    <w:p>
      <w:r>
        <w:t xml:space="preserve">@StrankaSMC @MiroCerar @TVOdmevi korruptio ratkeaa ....... heti kun lopetat excelin käytön ...... koska et selvästikään osaa käyttää sitä!!!!</w:t>
      </w:r>
    </w:p>
    <w:p>
      <w:r>
        <w:rPr>
          <w:b/>
          <w:u w:val="single"/>
        </w:rPr>
        <w:t xml:space="preserve">721918</w:t>
      </w:r>
    </w:p>
    <w:p>
      <w:r>
        <w:t xml:space="preserve">@had Hanki itsellesi Berlingot... jos et pääse sisään etuovesta, avaa takaliukuovi ja olet sisällä xD #justkidding</w:t>
      </w:r>
    </w:p>
    <w:p>
      <w:r>
        <w:rPr>
          <w:b/>
          <w:u w:val="single"/>
        </w:rPr>
        <w:t xml:space="preserve">721919</w:t>
      </w:r>
    </w:p>
    <w:p>
      <w:r>
        <w:t xml:space="preserve">Elokuvatähti on päässyt täpärästi pakoon aitaa, joka on antanut periksi fanien painostukselle. https://t.co/cv1DVjLzps https://t.co/2rtn0VvJKy</w:t>
      </w:r>
    </w:p>
    <w:p>
      <w:r>
        <w:rPr>
          <w:b/>
          <w:u w:val="single"/>
        </w:rPr>
        <w:t xml:space="preserve">721920</w:t>
      </w:r>
    </w:p>
    <w:p>
      <w:r>
        <w:t xml:space="preserve">@z8_LJ Katson "teidän" vadelmia @sportklubilla pelaamassa @LaLiga-lupauksia, he pelaavat kauniisti! 😀 #nuoret</w:t>
      </w:r>
    </w:p>
    <w:p>
      <w:r>
        <w:rPr>
          <w:b/>
          <w:u w:val="single"/>
        </w:rPr>
        <w:t xml:space="preserve">721921</w:t>
      </w:r>
    </w:p>
    <w:p>
      <w:r>
        <w:t xml:space="preserve">ääneen? aivan, ääneen - tuollaisia homoja, joita sinä täällä esittelet, ei ole paljon, ei edes mustien keskuudessa https://t.co/6NnBmLSMyv</w:t>
      </w:r>
    </w:p>
    <w:p>
      <w:r>
        <w:rPr>
          <w:b/>
          <w:u w:val="single"/>
        </w:rPr>
        <w:t xml:space="preserve">721922</w:t>
      </w:r>
    </w:p>
    <w:p>
      <w:r>
        <w:t xml:space="preserve">Novi Fosili -laulaja menee kaikki tai ei mitään: http://is.gd/ZCpVQO</w:t>
        <w:br/>
        <w:t xml:space="preserve">#NoviFosili #Zec</w:t>
      </w:r>
    </w:p>
    <w:p>
      <w:r>
        <w:rPr>
          <w:b/>
          <w:u w:val="single"/>
        </w:rPr>
        <w:t xml:space="preserve">721923</w:t>
      </w:r>
    </w:p>
    <w:p>
      <w:r>
        <w:t xml:space="preserve">kaksi tamalaa ja naapurin mulkku leikkivät Dixitiä ja ovat keksineet uuden fraasin ... "olet kana" :)</w:t>
      </w:r>
    </w:p>
    <w:p>
      <w:r>
        <w:rPr>
          <w:b/>
          <w:u w:val="single"/>
        </w:rPr>
        <w:t xml:space="preserve">721924</w:t>
      </w:r>
    </w:p>
    <w:p>
      <w:r>
        <w:t xml:space="preserve">@branka25153603 @IgorZavrsnik @Nova24TV Branka, mene nukkumaan. Sinulla on ollut vaikea päivä.</w:t>
      </w:r>
    </w:p>
    <w:p>
      <w:r>
        <w:rPr>
          <w:b/>
          <w:u w:val="single"/>
        </w:rPr>
        <w:t xml:space="preserve">721925</w:t>
      </w:r>
    </w:p>
    <w:p>
      <w:r>
        <w:t xml:space="preserve">@5er_peter Joo, kaikki haluavat päästä naimaan. Jos pidät siitä, pudotat hintaa ja myyt sen, jos et pidä, sanot, että se on mitä on.</w:t>
      </w:r>
    </w:p>
    <w:p>
      <w:r>
        <w:rPr>
          <w:b/>
          <w:u w:val="single"/>
        </w:rPr>
        <w:t xml:space="preserve">721926</w:t>
      </w:r>
    </w:p>
    <w:p>
      <w:r>
        <w:t xml:space="preserve">@yrennia1 @petra_jansa @MatevzNovak Ottaen huomioon hänen oudot tapansa, hän on todennäköisemmin Prdonelli.</w:t>
      </w:r>
    </w:p>
    <w:p>
      <w:r>
        <w:rPr>
          <w:b/>
          <w:u w:val="single"/>
        </w:rPr>
        <w:t xml:space="preserve">721927</w:t>
      </w:r>
    </w:p>
    <w:p>
      <w:r>
        <w:t xml:space="preserve">@ZupanMutta hidasta psykiatrin kanssa. Älä hermostu. Veren kolesteroli nousee. Miksi olet niin järkyttynyt??</w:t>
      </w:r>
    </w:p>
    <w:p>
      <w:r>
        <w:rPr>
          <w:b/>
          <w:u w:val="single"/>
        </w:rPr>
        <w:t xml:space="preserve">721928</w:t>
      </w:r>
    </w:p>
    <w:p>
      <w:r>
        <w:t xml:space="preserve">@BojanPozar Sijoitti ainoaan NKBM: ään ja jopa Alenčica ja politiikka veivät rahat pois #fuj #fej #fej #fej myy KAIKKI!</w:t>
      </w:r>
    </w:p>
    <w:p>
      <w:r>
        <w:rPr>
          <w:b/>
          <w:u w:val="single"/>
        </w:rPr>
        <w:t xml:space="preserve">721929</w:t>
      </w:r>
    </w:p>
    <w:p>
      <w:r>
        <w:t xml:space="preserve">Olen tajunnut, että polveeni ei satu, jos juon vähän. Tätä täytyy ilmeisesti toistaa joka päivä 🍻.</w:t>
      </w:r>
    </w:p>
    <w:p>
      <w:r>
        <w:rPr>
          <w:b/>
          <w:u w:val="single"/>
        </w:rPr>
        <w:t xml:space="preserve">721930</w:t>
      </w:r>
    </w:p>
    <w:p>
      <w:r>
        <w:t xml:space="preserve">@MarijaDrenovec En voi katsoa sitä. Entä jos kuuntelisitte hänen esityksiään... Entä Korosec...</w:t>
      </w:r>
    </w:p>
    <w:p>
      <w:r>
        <w:rPr>
          <w:b/>
          <w:u w:val="single"/>
        </w:rPr>
        <w:t xml:space="preserve">721931</w:t>
      </w:r>
    </w:p>
    <w:p>
      <w:r>
        <w:t xml:space="preserve">@BCestnik Jos kommunistit perustavat Göteborgin tasavallan, annamme heidän mielellämme irtautua.</w:t>
      </w:r>
    </w:p>
    <w:p>
      <w:r>
        <w:rPr>
          <w:b/>
          <w:u w:val="single"/>
        </w:rPr>
        <w:t xml:space="preserve">721932</w:t>
      </w:r>
    </w:p>
    <w:p>
      <w:r>
        <w:t xml:space="preserve">Kesää edeltävät minikonsertit ovat käytännössä muuttuneet kesäkonserteiksi tänään! #morningjiritem #radiocelje https://t.co/6ySCuKFuky</w:t>
      </w:r>
    </w:p>
    <w:p>
      <w:r>
        <w:rPr>
          <w:b/>
          <w:u w:val="single"/>
        </w:rPr>
        <w:t xml:space="preserve">721933</w:t>
      </w:r>
    </w:p>
    <w:p>
      <w:r>
        <w:t xml:space="preserve">@IPirkovic Olisi mukavaa, jos Prešiček haastaisi hänet jo kerran oikeuteen. On sääli, että puolueen pomo( SD) ei tiedä edes ministerinsä sukunimeä.</w:t>
      </w:r>
    </w:p>
    <w:p>
      <w:r>
        <w:rPr>
          <w:b/>
          <w:u w:val="single"/>
        </w:rPr>
        <w:t xml:space="preserve">721934</w:t>
      </w:r>
    </w:p>
    <w:p>
      <w:r>
        <w:t xml:space="preserve">@phr3core @medeja Presenecena. Onko sinulla kylmä? Tulkaa käymään vähän aikaa, minulla on vaihteeksi #freezies päällä #topelBlok</w:t>
      </w:r>
    </w:p>
    <w:p>
      <w:r>
        <w:rPr>
          <w:b/>
          <w:u w:val="single"/>
        </w:rPr>
        <w:t xml:space="preserve">721935</w:t>
      </w:r>
    </w:p>
    <w:p>
      <w:r>
        <w:t xml:space="preserve">Fredi Miler on depiloinut otsatukan kahdeksi dratspiraaliksi. Mutta voiko mikään muu olla oikein?</w:t>
      </w:r>
    </w:p>
    <w:p>
      <w:r>
        <w:rPr>
          <w:b/>
          <w:u w:val="single"/>
        </w:rPr>
        <w:t xml:space="preserve">721936</w:t>
      </w:r>
    </w:p>
    <w:p>
      <w:r>
        <w:t xml:space="preserve">@ales_primc Kommunismi on kuin syöpä päässä. Se on parantumaton, eikä mikään kemoterapia auta.</w:t>
      </w:r>
    </w:p>
    <w:p>
      <w:r>
        <w:rPr>
          <w:b/>
          <w:u w:val="single"/>
        </w:rPr>
        <w:t xml:space="preserve">721937</w:t>
      </w:r>
    </w:p>
    <w:p>
      <w:r>
        <w:t xml:space="preserve">Vasemmisto kansallistaisi Merkatorin, tai toisin sanoen me kaikki maksaisimme ensin ulososton ja sitten kunnostuksen, kun se on valmis.</w:t>
      </w:r>
    </w:p>
    <w:p>
      <w:r>
        <w:rPr>
          <w:b/>
          <w:u w:val="single"/>
        </w:rPr>
        <w:t xml:space="preserve">721938</w:t>
      </w:r>
    </w:p>
    <w:p>
      <w:r>
        <w:t xml:space="preserve">Olemme samaa mieltä @planinskazveza kanssa : #cleanimogore jopa autojen pakokaasuja! 👍 https://t.co/fMFydtXtvA</w:t>
      </w:r>
    </w:p>
    <w:p>
      <w:r>
        <w:rPr>
          <w:b/>
          <w:u w:val="single"/>
        </w:rPr>
        <w:t xml:space="preserve">721939</w:t>
      </w:r>
    </w:p>
    <w:p>
      <w:r>
        <w:t xml:space="preserve">Neljäs oli sdsovilainen, joka käytti hyväkseen avutonta vanhusta ja köyhiä siirtolaisia propagandaansa vaalien alla. https://t.co/3Yn1ZIEfVy</w:t>
      </w:r>
    </w:p>
    <w:p>
      <w:r>
        <w:rPr>
          <w:b/>
          <w:u w:val="single"/>
        </w:rPr>
        <w:t xml:space="preserve">721940</w:t>
      </w:r>
    </w:p>
    <w:p>
      <w:r>
        <w:t xml:space="preserve">@jkmcnk Erlah tekee pilaa entisistä ystävistä. Huhujen mukaan jopa pokemonit ovat jättäneet hänet.</w:t>
      </w:r>
    </w:p>
    <w:p>
      <w:r>
        <w:rPr>
          <w:b/>
          <w:u w:val="single"/>
        </w:rPr>
        <w:t xml:space="preserve">721941</w:t>
      </w:r>
    </w:p>
    <w:p>
      <w:r>
        <w:t xml:space="preserve">@SumAndreja @Druga_mladost @wildduckMb An ban viisi banaania</w:t>
        <w:br/>
        <w:t xml:space="preserve">Neljä taloa perseessäsi</w:t>
        <w:br/>
        <w:t xml:space="preserve">Bigola bagola - ulos!</w:t>
      </w:r>
    </w:p>
    <w:p>
      <w:r>
        <w:rPr>
          <w:b/>
          <w:u w:val="single"/>
        </w:rPr>
        <w:t xml:space="preserve">721942</w:t>
      </w:r>
    </w:p>
    <w:p>
      <w:r>
        <w:t xml:space="preserve">Uudet aurinkolasit kaikkiin tilanteisiin odottavat sinua optikoillamme.</w:t>
        <w:br/>
        <w:t xml:space="preserve">☀️+🕶️=😎🎉</w:t>
        <w:br/>
        <w:t xml:space="preserve">#Oakley https://t.co/OKxlayWRUC</w:t>
      </w:r>
    </w:p>
    <w:p>
      <w:r>
        <w:rPr>
          <w:b/>
          <w:u w:val="single"/>
        </w:rPr>
        <w:t xml:space="preserve">721943</w:t>
      </w:r>
    </w:p>
    <w:p>
      <w:r>
        <w:t xml:space="preserve">@Mauhlerca Speed wobbles. Sitä minä tarkoitin. Ensimmäisen kerran, kun ajoin yli 90 astetta klassikollani, se alkoi täristä ja sain melko paljon ruskeaa porttia.</w:t>
      </w:r>
    </w:p>
    <w:p>
      <w:r>
        <w:rPr>
          <w:b/>
          <w:u w:val="single"/>
        </w:rPr>
        <w:t xml:space="preserve">721944</w:t>
      </w:r>
    </w:p>
    <w:p>
      <w:r>
        <w:t xml:space="preserve">10 miljoonaa euroa tukea saatavilla aurinkosähköasennuksiin https://t.co/jf2bqnOq1r https://t.co/jf2bqnOq1r</w:t>
      </w:r>
    </w:p>
    <w:p>
      <w:r>
        <w:rPr>
          <w:b/>
          <w:u w:val="single"/>
        </w:rPr>
        <w:t xml:space="preserve">721945</w:t>
      </w:r>
    </w:p>
    <w:p>
      <w:r>
        <w:t xml:space="preserve">Jos jätämme pois ravistelun, korkeat nuotit, lavalla hyppimisen, tämän T-paidan, linssit ja taustalaulun puutteen ..no, kyllä, parempi pandoille.#ema2017</w:t>
      </w:r>
    </w:p>
    <w:p>
      <w:r>
        <w:rPr>
          <w:b/>
          <w:u w:val="single"/>
        </w:rPr>
        <w:t xml:space="preserve">721946</w:t>
      </w:r>
    </w:p>
    <w:p>
      <w:r>
        <w:t xml:space="preserve">@DKosir7 Valtava valikoima myrkkyjä kasassa (oletan), ja he ampuvat. Epäammattimaista.</w:t>
      </w:r>
    </w:p>
    <w:p>
      <w:r>
        <w:rPr>
          <w:b/>
          <w:u w:val="single"/>
        </w:rPr>
        <w:t xml:space="preserve">721947</w:t>
      </w:r>
    </w:p>
    <w:p>
      <w:r>
        <w:t xml:space="preserve">Twitter on kuin pieru akvaariossa. Kun päästät sen irti, et voi enää piilotella sitä, koska kaikki näkevät kuplat. https://t.co/U86U9cqJTZ.</w:t>
      </w:r>
    </w:p>
    <w:p>
      <w:r>
        <w:rPr>
          <w:b/>
          <w:u w:val="single"/>
        </w:rPr>
        <w:t xml:space="preserve">721948</w:t>
      </w:r>
    </w:p>
    <w:p>
      <w:r>
        <w:t xml:space="preserve">Pidätkö keitetyistä vai paahdetuista kastanjoista?</w:t>
        <w:br/>
        <w:br/>
        <w:t xml:space="preserve">Kastanjat sisältävät enemmän hiilihydraatteja, ravintokuitua,... https://t</w:t>
      </w:r>
    </w:p>
    <w:p>
      <w:r>
        <w:rPr>
          <w:b/>
          <w:u w:val="single"/>
        </w:rPr>
        <w:t xml:space="preserve">721949</w:t>
      </w:r>
    </w:p>
    <w:p>
      <w:r>
        <w:t xml:space="preserve">@CIservice @BojanPozar @MiroCerar @vladaRS @policija_si Tämä on pieni muutos, varsinkin kun hän ja hänen pikku matozinsa ovat aloittaneet kaksi vitun lasta.</w:t>
      </w:r>
    </w:p>
    <w:p>
      <w:r>
        <w:rPr>
          <w:b/>
          <w:u w:val="single"/>
        </w:rPr>
        <w:t xml:space="preserve">721950</w:t>
      </w:r>
    </w:p>
    <w:p>
      <w:r>
        <w:t xml:space="preserve">@EPameten @TheSentinel93 Nämä Milenke-naiset osaavat kääntää vakavat asiat vitseiksi.</w:t>
      </w:r>
    </w:p>
    <w:p>
      <w:r>
        <w:rPr>
          <w:b/>
          <w:u w:val="single"/>
        </w:rPr>
        <w:t xml:space="preserve">721951</w:t>
      </w:r>
    </w:p>
    <w:p>
      <w:r>
        <w:t xml:space="preserve">@sarecmarjan Kun voit sanoa "ja kommunismi"! sitten ehkä sinusta on jotain jäljellä.</w:t>
      </w:r>
    </w:p>
    <w:p>
      <w:r>
        <w:rPr>
          <w:b/>
          <w:u w:val="single"/>
        </w:rPr>
        <w:t xml:space="preserve">721952</w:t>
      </w:r>
    </w:p>
    <w:p>
      <w:r>
        <w:t xml:space="preserve">Potilaana, jolla on aivan liian korkea kolesteroli, voin kertoa teille, että diagnoosini jälkeen en voisi vähempää välittää majoneesista.</w:t>
      </w:r>
    </w:p>
    <w:p>
      <w:r>
        <w:rPr>
          <w:b/>
          <w:u w:val="single"/>
        </w:rPr>
        <w:t xml:space="preserve">721953</w:t>
      </w:r>
    </w:p>
    <w:p>
      <w:r>
        <w:t xml:space="preserve">@markopigac Älä pelkää, että kaikki on laillista ja hallinnassa, kuten kyltit, tunnisteet ja vastaavat....kiitos huolenpidostasi.</w:t>
      </w:r>
    </w:p>
    <w:p>
      <w:r>
        <w:rPr>
          <w:b/>
          <w:u w:val="single"/>
        </w:rPr>
        <w:t xml:space="preserve">721954</w:t>
      </w:r>
    </w:p>
    <w:p>
      <w:r>
        <w:t xml:space="preserve">@PStendler @Nova24TV John on kaukana yläpuolellasi. Kun John tulee kokoukseen, he avaavat pullon schnopsia, kun sinä tulet, he avaavat pullon tapocene tropinovc:tä.</w:t>
      </w:r>
    </w:p>
    <w:p>
      <w:r>
        <w:rPr>
          <w:b/>
          <w:u w:val="single"/>
        </w:rPr>
        <w:t xml:space="preserve">721955</w:t>
      </w:r>
    </w:p>
    <w:p>
      <w:r>
        <w:t xml:space="preserve">Ensin minun on hoidettava tulehdus ATB IV:llä, jotta se pysyy poissa luusta ja implantista :/</w:t>
      </w:r>
    </w:p>
    <w:p>
      <w:r>
        <w:rPr>
          <w:b/>
          <w:u w:val="single"/>
        </w:rPr>
        <w:t xml:space="preserve">721956</w:t>
      </w:r>
    </w:p>
    <w:p>
      <w:r>
        <w:t xml:space="preserve">Pakollinen lisäys turhautuneille presstituuteille hallinnon tiedotusvälineissä</w:t>
        <w:br/>
        <w:t xml:space="preserve">&amp;gt;&amp;gt;jotkut syyttävät sitä plagioinnista&amp;lt;&amp;lt;&amp;lt;.Olette todella hölmöjä, kvasijournalistit</w:t>
      </w:r>
    </w:p>
    <w:p>
      <w:r>
        <w:rPr>
          <w:b/>
          <w:u w:val="single"/>
        </w:rPr>
        <w:t xml:space="preserve">721957</w:t>
      </w:r>
    </w:p>
    <w:p>
      <w:r>
        <w:t xml:space="preserve">@dragnslyr_ds mutta niin kauan kuin voin kommentoin tätä valehtelevaa yllyttämistä ja lampaiden ruokkimista.</w:t>
      </w:r>
    </w:p>
    <w:p>
      <w:r>
        <w:rPr>
          <w:b/>
          <w:u w:val="single"/>
        </w:rPr>
        <w:t xml:space="preserve">721958</w:t>
      </w:r>
    </w:p>
    <w:p>
      <w:r>
        <w:t xml:space="preserve">@DKosir7 @petrasovdat Kaikkein vastenmielisintä on kuitenkin se, että siellä kaivettiin muutama vuosi sitten.</w:t>
      </w:r>
    </w:p>
    <w:p>
      <w:r>
        <w:rPr>
          <w:b/>
          <w:u w:val="single"/>
        </w:rPr>
        <w:t xml:space="preserve">721959</w:t>
      </w:r>
    </w:p>
    <w:p>
      <w:r>
        <w:t xml:space="preserve">Laborantoj de Saihanba-arbarkulturejo ricevis la premion "Ĉampiono de la Terglobo" de UN</w:t>
        <w:br/>
        <w:t xml:space="preserve">https://t.co/vUzGzTZn1Y https://t.co/RcoQom0Dar</w:t>
      </w:r>
    </w:p>
    <w:p>
      <w:r>
        <w:rPr>
          <w:b/>
          <w:u w:val="single"/>
        </w:rPr>
        <w:t xml:space="preserve">721960</w:t>
      </w:r>
    </w:p>
    <w:p>
      <w:r>
        <w:t xml:space="preserve">Hyviä uutisia! Sen pitäisi vapauttaa vasemmistolaista syöpäläistä äänestävien slovenialaisten yhä sekopäiset mielet. https://t.co/iSzrWU2k4Y</w:t>
      </w:r>
    </w:p>
    <w:p>
      <w:r>
        <w:rPr>
          <w:b/>
          <w:u w:val="single"/>
        </w:rPr>
        <w:t xml:space="preserve">721961</w:t>
      </w:r>
    </w:p>
    <w:p>
      <w:r>
        <w:t xml:space="preserve">He eivät ole löytäneet sitä, koska he eivät etsi sitä, koska se on peräisin MEIDÄN pesästämme. Me emme nai omiemme kanssa. Selvä.....???? https://t.co/VLn4ZnGzly</w:t>
      </w:r>
    </w:p>
    <w:p>
      <w:r>
        <w:rPr>
          <w:b/>
          <w:u w:val="single"/>
        </w:rPr>
        <w:t xml:space="preserve">721962</w:t>
      </w:r>
    </w:p>
    <w:p>
      <w:r>
        <w:t xml:space="preserve">@Istrianer Heidän ei tarvitse nousta aamulla, paitsi jos he väsyvät kirkossa ja alkavat taas juopotella. Hups, olen poissa.</w:t>
      </w:r>
    </w:p>
    <w:p>
      <w:r>
        <w:rPr>
          <w:b/>
          <w:u w:val="single"/>
        </w:rPr>
        <w:t xml:space="preserve">721963</w:t>
      </w:r>
    </w:p>
    <w:p>
      <w:r>
        <w:t xml:space="preserve">@crico111 @cesenj Veber on itse asiassa hieman rajamailla... todellinen geneettinen kommunisti 😉.</w:t>
      </w:r>
    </w:p>
    <w:p>
      <w:r>
        <w:rPr>
          <w:b/>
          <w:u w:val="single"/>
        </w:rPr>
        <w:t xml:space="preserve">721964</w:t>
      </w:r>
    </w:p>
    <w:p>
      <w:r>
        <w:t xml:space="preserve">@police_si gtfo, huolehtia talousrikollisuuden ja lopettaa köyhien ihmisten teillä vähemmän, loiset</w:t>
      </w:r>
    </w:p>
    <w:p>
      <w:r>
        <w:rPr>
          <w:b/>
          <w:u w:val="single"/>
        </w:rPr>
        <w:t xml:space="preserve">721965</w:t>
      </w:r>
    </w:p>
    <w:p>
      <w:r>
        <w:t xml:space="preserve">@JJansaSDS @sarecmarjan Mutta ovatko ruumiit, joissa on ukkosenjousi ja verinen tähti pk? Komunajzarska varda</w:t>
      </w:r>
    </w:p>
    <w:p>
      <w:r>
        <w:rPr>
          <w:b/>
          <w:u w:val="single"/>
        </w:rPr>
        <w:t xml:space="preserve">721966</w:t>
      </w:r>
    </w:p>
    <w:p>
      <w:r>
        <w:t xml:space="preserve">@prostornina milloin söit ruokaa? järjestys on hieman outo... ensin jälkiruoka, sitten liha.</w:t>
      </w:r>
    </w:p>
    <w:p>
      <w:r>
        <w:rPr>
          <w:b/>
          <w:u w:val="single"/>
        </w:rPr>
        <w:t xml:space="preserve">721967</w:t>
      </w:r>
    </w:p>
    <w:p>
      <w:r>
        <w:t xml:space="preserve">ovatko SD-kansalaiset vihaisia, kun heidän "onnistumisensa" hallitustyössä menettää edelleen ääniä valheelliselle "projekti"-vasemmistolle?</w:t>
      </w:r>
    </w:p>
    <w:p>
      <w:r>
        <w:rPr>
          <w:b/>
          <w:u w:val="single"/>
        </w:rPr>
        <w:t xml:space="preserve">721968</w:t>
      </w:r>
    </w:p>
    <w:p>
      <w:r>
        <w:t xml:space="preserve">@Skolobrinski Šentflorjanin laakson sirkus- ja komediaesiintyjät ovat tulleet hulluiksi. He haluaisivat kaikin tavoin "makeansyöjän" presidentiksi.</w:t>
      </w:r>
    </w:p>
    <w:p>
      <w:r>
        <w:rPr>
          <w:b/>
          <w:u w:val="single"/>
        </w:rPr>
        <w:t xml:space="preserve">721969</w:t>
      </w:r>
    </w:p>
    <w:p>
      <w:r>
        <w:t xml:space="preserve">@AlexNotfake En jo tekisi niin. Menisin sinne, minne minun ei tarvitse. Nussisin PBS:n väkeä joka tapauksessa...</w:t>
      </w:r>
    </w:p>
    <w:p>
      <w:r>
        <w:rPr>
          <w:b/>
          <w:u w:val="single"/>
        </w:rPr>
        <w:t xml:space="preserve">721970</w:t>
      </w:r>
    </w:p>
    <w:p>
      <w:r>
        <w:t xml:space="preserve">KAIKKIEN ELÄINTEN PITÄISI OLLA TASA-ARVOISIA! #animalfarm #georgeorwell #animalfarm #premiere</w:t>
      </w:r>
    </w:p>
    <w:p>
      <w:r>
        <w:rPr>
          <w:b/>
          <w:u w:val="single"/>
        </w:rPr>
        <w:t xml:space="preserve">721971</w:t>
      </w:r>
    </w:p>
    <w:p>
      <w:r>
        <w:t xml:space="preserve">@petrasovdat Ei! Tiedät, että olen kommunisti, en tue mätä kapitalisteja :D</w:t>
      </w:r>
    </w:p>
    <w:p>
      <w:r>
        <w:rPr>
          <w:b/>
          <w:u w:val="single"/>
        </w:rPr>
        <w:t xml:space="preserve">721972</w:t>
      </w:r>
    </w:p>
    <w:p>
      <w:r>
        <w:t xml:space="preserve">Mutta onko tällä rehtorilla vielä työtä?! #deskle #prokletibosanc http://t.co/QHe6wOfnFc</w:t>
      </w:r>
    </w:p>
    <w:p>
      <w:r>
        <w:rPr>
          <w:b/>
          <w:u w:val="single"/>
        </w:rPr>
        <w:t xml:space="preserve">721973</w:t>
      </w:r>
    </w:p>
    <w:p>
      <w:r>
        <w:t xml:space="preserve">Siellä, missä unikot kukkivat, kiljahdan onnesta, sillä huulesi ovat minulle punaiset. https://t.co/6itdGqO06O.</w:t>
      </w:r>
    </w:p>
    <w:p>
      <w:r>
        <w:rPr>
          <w:b/>
          <w:u w:val="single"/>
        </w:rPr>
        <w:t xml:space="preserve">721974</w:t>
      </w:r>
    </w:p>
    <w:p>
      <w:r>
        <w:t xml:space="preserve">@KavcicTamara Se ei ole pedanttisuutta, vaan halu liikkua.</w:t>
        <w:br/>
        <w:t xml:space="preserve"> Viidennen kerran tänä vuonna siivoan sitä.</w:t>
        <w:br/>
        <w:t xml:space="preserve"> Sharapikasi.</w:t>
      </w:r>
    </w:p>
    <w:p>
      <w:r>
        <w:rPr>
          <w:b/>
          <w:u w:val="single"/>
        </w:rPr>
        <w:t xml:space="preserve">721975</w:t>
      </w:r>
    </w:p>
    <w:p>
      <w:r>
        <w:t xml:space="preserve">Hanki ennen lomaa eurooppalainen sairaanhoitokortti http://t.co/oc3fRwfi</w:t>
        <w:br/>
        <w:t xml:space="preserve">Heillä on myös mobiilisovellus. ja tekstiviestitiedot vakuutuksen voimassaolosta.</w:t>
      </w:r>
    </w:p>
    <w:p>
      <w:r>
        <w:rPr>
          <w:b/>
          <w:u w:val="single"/>
        </w:rPr>
        <w:t xml:space="preserve">721976</w:t>
      </w:r>
    </w:p>
    <w:p>
      <w:r>
        <w:t xml:space="preserve">@davidkovic Olen ajanut persettäni takaa kahdesti viime päivinä. Enkä todellakaan ajanut ylinopeutta. Ei käy.</w:t>
      </w:r>
    </w:p>
    <w:p>
      <w:r>
        <w:rPr>
          <w:b/>
          <w:u w:val="single"/>
        </w:rPr>
        <w:t xml:space="preserve">721977</w:t>
      </w:r>
    </w:p>
    <w:p>
      <w:r>
        <w:t xml:space="preserve">@lake No. Yhtä hauska! Mutta se on kahdeksassa katalonialaisessa sukunimessä. Hienoa. Tsekkaa se! :)</w:t>
      </w:r>
    </w:p>
    <w:p>
      <w:r>
        <w:rPr>
          <w:b/>
          <w:u w:val="single"/>
        </w:rPr>
        <w:t xml:space="preserve">721978</w:t>
      </w:r>
    </w:p>
    <w:p>
      <w:r>
        <w:t xml:space="preserve">Tämä pankkien "skim and pay" -vaihtoehto on salainen huijari 🙌🏼 Olen juuri alkanut käyttää sitä. Tiedän, että majailen kiven alla.</w:t>
      </w:r>
    </w:p>
    <w:p>
      <w:r>
        <w:rPr>
          <w:b/>
          <w:u w:val="single"/>
        </w:rPr>
        <w:t xml:space="preserve">721979</w:t>
      </w:r>
    </w:p>
    <w:p>
      <w:r>
        <w:t xml:space="preserve">Jotta ne muutamat puuttuvat prosentit voittaisivat, heidän on kutsuttava Erdogan vieraaksi. Liput ja sitoutuminen johtajaan ja asiaan ovat jo olemassa.</w:t>
      </w:r>
    </w:p>
    <w:p>
      <w:r>
        <w:rPr>
          <w:b/>
          <w:u w:val="single"/>
        </w:rPr>
        <w:t xml:space="preserve">721980</w:t>
      </w:r>
    </w:p>
    <w:p>
      <w:r>
        <w:t xml:space="preserve">26 asukasta ja kolme kissanpentua evakuoitu tällä hetkellä Tabor Hallissa#bombamaribor https://t.co/wV1an9p8xX</w:t>
      </w:r>
    </w:p>
    <w:p>
      <w:r>
        <w:rPr>
          <w:b/>
          <w:u w:val="single"/>
        </w:rPr>
        <w:t xml:space="preserve">721981</w:t>
      </w:r>
    </w:p>
    <w:p>
      <w:r>
        <w:t xml:space="preserve">@loudandwicked Älä puhu. Katastrofi. 101 mallia, mutta kaikkien helma on käännetty ylöspäin ja päättyy polven yläpuolelle. WTF?!</w:t>
      </w:r>
    </w:p>
    <w:p>
      <w:r>
        <w:rPr>
          <w:b/>
          <w:u w:val="single"/>
        </w:rPr>
        <w:t xml:space="preserve">721982</w:t>
      </w:r>
    </w:p>
    <w:p>
      <w:r>
        <w:t xml:space="preserve">@AlexKreb Ei palleista, vaan he pitävät niitä irtoavista päistä. Rangaistus on ankara, julkinen, huomautus.</w:t>
      </w:r>
    </w:p>
    <w:p>
      <w:r>
        <w:rPr>
          <w:b/>
          <w:u w:val="single"/>
        </w:rPr>
        <w:t xml:space="preserve">721983</w:t>
      </w:r>
    </w:p>
    <w:p>
      <w:r>
        <w:t xml:space="preserve">@freewiseguy @petra_jansa @davorvrban Mladina on tekopyhä, korruptoitunut media, joka kirjoittaa rahoittajiensa eduksi ja niiden sanelemana,...</w:t>
      </w:r>
    </w:p>
    <w:p>
      <w:r>
        <w:rPr>
          <w:b/>
          <w:u w:val="single"/>
        </w:rPr>
        <w:t xml:space="preserve">721984</w:t>
      </w:r>
    </w:p>
    <w:p>
      <w:r>
        <w:t xml:space="preserve">Ovatko he niin tyhmiä vai ovatko he periaatteessa #parodyaccount ja me vasta nyt huomaamme sen? https://t.co/n43lMmjous</w:t>
      </w:r>
    </w:p>
    <w:p>
      <w:r>
        <w:rPr>
          <w:b/>
          <w:u w:val="single"/>
        </w:rPr>
        <w:t xml:space="preserve">721985</w:t>
      </w:r>
    </w:p>
    <w:p>
      <w:r>
        <w:t xml:space="preserve">@jezerska Kuten huomaan, se pätee vielä enemmän miehiin. Koska sanotaan, että harmaatukkaiset miehet ovat viehättäviä ja naiset vanhoja 🙄.</w:t>
      </w:r>
    </w:p>
    <w:p>
      <w:r>
        <w:rPr>
          <w:b/>
          <w:u w:val="single"/>
        </w:rPr>
        <w:t xml:space="preserve">721986</w:t>
      </w:r>
    </w:p>
    <w:p>
      <w:r>
        <w:t xml:space="preserve">@1nekorektna @rtvslo joka tapauksessa... BBC itse elää siitä..sillä ei ole mainoksia... RTV elää tilauksista, mainoksista ja budjetista....</w:t>
      </w:r>
    </w:p>
    <w:p>
      <w:r>
        <w:rPr>
          <w:b/>
          <w:u w:val="single"/>
        </w:rPr>
        <w:t xml:space="preserve">721987</w:t>
      </w:r>
    </w:p>
    <w:p>
      <w:r>
        <w:t xml:space="preserve">Marrakeshin julistus: Slovenian liberaalin politiikan ansiosta maahanmuuttajat pääsevät maahan vapaasti https://t.co/zpfSOYsPl2</w:t>
      </w:r>
    </w:p>
    <w:p>
      <w:r>
        <w:rPr>
          <w:b/>
          <w:u w:val="single"/>
        </w:rPr>
        <w:t xml:space="preserve">721988</w:t>
      </w:r>
    </w:p>
    <w:p>
      <w:r>
        <w:t xml:space="preserve">"Tytöt, tästä tulee hullu ilta! Tiedäthän, 'kaikki mitä pitää ja mitä ei pidä tehdä' polttareissa!" ;) https://t.co/Zies3S8Kp3</w:t>
      </w:r>
    </w:p>
    <w:p>
      <w:r>
        <w:rPr>
          <w:b/>
          <w:u w:val="single"/>
        </w:rPr>
        <w:t xml:space="preserve">721989</w:t>
      </w:r>
    </w:p>
    <w:p>
      <w:r>
        <w:t xml:space="preserve">Arnie ei ole tällä kertaa Kitchbuechelissä? #smuk #kitchbuechel #lauberhorn #kdosepokaze</w:t>
      </w:r>
    </w:p>
    <w:p>
      <w:r>
        <w:rPr>
          <w:b/>
          <w:u w:val="single"/>
        </w:rPr>
        <w:t xml:space="preserve">721990</w:t>
      </w:r>
    </w:p>
    <w:p>
      <w:r>
        <w:t xml:space="preserve">@MatevzNovak @Alex4aleksandra @tallshorty84 Kysy heiltä Antifan hyökkäyksistä keltaliivejä vastaan. MSM ei kerro tästä.</w:t>
      </w:r>
    </w:p>
    <w:p>
      <w:r>
        <w:rPr>
          <w:b/>
          <w:u w:val="single"/>
        </w:rPr>
        <w:t xml:space="preserve">721991</w:t>
      </w:r>
    </w:p>
    <w:p>
      <w:r>
        <w:t xml:space="preserve">Eikö hän olekin kommunisti? Heille valehtelu ja harhaanjohtaminen on yksi harvoista toiminnoista, joissa he menestyvät. https://t.co/kO6H5N5b8j.</w:t>
      </w:r>
    </w:p>
    <w:p>
      <w:r>
        <w:rPr>
          <w:b/>
          <w:u w:val="single"/>
        </w:rPr>
        <w:t xml:space="preserve">721992</w:t>
      </w:r>
    </w:p>
    <w:p>
      <w:r>
        <w:t xml:space="preserve">@LaMaliqi Varkaus on itse asiassa melkoinen ongelma. Ehdotan kuumaa vartijaa jokaiseen myymälään. Aivan kuten Pariisissa. 😁</w:t>
      </w:r>
    </w:p>
    <w:p>
      <w:r>
        <w:rPr>
          <w:b/>
          <w:u w:val="single"/>
        </w:rPr>
        <w:t xml:space="preserve">721993</w:t>
      </w:r>
    </w:p>
    <w:p>
      <w:r>
        <w:t xml:space="preserve">Ahmed on fiksu ja kykenevä....SUPER!...takaisin Syyriaan hänen kanssaan heti...hänen maansa tarvitsee tällaisia ihmisiä sodan jälkeen!</w:t>
      </w:r>
    </w:p>
    <w:p>
      <w:r>
        <w:rPr>
          <w:b/>
          <w:u w:val="single"/>
        </w:rPr>
        <w:t xml:space="preserve">721994</w:t>
      </w:r>
    </w:p>
    <w:p>
      <w:r>
        <w:t xml:space="preserve">Mestarien liiga ja "laskuvarjojääkäreitä"... Englannin League 1, League 2 ja National League. Tuo on futsalia veitsellä 😂😂😂😁</w:t>
      </w:r>
    </w:p>
    <w:p>
      <w:r>
        <w:rPr>
          <w:b/>
          <w:u w:val="single"/>
        </w:rPr>
        <w:t xml:space="preserve">721995</w:t>
      </w:r>
    </w:p>
    <w:p>
      <w:r>
        <w:t xml:space="preserve">Itsekorostava itsenäisyys vuonna 91.Miksi emme likvidoineet joitakin tärkeimmistä?Nimet ovat tiedossa nyt meillä on paskaa 27.vuotta https://t.co/HwTlArEXzQ https://t.co/HwTlArEXzQ</w:t>
      </w:r>
    </w:p>
    <w:p>
      <w:r>
        <w:rPr>
          <w:b/>
          <w:u w:val="single"/>
        </w:rPr>
        <w:t xml:space="preserve">721996</w:t>
      </w:r>
    </w:p>
    <w:p>
      <w:r>
        <w:t xml:space="preserve">@Libertarec Tämä veri kiehuu maasta ja tippuu päähämme Jankovicin verisistä tähdistä Ljubljanassa.</w:t>
      </w:r>
    </w:p>
    <w:p>
      <w:r>
        <w:rPr>
          <w:b/>
          <w:u w:val="single"/>
        </w:rPr>
        <w:t xml:space="preserve">721997</w:t>
      </w:r>
    </w:p>
    <w:p>
      <w:r>
        <w:t xml:space="preserve">Muuten. Vieraantunut eliitti ei ole eliittiä. Bolt, joka ei eroa kilpailijoistaan, on vain keskinkertainen 100 metrin juoksija.</w:t>
      </w:r>
    </w:p>
    <w:p>
      <w:r>
        <w:rPr>
          <w:b/>
          <w:u w:val="single"/>
        </w:rPr>
        <w:t xml:space="preserve">721998</w:t>
      </w:r>
    </w:p>
    <w:p>
      <w:r>
        <w:t xml:space="preserve">Järjestän viikon merellä ja huomaan, etten ole huolehtinut internetistä. Olen tuottanut lapselleni henkilökohtaisesti suuren pettymyksen.</w:t>
      </w:r>
    </w:p>
    <w:p>
      <w:r>
        <w:rPr>
          <w:b/>
          <w:u w:val="single"/>
        </w:rPr>
        <w:t xml:space="preserve">721999</w:t>
      </w:r>
    </w:p>
    <w:p>
      <w:r>
        <w:t xml:space="preserve">Magdalene Parkin koirille ruiskutetaan myrkkyä, joka tappoi yhden koiranpennun https://t.co/RyVuygAiqE</w:t>
      </w:r>
    </w:p>
    <w:p>
      <w:r>
        <w:rPr>
          <w:b/>
          <w:u w:val="single"/>
        </w:rPr>
        <w:t xml:space="preserve">722000</w:t>
      </w:r>
    </w:p>
    <w:p>
      <w:r>
        <w:t xml:space="preserve">@lucijausaj Bussi ? tarvitsisimme junan - paras mennä itse, tarjoan 3 paikkaa. Lj.</w:t>
      </w:r>
    </w:p>
    <w:p>
      <w:r>
        <w:rPr>
          <w:b/>
          <w:u w:val="single"/>
        </w:rPr>
        <w:t xml:space="preserve">722001</w:t>
      </w:r>
    </w:p>
    <w:p>
      <w:r>
        <w:t xml:space="preserve">@Nova24TV Nuo 571+ loppuunmyytyä ZK-mafian toimittajaa toistaisivat kuvassa olevan teon niin monta kertaa kuin heidän ZK-kumminsa haluaisivat.</w:t>
      </w:r>
    </w:p>
    <w:p>
      <w:r>
        <w:rPr>
          <w:b/>
          <w:u w:val="single"/>
        </w:rPr>
        <w:t xml:space="preserve">722002</w:t>
      </w:r>
    </w:p>
    <w:p>
      <w:r>
        <w:t xml:space="preserve">Hänen odotetaan tapaavan pian Mir Cerarin. Hän haluaa kuulla kokemuksia siitä, miten puoluetta rakennetaan yhdellä valtuustokaudella. https://t.co/wLAf79Y9s8.</w:t>
      </w:r>
    </w:p>
    <w:p>
      <w:r>
        <w:rPr>
          <w:b/>
          <w:u w:val="single"/>
        </w:rPr>
        <w:t xml:space="preserve">722003</w:t>
      </w:r>
    </w:p>
    <w:p>
      <w:r>
        <w:t xml:space="preserve">@DKaloh @RTV_Slovenija @StudioCity_ Tätä ohjelmaa on pakko katsoa, kuten esim. kesäkurpitsaa jne.</w:t>
      </w:r>
    </w:p>
    <w:p>
      <w:r>
        <w:rPr>
          <w:b/>
          <w:u w:val="single"/>
        </w:rPr>
        <w:t xml:space="preserve">722004</w:t>
      </w:r>
    </w:p>
    <w:p>
      <w:r>
        <w:t xml:space="preserve">Suurin typerä asia, jonka voit tehdä kalaa ostaessasi: unohda pyytää heitä puhdistamaan kala. APUA!!!</w:t>
      </w:r>
    </w:p>
    <w:p>
      <w:r>
        <w:rPr>
          <w:b/>
          <w:u w:val="single"/>
        </w:rPr>
        <w:t xml:space="preserve">722005</w:t>
      </w:r>
    </w:p>
    <w:p>
      <w:r>
        <w:t xml:space="preserve">@BozidarBiscan @aleshojs @rtvslo @Nova24TV Luulen, että he ovat jo ostaneet kopion sen tuhoamiseksi. Luoja tietää, kuinka monta kertaa jo.</w:t>
      </w:r>
    </w:p>
    <w:p>
      <w:r>
        <w:rPr>
          <w:b/>
          <w:u w:val="single"/>
        </w:rPr>
        <w:t xml:space="preserve">722006</w:t>
      </w:r>
    </w:p>
    <w:p>
      <w:r>
        <w:t xml:space="preserve">@DKopse @Nova24TV Mutta se on todella outoa. He ovat menettäneet kaiken, myös asiakirjoja, ja vain älypuhelimet ovat "vielä tallella".</w:t>
      </w:r>
    </w:p>
    <w:p>
      <w:r>
        <w:rPr>
          <w:b/>
          <w:u w:val="single"/>
        </w:rPr>
        <w:t xml:space="preserve">722007</w:t>
      </w:r>
    </w:p>
    <w:p>
      <w:r>
        <w:t xml:space="preserve">UNLASTEN AIKAKAUDEN MALLI</w:t>
        <w:br/>
        <w:t xml:space="preserve">Slovenialaisten kulta-aika olisi tullut,</w:t>
        <w:br/>
        <w:t xml:space="preserve">ja jokainen meille kirjoittava kirjuri olisi klassikko.</w:t>
        <w:br/>
        <w:t xml:space="preserve"> Ranska Prešeren</w:t>
      </w:r>
    </w:p>
    <w:p>
      <w:r>
        <w:rPr>
          <w:b/>
          <w:u w:val="single"/>
        </w:rPr>
        <w:t xml:space="preserve">722008</w:t>
      </w:r>
    </w:p>
    <w:p>
      <w:r>
        <w:t xml:space="preserve">Viiniköynnökset ovat taas synnyttäneet ystäviä Viiniköynnökset ovat meille suloisia Nuorta naista ei ole olemassakaan Maailman riidat karkotetaan Vapauttamaan maamiehen Jokainen solkee solkensa, jotka ovat heille entistä kovempia</w:t>
      </w:r>
    </w:p>
    <w:p>
      <w:r>
        <w:rPr>
          <w:b/>
          <w:u w:val="single"/>
        </w:rPr>
        <w:t xml:space="preserve">722009</w:t>
      </w:r>
    </w:p>
    <w:p>
      <w:r>
        <w:t xml:space="preserve">@urosg77 Nautin nälkäisten hyttysten lätkimisestä. Minua ei ole vielä pistetty, mutta pyyhkäistävää on vähemmän...</w:t>
      </w:r>
    </w:p>
    <w:p>
      <w:r>
        <w:rPr>
          <w:b/>
          <w:u w:val="single"/>
        </w:rPr>
        <w:t xml:space="preserve">722010</w:t>
      </w:r>
    </w:p>
    <w:p>
      <w:r>
        <w:t xml:space="preserve">Lontoon hyökkäys: Useita puukotettu, poliisi ampui hyökkääjän kuoliaaksi https://t.co/uZeiEYNZ64</w:t>
      </w:r>
    </w:p>
    <w:p>
      <w:r>
        <w:rPr>
          <w:b/>
          <w:u w:val="single"/>
        </w:rPr>
        <w:t xml:space="preserve">722011</w:t>
      </w:r>
    </w:p>
    <w:p>
      <w:r>
        <w:t xml:space="preserve">Täällä pilvet ovat juuri peittäneet taivaan. Kurpitsat ja maissi ovat vielä pelloilla.</w:t>
      </w:r>
    </w:p>
    <w:p>
      <w:r>
        <w:rPr>
          <w:b/>
          <w:u w:val="single"/>
        </w:rPr>
        <w:t xml:space="preserve">722012</w:t>
      </w:r>
    </w:p>
    <w:p>
      <w:r>
        <w:t xml:space="preserve">@leaathenatabako Perjantaina nukuttiin, lauantaina nukutaan, sunnuntaina on kaikki mitä viikonlopusta on jäljellä, yöunet kyllä.</w:t>
      </w:r>
    </w:p>
    <w:p>
      <w:r>
        <w:rPr>
          <w:b/>
          <w:u w:val="single"/>
        </w:rPr>
        <w:t xml:space="preserve">722013</w:t>
      </w:r>
    </w:p>
    <w:p>
      <w:r>
        <w:t xml:space="preserve">Haluatko tietää, mitä tarkoittaa, jos heräät aina samaan aikaan yöllä? https://t.co/vgb8fPYy8W.</w:t>
      </w:r>
    </w:p>
    <w:p>
      <w:r>
        <w:rPr>
          <w:b/>
          <w:u w:val="single"/>
        </w:rPr>
        <w:t xml:space="preserve">722014</w:t>
      </w:r>
    </w:p>
    <w:p>
      <w:r>
        <w:t xml:space="preserve">Jotkut lääkärit purkavat sen myös potilaisiin, eivät vain ministeriin. Iskulause "ZATE" pitäisi saada jonnekin. https://t.co/jBlEtOgyRj.</w:t>
      </w:r>
    </w:p>
    <w:p>
      <w:r>
        <w:rPr>
          <w:b/>
          <w:u w:val="single"/>
        </w:rPr>
        <w:t xml:space="preserve">722015</w:t>
      </w:r>
    </w:p>
    <w:p>
      <w:r>
        <w:t xml:space="preserve">Maahanmuuttajien salakuljetuksen ja ihmiskaupan julmuutta vastaan - https://t.co/tQLrPS90tq.</w:t>
      </w:r>
    </w:p>
    <w:p>
      <w:r>
        <w:rPr>
          <w:b/>
          <w:u w:val="single"/>
        </w:rPr>
        <w:t xml:space="preserve">722016</w:t>
      </w:r>
    </w:p>
    <w:p>
      <w:r>
        <w:t xml:space="preserve">@petrasovdat Miten parhaiten rahaksi käytetyn auton :) Tämä. Muuten pitäydyn klassikoissa. Ehkä myös metallinpunaista. Mitä mieltä olet .P</w:t>
      </w:r>
    </w:p>
    <w:p>
      <w:r>
        <w:rPr>
          <w:b/>
          <w:u w:val="single"/>
        </w:rPr>
        <w:t xml:space="preserve">722017</w:t>
      </w:r>
    </w:p>
    <w:p>
      <w:r>
        <w:t xml:space="preserve">@LajnarEU Outoa, etteivät he laita MoshaPijaden kuvaa Brozin kuvan viereen. Yliopistossa olisi niin paljon dialektiikkaa, että seinät vääntyisivät! 🤓</w:t>
      </w:r>
    </w:p>
    <w:p>
      <w:r>
        <w:rPr>
          <w:b/>
          <w:u w:val="single"/>
        </w:rPr>
        <w:t xml:space="preserve">722018</w:t>
      </w:r>
    </w:p>
    <w:p>
      <w:r>
        <w:t xml:space="preserve">Verstappen vihdoin ulkona, näyttää siltä, että ongelmat on korjattu nyt odotan jonkin aikaa myöskin</w:t>
      </w:r>
    </w:p>
    <w:p>
      <w:r>
        <w:rPr>
          <w:b/>
          <w:u w:val="single"/>
        </w:rPr>
        <w:t xml:space="preserve">722019</w:t>
      </w:r>
    </w:p>
    <w:p>
      <w:r>
        <w:t xml:space="preserve">LPP:n olisi periaatteessa maksettava matkustajille siitä, että he matkustavat niiden kyydissä niin kauan kuin ne ovat epäluotettavia.</w:t>
      </w:r>
    </w:p>
    <w:p>
      <w:r>
        <w:rPr>
          <w:b/>
          <w:u w:val="single"/>
        </w:rPr>
        <w:t xml:space="preserve">722020</w:t>
      </w:r>
    </w:p>
    <w:p>
      <w:r>
        <w:t xml:space="preserve">Tyypillinen Applen vastaus. Jos kaiuttimesta jää tahroja, laita se muualle. #YouAreUsingItWrong (Käytät sitä väärin)</w:t>
      </w:r>
    </w:p>
    <w:p>
      <w:r>
        <w:rPr>
          <w:b/>
          <w:u w:val="single"/>
        </w:rPr>
        <w:t xml:space="preserve">722021</w:t>
      </w:r>
    </w:p>
    <w:p>
      <w:r>
        <w:t xml:space="preserve">@anja8_8 Kun syö, juo ja juhlii, sitä ei ajattele. Ne, jotka tekevät "fovshia", napataan kiinni, koska he eivät ole paikalla.</w:t>
      </w:r>
    </w:p>
    <w:p>
      <w:r>
        <w:rPr>
          <w:b/>
          <w:u w:val="single"/>
        </w:rPr>
        <w:t xml:space="preserve">722022</w:t>
      </w:r>
    </w:p>
    <w:p>
      <w:r>
        <w:t xml:space="preserve">Kokeile tätä reseptiä kotitekoisen suihkeen valmistamiseksi yrttien ja parantavan inkiväärijuuren avulla. Se auttaa todistetusti! https://t.co/XaocPQtS5L</w:t>
      </w:r>
    </w:p>
    <w:p>
      <w:r>
        <w:rPr>
          <w:b/>
          <w:u w:val="single"/>
        </w:rPr>
        <w:t xml:space="preserve">722023</w:t>
      </w:r>
    </w:p>
    <w:p>
      <w:r>
        <w:t xml:space="preserve">Väläys eilisiltaisesta yhteenotosta!</w:t>
        <w:br/>
        <w:br/>
        <w:t xml:space="preserve"> Kansa haluaa SDS:n ja Janšan.</w:t>
        <w:br/>
        <w:br/>
        <w:t xml:space="preserve"> Vasemmisto, niin äärivasemmisto kuin tavallisetkin, olivat eilen illalla vain statistit.</w:t>
      </w:r>
    </w:p>
    <w:p>
      <w:r>
        <w:rPr>
          <w:b/>
          <w:u w:val="single"/>
        </w:rPr>
        <w:t xml:space="preserve">722024</w:t>
      </w:r>
    </w:p>
    <w:p>
      <w:r>
        <w:t xml:space="preserve">@UrsikaL Australia saattaa siis flirttailla RMV:n hävittämisen kanssa https://t.co/2eToiCbsl5</w:t>
      </w:r>
    </w:p>
    <w:p>
      <w:r>
        <w:rPr>
          <w:b/>
          <w:u w:val="single"/>
        </w:rPr>
        <w:t xml:space="preserve">722025</w:t>
      </w:r>
    </w:p>
    <w:p>
      <w:r>
        <w:t xml:space="preserve">@delonmiha Opi vähän etikettiä ja johda showta kuin hurmuri ja jätä mies sanoiksi!</w:t>
      </w:r>
    </w:p>
    <w:p>
      <w:r>
        <w:rPr>
          <w:b/>
          <w:u w:val="single"/>
        </w:rPr>
        <w:t xml:space="preserve">722026</w:t>
      </w:r>
    </w:p>
    <w:p>
      <w:r>
        <w:t xml:space="preserve">@MazzoVanKlein @LeOnaJeOna On sinun vikasi, että Ljubljanasta Dolenjskaan kuluu 3 kuukautta 🤷🏼♂️.</w:t>
      </w:r>
    </w:p>
    <w:p>
      <w:r>
        <w:rPr>
          <w:b/>
          <w:u w:val="single"/>
        </w:rPr>
        <w:t xml:space="preserve">722027</w:t>
      </w:r>
    </w:p>
    <w:p>
      <w:r>
        <w:t xml:space="preserve">Macin myyjä sanoo, että "nyt on vähän myöhä", ja ojentaa minulle jäätelön. Kiitän häntä todella. :)</w:t>
      </w:r>
    </w:p>
    <w:p>
      <w:r>
        <w:rPr>
          <w:b/>
          <w:u w:val="single"/>
        </w:rPr>
        <w:t xml:space="preserve">722028</w:t>
      </w:r>
    </w:p>
    <w:p>
      <w:r>
        <w:t xml:space="preserve">Kiinteistönvälitysliike ei saa periä aiheettomasti välityspalkkiota.</w:t>
        <w:t xml:space="preserve">#business #lettings</w:t>
        <w:br/>
        <w:t xml:space="preserve">https://t.co/fOo6F9kjei</w:t>
      </w:r>
    </w:p>
    <w:p>
      <w:r>
        <w:rPr>
          <w:b/>
          <w:u w:val="single"/>
        </w:rPr>
        <w:t xml:space="preserve">722029</w:t>
      </w:r>
    </w:p>
    <w:p>
      <w:r>
        <w:t xml:space="preserve">@packica @Aleksan61182821 @BernardBrscic Hän sai valokuvan määräajaksi. Ilman mediaa kukaan ei olisi edes huomannut sitä.</w:t>
      </w:r>
    </w:p>
    <w:p>
      <w:r>
        <w:rPr>
          <w:b/>
          <w:u w:val="single"/>
        </w:rPr>
        <w:t xml:space="preserve">722030</w:t>
      </w:r>
    </w:p>
    <w:p>
      <w:r>
        <w:t xml:space="preserve">@1973september13 @EnVaitapu @luka_omladic En lue funktionaalisesti lukutaidottomien artikkeleita.</w:t>
      </w:r>
    </w:p>
    <w:p>
      <w:r>
        <w:rPr>
          <w:b/>
          <w:u w:val="single"/>
        </w:rPr>
        <w:t xml:space="preserve">722031</w:t>
      </w:r>
    </w:p>
    <w:p>
      <w:r>
        <w:t xml:space="preserve">VIDEO: Humalainen 32-vuotias järkyttää poliisia: Olen liian kaunis joutuakseni vankilaan https://t.co/cVyfE2CgrN</w:t>
      </w:r>
    </w:p>
    <w:p>
      <w:r>
        <w:rPr>
          <w:b/>
          <w:u w:val="single"/>
        </w:rPr>
        <w:t xml:space="preserve">722032</w:t>
      </w:r>
    </w:p>
    <w:p>
      <w:r>
        <w:t xml:space="preserve">@yrennia1 @JJansaSDS Ilmeisesti kukaan ei valvo muslimeja, mutta silloin kaikki yllättyvät. Aivan kuten muuallakin Euroopassa</w:t>
      </w:r>
    </w:p>
    <w:p>
      <w:r>
        <w:rPr>
          <w:b/>
          <w:u w:val="single"/>
        </w:rPr>
        <w:t xml:space="preserve">722033</w:t>
      </w:r>
    </w:p>
    <w:p>
      <w:r>
        <w:t xml:space="preserve">@NovicaMihajlo Puolet teistä esittää Nissan Micro GO-rekisteröinnillä. Suun vaahtoaminen on taattu! P.s. se on vähintään 140. 🤪</w:t>
      </w:r>
    </w:p>
    <w:p>
      <w:r>
        <w:rPr>
          <w:b/>
          <w:u w:val="single"/>
        </w:rPr>
        <w:t xml:space="preserve">722034</w:t>
      </w:r>
    </w:p>
    <w:p>
      <w:r>
        <w:t xml:space="preserve">Samaan aikaan kun Slovenia kaveeraa Putinin kanssa, Yhdysvallat lahjoittaa miljoonan euron arvosta koneita Kroatian armeijalle | Nova24TV https://t.co/3KQaVcqhlq</w:t>
      </w:r>
    </w:p>
    <w:p>
      <w:r>
        <w:rPr>
          <w:b/>
          <w:u w:val="single"/>
        </w:rPr>
        <w:t xml:space="preserve">722035</w:t>
      </w:r>
    </w:p>
    <w:p>
      <w:r>
        <w:t xml:space="preserve">@DejanPogacnik ehkä se on noin kuukauden ajan, sitten he alkavat itkeä 100-vuotisesta kuivuudesta.</w:t>
      </w:r>
    </w:p>
    <w:p>
      <w:r>
        <w:rPr>
          <w:b/>
          <w:u w:val="single"/>
        </w:rPr>
        <w:t xml:space="preserve">722036</w:t>
      </w:r>
    </w:p>
    <w:p>
      <w:r>
        <w:t xml:space="preserve">Finance huomauttaa samaa kuin Wall Street Journal bitcoineista, heidän on täytynyt varastaa heidän rahoitusmarkkina-analyysinsä, ne ilkeät, likaiset ja pahat.</w:t>
      </w:r>
    </w:p>
    <w:p>
      <w:r>
        <w:rPr>
          <w:b/>
          <w:u w:val="single"/>
        </w:rPr>
        <w:t xml:space="preserve">722037</w:t>
      </w:r>
    </w:p>
    <w:p>
      <w:r>
        <w:t xml:space="preserve">@kizidor Yleinen termi teurastukselle, pyydystämiselle ja siirtämiselle sekä yliajoista jne. johtuville tappioille.</w:t>
      </w:r>
    </w:p>
    <w:p>
      <w:r>
        <w:rPr>
          <w:b/>
          <w:u w:val="single"/>
        </w:rPr>
        <w:t xml:space="preserve">722038</w:t>
      </w:r>
    </w:p>
    <w:p>
      <w:r>
        <w:t xml:space="preserve">Se päivä #NFLFantasy-ottelussa, kun penkilläsi on enemmän pisteitä kuin vastustajallasi kokoonpanossa ja olet yli 20 pisteen tappiolla. #kotigrenajok #nflslo</w:t>
      </w:r>
    </w:p>
    <w:p>
      <w:r>
        <w:rPr>
          <w:b/>
          <w:u w:val="single"/>
        </w:rPr>
        <w:t xml:space="preserve">722039</w:t>
      </w:r>
    </w:p>
    <w:p>
      <w:r>
        <w:t xml:space="preserve">@sarecmarjan Missä ovat kaksi Kärntenin poikaa?Ovatko viranomaiset tehneet työnsä? #populisti</w:t>
      </w:r>
    </w:p>
    <w:p>
      <w:r>
        <w:rPr>
          <w:b/>
          <w:u w:val="single"/>
        </w:rPr>
        <w:t xml:space="preserve">722040</w:t>
      </w:r>
    </w:p>
    <w:p>
      <w:r>
        <w:t xml:space="preserve">@lucijausaj 15 euroa vakuutettua kohti on hieman yli 12 miljoonaa euroa @BracicREGOUC @lajnar_EU</w:t>
      </w:r>
    </w:p>
    <w:p>
      <w:r>
        <w:rPr>
          <w:b/>
          <w:u w:val="single"/>
        </w:rPr>
        <w:t xml:space="preserve">722041</w:t>
      </w:r>
    </w:p>
    <w:p>
      <w:r>
        <w:t xml:space="preserve">@Janez40 ei häntä, hänen pr. Muuten tuollaisia jälkeenjäänyt idiootit kuten sinä ei seurata</w:t>
      </w:r>
    </w:p>
    <w:p>
      <w:r>
        <w:rPr>
          <w:b/>
          <w:u w:val="single"/>
        </w:rPr>
        <w:t xml:space="preserve">722042</w:t>
      </w:r>
    </w:p>
    <w:p>
      <w:r>
        <w:t xml:space="preserve">Brrrrr... talvi on keskuudessamme!❄❄❄❄</w:t>
        <w:br/>
        <w:t xml:space="preserve">Lähetämme teille huurteisia terveisiä luomupuutarhasta ... luonto on todellinen ihme!... https://t.co/HxM9GkLe0j</w:t>
      </w:r>
    </w:p>
    <w:p>
      <w:r>
        <w:rPr>
          <w:b/>
          <w:u w:val="single"/>
        </w:rPr>
        <w:t xml:space="preserve">722043</w:t>
      </w:r>
    </w:p>
    <w:p>
      <w:r>
        <w:t xml:space="preserve">Antakaa heidän nähdä, Fajonka, Makarovic ja kaikki muut, jotka eivät auta slovenialaisia Venezuelassa ja monissa muissa paikoissa.Toivottavasti... https://t.co/TMBnHmG7Lf...</w:t>
      </w:r>
    </w:p>
    <w:p>
      <w:r>
        <w:rPr>
          <w:b/>
          <w:u w:val="single"/>
        </w:rPr>
        <w:t xml:space="preserve">722044</w:t>
      </w:r>
    </w:p>
    <w:p>
      <w:r>
        <w:t xml:space="preserve">@Ne_sledi_mi @StendlerBostjan Kypsä rekisteröintiin. Ilman lupaa hän meni mielivaltaisesti manaamaan paholaista. Mutta entä sitten, kun hän luulee olevansa ylijumala #Begnevabia</w:t>
      </w:r>
    </w:p>
    <w:p>
      <w:r>
        <w:rPr>
          <w:b/>
          <w:u w:val="single"/>
        </w:rPr>
        <w:t xml:space="preserve">722045</w:t>
      </w:r>
    </w:p>
    <w:p>
      <w:r>
        <w:t xml:space="preserve">@PetraSlanic @multikultivator @BostjanJerko Rateče - Ljubljana 50 vuotta sama aikataulu ja linja!</w:t>
      </w:r>
    </w:p>
    <w:p>
      <w:r>
        <w:rPr>
          <w:b/>
          <w:u w:val="single"/>
        </w:rPr>
        <w:t xml:space="preserve">722046</w:t>
      </w:r>
    </w:p>
    <w:p>
      <w:r>
        <w:t xml:space="preserve">@petrasovdat Toivottavasti MSM hyppää tähän junaan. Joten yksi tällainen kampanja saa hänelle yhden järjettömän määrän ääniä.</w:t>
      </w:r>
    </w:p>
    <w:p>
      <w:r>
        <w:rPr>
          <w:b/>
          <w:u w:val="single"/>
        </w:rPr>
        <w:t xml:space="preserve">722047</w:t>
      </w:r>
    </w:p>
    <w:p>
      <w:r>
        <w:t xml:space="preserve">@DesaLevstek @Chuppacadabra @lenci53 @MiranOrnik @SturmG @frenk12345 @BorutPahor Ilman teitä tämä on maaliton vittupallo.</w:t>
      </w:r>
    </w:p>
    <w:p>
      <w:r>
        <w:rPr>
          <w:b/>
          <w:u w:val="single"/>
        </w:rPr>
        <w:t xml:space="preserve">722048</w:t>
      </w:r>
    </w:p>
    <w:p>
      <w:r>
        <w:t xml:space="preserve">@tedvanet Kokeilin sitä ja se toimii! Ainoa puuttuva asia on PiP ja korkeampi äänenvoimakkuus.</w:t>
      </w:r>
    </w:p>
    <w:p>
      <w:r>
        <w:rPr>
          <w:b/>
          <w:u w:val="single"/>
        </w:rPr>
        <w:t xml:space="preserve">722049</w:t>
      </w:r>
    </w:p>
    <w:p>
      <w:r>
        <w:t xml:space="preserve">mitä mia mia 4-vuotias filo desegnis permanent kurantajn sur herbejo. :) https://t.co/RSHBQ31P0j https://t.co/RSHBQ31P0j</w:t>
      </w:r>
    </w:p>
    <w:p>
      <w:r>
        <w:rPr>
          <w:b/>
          <w:u w:val="single"/>
        </w:rPr>
        <w:t xml:space="preserve">722050</w:t>
      </w:r>
    </w:p>
    <w:p>
      <w:r>
        <w:t xml:space="preserve">ei primitiivinen itse, pillu sai sitä naisten kanssa........ http://t.co/pI3VUP9x http://t.co/pI3VUP9x</w:t>
      </w:r>
    </w:p>
    <w:p>
      <w:r>
        <w:rPr>
          <w:b/>
          <w:u w:val="single"/>
        </w:rPr>
        <w:t xml:space="preserve">722051</w:t>
      </w:r>
    </w:p>
    <w:p>
      <w:r>
        <w:t xml:space="preserve">Valta pois pääomalta - puolueellinen, dilettanttinen ja perustuslain vastainen https://t.co/fDfkevsz0w</w:t>
      </w:r>
    </w:p>
    <w:p>
      <w:r>
        <w:rPr>
          <w:b/>
          <w:u w:val="single"/>
        </w:rPr>
        <w:t xml:space="preserve">722052</w:t>
      </w:r>
    </w:p>
    <w:p>
      <w:r>
        <w:t xml:space="preserve">@MarkoSketTällaisia Marx-Hegelin evoluutioteorian epidemiologisia jäljennöksiä on meri täynnä.Niiden reseptorit ovat aktiivisia !??</w:t>
      </w:r>
    </w:p>
    <w:p>
      <w:r>
        <w:rPr>
          <w:b/>
          <w:u w:val="single"/>
        </w:rPr>
        <w:t xml:space="preserve">722053</w:t>
      </w:r>
    </w:p>
    <w:p>
      <w:r>
        <w:t xml:space="preserve">En tiedä, onko teillä tasoa tehdä tuollaista hölynpölyä. https://t.co/mByjCia3fB</w:t>
      </w:r>
    </w:p>
    <w:p>
      <w:r>
        <w:rPr>
          <w:b/>
          <w:u w:val="single"/>
        </w:rPr>
        <w:t xml:space="preserve">722054</w:t>
      </w:r>
    </w:p>
    <w:p>
      <w:r>
        <w:t xml:space="preserve">@pengovsky Jotenkin en usko, että heidän vakuutusyhtiönsä on tyytyväinen tähän kohtaukseen. #point</w:t>
      </w:r>
    </w:p>
    <w:p>
      <w:r>
        <w:rPr>
          <w:b/>
          <w:u w:val="single"/>
        </w:rPr>
        <w:t xml:space="preserve">722055</w:t>
      </w:r>
    </w:p>
    <w:p>
      <w:r>
        <w:t xml:space="preserve">@prology Älä huoli, nykypäivän aikapommeissa on digitaaliset kellot. 🤠</w:t>
      </w:r>
    </w:p>
    <w:p>
      <w:r>
        <w:rPr>
          <w:b/>
          <w:u w:val="single"/>
        </w:rPr>
        <w:t xml:space="preserve">722056</w:t>
      </w:r>
    </w:p>
    <w:p>
      <w:r>
        <w:t xml:space="preserve">Sitä minä tarvitsin tänään. Nyt leikkaan hiukseni aamuun asti. Voin antaa sinulle hyvän yön. https://t.co/6qJvdwVASm</w:t>
      </w:r>
    </w:p>
    <w:p>
      <w:r>
        <w:rPr>
          <w:b/>
          <w:u w:val="single"/>
        </w:rPr>
        <w:t xml:space="preserve">722057</w:t>
      </w:r>
    </w:p>
    <w:p>
      <w:r>
        <w:t xml:space="preserve">Se, joka nauraa niin butchly rtv:ssä, ettei tule väärinkäsityksiä,</w:t>
      </w:r>
    </w:p>
    <w:p>
      <w:r>
        <w:rPr>
          <w:b/>
          <w:u w:val="single"/>
        </w:rPr>
        <w:t xml:space="preserve">722058</w:t>
      </w:r>
    </w:p>
    <w:p>
      <w:r>
        <w:t xml:space="preserve">Psnakin saha ja mylly sijaitsevat 300 metrin päässä Radovna-joen lähteestä Zgornja Radovnan kylässä, Gogalin kotitilan alapuolella. http://t.co/xvA78DiG4V.</w:t>
      </w:r>
    </w:p>
    <w:p>
      <w:r>
        <w:rPr>
          <w:b/>
          <w:u w:val="single"/>
        </w:rPr>
        <w:t xml:space="preserve">722059</w:t>
      </w:r>
    </w:p>
    <w:p>
      <w:r>
        <w:t xml:space="preserve">@jelka_godec @ZidanDejan @strankaSD @PS_DeSUS @StrankaSMC tyttö,älä ole typerä. se on juuri niin kuin teidän glorifioiduissa ulkomailla.</w:t>
      </w:r>
    </w:p>
    <w:p>
      <w:r>
        <w:rPr>
          <w:b/>
          <w:u w:val="single"/>
        </w:rPr>
        <w:t xml:space="preserve">722060</w:t>
      </w:r>
    </w:p>
    <w:p>
      <w:r>
        <w:t xml:space="preserve">@iztokgartner Kurpitsa yöksi 🙋♀️</w:t>
        <w:br/>
        <w:t xml:space="preserve">Tiedän, ylös ja alas vaunuja. Yksi pilleri, toinen, yksi verinäyte, hengitystesti, paine 3 kertaa päivässä...</w:t>
      </w:r>
    </w:p>
    <w:p>
      <w:r>
        <w:rPr>
          <w:b/>
          <w:u w:val="single"/>
        </w:rPr>
        <w:t xml:space="preserve">722061</w:t>
      </w:r>
    </w:p>
    <w:p>
      <w:r>
        <w:t xml:space="preserve">Se on alkanut! Ensimmäinen terrori-iskuyritys keskellä Ljubljanaa | Nova24TV Kunnes #NoraTV ? https://t.co/lebObS7gZv</w:t>
      </w:r>
    </w:p>
    <w:p>
      <w:r>
        <w:rPr>
          <w:b/>
          <w:u w:val="single"/>
        </w:rPr>
        <w:t xml:space="preserve">722062</w:t>
      </w:r>
    </w:p>
    <w:p>
      <w:r>
        <w:t xml:space="preserve">Vain idiootti ei näe, että tarvitsemme todella 2T:tä. Kysymys on vain siitä, kuinka monta iilimatoa imee investoinnin ja kuinka moni alihankkija jää maksamatta.</w:t>
      </w:r>
    </w:p>
    <w:p>
      <w:r>
        <w:rPr>
          <w:b/>
          <w:u w:val="single"/>
        </w:rPr>
        <w:t xml:space="preserve">722063</w:t>
      </w:r>
    </w:p>
    <w:p>
      <w:r>
        <w:t xml:space="preserve">@Radenskan mainos on niin typerä, että tästä lähtien juon vain Jamnicaa #tdfrtv</w:t>
      </w:r>
    </w:p>
    <w:p>
      <w:r>
        <w:rPr>
          <w:b/>
          <w:u w:val="single"/>
        </w:rPr>
        <w:t xml:space="preserve">722064</w:t>
      </w:r>
    </w:p>
    <w:p>
      <w:r>
        <w:t xml:space="preserve">Yhä harvemmat vakuutusyhtiöt perivät yhä suurempia vakuutusmaksuja https://t.co/9Eg654KYlJ</w:t>
      </w:r>
    </w:p>
    <w:p>
      <w:r>
        <w:rPr>
          <w:b/>
          <w:u w:val="single"/>
        </w:rPr>
        <w:t xml:space="preserve">722065</w:t>
      </w:r>
    </w:p>
    <w:p>
      <w:r>
        <w:t xml:space="preserve">Ensimmäisenä päivänä satanut ensilumi valkaisi naapuripankin, mutta ei meidän, koska se on töykeä.</w:t>
      </w:r>
    </w:p>
    <w:p>
      <w:r>
        <w:rPr>
          <w:b/>
          <w:u w:val="single"/>
        </w:rPr>
        <w:t xml:space="preserve">722066</w:t>
      </w:r>
    </w:p>
    <w:p>
      <w:r>
        <w:t xml:space="preserve">Viime vuonna tänä päivänä oli täysin vihreä lounas: pastaa pinaatin, parsakaalin ja kukkakaalin kera ja vihreää salaattia lis</w:t>
        <w:br/>
        <w:t xml:space="preserve">https://t.co/YAFy1LvnL6</w:t>
      </w:r>
    </w:p>
    <w:p>
      <w:r>
        <w:rPr>
          <w:b/>
          <w:u w:val="single"/>
        </w:rPr>
        <w:t xml:space="preserve">722067</w:t>
      </w:r>
    </w:p>
    <w:p>
      <w:r>
        <w:t xml:space="preserve">GOTOV SI -slogan otettiin käyttöön Belgradissa, ja saksalaisten vasemmistolaisten ajatus provosoivasta julisteesta - miten epäoriginaalista...</w:t>
      </w:r>
    </w:p>
    <w:p>
      <w:r>
        <w:rPr>
          <w:b/>
          <w:u w:val="single"/>
        </w:rPr>
        <w:t xml:space="preserve">722068</w:t>
      </w:r>
    </w:p>
    <w:p>
      <w:r>
        <w:t xml:space="preserve">Nicholas Nicholas Oman, Liberian konsuli, pedofiili, asekauppias, SDV:n yhteistyökumppani https://t.co/VmhjGFrZWk http://t.co/FTbQQ9k0oV</w:t>
      </w:r>
    </w:p>
    <w:p>
      <w:r>
        <w:rPr>
          <w:b/>
          <w:u w:val="single"/>
        </w:rPr>
        <w:t xml:space="preserve">722069</w:t>
      </w:r>
    </w:p>
    <w:p>
      <w:r>
        <w:t xml:space="preserve">Hyvää huomenta, twiittaajat!                           Ajoinko todella itseni valkoiseksi? Ja mitä sinä teet sisällä lumen keskellä?</w:t>
      </w:r>
    </w:p>
    <w:p>
      <w:r>
        <w:rPr>
          <w:b/>
          <w:u w:val="single"/>
        </w:rPr>
        <w:t xml:space="preserve">722070</w:t>
      </w:r>
    </w:p>
    <w:p>
      <w:r>
        <w:t xml:space="preserve">@IgorGaberc Sj on retorinen kysymys. Vaadin kaiken sieltä, mistä se tuli. Ei sitä inhimillisellä tavalla.</w:t>
      </w:r>
    </w:p>
    <w:p>
      <w:r>
        <w:rPr>
          <w:b/>
          <w:u w:val="single"/>
        </w:rPr>
        <w:t xml:space="preserve">722071</w:t>
      </w:r>
    </w:p>
    <w:p>
      <w:r>
        <w:t xml:space="preserve">@Mauhlerca Allekirjoitettu. Kaksisilmäisten sireenien kanssa. Laitan aina radion hiljemmalle nähdäkseni, onko se aitoa vai pelkkää radiota😋 ...</w:t>
      </w:r>
    </w:p>
    <w:p>
      <w:r>
        <w:rPr>
          <w:b/>
          <w:u w:val="single"/>
        </w:rPr>
        <w:t xml:space="preserve">722072</w:t>
      </w:r>
    </w:p>
    <w:p>
      <w:r>
        <w:t xml:space="preserve">Pelaan parhaillaan Biathlon Maniaa. Tule mukaan ja yritä voittaa minut! https://t.co/VL8Vbwgdwd</w:t>
      </w:r>
    </w:p>
    <w:p>
      <w:r>
        <w:rPr>
          <w:b/>
          <w:u w:val="single"/>
        </w:rPr>
        <w:t xml:space="preserve">722073</w:t>
      </w:r>
    </w:p>
    <w:p>
      <w:r>
        <w:t xml:space="preserve">@StromKle kyllä, koska lukutaidottomat olivat parhaita ja suurimpia tietoisten slovenialaisten tappajia.</w:t>
      </w:r>
    </w:p>
    <w:p>
      <w:r>
        <w:rPr>
          <w:b/>
          <w:u w:val="single"/>
        </w:rPr>
        <w:t xml:space="preserve">722074</w:t>
      </w:r>
    </w:p>
    <w:p>
      <w:r>
        <w:t xml:space="preserve">Todennäköisesti #poliisi pitää näitä yhteisiä kansainvälisiä toimia enemmänkin virkistyksenä... kuntoiluna....</w:t>
      </w:r>
    </w:p>
    <w:p>
      <w:r>
        <w:rPr>
          <w:b/>
          <w:u w:val="single"/>
        </w:rPr>
        <w:t xml:space="preserve">722075</w:t>
      </w:r>
    </w:p>
    <w:p>
      <w:r>
        <w:t xml:space="preserve">@barjanski Lue yksi pöytäkirjoista. Se riittää. Työntekijäparka, lapsiparka, ja auttakoon joku korkeampi voima tätä äitiä näkemään terveen järjen.</w:t>
      </w:r>
    </w:p>
    <w:p>
      <w:r>
        <w:rPr>
          <w:b/>
          <w:u w:val="single"/>
        </w:rPr>
        <w:t xml:space="preserve">722076</w:t>
      </w:r>
    </w:p>
    <w:p>
      <w:r>
        <w:t xml:space="preserve">@jozevolf Tiedän sen. Tärkeintä on, että he määrittelevät sinulle tehtävät ja määräajat. Lopettakaa nyt jorina, toimintaa. Me hoidamme loput. 😇</w:t>
      </w:r>
    </w:p>
    <w:p>
      <w:r>
        <w:rPr>
          <w:b/>
          <w:u w:val="single"/>
        </w:rPr>
        <w:t xml:space="preserve">722077</w:t>
      </w:r>
    </w:p>
    <w:p>
      <w:r>
        <w:t xml:space="preserve">He tekevät myös paljon paskaa ympäri maailmaa Jumalan nimissä .... https://t.co/ruN59o1u9n https://t.co/ruN59o1u9n</w:t>
      </w:r>
    </w:p>
    <w:p>
      <w:r>
        <w:rPr>
          <w:b/>
          <w:u w:val="single"/>
        </w:rPr>
        <w:t xml:space="preserve">722078</w:t>
      </w:r>
    </w:p>
    <w:p>
      <w:r>
        <w:t xml:space="preserve">@slovenskipanter kyllä mopojen ja polkupyörien rekisteröinti on tämän hallituksen menestys uskomaton, mutta jättäkää lapset rauhaan!!!</w:t>
      </w:r>
    </w:p>
    <w:p>
      <w:r>
        <w:rPr>
          <w:b/>
          <w:u w:val="single"/>
        </w:rPr>
        <w:t xml:space="preserve">722079</w:t>
      </w:r>
    </w:p>
    <w:p>
      <w:r>
        <w:t xml:space="preserve">Ensin oli Jumala ja sitten epäilys.</w:t>
        <w:br/>
        <w:t xml:space="preserve"> Siksi kommunisteilla on jokaisella oma parta 🙋.</w:t>
      </w:r>
    </w:p>
    <w:p>
      <w:r>
        <w:rPr>
          <w:b/>
          <w:u w:val="single"/>
        </w:rPr>
        <w:t xml:space="preserve">722080</w:t>
      </w:r>
    </w:p>
    <w:p>
      <w:r>
        <w:t xml:space="preserve">Olen nyt hämmentynyt, vasemmisto tukee heitä, mutta oikeisto edustaa seriatumin arvoja. https://t.co/bwNrAjeO74</w:t>
      </w:r>
    </w:p>
    <w:p>
      <w:r>
        <w:rPr>
          <w:b/>
          <w:u w:val="single"/>
        </w:rPr>
        <w:t xml:space="preserve">722081</w:t>
      </w:r>
    </w:p>
    <w:p>
      <w:r>
        <w:t xml:space="preserve">VAROITUS: Niitä heitetään lentokoneista ympäri maata. Älä poimi niitä, sillä ne ovat erittäin vaarallisia! https://t.co/YHPeYXpK0L via @HranaKaoLijek</w:t>
      </w:r>
    </w:p>
    <w:p>
      <w:r>
        <w:rPr>
          <w:b/>
          <w:u w:val="single"/>
        </w:rPr>
        <w:t xml:space="preserve">722082</w:t>
      </w:r>
    </w:p>
    <w:p>
      <w:r>
        <w:t xml:space="preserve">@Matej_Klaric Varda lähtee kenraali Rudolf Meisterin tielle ja turvaa etelärajan!</w:t>
      </w:r>
    </w:p>
    <w:p>
      <w:r>
        <w:rPr>
          <w:b/>
          <w:u w:val="single"/>
        </w:rPr>
        <w:t xml:space="preserve">722083</w:t>
      </w:r>
    </w:p>
    <w:p>
      <w:r>
        <w:t xml:space="preserve">@peterjancic DVK on kuin vilkku (auton vilkku)... se toimii, se ei toimi, se toimii, se ei toimi, se ei toimi, se ei toimi, se ei toimi, se ei toimi, se ei toimi, se ei toimi, se ei toimi, se ei toimi, se ei toimi, se ei toimi, se ei toimi, se ei toimi, se ei toimi, se ei toimi, se ei toimi...</w:t>
      </w:r>
    </w:p>
    <w:p>
      <w:r>
        <w:rPr>
          <w:b/>
          <w:u w:val="single"/>
        </w:rPr>
        <w:t xml:space="preserve">722084</w:t>
      </w:r>
    </w:p>
    <w:p>
      <w:r>
        <w:t xml:space="preserve">@C_Mirkic Pyyhi hänet merelle pistimellä❗️</w:t>
        <w:br/>
        <w:t xml:space="preserve">Voit kutsua minua ruikuttajaksi,minulla on syy❗️❤️🇸🇮🌹</w:t>
      </w:r>
    </w:p>
    <w:p>
      <w:r>
        <w:rPr>
          <w:b/>
          <w:u w:val="single"/>
        </w:rPr>
        <w:t xml:space="preserve">722085</w:t>
      </w:r>
    </w:p>
    <w:p>
      <w:r>
        <w:t xml:space="preserve">Aamukahvi rautatien varrella. Sitten lounas, pizzoja, herkullisia kotitekoisia hampurilaisia ja muuta. Tervetuloa... https://t.co/Hp7IS0TB6B</w:t>
      </w:r>
    </w:p>
    <w:p>
      <w:r>
        <w:rPr>
          <w:b/>
          <w:u w:val="single"/>
        </w:rPr>
        <w:t xml:space="preserve">722086</w:t>
      </w:r>
    </w:p>
    <w:p>
      <w:r>
        <w:t xml:space="preserve">@BojanPozar Olikan, aika moni koiranomistaja ei tee niin.... muuten, miten olisi: "vannoi....."</w:t>
      </w:r>
    </w:p>
    <w:p>
      <w:r>
        <w:rPr>
          <w:b/>
          <w:u w:val="single"/>
        </w:rPr>
        <w:t xml:space="preserve">722087</w:t>
      </w:r>
    </w:p>
    <w:p>
      <w:r>
        <w:t xml:space="preserve">2 esimerkkiä käsitteen ymmärtämiseksi: pysäköintimittarit ja miten saada vettä lasista liikuttamatta lasia, liikuttamatta pöytää? #16skoj</w:t>
      </w:r>
    </w:p>
    <w:p>
      <w:r>
        <w:rPr>
          <w:b/>
          <w:u w:val="single"/>
        </w:rPr>
        <w:t xml:space="preserve">722088</w:t>
      </w:r>
    </w:p>
    <w:p>
      <w:r>
        <w:t xml:space="preserve">@_MegWhite_ Navadn. Pirc Kranjissa. Ei ajanvarausta, tulet paikalle, odotat hetken, saat hiuksesi tehtyä, maksat 9€ ja voitat.</w:t>
      </w:r>
    </w:p>
    <w:p>
      <w:r>
        <w:rPr>
          <w:b/>
          <w:u w:val="single"/>
        </w:rPr>
        <w:t xml:space="preserve">722089</w:t>
      </w:r>
    </w:p>
    <w:p>
      <w:r>
        <w:t xml:space="preserve">Kanahampurilainen perunamuusilla https://t.co/Dd92SYiRWy https://t.co/mPCT7ixQ6e https://t.co/mPCT7ixQ6e</w:t>
      </w:r>
    </w:p>
    <w:p>
      <w:r>
        <w:rPr>
          <w:b/>
          <w:u w:val="single"/>
        </w:rPr>
        <w:t xml:space="preserve">722090</w:t>
      </w:r>
    </w:p>
    <w:p>
      <w:r>
        <w:t xml:space="preserve">Muistutus viime elokuusta. Ylä-Krma alkaen Debele Peć. https://t.co/TiXRWRCWys</w:t>
      </w:r>
    </w:p>
    <w:p>
      <w:r>
        <w:rPr>
          <w:b/>
          <w:u w:val="single"/>
        </w:rPr>
        <w:t xml:space="preserve">722091</w:t>
      </w:r>
    </w:p>
    <w:p>
      <w:r>
        <w:t xml:space="preserve">@dreychee Sinulla on ilmastointi. Harmi, ettei se tapahtunut aiemmin, kun se oli vielä kuumaa :P Koeta kestää.</w:t>
      </w:r>
    </w:p>
    <w:p>
      <w:r>
        <w:rPr>
          <w:b/>
          <w:u w:val="single"/>
        </w:rPr>
        <w:t xml:space="preserve">722092</w:t>
      </w:r>
    </w:p>
    <w:p>
      <w:r>
        <w:t xml:space="preserve">@RagnarBelial @NuckinFutsSlo Tätä voi odottaa ääliöiltä, jotka eivät ymmärrä, mitä identiteetin väärinkäyttö tarkoittaa. Varsinkin jos he ovat italialaisia.</w:t>
      </w:r>
    </w:p>
    <w:p>
      <w:r>
        <w:rPr>
          <w:b/>
          <w:u w:val="single"/>
        </w:rPr>
        <w:t xml:space="preserve">722093</w:t>
      </w:r>
    </w:p>
    <w:p>
      <w:r>
        <w:t xml:space="preserve">@IphigenieNoemi Minusta on uskomatonta, että kukaan todella kysyy henkilöllisyystodistusta, kun tulet ostamaan chikkiä.</w:t>
      </w:r>
    </w:p>
    <w:p>
      <w:r>
        <w:rPr>
          <w:b/>
          <w:u w:val="single"/>
        </w:rPr>
        <w:t xml:space="preserve">722094</w:t>
      </w:r>
    </w:p>
    <w:p>
      <w:r>
        <w:t xml:space="preserve">@tomltoml @Mario1985marec @Alex4aleksandra @BernardBrscic Ne ovat uskomattomia. Brščicillä on oikea ajoitus lähettää viruksia. He ovat joukko idiootteja.</w:t>
      </w:r>
    </w:p>
    <w:p>
      <w:r>
        <w:rPr>
          <w:b/>
          <w:u w:val="single"/>
        </w:rPr>
        <w:t xml:space="preserve">722095</w:t>
      </w:r>
    </w:p>
    <w:p>
      <w:r>
        <w:t xml:space="preserve">#TodayonJanuary 1991 Trzinissä käytiin taistelu, jossa Slovenian armeijan jäsen Edvard Peperko sai surmansa https://t.co/57FsEHTVV3</w:t>
      </w:r>
    </w:p>
    <w:p>
      <w:r>
        <w:rPr>
          <w:b/>
          <w:u w:val="single"/>
        </w:rPr>
        <w:t xml:space="preserve">722096</w:t>
      </w:r>
    </w:p>
    <w:p>
      <w:r>
        <w:t xml:space="preserve">@dratpirsna teidän kahdella on jäljittelijöitä ulkomailla #matekejbriketov https://t.co/6T9kldgn2t https://t.co/6T9kldgn2t</w:t>
      </w:r>
    </w:p>
    <w:p>
      <w:r>
        <w:rPr>
          <w:b/>
          <w:u w:val="single"/>
        </w:rPr>
        <w:t xml:space="preserve">722097</w:t>
      </w:r>
    </w:p>
    <w:p>
      <w:r>
        <w:t xml:space="preserve">marko crnkovič yrittää haudata oikeiston.</w:t>
        <w:br/>
        <w:t xml:space="preserve">Hän ei tiedä, että olemme siemeniä.</w:t>
        <w:br/>
        <w:br/>
        <w:t xml:space="preserve">(Meksikolainen sananlasku)</w:t>
      </w:r>
    </w:p>
    <w:p>
      <w:r>
        <w:rPr>
          <w:b/>
          <w:u w:val="single"/>
        </w:rPr>
        <w:t xml:space="preserve">722098</w:t>
      </w:r>
    </w:p>
    <w:p>
      <w:r>
        <w:t xml:space="preserve">@Primoz_Kovacic Älä unohda laittaa kunnon biisiä toistoon oven sulkemisesta ja uunin tulentekemisestä.</w:t>
      </w:r>
    </w:p>
    <w:p>
      <w:r>
        <w:rPr>
          <w:b/>
          <w:u w:val="single"/>
        </w:rPr>
        <w:t xml:space="preserve">722099</w:t>
      </w:r>
    </w:p>
    <w:p>
      <w:r>
        <w:t xml:space="preserve">Fukfehtar ei tarvinnut konserttia pikku-Krisille! Mutta ehkäpä pikku punarinnan ja neidon välille syntyy jotain...</w:t>
      </w:r>
    </w:p>
    <w:p>
      <w:r>
        <w:rPr>
          <w:b/>
          <w:u w:val="single"/>
        </w:rPr>
        <w:t xml:space="preserve">722100</w:t>
      </w:r>
    </w:p>
    <w:p>
      <w:r>
        <w:t xml:space="preserve">@Stellarka tulee tuollaisia aikoja ;)</w:t>
        <w:br/>
        <w:t xml:space="preserve">On myös joitakin kirjoja, joiden tyyliin tottuminen ja kasvaminen vie aikaa, mutta sitten ne jättävät jälkensä</w:t>
      </w:r>
    </w:p>
    <w:p>
      <w:r>
        <w:rPr>
          <w:b/>
          <w:u w:val="single"/>
        </w:rPr>
        <w:t xml:space="preserve">722101</w:t>
      </w:r>
    </w:p>
    <w:p>
      <w:r>
        <w:t xml:space="preserve">@Kobrowsky Niin teen. Monet ihmiset katselisivat tätä idylliä. Näytän hänelle paikkoja. Anna hänen tulla.</w:t>
      </w:r>
    </w:p>
    <w:p>
      <w:r>
        <w:rPr>
          <w:b/>
          <w:u w:val="single"/>
        </w:rPr>
        <w:t xml:space="preserve">722102</w:t>
      </w:r>
    </w:p>
    <w:p>
      <w:r>
        <w:t xml:space="preserve">'Joka ei tee työtä, se älköön syökö!'</w:t>
        <w:br/>
        <w:t xml:space="preserve"> Burnoutista @TVTuesdays-ohjelmassa psykoterapeutti @psihofiza.</w:t>
        <w:t xml:space="preserve">#mustsee</w:t>
        <w:br/>
        <w:t xml:space="preserve">https://t.co/UwxBRRj7eP</w:t>
      </w:r>
    </w:p>
    <w:p>
      <w:r>
        <w:rPr>
          <w:b/>
          <w:u w:val="single"/>
        </w:rPr>
        <w:t xml:space="preserve">722103</w:t>
      </w:r>
    </w:p>
    <w:p>
      <w:r>
        <w:t xml:space="preserve">@JanezPogorelec @RobertHrovat @LahovnikMatej @BorutPahor Outoa, ettet twiitannut, että hän on sukua @AngelaMerkeICDU:lle.</w:t>
      </w:r>
    </w:p>
    <w:p>
      <w:r>
        <w:rPr>
          <w:b/>
          <w:u w:val="single"/>
        </w:rPr>
        <w:t xml:space="preserve">722104</w:t>
      </w:r>
    </w:p>
    <w:p>
      <w:r>
        <w:t xml:space="preserve">Siksi meidän kansamme on niin venäläisten perseessä.</w:t>
        <w:br/>
        <w:br/>
        <w:t xml:space="preserve"> Norjalaiset löysivät venäläisen vakoojan - Beluga https://t.co/8YUKUGvvd5</w:t>
      </w:r>
    </w:p>
    <w:p>
      <w:r>
        <w:rPr>
          <w:b/>
          <w:u w:val="single"/>
        </w:rPr>
        <w:t xml:space="preserve">722105</w:t>
      </w:r>
    </w:p>
    <w:p>
      <w:r>
        <w:t xml:space="preserve">Olisipa taivas meille armollinen!</w:t>
        <w:br/>
        <w:t xml:space="preserve"> #Prešeren #Kulttuuri #Slovenes #Homeland https://t.co/gcHvR3CNAb</w:t>
      </w:r>
    </w:p>
    <w:p>
      <w:r>
        <w:rPr>
          <w:b/>
          <w:u w:val="single"/>
        </w:rPr>
        <w:t xml:space="preserve">722106</w:t>
      </w:r>
    </w:p>
    <w:p>
      <w:r>
        <w:t xml:space="preserve">@Gaby_S Vitut hänestä. Onneksi sinä odotat minua (ainakin tällä kertaa). He ovat ilmeisesti olleet niin surkeita runkkareita, että he ovat menettäneet koko uskollisen äänestäjäkuntansa.</w:t>
      </w:r>
    </w:p>
    <w:p>
      <w:r>
        <w:rPr>
          <w:b/>
          <w:u w:val="single"/>
        </w:rPr>
        <w:t xml:space="preserve">722107</w:t>
      </w:r>
    </w:p>
    <w:p>
      <w:r>
        <w:t xml:space="preserve">@robilesnik @multikultivator ja minä nostamme vain kädet ylös. Ei sanoja. Sinun ei tarvitse viheltää.</w:t>
      </w:r>
    </w:p>
    <w:p>
      <w:r>
        <w:rPr>
          <w:b/>
          <w:u w:val="single"/>
        </w:rPr>
        <w:t xml:space="preserve">722108</w:t>
      </w:r>
    </w:p>
    <w:p>
      <w:r>
        <w:t xml:space="preserve">Heidän kotinsa muutetaan Disneylandin lavasteiksi https://t.co/MDaxu1nndo via @portal_os</w:t>
      </w:r>
    </w:p>
    <w:p>
      <w:r>
        <w:rPr>
          <w:b/>
          <w:u w:val="single"/>
        </w:rPr>
        <w:t xml:space="preserve">722109</w:t>
      </w:r>
    </w:p>
    <w:p>
      <w:r>
        <w:t xml:space="preserve">Monty Pythonin Terry Jones lahjoitti aivonsa tieteelle https://t.co/voa8oyS3gM https://t.co/PKirPWHs4V https://t.co/PKirPWHs4V</w:t>
      </w:r>
    </w:p>
    <w:p>
      <w:r>
        <w:rPr>
          <w:b/>
          <w:u w:val="single"/>
        </w:rPr>
        <w:t xml:space="preserve">722110</w:t>
      </w:r>
    </w:p>
    <w:p>
      <w:r>
        <w:t xml:space="preserve">Käytin eilen peruukkia. Nykyään kaikki pyytävät minua leikkaamaan hiukseni tuollaiseksi. Hjaa👩</w:t>
      </w:r>
    </w:p>
    <w:p>
      <w:r>
        <w:rPr>
          <w:b/>
          <w:u w:val="single"/>
        </w:rPr>
        <w:t xml:space="preserve">722111</w:t>
      </w:r>
    </w:p>
    <w:p>
      <w:r>
        <w:t xml:space="preserve">Olen täysin samaa mieltä. En siis voi tuntea sympatiaa näitä veronkiertäjiä kohtaan. Vaadi karkotuksia nyt https://t.co/MnChXIDU2p</w:t>
      </w:r>
    </w:p>
    <w:p>
      <w:r>
        <w:rPr>
          <w:b/>
          <w:u w:val="single"/>
        </w:rPr>
        <w:t xml:space="preserve">722112</w:t>
      </w:r>
    </w:p>
    <w:p>
      <w:r>
        <w:t xml:space="preserve">@juremes Tällä kaverilla on todella ongelmia. Häntä ei ole luultavasti nussittu hyvin liian pitkään. Se on ainoa mahdollinen selitys hänen hysteerisyydelleen.</w:t>
      </w:r>
    </w:p>
    <w:p>
      <w:r>
        <w:rPr>
          <w:b/>
          <w:u w:val="single"/>
        </w:rPr>
        <w:t xml:space="preserve">722113</w:t>
      </w:r>
    </w:p>
    <w:p>
      <w:r>
        <w:t xml:space="preserve">@NovicaMihajlo Älä huoli, emme tuomitse sinua eläinten kiduttamisesta, kunhan kokkaat kissanpennuille kanaa ja laitat televisioon Tom ja Jerry -sarjakuvia.</w:t>
      </w:r>
    </w:p>
    <w:p>
      <w:r>
        <w:rPr>
          <w:b/>
          <w:u w:val="single"/>
        </w:rPr>
        <w:t xml:space="preserve">722114</w:t>
      </w:r>
    </w:p>
    <w:p>
      <w:r>
        <w:t xml:space="preserve">Ihmiset voisivat käyttää enemmän vettä. Ja saippuaa. Deodorantti on ylijäämä. #sampovem #lpp</w:t>
      </w:r>
    </w:p>
    <w:p>
      <w:r>
        <w:rPr>
          <w:b/>
          <w:u w:val="single"/>
        </w:rPr>
        <w:t xml:space="preserve">722115</w:t>
      </w:r>
    </w:p>
    <w:p>
      <w:r>
        <w:t xml:space="preserve">Mukavaa iltapäivää! Äläkä jätä huomiotta Rade Šerbedžijan konserttia Avditorium Portorožissa torstaina klo 19.30. https://t.co/G8xFn1wEtz.</w:t>
      </w:r>
    </w:p>
    <w:p>
      <w:r>
        <w:rPr>
          <w:b/>
          <w:u w:val="single"/>
        </w:rPr>
        <w:t xml:space="preserve">722116</w:t>
      </w:r>
    </w:p>
    <w:p>
      <w:r>
        <w:t xml:space="preserve">@ZigaTurk @AltR_Paulin Sellainen väkijoukko, eikä sitä ole vielä tapahtunut. Žitnik-parka yksin,...,shmrc!</w:t>
      </w:r>
    </w:p>
    <w:p>
      <w:r>
        <w:rPr>
          <w:b/>
          <w:u w:val="single"/>
        </w:rPr>
        <w:t xml:space="preserve">722117</w:t>
      </w:r>
    </w:p>
    <w:p>
      <w:r>
        <w:t xml:space="preserve">@nejkom Minun oli pakko twiitata tämä uudelleen, jotta se ei häviä twiittien tulvaan. Jonkun muunkin pesästämme täytyy lukea tämä !</w:t>
      </w:r>
    </w:p>
    <w:p>
      <w:r>
        <w:rPr>
          <w:b/>
          <w:u w:val="single"/>
        </w:rPr>
        <w:t xml:space="preserve">722118</w:t>
      </w:r>
    </w:p>
    <w:p>
      <w:r>
        <w:t xml:space="preserve">@RLjubljana @rogla Gerantilla pitäisi olla teknisiä ongelmia. En tietenkään toivo niitä hänelle, mutta ne ovat mahdollisia. :)</w:t>
      </w:r>
    </w:p>
    <w:p>
      <w:r>
        <w:rPr>
          <w:b/>
          <w:u w:val="single"/>
        </w:rPr>
        <w:t xml:space="preserve">722119</w:t>
      </w:r>
    </w:p>
    <w:p>
      <w:r>
        <w:t xml:space="preserve">@Tevile mitä he ovat... he ovat... he ovat meidän... mutta me rakastamme heitä vähän, koska he tekevät elämästämme mielenkiintoisempaa hölynpölyllään.</w:t>
        <w:t xml:space="preserve">😁😅😅</w:t>
        <w:br/>
        <w:t xml:space="preserve"> @jolandabuh</w:t>
      </w:r>
    </w:p>
    <w:p>
      <w:r>
        <w:rPr>
          <w:b/>
          <w:u w:val="single"/>
        </w:rPr>
        <w:t xml:space="preserve">722120</w:t>
      </w:r>
    </w:p>
    <w:p>
      <w:r>
        <w:t xml:space="preserve">@JsSmRenton Aivoja ei nykyään saa. Muuten se, mitä jää, menee BigMacille.</w:t>
      </w:r>
    </w:p>
    <w:p>
      <w:r>
        <w:rPr>
          <w:b/>
          <w:u w:val="single"/>
        </w:rPr>
        <w:t xml:space="preserve">722121</w:t>
      </w:r>
    </w:p>
    <w:p>
      <w:r>
        <w:t xml:space="preserve">@JoAnnaOfArT Se on minun päätökseni, koska voin vielä päättää, kaikki muu on ääliöiden käsissä.</w:t>
      </w:r>
    </w:p>
    <w:p>
      <w:r>
        <w:rPr>
          <w:b/>
          <w:u w:val="single"/>
        </w:rPr>
        <w:t xml:space="preserve">722122</w:t>
      </w:r>
    </w:p>
    <w:p>
      <w:r>
        <w:t xml:space="preserve">@BozoPredalic @hladnikp Vanhempien pitäisi antaa tälle räkänokalle selkäsauna paljaalle takapuolelle, ja ne, jotka levittävät tätä hölynpölyä, pitäisi tuomita.</w:t>
      </w:r>
    </w:p>
    <w:p>
      <w:r>
        <w:rPr>
          <w:b/>
          <w:u w:val="single"/>
        </w:rPr>
        <w:t xml:space="preserve">722123</w:t>
      </w:r>
    </w:p>
    <w:p>
      <w:r>
        <w:t xml:space="preserve">Pitkien mekkojen käyttämisen parantava voima https://t.co/0TK65xUSVN https://t.co/ZupaciWEsD</w:t>
      </w:r>
    </w:p>
    <w:p>
      <w:r>
        <w:rPr>
          <w:b/>
          <w:u w:val="single"/>
        </w:rPr>
        <w:t xml:space="preserve">722124</w:t>
      </w:r>
    </w:p>
    <w:p>
      <w:r>
        <w:t xml:space="preserve">@MarkoPavlisic Hän oli tyhmä, kuten Milojka, suojellakseen syvän valtion etuja. Jos hän olisi tyhmä, hän olisi köyhä, mutta hän ei ole.</w:t>
      </w:r>
    </w:p>
    <w:p>
      <w:r>
        <w:rPr>
          <w:b/>
          <w:u w:val="single"/>
        </w:rPr>
        <w:t xml:space="preserve">722125</w:t>
      </w:r>
    </w:p>
    <w:p>
      <w:r>
        <w:t xml:space="preserve">Poliitikot ovat lopettaneet NLB:n liiketoiminnan. Kiitos heille, nyt vielä vähemmän osinkoja budjettiin?! https://t.co/29K884K4MW</w:t>
      </w:r>
    </w:p>
    <w:p>
      <w:r>
        <w:rPr>
          <w:b/>
          <w:u w:val="single"/>
        </w:rPr>
        <w:t xml:space="preserve">722126</w:t>
      </w:r>
    </w:p>
    <w:p>
      <w:r>
        <w:t xml:space="preserve">TÄNÄÄN!!!</w:t>
        <w:br/>
        <w:t xml:space="preserve">klo 20h: For crknt: Klovnikaartin kokous, kabaree</w:t>
        <w:br/>
        <w:t xml:space="preserve">klo 22.30: Klubi-ilta: Links&amp;amp; Leeseetsaa</w:t>
      </w:r>
    </w:p>
    <w:p>
      <w:r>
        <w:rPr>
          <w:b/>
          <w:u w:val="single"/>
        </w:rPr>
        <w:t xml:space="preserve">722127</w:t>
      </w:r>
    </w:p>
    <w:p>
      <w:r>
        <w:t xml:space="preserve">@MatejTonin @Pertinacal @TVOdmevi @ZmagoPlemeniti Voitteko tapailla toisianne töissä? #tiistai #nebulositeetti</w:t>
      </w:r>
    </w:p>
    <w:p>
      <w:r>
        <w:rPr>
          <w:b/>
          <w:u w:val="single"/>
        </w:rPr>
        <w:t xml:space="preserve">722128</w:t>
      </w:r>
    </w:p>
    <w:p>
      <w:r>
        <w:t xml:space="preserve">Vain kaksi toistaiseksi. Lohkoilla. Mutta vahvemmat aidat auttaisivat todennäköisesti. #destelvolkovinbears #crumb https://t.co/KwqTQzIWQM</w:t>
      </w:r>
    </w:p>
    <w:p>
      <w:r>
        <w:rPr>
          <w:b/>
          <w:u w:val="single"/>
        </w:rPr>
        <w:t xml:space="preserve">722129</w:t>
      </w:r>
    </w:p>
    <w:p>
      <w:r>
        <w:t xml:space="preserve">Jos Nowitzki johdatti Saksan mitaliin, olen varma, että Porzingis pystyy samaan, ja hänellä on apua joukkuetovereiltaan! #Talentti</w:t>
      </w:r>
    </w:p>
    <w:p>
      <w:r>
        <w:rPr>
          <w:b/>
          <w:u w:val="single"/>
        </w:rPr>
        <w:t xml:space="preserve">722130</w:t>
      </w:r>
    </w:p>
    <w:p>
      <w:r>
        <w:t xml:space="preserve">SEKSUAALISTA VÄKIVALTAA MYÖS KOPRAN SAKRATIIVISSA: Useimmat uhrit ovat teini-ikäisiä poikia</w:t>
        <w:br/>
        <w:t xml:space="preserve">https://t.co/UKcAmqjOne</w:t>
      </w:r>
    </w:p>
    <w:p>
      <w:r>
        <w:rPr>
          <w:b/>
          <w:u w:val="single"/>
        </w:rPr>
        <w:t xml:space="preserve">722131</w:t>
      </w:r>
    </w:p>
    <w:p>
      <w:r>
        <w:t xml:space="preserve">Arvaa, kuka on ostosten mestari?Tarvitsin ennen kaksi leipää ja yhden pullon. Anteeksi, vierailijat, tänään on enemmän juomista kuin syömistä. :-)</w:t>
      </w:r>
    </w:p>
    <w:p>
      <w:r>
        <w:rPr>
          <w:b/>
          <w:u w:val="single"/>
        </w:rPr>
        <w:t xml:space="preserve">722132</w:t>
      </w:r>
    </w:p>
    <w:p>
      <w:r>
        <w:t xml:space="preserve">@pikapoka_jelen @Demokratia1 miten olisi kerätä korkit hänelle, jotta hän voisi vähän räiskiä häntä, jotta hän ei pelottelisi lapsia televisiossa.</w:t>
      </w:r>
    </w:p>
    <w:p>
      <w:r>
        <w:rPr>
          <w:b/>
          <w:u w:val="single"/>
        </w:rPr>
        <w:t xml:space="preserve">722133</w:t>
      </w:r>
    </w:p>
    <w:p>
      <w:r>
        <w:t xml:space="preserve">@zpsslo On tarpeen vertailla joka kerta, kun ostat, koska myyjät muuttavat hintoja ja on halvempaa ostaa maxi tai mini.</w:t>
      </w:r>
    </w:p>
    <w:p>
      <w:r>
        <w:rPr>
          <w:b/>
          <w:u w:val="single"/>
        </w:rPr>
        <w:t xml:space="preserve">722134</w:t>
      </w:r>
    </w:p>
    <w:p>
      <w:r>
        <w:t xml:space="preserve">@uros_sinko @Libertarec Ihmiset haluavat, että heitä kusetetaan, se on selvää. libertarec ei myöskään halua vielä sisäistää sitä. 😔</w:t>
      </w:r>
    </w:p>
    <w:p>
      <w:r>
        <w:rPr>
          <w:b/>
          <w:u w:val="single"/>
        </w:rPr>
        <w:t xml:space="preserve">722135</w:t>
      </w:r>
    </w:p>
    <w:p>
      <w:r>
        <w:t xml:space="preserve">@MarjanaIus @DeFlasker Big One ei ole kasvanut ruohoa, saati johtajia.</w:t>
        <w:br/>
        <w:br/>
        <w:t xml:space="preserve"> #SAMImahnichi #SAMIlisci #SAMOmone #SAMIlisci #SAMOmone</w:t>
      </w:r>
    </w:p>
    <w:p>
      <w:r>
        <w:rPr>
          <w:b/>
          <w:u w:val="single"/>
        </w:rPr>
        <w:t xml:space="preserve">722136</w:t>
      </w:r>
    </w:p>
    <w:p>
      <w:r>
        <w:t xml:space="preserve">Keräsimme vain 28€ koiranpennulle.... Voimmeko tarjota hänelle jotain muuta? Katsokaa albumia, paljon uusia ja kauniita lahjoituksia... https://t.co/eBO1hyProe...</w:t>
      </w:r>
    </w:p>
    <w:p>
      <w:r>
        <w:rPr>
          <w:b/>
          <w:u w:val="single"/>
        </w:rPr>
        <w:t xml:space="preserve">722137</w:t>
      </w:r>
    </w:p>
    <w:p>
      <w:r>
        <w:t xml:space="preserve">@MatejKmatej42 "Järjestö on tuhottava. Sitä ei voi tehdä ulkopuolelta. Soluttauduin vapaaehtoisesti! ................"</w:t>
      </w:r>
    </w:p>
    <w:p>
      <w:r>
        <w:rPr>
          <w:b/>
          <w:u w:val="single"/>
        </w:rPr>
        <w:t xml:space="preserve">722138</w:t>
      </w:r>
    </w:p>
    <w:p>
      <w:r>
        <w:t xml:space="preserve">@medeja Jotain on ilmassa :( Aivoni pyörittävät myös liikaa tarinoita tällä viikolla....</w:t>
      </w:r>
    </w:p>
    <w:p>
      <w:r>
        <w:rPr>
          <w:b/>
          <w:u w:val="single"/>
        </w:rPr>
        <w:t xml:space="preserve">722139</w:t>
      </w:r>
    </w:p>
    <w:p>
      <w:r>
        <w:t xml:space="preserve">@PSlajnar Kaikki murhaajat, murhaajien suojelijat ja heidän seuraajansa nauttivat rankaisemattomuutta. Slovenian ja slovenialaisten on sanottava bobu bobu.</w:t>
      </w:r>
    </w:p>
    <w:p>
      <w:r>
        <w:rPr>
          <w:b/>
          <w:u w:val="single"/>
        </w:rPr>
        <w:t xml:space="preserve">722140</w:t>
      </w:r>
    </w:p>
    <w:p>
      <w:r>
        <w:t xml:space="preserve">@Andrej_Vilar Mistä tämä on peräisin, onko se kopio jo nähdystä Euroopan parlamentin jäsenestä, joka vaihtaa puoluetta - tuo mustalaispaita?</w:t>
      </w:r>
    </w:p>
    <w:p>
      <w:r>
        <w:rPr>
          <w:b/>
          <w:u w:val="single"/>
        </w:rPr>
        <w:t xml:space="preserve">722141</w:t>
      </w:r>
    </w:p>
    <w:p>
      <w:r>
        <w:t xml:space="preserve">@PetraKodra Aivan oikein: viisi omenahillopannukakkua päivässä karkottaa kuumeen ja lääkärit.</w:t>
      </w:r>
    </w:p>
    <w:p>
      <w:r>
        <w:rPr>
          <w:b/>
          <w:u w:val="single"/>
        </w:rPr>
        <w:t xml:space="preserve">722142</w:t>
      </w:r>
    </w:p>
    <w:p>
      <w:r>
        <w:t xml:space="preserve">@DARS_SI maalaisjärki, hyvät renkaat, jarrut, lisää rangaistuksia sopimattomista renkaista (profiili ja ikä).</w:t>
      </w:r>
    </w:p>
    <w:p>
      <w:r>
        <w:rPr>
          <w:b/>
          <w:u w:val="single"/>
        </w:rPr>
        <w:t xml:space="preserve">722143</w:t>
      </w:r>
    </w:p>
    <w:p>
      <w:r>
        <w:t xml:space="preserve">@adria_airways @BokiNachbar Missä business desk on, se on #fraportin henkilökuntaa, ei Adrian!</w:t>
      </w:r>
    </w:p>
    <w:p>
      <w:r>
        <w:rPr>
          <w:b/>
          <w:u w:val="single"/>
        </w:rPr>
        <w:t xml:space="preserve">722144</w:t>
      </w:r>
    </w:p>
    <w:p>
      <w:r>
        <w:t xml:space="preserve">Meillä on luonnollinen juoma, joka vahvistaa immuunijärjestelmääsi, jotta et antaudu tuleville vilustumisille.... https://t.co/NYtPw94Gsv.</w:t>
      </w:r>
    </w:p>
    <w:p>
      <w:r>
        <w:rPr>
          <w:b/>
          <w:u w:val="single"/>
        </w:rPr>
        <w:t xml:space="preserve">722145</w:t>
      </w:r>
    </w:p>
    <w:p>
      <w:r>
        <w:t xml:space="preserve">Sobogan ja Ljutomerin kuntiin liittyvät Gornjieradgon ja Lendava - https://t.co/H7JwaUC0rV https://t.co/20kxjvnIo9 https://t.co/20kxjvnIo9</w:t>
      </w:r>
    </w:p>
    <w:p>
      <w:r>
        <w:rPr>
          <w:b/>
          <w:u w:val="single"/>
        </w:rPr>
        <w:t xml:space="preserve">722146</w:t>
      </w:r>
    </w:p>
    <w:p>
      <w:r>
        <w:t xml:space="preserve">KOZINA HCD-25 HYDRAULINEN DRV SPLITTER</w:t>
        <w:br/>
        <w:br/>
        <w:t xml:space="preserve">Hydraulinen puunhalkaisija Kozina Kranj Doo 25 T</w:t>
        <w:br/>
        <w:br/>
        <w:t xml:space="preserve">tyyppi: HCD-25</w:t>
        <w:br/>
        <w:t xml:space="preserve">puunhalkaisija teho... https://t.co/LDtNAUm9sZ</w:t>
      </w:r>
    </w:p>
    <w:p>
      <w:r>
        <w:rPr>
          <w:b/>
          <w:u w:val="single"/>
        </w:rPr>
        <w:t xml:space="preserve">722147</w:t>
      </w:r>
    </w:p>
    <w:p>
      <w:r>
        <w:t xml:space="preserve">Jos tarpeeksi moni jakaa 29 000 000 euron viestin, Slovenian historian "tehokkain" pääministeri tulee pian järkiinsä.</w:t>
      </w:r>
    </w:p>
    <w:p>
      <w:r>
        <w:rPr>
          <w:b/>
          <w:u w:val="single"/>
        </w:rPr>
        <w:t xml:space="preserve">722148</w:t>
      </w:r>
    </w:p>
    <w:p>
      <w:r>
        <w:t xml:space="preserve">@tviterBOSS Ehkä levittämällä massoittain valeuutisia... kuten myymällä kurpitsoja, että tämä on Pahorin seppele.</w:t>
      </w:r>
    </w:p>
    <w:p>
      <w:r>
        <w:rPr>
          <w:b/>
          <w:u w:val="single"/>
        </w:rPr>
        <w:t xml:space="preserve">722149</w:t>
      </w:r>
    </w:p>
    <w:p>
      <w:r>
        <w:t xml:space="preserve">Slakonja on sosiaalisen median pääaihe. Jotkut ovat tyytyväisiä, toiset hukuttaisivat johtajan vesilammikkoon. Onko se niin paha? #jebellacesta #CEljanSi</w:t>
      </w:r>
    </w:p>
    <w:p>
      <w:r>
        <w:rPr>
          <w:b/>
          <w:u w:val="single"/>
        </w:rPr>
        <w:t xml:space="preserve">722150</w:t>
      </w:r>
    </w:p>
    <w:p>
      <w:r>
        <w:t xml:space="preserve">@ErikaPlaninsec @Dr_Eclectic @steinbuch Primitiivinen vastaa primitiivisiin primitiivisesti.</w:t>
      </w:r>
    </w:p>
    <w:p>
      <w:r>
        <w:rPr>
          <w:b/>
          <w:u w:val="single"/>
        </w:rPr>
        <w:t xml:space="preserve">722151</w:t>
      </w:r>
    </w:p>
    <w:p>
      <w:r>
        <w:t xml:space="preserve">@Bojana61654450 Outoa, ettet näe, mitä Orbanistanissa tapahtuu, koko maailma raportoi siitä, ja sinä olet sokea. https://t.co/4KZgfW2lCa</w:t>
      </w:r>
    </w:p>
    <w:p>
      <w:r>
        <w:rPr>
          <w:b/>
          <w:u w:val="single"/>
        </w:rPr>
        <w:t xml:space="preserve">722152</w:t>
      </w:r>
    </w:p>
    <w:p>
      <w:r>
        <w:t xml:space="preserve">Oikea isoisä ottaa päiväunet lapsensa syntymäpäivänä tai tulee aikaisin töistä kotiin. #realguy</w:t>
      </w:r>
    </w:p>
    <w:p>
      <w:r>
        <w:rPr>
          <w:b/>
          <w:u w:val="single"/>
        </w:rPr>
        <w:t xml:space="preserve">722153</w:t>
      </w:r>
    </w:p>
    <w:p>
      <w:r>
        <w:t xml:space="preserve">Kommunistit varastavat edelleen, ja nyt odotamme vain, että he alkavat tappaa toisinajattelijoita. https://t.co/2DJbblWG0E.</w:t>
      </w:r>
    </w:p>
    <w:p>
      <w:r>
        <w:rPr>
          <w:b/>
          <w:u w:val="single"/>
        </w:rPr>
        <w:t xml:space="preserve">722154</w:t>
      </w:r>
    </w:p>
    <w:p>
      <w:r>
        <w:t xml:space="preserve">HUIPPULAHJA: valitse PARHAAT kesäjalkineet ja voita lahjakortti https://t.co/7TdBIaoKV8 https://t.co/QLGwtK86zY</w:t>
      </w:r>
    </w:p>
    <w:p>
      <w:r>
        <w:rPr>
          <w:b/>
          <w:u w:val="single"/>
        </w:rPr>
        <w:t xml:space="preserve">722155</w:t>
      </w:r>
    </w:p>
    <w:p>
      <w:r>
        <w:t xml:space="preserve">@Mojca84655391 Tämän päivän kierros Polje, Zalog, Ljubljanican yli kohti Sostrea, Vevče, Polje, Fužine ja Hruševskaa pitkin Štepcaan.</w:t>
      </w:r>
    </w:p>
    <w:p>
      <w:r>
        <w:rPr>
          <w:b/>
          <w:u w:val="single"/>
        </w:rPr>
        <w:t xml:space="preserve">722156</w:t>
      </w:r>
    </w:p>
    <w:p>
      <w:r>
        <w:t xml:space="preserve">Katsokaa elokuva Mustalaiset taivaalla, niin asia selviää teille! Jos et tee sitä, et koskaan tee sitä! https://t.co/jok7Br5uEC</w:t>
      </w:r>
    </w:p>
    <w:p>
      <w:r>
        <w:rPr>
          <w:b/>
          <w:u w:val="single"/>
        </w:rPr>
        <w:t xml:space="preserve">722157</w:t>
      </w:r>
    </w:p>
    <w:p>
      <w:r>
        <w:t xml:space="preserve">@BozidarBiscan @LeskovecEi pääkaupunkiseudun..., um, mitä jos yksi pääkaupunkiseudun murhaaja saa ne? #temeidileme</w:t>
      </w:r>
    </w:p>
    <w:p>
      <w:r>
        <w:rPr>
          <w:b/>
          <w:u w:val="single"/>
        </w:rPr>
        <w:t xml:space="preserve">722158</w:t>
      </w:r>
    </w:p>
    <w:p>
      <w:r>
        <w:t xml:space="preserve">Oikeistopuolueen kansanedustajat näyttävät, mitä mieltä he ovat Meddolfetista - he katoavat 🙃 Olen samaa mieltä heidän kanssaan, ei kannata kuunnella ...</w:t>
      </w:r>
    </w:p>
    <w:p>
      <w:r>
        <w:rPr>
          <w:b/>
          <w:u w:val="single"/>
        </w:rPr>
        <w:t xml:space="preserve">722159</w:t>
      </w:r>
    </w:p>
    <w:p>
      <w:r>
        <w:t xml:space="preserve">@DarjaTomanic @vecer Outoa, että he eivät varasta tätä profiilisymbolia, millaista kotimaista paskaa!??</w:t>
      </w:r>
    </w:p>
    <w:p>
      <w:r>
        <w:rPr>
          <w:b/>
          <w:u w:val="single"/>
        </w:rPr>
        <w:t xml:space="preserve">722160</w:t>
      </w:r>
    </w:p>
    <w:p>
      <w:r>
        <w:t xml:space="preserve">@Jaka__Dolinar @GregorVirant1 Virant ja Žerjav ovat kääntäneet pyörää demokratiasta totalitarismiin.</w:t>
      </w:r>
    </w:p>
    <w:p>
      <w:r>
        <w:rPr>
          <w:b/>
          <w:u w:val="single"/>
        </w:rPr>
        <w:t xml:space="preserve">722161</w:t>
      </w:r>
    </w:p>
    <w:p>
      <w:r>
        <w:t xml:space="preserve">@KatarinaDbr Sežana - Postojnan alku 35 min. 20 min. Postojnan kautta. Luultavasti vain pilaan ensimmäisen :)</w:t>
      </w:r>
    </w:p>
    <w:p>
      <w:r>
        <w:rPr>
          <w:b/>
          <w:u w:val="single"/>
        </w:rPr>
        <w:t xml:space="preserve">722162</w:t>
      </w:r>
    </w:p>
    <w:p>
      <w:r>
        <w:t xml:space="preserve">@IvankaKoprivc @scdtwister ... kommunistit tuhlasivat kaiken mutta kaiken, nykyään kaiken muun...</w:t>
      </w:r>
    </w:p>
    <w:p>
      <w:r>
        <w:rPr>
          <w:b/>
          <w:u w:val="single"/>
        </w:rPr>
        <w:t xml:space="preserve">722163</w:t>
      </w:r>
    </w:p>
    <w:p>
      <w:r>
        <w:t xml:space="preserve">@prostornina Suosittelen sitä myös. Laitan päälleni peiton, jonka pesen ja laitan kuivausrumpuun. Aion imuroida sen.</w:t>
      </w:r>
    </w:p>
    <w:p>
      <w:r>
        <w:rPr>
          <w:b/>
          <w:u w:val="single"/>
        </w:rPr>
        <w:t xml:space="preserve">722164</w:t>
      </w:r>
    </w:p>
    <w:p>
      <w:r>
        <w:t xml:space="preserve">Kaksi muuta maahanmuuttajaa, aktiivisia IS:n jäseniä, löydetään NEM:stä, jotka yrittävät värvätä terroristit ter. hyökkäykseen. Kuinka monta niitä on vielä? https://t.co/Opk4HcuBkW</w:t>
      </w:r>
    </w:p>
    <w:p>
      <w:r>
        <w:rPr>
          <w:b/>
          <w:u w:val="single"/>
        </w:rPr>
        <w:t xml:space="preserve">722165</w:t>
      </w:r>
    </w:p>
    <w:p>
      <w:r>
        <w:t xml:space="preserve">@lavkeri Yllättäen ei.</w:t>
        <w:br/>
        <w:t xml:space="preserve"> Tosin, nyt kun ajattelen asiaa. Ehkä niitä on kaksi.</w:t>
      </w:r>
    </w:p>
    <w:p>
      <w:r>
        <w:rPr>
          <w:b/>
          <w:u w:val="single"/>
        </w:rPr>
        <w:t xml:space="preserve">722166</w:t>
      </w:r>
    </w:p>
    <w:p>
      <w:r>
        <w:t xml:space="preserve">@Viktor51683638 @Militarydotcom @Zarelepotec Proracun pada????? Älkää puhuko hölynpölyä, koska kaikkialla sanotaan ja me kerromme kaikille, että se on 1,5 prosenttia vuoteen 2024 mennessä!</w:t>
      </w:r>
    </w:p>
    <w:p>
      <w:r>
        <w:rPr>
          <w:b/>
          <w:u w:val="single"/>
        </w:rPr>
        <w:t xml:space="preserve">722167</w:t>
      </w:r>
    </w:p>
    <w:p>
      <w:r>
        <w:t xml:space="preserve">Pelaan parhaillaan Biathlon Maniaa. Tule mukaan ja yritä voittaa minut! https://t.co/PKMK0Qw7rr</w:t>
      </w:r>
    </w:p>
    <w:p>
      <w:r>
        <w:rPr>
          <w:b/>
          <w:u w:val="single"/>
        </w:rPr>
        <w:t xml:space="preserve">722168</w:t>
      </w:r>
    </w:p>
    <w:p>
      <w:r>
        <w:t xml:space="preserve">Et ole todellinen kuntoilun harrastaja, jos et ole käynyt Šmarkassa ennen kuntosalia tänään. #toriesfitness</w:t>
      </w:r>
    </w:p>
    <w:p>
      <w:r>
        <w:rPr>
          <w:b/>
          <w:u w:val="single"/>
        </w:rPr>
        <w:t xml:space="preserve">722169</w:t>
      </w:r>
    </w:p>
    <w:p>
      <w:r>
        <w:t xml:space="preserve">@NavadniNimda @petrasovdat Sinun on laitettava se tilillesi ja tehtävä tilisi kautta muu kuin käteistalletus. Ehkä se on se juttu.</w:t>
      </w:r>
    </w:p>
    <w:p>
      <w:r>
        <w:rPr>
          <w:b/>
          <w:u w:val="single"/>
        </w:rPr>
        <w:t xml:space="preserve">722170</w:t>
      </w:r>
    </w:p>
    <w:p>
      <w:r>
        <w:t xml:space="preserve">@surfon Ei niin suuri, mutta on ajateltava, että olisi hyvä päästä pois poliittisesta lattiasta. Ja</w:t>
      </w:r>
    </w:p>
    <w:p>
      <w:r>
        <w:rPr>
          <w:b/>
          <w:u w:val="single"/>
        </w:rPr>
        <w:t xml:space="preserve">722171</w:t>
      </w:r>
    </w:p>
    <w:p>
      <w:r>
        <w:t xml:space="preserve">Tytöt ovat ainoa valopilkku Ajdovin liigaurheilussa.</w:t>
        <w:br/>
        <w:t xml:space="preserve">https://t.co/y8E5vAOESz https://t.co/y8E5vAOESz</w:t>
      </w:r>
    </w:p>
    <w:p>
      <w:r>
        <w:rPr>
          <w:b/>
          <w:u w:val="single"/>
        </w:rPr>
        <w:t xml:space="preserve">722172</w:t>
      </w:r>
    </w:p>
    <w:p>
      <w:r>
        <w:t xml:space="preserve">@gfajdi Minulla on toinen, koska minulla ei ole maitoa ja minun on mentävä stacunoon, koska et voi syödä leipää ja salamia ilman lasillista maitoa sen kanssa🤷♂️</w:t>
      </w:r>
    </w:p>
    <w:p>
      <w:r>
        <w:rPr>
          <w:b/>
          <w:u w:val="single"/>
        </w:rPr>
        <w:t xml:space="preserve">722173</w:t>
      </w:r>
    </w:p>
    <w:p>
      <w:r>
        <w:t xml:space="preserve">@MarkoSket Adrenaliini loppuu, ja he valitsevat lopulta uuden vasemmistolaisen. Muutoksia ei tehdä vallankumouksilla.</w:t>
      </w:r>
    </w:p>
    <w:p>
      <w:r>
        <w:rPr>
          <w:b/>
          <w:u w:val="single"/>
        </w:rPr>
        <w:t xml:space="preserve">722174</w:t>
      </w:r>
    </w:p>
    <w:p>
      <w:r>
        <w:t xml:space="preserve">@BozidarBiscan @JJansaSDS Luultavasti 99,9 prosenttia heistä on kommunistien hallussa, ja he ovat niissä tänään. Punainen aristokratia</w:t>
      </w:r>
    </w:p>
    <w:p>
      <w:r>
        <w:rPr>
          <w:b/>
          <w:u w:val="single"/>
        </w:rPr>
        <w:t xml:space="preserve">722175</w:t>
      </w:r>
    </w:p>
    <w:p>
      <w:r>
        <w:t xml:space="preserve">@nmusar jos muistetaan "se joka ei hyppää", joka on paitsi natsi myös tyhmä.</w:t>
      </w:r>
    </w:p>
    <w:p>
      <w:r>
        <w:rPr>
          <w:b/>
          <w:u w:val="single"/>
        </w:rPr>
        <w:t xml:space="preserve">722176</w:t>
      </w:r>
    </w:p>
    <w:p>
      <w:r>
        <w:t xml:space="preserve">Pahorin täyttymätön toive on varmasti se, että Lugner kutsuisi hänet mukaansa Opernballiin.</w:t>
      </w:r>
    </w:p>
    <w:p>
      <w:r>
        <w:rPr>
          <w:b/>
          <w:u w:val="single"/>
        </w:rPr>
        <w:t xml:space="preserve">722177</w:t>
      </w:r>
    </w:p>
    <w:p>
      <w:r>
        <w:t xml:space="preserve">@had @PStendler ja loppujen lopuksi, vaikka maahanmuuttajalla olisi niitä... luuletko, että hän on vaarallisempi kuin rikolliset ja terroristit...</w:t>
      </w:r>
    </w:p>
    <w:p>
      <w:r>
        <w:rPr>
          <w:b/>
          <w:u w:val="single"/>
        </w:rPr>
        <w:t xml:space="preserve">722178</w:t>
      </w:r>
    </w:p>
    <w:p>
      <w:r>
        <w:t xml:space="preserve">@agortaa @LisaMinaUsa Olen aika kaukana MB:stä, mutta jos Mariborin ihmiset suostuvat tähän, he ovat vielä monimutkaisempia kuin Ljubljanan ihmiset.</w:t>
      </w:r>
    </w:p>
    <w:p>
      <w:r>
        <w:rPr>
          <w:b/>
          <w:u w:val="single"/>
        </w:rPr>
        <w:t xml:space="preserve">722179</w:t>
      </w:r>
    </w:p>
    <w:p>
      <w:r>
        <w:t xml:space="preserve">400!!! Te olette tsaareja!</w:t>
        <w:t xml:space="preserve">Energisen päivän kunniaksi lauletaan: https://t.co/zHGwW7FCtq</w:t>
        <w:br/>
        <w:t xml:space="preserve">#skupajdozmage #AN #arhnasadvice #kiitokset #kiitokset</w:t>
      </w:r>
    </w:p>
    <w:p>
      <w:r>
        <w:rPr>
          <w:b/>
          <w:u w:val="single"/>
        </w:rPr>
        <w:t xml:space="preserve">722180</w:t>
      </w:r>
    </w:p>
    <w:p>
      <w:r>
        <w:t xml:space="preserve">Kirjoitan tämän, oli se sitten mitä tahansa ! Turha Šarc, älä häpeä itseäsi, senkin korruptoitunut sika.c !!!! https://t.co/VMuQpOmSLy</w:t>
      </w:r>
    </w:p>
    <w:p>
      <w:r>
        <w:rPr>
          <w:b/>
          <w:u w:val="single"/>
        </w:rPr>
        <w:t xml:space="preserve">722181</w:t>
      </w:r>
    </w:p>
    <w:p>
      <w:r>
        <w:t xml:space="preserve">Aamu, lintujen leikkipaikka ja näyttämö. Keskiviikko on annettu. Aion vääntää @Val202 Hyvää huomenta. #goodmorning</w:t>
      </w:r>
    </w:p>
    <w:p>
      <w:r>
        <w:rPr>
          <w:b/>
          <w:u w:val="single"/>
        </w:rPr>
        <w:t xml:space="preserve">722182</w:t>
      </w:r>
    </w:p>
    <w:p>
      <w:r>
        <w:t xml:space="preserve">Ja mistä te veloitatte heitä? Ymmärrätkö, miten vaikeaa nuorten on nykyään saada töitä ilman suhteita? https://t.co/AVDi1RxrSy.</w:t>
      </w:r>
    </w:p>
    <w:p>
      <w:r>
        <w:rPr>
          <w:b/>
          <w:u w:val="single"/>
        </w:rPr>
        <w:t xml:space="preserve">722183</w:t>
      </w:r>
    </w:p>
    <w:p>
      <w:r>
        <w:t xml:space="preserve">Jos teet huomenna oman pihvitartarin, älä unohda kaikkia ainesosia, jotka menevät sisään (y)</w:t>
        <w:br/>
        <w:t xml:space="preserve">#gustpikasi https://t.co/OPUMp61Gm7</w:t>
      </w:r>
    </w:p>
    <w:p>
      <w:r>
        <w:rPr>
          <w:b/>
          <w:u w:val="single"/>
        </w:rPr>
        <w:t xml:space="preserve">722184</w:t>
      </w:r>
    </w:p>
    <w:p>
      <w:r>
        <w:t xml:space="preserve">@BorutPahor ......who kehui ministeriä jonojen kasvattamisesta 800 prosentilla!!!!!</w:t>
      </w:r>
    </w:p>
    <w:p>
      <w:r>
        <w:rPr>
          <w:b/>
          <w:u w:val="single"/>
        </w:rPr>
        <w:t xml:space="preserve">722185</w:t>
      </w:r>
    </w:p>
    <w:p>
      <w:r>
        <w:t xml:space="preserve">Kehotan SLO:n islamilaisen yhteisön sihteeriä, että todellisten muslimien ja islamilaisten johtajien tulisi KIELLETÄ SKRAJNIAANIT TAPAAMASTA ALAHAn NIMESSÄ. Ystävällisin terveisin</w:t>
      </w:r>
    </w:p>
    <w:p>
      <w:r>
        <w:rPr>
          <w:b/>
          <w:u w:val="single"/>
        </w:rPr>
        <w:t xml:space="preserve">722186</w:t>
      </w:r>
    </w:p>
    <w:p>
      <w:r>
        <w:t xml:space="preserve">Kuluttivatko bitcoinit viime vuonna yhtä paljon sähköä kuin koko Argentiina? https://t.co/HemRoQ6SRZ</w:t>
      </w:r>
    </w:p>
    <w:p>
      <w:r>
        <w:rPr>
          <w:b/>
          <w:u w:val="single"/>
        </w:rPr>
        <w:t xml:space="preserve">722187</w:t>
      </w:r>
    </w:p>
    <w:p>
      <w:r>
        <w:t xml:space="preserve">Ilmeisesti Bežigradin takana oli toimintaa. Kaikki korttelimme edessä olevat pickupit vietiin pois :(</w:t>
      </w:r>
    </w:p>
    <w:p>
      <w:r>
        <w:rPr>
          <w:b/>
          <w:u w:val="single"/>
        </w:rPr>
        <w:t xml:space="preserve">722188</w:t>
      </w:r>
    </w:p>
    <w:p>
      <w:r>
        <w:t xml:space="preserve">Jotkut meistä joutuvat ajattelemaan joulua heinäkuun puolivälissä. Jotta kukaan ei huuda minulle lokakuussa.</w:t>
      </w:r>
    </w:p>
    <w:p>
      <w:r>
        <w:rPr>
          <w:b/>
          <w:u w:val="single"/>
        </w:rPr>
        <w:t xml:space="preserve">722189</w:t>
      </w:r>
    </w:p>
    <w:p>
      <w:r>
        <w:t xml:space="preserve">Nainen kävelee chihuahuan pään ympärillä, joka on kiinnitetty kivettyneeseen kattilaan. Pää on pahalla tuulella, kattila on eronnut.</w:t>
      </w:r>
    </w:p>
    <w:p>
      <w:r>
        <w:rPr>
          <w:b/>
          <w:u w:val="single"/>
        </w:rPr>
        <w:t xml:space="preserve">722190</w:t>
      </w:r>
    </w:p>
    <w:p>
      <w:r>
        <w:t xml:space="preserve">@jar_vil @ZigaTurk Hän on yhtä viaton kuin Jansa. Jos ei muuta, niin ainakin hän osaa käyttää postilaatikkoa.</w:t>
      </w:r>
    </w:p>
    <w:p>
      <w:r>
        <w:rPr>
          <w:b/>
          <w:u w:val="single"/>
        </w:rPr>
        <w:t xml:space="preserve">722191</w:t>
      </w:r>
    </w:p>
    <w:p>
      <w:r>
        <w:t xml:space="preserve">@Iris_Haussmann Voit tehdä mitä tahansa johtopäätöksiä, tietenkin hyvän maun rajoissa.</w:t>
      </w:r>
    </w:p>
    <w:p>
      <w:r>
        <w:rPr>
          <w:b/>
          <w:u w:val="single"/>
        </w:rPr>
        <w:t xml:space="preserve">722192</w:t>
      </w:r>
    </w:p>
    <w:p>
      <w:r>
        <w:t xml:space="preserve">@ErikaPlaninsec @RevijaReporter @Margu501 @SilvesterSurla @ZmagoPlemeniti Grazing on tw and spegging.</w:t>
      </w:r>
    </w:p>
    <w:p>
      <w:r>
        <w:rPr>
          <w:b/>
          <w:u w:val="single"/>
        </w:rPr>
        <w:t xml:space="preserve">722193</w:t>
      </w:r>
    </w:p>
    <w:p>
      <w:r>
        <w:t xml:space="preserve">.@StaneKos @BokiNachbar F1-harrastajat, mutta mitä te katsotte ensimmäisestä testistä. Hondan kone on jo hajalla ...</w:t>
      </w:r>
    </w:p>
    <w:p>
      <w:r>
        <w:rPr>
          <w:b/>
          <w:u w:val="single"/>
        </w:rPr>
        <w:t xml:space="preserve">722194</w:t>
      </w:r>
    </w:p>
    <w:p>
      <w:r>
        <w:t xml:space="preserve">@MilanZver @MatevzTomsic @EPP @Europarl_SL @lojzepeterle @Franc_Bogovic @PatricijaSulin Surkea jumala.</w:t>
      </w:r>
    </w:p>
    <w:p>
      <w:r>
        <w:rPr>
          <w:b/>
          <w:u w:val="single"/>
        </w:rPr>
        <w:t xml:space="preserve">722195</w:t>
      </w:r>
    </w:p>
    <w:p>
      <w:r>
        <w:t xml:space="preserve">@StendlerBostjan Olen täynnä sinua.</w:t>
        <w:t xml:space="preserve">Nussin kuollutta Stankia, ziva D...</w:t>
        <w:br/>
        <w:t xml:space="preserve">, syntynyttä Kertiä ja lopuksi sinua ja Cvetkaa</w:t>
      </w:r>
    </w:p>
    <w:p>
      <w:r>
        <w:rPr>
          <w:b/>
          <w:u w:val="single"/>
        </w:rPr>
        <w:t xml:space="preserve">722196</w:t>
      </w:r>
    </w:p>
    <w:p>
      <w:r>
        <w:t xml:space="preserve">Sotilaiden ammattiyhdistys vaatii Erjavecin syyttämistä kenraali Škerbinecin erottamista koskevista vääristä lausunnoista https://t.co/393hrr5LLt</w:t>
      </w:r>
    </w:p>
    <w:p>
      <w:r>
        <w:rPr>
          <w:b/>
          <w:u w:val="single"/>
        </w:rPr>
        <w:t xml:space="preserve">722197</w:t>
      </w:r>
    </w:p>
    <w:p>
      <w:r>
        <w:t xml:space="preserve">Šarčin #recycledCoalition. Missä ovat ne uudet kasvot, joista niin paljon puhutaan? #butale #globalstate https://t.co/yf6OCbmGQZ</w:t>
      </w:r>
    </w:p>
    <w:p>
      <w:r>
        <w:rPr>
          <w:b/>
          <w:u w:val="single"/>
        </w:rPr>
        <w:t xml:space="preserve">722198</w:t>
      </w:r>
    </w:p>
    <w:p>
      <w:r>
        <w:t xml:space="preserve">@edisuc Kiitos, että kohtelet minua joka tapauksessa kuin naista! Ostan sinulle paljon mortadellaa. Koska olet todella kiva👍🤭 https://t.co/SY5Ne7GSHi</w:t>
      </w:r>
    </w:p>
    <w:p>
      <w:r>
        <w:rPr>
          <w:b/>
          <w:u w:val="single"/>
        </w:rPr>
        <w:t xml:space="preserve">722199</w:t>
      </w:r>
    </w:p>
    <w:p>
      <w:r>
        <w:t xml:space="preserve">@matejrepic @AjasjaLjubetic @Val202 @chemical Karkearakeinen simulointi toimii, MD:lle se on todennäköisesti liian monimutkainen.</w:t>
      </w:r>
    </w:p>
    <w:p>
      <w:r>
        <w:rPr>
          <w:b/>
          <w:u w:val="single"/>
        </w:rPr>
        <w:t xml:space="preserve">722200</w:t>
      </w:r>
    </w:p>
    <w:p>
      <w:r>
        <w:t xml:space="preserve">@NeuroVirtu @strankaSDS Aivan oikein, kenttäkampanja! Me lahjoitamme lipun, muut jakavat gulassin!</w:t>
      </w:r>
    </w:p>
    <w:p>
      <w:r>
        <w:rPr>
          <w:b/>
          <w:u w:val="single"/>
        </w:rPr>
        <w:t xml:space="preserve">722201</w:t>
      </w:r>
    </w:p>
    <w:p>
      <w:r>
        <w:t xml:space="preserve">@askerc2 Tämä oli todellinen operettihyökkäys, Hizbollah lomailijoiden ryhmänä, niin sanottu armeija ei mitään....</w:t>
      </w:r>
    </w:p>
    <w:p>
      <w:r>
        <w:rPr>
          <w:b/>
          <w:u w:val="single"/>
        </w:rPr>
        <w:t xml:space="preserve">722202</w:t>
      </w:r>
    </w:p>
    <w:p>
      <w:r>
        <w:t xml:space="preserve">@petrasovdat Toivottavasti he pääsevät sen yli! Koska olen jo sanonut muutamalle heistä, että älä pelaa näinä päivinä... En välitä heistä, mutta se on pari bimboa, joilla on lapsia!</w:t>
      </w:r>
    </w:p>
    <w:p>
      <w:r>
        <w:rPr>
          <w:b/>
          <w:u w:val="single"/>
        </w:rPr>
        <w:t xml:space="preserve">722203</w:t>
      </w:r>
    </w:p>
    <w:p>
      <w:r>
        <w:t xml:space="preserve">Mutta kannatammeko me @Mordacitas hovimestarin johtamaa presidenttiehdokkaiden vastakkainasettelua?! Kädet ylös.</w:t>
      </w:r>
    </w:p>
    <w:p>
      <w:r>
        <w:rPr>
          <w:b/>
          <w:u w:val="single"/>
        </w:rPr>
        <w:t xml:space="preserve">722204</w:t>
      </w:r>
    </w:p>
    <w:p>
      <w:r>
        <w:t xml:space="preserve">@madpixel Janšan äänestäjät ovat enimmäkseen vasta hiljattain tulleet puista. Taantuma?</w:t>
      </w:r>
    </w:p>
    <w:p>
      <w:r>
        <w:rPr>
          <w:b/>
          <w:u w:val="single"/>
        </w:rPr>
        <w:t xml:space="preserve">722205</w:t>
      </w:r>
    </w:p>
    <w:p>
      <w:r>
        <w:t xml:space="preserve">@nejkom Olen juuri Celovška. Yksi kaveri melkein työnsi lastenvaununsa sen alle.</w:t>
      </w:r>
    </w:p>
    <w:p>
      <w:r>
        <w:rPr>
          <w:b/>
          <w:u w:val="single"/>
        </w:rPr>
        <w:t xml:space="preserve">722206</w:t>
      </w:r>
    </w:p>
    <w:p>
      <w:r>
        <w:t xml:space="preserve">Jokaisen pohjoismaisen MM-kilpailun vetonaula ovat norjalaiset. Heillä oli mukanaan aikakone vuodelta 1934. Ne haisevat makkaralta. https://t.co/evDowOJD2g</w:t>
      </w:r>
    </w:p>
    <w:p>
      <w:r>
        <w:rPr>
          <w:b/>
          <w:u w:val="single"/>
        </w:rPr>
        <w:t xml:space="preserve">722207</w:t>
      </w:r>
    </w:p>
    <w:p>
      <w:r>
        <w:t xml:space="preserve">Perjantai alkoi tänään niin kuin pitääkin, kollegojemme tekemillä herkullisilla pannukakuilla 😊.</w:t>
      </w:r>
    </w:p>
    <w:p>
      <w:r>
        <w:rPr>
          <w:b/>
          <w:u w:val="single"/>
        </w:rPr>
        <w:t xml:space="preserve">722208</w:t>
      </w:r>
    </w:p>
    <w:p>
      <w:r>
        <w:t xml:space="preserve">emakko haaveilee maissista. makakit alkavat nakerrella kauan ennen mätänemistä https://t.co/bssBvIEAW6</w:t>
      </w:r>
    </w:p>
    <w:p>
      <w:r>
        <w:rPr>
          <w:b/>
          <w:u w:val="single"/>
        </w:rPr>
        <w:t xml:space="preserve">722209</w:t>
      </w:r>
    </w:p>
    <w:p>
      <w:r>
        <w:t xml:space="preserve">Niin kauan kuin Maduro pitää armeijan erossa muusta väestöstä (mitä muuten Kim Jon Un myös tekee), hänellä ei ole juuri mitään pelättävää 😋.</w:t>
      </w:r>
    </w:p>
    <w:p>
      <w:r>
        <w:rPr>
          <w:b/>
          <w:u w:val="single"/>
        </w:rPr>
        <w:t xml:space="preserve">722210</w:t>
      </w:r>
    </w:p>
    <w:p>
      <w:r>
        <w:t xml:space="preserve">Joudumme yhä uudelleen katsomaan nöyryyttäviä kohtauksia, joissa kukistettu "sankari" nöyrästi selittää roskaväelle, että aurinko on keltainen. Janšan on lähdettävä!</w:t>
      </w:r>
    </w:p>
    <w:p>
      <w:r>
        <w:rPr>
          <w:b/>
          <w:u w:val="single"/>
        </w:rPr>
        <w:t xml:space="preserve">722211</w:t>
      </w:r>
    </w:p>
    <w:p>
      <w:r>
        <w:t xml:space="preserve">@slovenskipanter No, Talebanit ovat jo - Afganistanissa - mutta he ovat hiljaa siitä</w:t>
        <w:br/>
        <w:br/>
        <w:t xml:space="preserve">Suosittelen lämpimästi lukemaan kirjan BEAUTY FOR DANCING --Mladinska knjiga</w:t>
      </w:r>
    </w:p>
    <w:p>
      <w:r>
        <w:rPr>
          <w:b/>
          <w:u w:val="single"/>
        </w:rPr>
        <w:t xml:space="preserve">722212</w:t>
      </w:r>
    </w:p>
    <w:p>
      <w:r>
        <w:t xml:space="preserve">Janez Janša tappoi Mercatorin myymällä sen Bavčarille ja Šrotille ja kätkemällä samalla miljardeja SIT:iä. https://t.co/cFY3WMwLsl via @Nova24TV.</w:t>
      </w:r>
    </w:p>
    <w:p>
      <w:r>
        <w:rPr>
          <w:b/>
          <w:u w:val="single"/>
        </w:rPr>
        <w:t xml:space="preserve">722213</w:t>
      </w:r>
    </w:p>
    <w:p>
      <w:r>
        <w:t xml:space="preserve">Argentiina: Palomiehet murtavat talon seinän päästäkseen 490-kiloiseen naiseen! https://t.co/im3b5YT5eX https://t.co/LwJeWxvBkQ</w:t>
      </w:r>
    </w:p>
    <w:p>
      <w:r>
        <w:rPr>
          <w:b/>
          <w:u w:val="single"/>
        </w:rPr>
        <w:t xml:space="preserve">722214</w:t>
      </w:r>
    </w:p>
    <w:p>
      <w:r>
        <w:t xml:space="preserve">Tuo robotti, jolla on niin paljon vääntöä! Hän voisi olla häkissä. Jos se osuu häntä päähän, hän kuolee! @brodul sohvalta kaikille teille #eurovision katsojille</w:t>
      </w:r>
    </w:p>
    <w:p>
      <w:r>
        <w:rPr>
          <w:b/>
          <w:u w:val="single"/>
        </w:rPr>
        <w:t xml:space="preserve">722215</w:t>
      </w:r>
    </w:p>
    <w:p>
      <w:r>
        <w:t xml:space="preserve">@gfajdi @lukavalas @DC43 @pengovsky Ennen kaikkea, älä toista hänen paskaansa ja hölynpölyään 24/7 ?</w:t>
      </w:r>
    </w:p>
    <w:p>
      <w:r>
        <w:rPr>
          <w:b/>
          <w:u w:val="single"/>
        </w:rPr>
        <w:t xml:space="preserve">722216</w:t>
      </w:r>
    </w:p>
    <w:p>
      <w:r>
        <w:t xml:space="preserve">@krisch_m @BRajgelj @RTV_Slovenija Väitätkö, että unkarilaisella Nova24TV:llä ei ole huippuluokan sisältöä?</w:t>
      </w:r>
    </w:p>
    <w:p>
      <w:r>
        <w:rPr>
          <w:b/>
          <w:u w:val="single"/>
        </w:rPr>
        <w:t xml:space="preserve">722217</w:t>
      </w:r>
    </w:p>
    <w:p>
      <w:r>
        <w:t xml:space="preserve">RTV:n oikeusasiamies suvaitsee tšetnikiä ja sodanlietsoja Bor Đorđevićiä https://t.co/1ZFAYIWnlF</w:t>
      </w:r>
    </w:p>
    <w:p>
      <w:r>
        <w:rPr>
          <w:b/>
          <w:u w:val="single"/>
        </w:rPr>
        <w:t xml:space="preserve">722218</w:t>
      </w:r>
    </w:p>
    <w:p>
      <w:r>
        <w:t xml:space="preserve">@RagnarBelial @CorvusArcticus @PreglArjan @opica Fascistoidismia on pelättävä, vastalääkkeenä on kulttuurien sekoittuminen.</w:t>
      </w:r>
    </w:p>
    <w:p>
      <w:r>
        <w:rPr>
          <w:b/>
          <w:u w:val="single"/>
        </w:rPr>
        <w:t xml:space="preserve">722219</w:t>
      </w:r>
    </w:p>
    <w:p>
      <w:r>
        <w:t xml:space="preserve">@Diagonalec Ovatko kulttuurimarxilaiset menettäneet järkensä? Ruotsissa maahanmuuttajille tarjotaan halal-polkupyöriä</w:t>
      </w:r>
    </w:p>
    <w:p>
      <w:r>
        <w:rPr>
          <w:b/>
          <w:u w:val="single"/>
        </w:rPr>
        <w:t xml:space="preserve">722220</w:t>
      </w:r>
    </w:p>
    <w:p>
      <w:r>
        <w:t xml:space="preserve">Lapsella oli allergia, nyt aion pestä ja maalata kaikki tyynyt uudelleen ....</w:t>
        <w:br/>
        <w:t xml:space="preserve"> Ensimmäinen arvoitus: missä on rauta?</w:t>
        <w:br/>
        <w:t xml:space="preserve"> #number1women</w:t>
      </w:r>
    </w:p>
    <w:p>
      <w:r>
        <w:rPr>
          <w:b/>
          <w:u w:val="single"/>
        </w:rPr>
        <w:t xml:space="preserve">722221</w:t>
      </w:r>
    </w:p>
    <w:p>
      <w:r>
        <w:t xml:space="preserve">@jasnakuljajilla on oma viini, sen nimi on #kuljaviček #mojaslovenija #rumenitelefon</w:t>
      </w:r>
    </w:p>
    <w:p>
      <w:r>
        <w:rPr>
          <w:b/>
          <w:u w:val="single"/>
        </w:rPr>
        <w:t xml:space="preserve">722222</w:t>
      </w:r>
    </w:p>
    <w:p>
      <w:r>
        <w:t xml:space="preserve">Kaikkien, jotka eivät ole vielä perehtyneet tämän miehen ajatuksiin, on syytä lukea artikkeli tai katsoa siihen sisältyvä... https://t.co/ycTcNYxkWu...</w:t>
      </w:r>
    </w:p>
    <w:p>
      <w:r>
        <w:rPr>
          <w:b/>
          <w:u w:val="single"/>
        </w:rPr>
        <w:t xml:space="preserve">722223</w:t>
      </w:r>
    </w:p>
    <w:p>
      <w:r>
        <w:t xml:space="preserve">@MajaSimoneti Ympyrän sisäosa poistetaan ja reikää suurennetaan. Ehkä he eivät tosiaankaan ajatelleet asiaa tarpeeksi tarkkaan, mutta ei kai kaikki ole vielä menetetty ;):</w:t>
      </w:r>
    </w:p>
    <w:p>
      <w:r>
        <w:rPr>
          <w:b/>
          <w:u w:val="single"/>
        </w:rPr>
        <w:t xml:space="preserve">722224</w:t>
      </w:r>
    </w:p>
    <w:p>
      <w:r>
        <w:t xml:space="preserve">@JernejPikalo Pilailetko? Gabr on jo tuhonnut koulutuksen, te seuraajat olette vain pistäneet päänne naulaan.</w:t>
      </w:r>
    </w:p>
    <w:p>
      <w:r>
        <w:rPr>
          <w:b/>
          <w:u w:val="single"/>
        </w:rPr>
        <w:t xml:space="preserve">722225</w:t>
      </w:r>
    </w:p>
    <w:p>
      <w:r>
        <w:t xml:space="preserve">@MStrovs @mojcav1 Orbanin tytär heittää vaippoja tielle ja John paskantaa parlamentin päälle. Tämä on oikean linkin ongelma.</w:t>
      </w:r>
    </w:p>
    <w:p>
      <w:r>
        <w:rPr>
          <w:b/>
          <w:u w:val="single"/>
        </w:rPr>
        <w:t xml:space="preserve">722226</w:t>
      </w:r>
    </w:p>
    <w:p>
      <w:r>
        <w:t xml:space="preserve">@Nova24TW @Tevilevi Me olemme dekadentteja ja korruptoituneita, mutta emme koskaan sanoneet niin ;)</w:t>
      </w:r>
    </w:p>
    <w:p>
      <w:r>
        <w:rPr>
          <w:b/>
          <w:u w:val="single"/>
        </w:rPr>
        <w:t xml:space="preserve">722227</w:t>
      </w:r>
    </w:p>
    <w:p>
      <w:r>
        <w:t xml:space="preserve">Kosovon ihmissalakuljettajat saavat sosiaalista tukea Sloveniassa #video https://t.co/JOlBoRoZ8X via @SiolNEWS</w:t>
      </w:r>
    </w:p>
    <w:p>
      <w:r>
        <w:rPr>
          <w:b/>
          <w:u w:val="single"/>
        </w:rPr>
        <w:t xml:space="preserve">722228</w:t>
      </w:r>
    </w:p>
    <w:p>
      <w:r>
        <w:t xml:space="preserve">@t_andrej @xxx24241454 Twiitistäsi päätellen kuulut harhaanjohdettujen primitiivisten oikeistolaisten seuraan.</w:t>
      </w:r>
    </w:p>
    <w:p>
      <w:r>
        <w:rPr>
          <w:b/>
          <w:u w:val="single"/>
        </w:rPr>
        <w:t xml:space="preserve">722229</w:t>
      </w:r>
    </w:p>
    <w:p>
      <w:r>
        <w:t xml:space="preserve">@br00dah @AlanOrlic Jos haluat nähdä vain Firenzen, suosittelen, ettet käytä autoa. Parempi etsiä hotelli keskustasta ja kävellä sitten ympäriinsä.</w:t>
      </w:r>
    </w:p>
    <w:p>
      <w:r>
        <w:rPr>
          <w:b/>
          <w:u w:val="single"/>
        </w:rPr>
        <w:t xml:space="preserve">722230</w:t>
      </w:r>
    </w:p>
    <w:p>
      <w:r>
        <w:t xml:space="preserve">Uima-allas uuden ilmapallon alla, jota lämmitetään SIJ Metal Ravnen ylimääräisellä lämmöllä https://t.co/cp1ht9dKYf</w:t>
      </w:r>
    </w:p>
    <w:p>
      <w:r>
        <w:rPr>
          <w:b/>
          <w:u w:val="single"/>
        </w:rPr>
        <w:t xml:space="preserve">722231</w:t>
      </w:r>
    </w:p>
    <w:p>
      <w:r>
        <w:t xml:space="preserve">@mrevlje @Pertinacal @ukclj Korjaus: ja #godforbid jos maksat omasta taskustasi sen, mitä #työnantajasi pitäisi maksaa.</w:t>
      </w:r>
    </w:p>
    <w:p>
      <w:r>
        <w:rPr>
          <w:b/>
          <w:u w:val="single"/>
        </w:rPr>
        <w:t xml:space="preserve">722232</w:t>
      </w:r>
    </w:p>
    <w:p>
      <w:r>
        <w:t xml:space="preserve">Nova KBM, "tekninen" virhe ja miljoonan euron sakko, joka ei... https://t.co/TbV1BXjkoc via @Dnevnik_si</w:t>
      </w:r>
    </w:p>
    <w:p>
      <w:r>
        <w:rPr>
          <w:b/>
          <w:u w:val="single"/>
        </w:rPr>
        <w:t xml:space="preserve">722233</w:t>
      </w:r>
    </w:p>
    <w:p>
      <w:r>
        <w:t xml:space="preserve">@ciro_ciril Mikä pyhä velvollisuus, Mozinan on ymmärrettävä, että toimittaja ei saa olla yhden puolueen väline, toimittajien on oltava riippumattomia.</w:t>
      </w:r>
    </w:p>
    <w:p>
      <w:r>
        <w:rPr>
          <w:b/>
          <w:u w:val="single"/>
        </w:rPr>
        <w:t xml:space="preserve">722234</w:t>
      </w:r>
    </w:p>
    <w:p>
      <w:r>
        <w:t xml:space="preserve">@peterjancic @CZCBZ Pero, älä ole vainoharhainen. En puolusta ketään. Puolustattekohan te lennokilla toteutettuja laittomia teloituksia?</w:t>
      </w:r>
    </w:p>
    <w:p>
      <w:r>
        <w:rPr>
          <w:b/>
          <w:u w:val="single"/>
        </w:rPr>
        <w:t xml:space="preserve">722235</w:t>
      </w:r>
    </w:p>
    <w:p>
      <w:r>
        <w:t xml:space="preserve">@SvitBrinovsek @agortaa @vinkovasle1 Joka tapauksessa se osoittaa naissukupuolen typeriä edustajia. 😝😢😦</w:t>
      </w:r>
    </w:p>
    <w:p>
      <w:r>
        <w:rPr>
          <w:b/>
          <w:u w:val="single"/>
        </w:rPr>
        <w:t xml:space="preserve">722236</w:t>
      </w:r>
    </w:p>
    <w:p>
      <w:r>
        <w:t xml:space="preserve">Qrbe, he muistavat kaikki huijaukset, mutta antaisin tähden takaisin, mutta ei, mihin asti me kärsitään tästä ? !</w:t>
      </w:r>
    </w:p>
    <w:p>
      <w:r>
        <w:rPr>
          <w:b/>
          <w:u w:val="single"/>
        </w:rPr>
        <w:t xml:space="preserve">722237</w:t>
      </w:r>
    </w:p>
    <w:p>
      <w:r>
        <w:t xml:space="preserve">@MareAndi @Komanovmulc Ja mikä ihana adventti, talvisolistit. Jonka kristityt "rauhanomaisesti" kopioivat pakanoilta...</w:t>
      </w:r>
    </w:p>
    <w:p>
      <w:r>
        <w:rPr>
          <w:b/>
          <w:u w:val="single"/>
        </w:rPr>
        <w:t xml:space="preserve">722238</w:t>
      </w:r>
    </w:p>
    <w:p>
      <w:r>
        <w:t xml:space="preserve">Kuka huomaa, mikä on vialla? Ei spoileria.😊 Niin käy parhaille meistä. 😁 https://t.co/T6YOnKIybr</w:t>
      </w:r>
    </w:p>
    <w:p>
      <w:r>
        <w:rPr>
          <w:b/>
          <w:u w:val="single"/>
        </w:rPr>
        <w:t xml:space="preserve">722239</w:t>
      </w:r>
    </w:p>
    <w:p>
      <w:r>
        <w:t xml:space="preserve">@AndrazJeric @EPameten @TelekomSlo @jernejpro Silppuri - ei tarvitse saastuttaa ympäristöä liedellä!</w:t>
      </w:r>
    </w:p>
    <w:p>
      <w:r>
        <w:rPr>
          <w:b/>
          <w:u w:val="single"/>
        </w:rPr>
        <w:t xml:space="preserve">722240</w:t>
      </w:r>
    </w:p>
    <w:p>
      <w:r>
        <w:t xml:space="preserve">Himo täydessä vauhdissa: Puolassa aloitetaan oikeudenkäynnit kommunistiajan tuomareita ja syyttäjiä vastaan https://t.co/rtzmdmHja3 via @Nova24TV</w:t>
      </w:r>
    </w:p>
    <w:p>
      <w:r>
        <w:rPr>
          <w:b/>
          <w:u w:val="single"/>
        </w:rPr>
        <w:t xml:space="preserve">722241</w:t>
      </w:r>
    </w:p>
    <w:p>
      <w:r>
        <w:t xml:space="preserve">Simulaatiot: Kuinka paljon maksat uusia RTV-maksuja! https://t.co/V6MgMstL1N https://t.co/V6MgMstL1N</w:t>
      </w:r>
    </w:p>
    <w:p>
      <w:r>
        <w:rPr>
          <w:b/>
          <w:u w:val="single"/>
        </w:rPr>
        <w:t xml:space="preserve">722242</w:t>
      </w:r>
    </w:p>
    <w:p>
      <w:r>
        <w:t xml:space="preserve">@cikibucka @Margu501 @JJansaSDS @StrankaSMC Valitettavasti se ei ole aivan niin kuin haluaisimme, ja valheiden ja vihjailujen ja valheiden kanssa äänestäjien tulevaisuus, ZATE ei tule olemaan siellä</w:t>
      </w:r>
    </w:p>
    <w:p>
      <w:r>
        <w:rPr>
          <w:b/>
          <w:u w:val="single"/>
        </w:rPr>
        <w:t xml:space="preserve">722243</w:t>
      </w:r>
    </w:p>
    <w:p>
      <w:r>
        <w:t xml:space="preserve">@schelker_maja @Nova24TV Olet hyvin lähellä totuutta...lgtb on myös hyvin läsnä...</w:t>
      </w:r>
    </w:p>
    <w:p>
      <w:r>
        <w:rPr>
          <w:b/>
          <w:u w:val="single"/>
        </w:rPr>
        <w:t xml:space="preserve">722244</w:t>
      </w:r>
    </w:p>
    <w:p>
      <w:r>
        <w:t xml:space="preserve">Nyt on selvää, että Tonin halusi vain huutaa: Eläköön Jelincicin Slovenia!</w:t>
      </w:r>
    </w:p>
    <w:p>
      <w:r>
        <w:rPr>
          <w:b/>
          <w:u w:val="single"/>
        </w:rPr>
        <w:t xml:space="preserve">722245</w:t>
      </w:r>
    </w:p>
    <w:p>
      <w:r>
        <w:t xml:space="preserve">Nainen on todellakin outo olento. Hän katsoo jatkuvasti peiliin, mutta ei silloin, kun hän ajaa autoa takaperin... #linchiteme</w:t>
      </w:r>
    </w:p>
    <w:p>
      <w:r>
        <w:rPr>
          <w:b/>
          <w:u w:val="single"/>
        </w:rPr>
        <w:t xml:space="preserve">722246</w:t>
      </w:r>
    </w:p>
    <w:p>
      <w:r>
        <w:t xml:space="preserve">@vmatijevec Rugelj tarvitsisi tänään viisi klinikkaa, eikä se riittäisi edes yrittämään näiden kiristäjien hoitoa!</w:t>
      </w:r>
    </w:p>
    <w:p>
      <w:r>
        <w:rPr>
          <w:b/>
          <w:u w:val="single"/>
        </w:rPr>
        <w:t xml:space="preserve">722247</w:t>
      </w:r>
    </w:p>
    <w:p>
      <w:r>
        <w:t xml:space="preserve">@rx170 Entinen opiskelukaveri, zj työskentelee mmc:ssä. Kovan luokan vasemmistolainen :) aktivisti, ei toimittaja.</w:t>
      </w:r>
    </w:p>
    <w:p>
      <w:r>
        <w:rPr>
          <w:b/>
          <w:u w:val="single"/>
        </w:rPr>
        <w:t xml:space="preserve">722248</w:t>
      </w:r>
    </w:p>
    <w:p>
      <w:r>
        <w:t xml:space="preserve">@JakaRacman007 @Medeja_7 @pikapoka_jelen @StrankaSMC He tulivat yhdessä, yhdessä autossa.</w:t>
      </w:r>
    </w:p>
    <w:p>
      <w:r>
        <w:rPr>
          <w:b/>
          <w:u w:val="single"/>
        </w:rPr>
        <w:t xml:space="preserve">722249</w:t>
      </w:r>
    </w:p>
    <w:p>
      <w:r>
        <w:t xml:space="preserve">#ferfud #kult316-tiimin kanssa ilahduttaa makunystyröitäsi Žužemberkin linnan aukiolla. https://t.co/nzAWUFngRW</w:t>
      </w:r>
    </w:p>
    <w:p>
      <w:r>
        <w:rPr>
          <w:b/>
          <w:u w:val="single"/>
        </w:rPr>
        <w:t xml:space="preserve">722250</w:t>
      </w:r>
    </w:p>
    <w:p>
      <w:r>
        <w:t xml:space="preserve">Heiltä on loppunut rahat ohjuksiin.Slovenian pankit tarjoavat halpoja lainoja, tarkoitan valtion omistamia pankkeja.</w:t>
      </w:r>
    </w:p>
    <w:p>
      <w:r>
        <w:rPr>
          <w:b/>
          <w:u w:val="single"/>
        </w:rPr>
        <w:t xml:space="preserve">722251</w:t>
      </w:r>
    </w:p>
    <w:p>
      <w:r>
        <w:t xml:space="preserve">@matjazg Slovenian kansanpetturit SMC lähettävät jälleen yhden serbialaisen MOL-vaaleihin.</w:t>
      </w:r>
    </w:p>
    <w:p>
      <w:r>
        <w:rPr>
          <w:b/>
          <w:u w:val="single"/>
        </w:rPr>
        <w:t xml:space="preserve">722252</w:t>
      </w:r>
    </w:p>
    <w:p>
      <w:r>
        <w:t xml:space="preserve">@Moj_ca @majchi8 @Urskitka Tiedän ihmisiä, jotka tulevat LJ:lle korianterin takia :) Vain tässä tapauksessa on parempi soittaa aikaisemmin.</w:t>
      </w:r>
    </w:p>
    <w:p>
      <w:r>
        <w:rPr>
          <w:b/>
          <w:u w:val="single"/>
        </w:rPr>
        <w:t xml:space="preserve">722253</w:t>
      </w:r>
    </w:p>
    <w:p>
      <w:r>
        <w:t xml:space="preserve">Valtiovarainministeriö: Abankan ostopalkkio demografiarahastoa ja velan vähentämistä varten https://t.co/00WyvYsHPg https://t.co/xtIwAUUrTf https://t.co/xtIwAUUrTf</w:t>
      </w:r>
    </w:p>
    <w:p>
      <w:r>
        <w:rPr>
          <w:b/>
          <w:u w:val="single"/>
        </w:rPr>
        <w:t xml:space="preserve">722254</w:t>
      </w:r>
    </w:p>
    <w:p>
      <w:r>
        <w:t xml:space="preserve">@xxx242424241454 joten jos olet ehtymätön, kuolet sinne. Koska odotat ja odotat munia, joita ei tietenkään ole olemassa.</w:t>
      </w:r>
    </w:p>
    <w:p>
      <w:r>
        <w:rPr>
          <w:b/>
          <w:u w:val="single"/>
        </w:rPr>
        <w:t xml:space="preserve">722255</w:t>
      </w:r>
    </w:p>
    <w:p>
      <w:r>
        <w:t xml:space="preserve">Terveisiä Eco Resortin glamping-talosta, jossa on 10-vuotinen refosco jälkiruoka. Kiitos Mojca ja Joži.</w:t>
      </w:r>
    </w:p>
    <w:p>
      <w:r>
        <w:rPr>
          <w:b/>
          <w:u w:val="single"/>
        </w:rPr>
        <w:t xml:space="preserve">722256</w:t>
      </w:r>
    </w:p>
    <w:p>
      <w:r>
        <w:t xml:space="preserve">@megafotr Lol. Clapton kansallismielisten sijaan on kuin kamomilla ruttoa vastaan... 😂</w:t>
      </w:r>
    </w:p>
    <w:p>
      <w:r>
        <w:rPr>
          <w:b/>
          <w:u w:val="single"/>
        </w:rPr>
        <w:t xml:space="preserve">722257</w:t>
      </w:r>
    </w:p>
    <w:p>
      <w:r>
        <w:t xml:space="preserve">Olen kuullut, että jotkut ihmiset antavat makeisia lahjaksi. Jotkut ihmiset eivät todellakaan tiedä, miten mennään tikkarilla.</w:t>
      </w:r>
    </w:p>
    <w:p>
      <w:r>
        <w:rPr>
          <w:b/>
          <w:u w:val="single"/>
        </w:rPr>
        <w:t xml:space="preserve">722258</w:t>
      </w:r>
    </w:p>
    <w:p>
      <w:r>
        <w:t xml:space="preserve">@PCrtomir @neskoncna_laz @strankaSDS @TankoJoze Olen samaa mieltä. Tuskin! Eikä se kestä kauan. Tuollaisella syyttävällä skorpukilla. On hyvä, että olemme EU:ssa...</w:t>
      </w:r>
    </w:p>
    <w:p>
      <w:r>
        <w:rPr>
          <w:b/>
          <w:u w:val="single"/>
        </w:rPr>
        <w:t xml:space="preserve">722259</w:t>
      </w:r>
    </w:p>
    <w:p>
      <w:r>
        <w:t xml:space="preserve">@MarkoSket Kuubalaisia palkkasotureita, jotka ampuvat satunnaisia mielenosoittajia, ei ole pidätetty.</w:t>
      </w:r>
    </w:p>
    <w:p>
      <w:r>
        <w:rPr>
          <w:b/>
          <w:u w:val="single"/>
        </w:rPr>
        <w:t xml:space="preserve">722260</w:t>
      </w:r>
    </w:p>
    <w:p>
      <w:r>
        <w:t xml:space="preserve">Las Vegasin ampumisen on johdettava toimiin aseväkivallan torjumiseksi Yhdysvalloissa. https://t.co/UGp6WJQm03</w:t>
      </w:r>
    </w:p>
    <w:p>
      <w:r>
        <w:rPr>
          <w:b/>
          <w:u w:val="single"/>
        </w:rPr>
        <w:t xml:space="preserve">722261</w:t>
      </w:r>
    </w:p>
    <w:p>
      <w:r>
        <w:t xml:space="preserve">@MazzoVanKlein @AfneGunca16 @leaathenatabako Kyllä, se, joka hieroo itseään kasvattaakseen rintojensa kokoa ;)</w:t>
      </w:r>
    </w:p>
    <w:p>
      <w:r>
        <w:rPr>
          <w:b/>
          <w:u w:val="single"/>
        </w:rPr>
        <w:t xml:space="preserve">722262</w:t>
      </w:r>
    </w:p>
    <w:p>
      <w:r>
        <w:t xml:space="preserve">@ZigaTurk @LahovnikMatej Twiitti on kaikkien saatavilla, jotka eivät ole vielä estäneet sitä. https://t.co/usSa6tdbzk</w:t>
      </w:r>
    </w:p>
    <w:p>
      <w:r>
        <w:rPr>
          <w:b/>
          <w:u w:val="single"/>
        </w:rPr>
        <w:t xml:space="preserve">722263</w:t>
      </w:r>
    </w:p>
    <w:p>
      <w:r>
        <w:t xml:space="preserve">68-32 hallussa, 5-0 laukaukset kehystä. Katanecin joukkue voi olla varsin tyytyväinen 0-0 (dis)maalieroon. Toinen puoliaika parempi?</w:t>
      </w:r>
    </w:p>
    <w:p>
      <w:r>
        <w:rPr>
          <w:b/>
          <w:u w:val="single"/>
        </w:rPr>
        <w:t xml:space="preserve">722264</w:t>
      </w:r>
    </w:p>
    <w:p>
      <w:r>
        <w:t xml:space="preserve">@zanimiva Romantiikkaa on tunne, kun tajuaa rakastavansa edelleen nallea.</w:t>
      </w:r>
    </w:p>
    <w:p>
      <w:r>
        <w:rPr>
          <w:b/>
          <w:u w:val="single"/>
        </w:rPr>
        <w:t xml:space="preserve">722265</w:t>
      </w:r>
    </w:p>
    <w:p>
      <w:r>
        <w:t xml:space="preserve">Kaikki, mutta eivät kaikki, koirat/ pennut/ pennut/ pennut/ lurcherit ovat peräisin yhdestä esi-isien rodusta ... Sheetheeterin. #drekozer</w:t>
      </w:r>
    </w:p>
    <w:p>
      <w:r>
        <w:rPr>
          <w:b/>
          <w:u w:val="single"/>
        </w:rPr>
        <w:t xml:space="preserve">722266</w:t>
      </w:r>
    </w:p>
    <w:p>
      <w:r>
        <w:t xml:space="preserve">@Libertarec Ahmad rakastaa Sloveniaa! Enemmän kuin hänen perheensä vapautetussa Syyriassa! Bruham! #ubogi #refugee</w:t>
      </w:r>
    </w:p>
    <w:p>
      <w:r>
        <w:rPr>
          <w:b/>
          <w:u w:val="single"/>
        </w:rPr>
        <w:t xml:space="preserve">722267</w:t>
      </w:r>
    </w:p>
    <w:p>
      <w:r>
        <w:t xml:space="preserve">Cirkulane: Paikallistoimiston ovet suljettu - minne viedä äänestäjien allekirjoitukset?! https://t.co/TZcncJbfgJ</w:t>
      </w:r>
    </w:p>
    <w:p>
      <w:r>
        <w:rPr>
          <w:b/>
          <w:u w:val="single"/>
        </w:rPr>
        <w:t xml:space="preserve">722268</w:t>
      </w:r>
    </w:p>
    <w:p>
      <w:r>
        <w:t xml:space="preserve">Totta kai kapitalismin ja sosialismin välillä on ero. Kapitalismi on epäoikeudenmukaista (epäilemättä), sosialismi on sairasta.</w:t>
      </w:r>
    </w:p>
    <w:p>
      <w:r>
        <w:rPr>
          <w:b/>
          <w:u w:val="single"/>
        </w:rPr>
        <w:t xml:space="preserve">722269</w:t>
      </w:r>
    </w:p>
    <w:p>
      <w:r>
        <w:t xml:space="preserve">@antigravitypill Puhumattakaan kahvista, jopa parhaimmissa paikoissa on parempaa kahvia, ja cakas kestää puoli tuntia.</w:t>
      </w:r>
    </w:p>
    <w:p>
      <w:r>
        <w:rPr>
          <w:b/>
          <w:u w:val="single"/>
        </w:rPr>
        <w:t xml:space="preserve">722270</w:t>
      </w:r>
    </w:p>
    <w:p>
      <w:r>
        <w:t xml:space="preserve">@BojanPozar @PozitivnaSlo @vladaRS @MiroCerar @StrankaSMC Pojat, laitetaan tämä kaikki yhteen tulevaisuudessa, kannatan sitä.</w:t>
      </w:r>
    </w:p>
    <w:p>
      <w:r>
        <w:rPr>
          <w:b/>
          <w:u w:val="single"/>
        </w:rPr>
        <w:t xml:space="preserve">722271</w:t>
      </w:r>
    </w:p>
    <w:p>
      <w:r>
        <w:t xml:space="preserve">@ZmagoPlemeniti Mutta etkö ollut kerran vankilassa murtovarkaudesta? En voi kertoa, olet alan asiantuntija.</w:t>
      </w:r>
    </w:p>
    <w:p>
      <w:r>
        <w:rPr>
          <w:b/>
          <w:u w:val="single"/>
        </w:rPr>
        <w:t xml:space="preserve">722272</w:t>
      </w:r>
    </w:p>
    <w:p>
      <w:r>
        <w:t xml:space="preserve">Huutokauppa on täydessä vauhdissa, kiitos kaikille!!!! lisää kohteita lisätään pian :-) https://t.co/LKYn0ui9ys</w:t>
      </w:r>
    </w:p>
    <w:p>
      <w:r>
        <w:rPr>
          <w:b/>
          <w:u w:val="single"/>
        </w:rPr>
        <w:t xml:space="preserve">722273</w:t>
      </w:r>
    </w:p>
    <w:p>
      <w:r>
        <w:t xml:space="preserve">@MarkoPavlisic @ZigaTurk Jos antaisin ammattiliitoille sen, mitä he pyysivät, itkisin taas...</w:t>
      </w:r>
    </w:p>
    <w:p>
      <w:r>
        <w:rPr>
          <w:b/>
          <w:u w:val="single"/>
        </w:rPr>
        <w:t xml:space="preserve">722274</w:t>
      </w:r>
    </w:p>
    <w:p>
      <w:r>
        <w:t xml:space="preserve">Hiilihyvitykset kuivaa kultaa: Belektron käytti niitä pääomansa kaksinkertaistamiseen https://t.co/a8facO56cg</w:t>
      </w:r>
    </w:p>
    <w:p>
      <w:r>
        <w:rPr>
          <w:b/>
          <w:u w:val="single"/>
        </w:rPr>
        <w:t xml:space="preserve">722275</w:t>
      </w:r>
    </w:p>
    <w:p>
      <w:r>
        <w:t xml:space="preserve">@MatevzTomsic Mitä eroa on punaisilla ja mustilla kehyksillä. Molemmissa puolueissa korkeimmissa asemissa ovat entiset kommunistit. 😱</w:t>
      </w:r>
    </w:p>
    <w:p>
      <w:r>
        <w:rPr>
          <w:b/>
          <w:u w:val="single"/>
        </w:rPr>
        <w:t xml:space="preserve">722276</w:t>
      </w:r>
    </w:p>
    <w:p>
      <w:r>
        <w:t xml:space="preserve">En tiedä, onko jalkapallossa tyhmempää ideaa kuin tämä Čeferinin viimeisin...</w:t>
      </w:r>
    </w:p>
    <w:p>
      <w:r>
        <w:rPr>
          <w:b/>
          <w:u w:val="single"/>
        </w:rPr>
        <w:t xml:space="preserve">722277</w:t>
      </w:r>
    </w:p>
    <w:p>
      <w:r>
        <w:t xml:space="preserve">@Nebodigatreba2 @Bennetova_liza Katso häntä ilkeästi. Muista se ennen kaikkea, äläkä toista virhettä.</w:t>
      </w:r>
    </w:p>
    <w:p>
      <w:r>
        <w:rPr>
          <w:b/>
          <w:u w:val="single"/>
        </w:rPr>
        <w:t xml:space="preserve">722278</w:t>
      </w:r>
    </w:p>
    <w:p>
      <w:r>
        <w:t xml:space="preserve">Ne tuovat muutoksia aspiriinin käyttöön ja ottavat käyttöön kattavamman tyypin 2 diabetesta sairastavien potilaiden hoidon. https://t.co/rJzzcFbZGg.</w:t>
      </w:r>
    </w:p>
    <w:p>
      <w:r>
        <w:rPr>
          <w:b/>
          <w:u w:val="single"/>
        </w:rPr>
        <w:t xml:space="preserve">722279</w:t>
      </w:r>
    </w:p>
    <w:p>
      <w:r>
        <w:t xml:space="preserve">Veroista:</w:t>
        <w:br/>
        <w:t xml:space="preserve">- pääoma olisi kapitalismia</w:t>
        <w:br/>
        <w:t xml:space="preserve">- paratiisi olisi feodalismia</w:t>
        <w:br/>
        <w:t xml:space="preserve">- kapitalisti olisi maaorjuutta</w:t>
      </w:r>
    </w:p>
    <w:p>
      <w:r>
        <w:rPr>
          <w:b/>
          <w:u w:val="single"/>
        </w:rPr>
        <w:t xml:space="preserve">722280</w:t>
      </w:r>
    </w:p>
    <w:p>
      <w:r>
        <w:t xml:space="preserve">Sotilaat eivät ole vaarallisia niin kauan kuin heillä on muoviset konekiväärit ja saappaat ilman pohjaa.</w:t>
      </w:r>
    </w:p>
    <w:p>
      <w:r>
        <w:rPr>
          <w:b/>
          <w:u w:val="single"/>
        </w:rPr>
        <w:t xml:space="preserve">722281</w:t>
      </w:r>
    </w:p>
    <w:p>
      <w:r>
        <w:t xml:space="preserve">@D_Jasmina Mutta onko realistista odottaa, että budjetista saadaan koskaan pääomapohjan vahvistaminen takaisin?</w:t>
      </w:r>
    </w:p>
    <w:p>
      <w:r>
        <w:rPr>
          <w:b/>
          <w:u w:val="single"/>
        </w:rPr>
        <w:t xml:space="preserve">722282</w:t>
      </w:r>
    </w:p>
    <w:p>
      <w:r>
        <w:t xml:space="preserve">@t_celestina @nikabenedik *ehdota, onko vyötärön ympärillä oleva kynäteline *</w:t>
      </w:r>
    </w:p>
    <w:p>
      <w:r>
        <w:rPr>
          <w:b/>
          <w:u w:val="single"/>
        </w:rPr>
        <w:t xml:space="preserve">722283</w:t>
      </w:r>
    </w:p>
    <w:p>
      <w:r>
        <w:t xml:space="preserve">@SloveniaVsrcu ... ja silloin tällöin se on purrut jotakuta kuonoon, he unohtivat kirjoittaa. Hän oli myös nyrkkeilijä.</w:t>
      </w:r>
    </w:p>
    <w:p>
      <w:r>
        <w:rPr>
          <w:b/>
          <w:u w:val="single"/>
        </w:rPr>
        <w:t xml:space="preserve">722284</w:t>
      </w:r>
    </w:p>
    <w:p>
      <w:r>
        <w:t xml:space="preserve">Pohjois-Korea laukaisi kaksi uutta ohjusta https://t.co/J7X7jzov2n https://t.co/2hUfiDoGDA https://t.co/2hUfiDoGDA</w:t>
      </w:r>
    </w:p>
    <w:p>
      <w:r>
        <w:rPr>
          <w:b/>
          <w:u w:val="single"/>
        </w:rPr>
        <w:t xml:space="preserve">722285</w:t>
      </w:r>
    </w:p>
    <w:p>
      <w:r>
        <w:t xml:space="preserve">Radio Student eli puoli vuosisataa ennakoivaa radioaktiivisuutta, https://t.co/XJ3YpF3jxU.</w:t>
      </w:r>
    </w:p>
    <w:p>
      <w:r>
        <w:rPr>
          <w:b/>
          <w:u w:val="single"/>
        </w:rPr>
        <w:t xml:space="preserve">722286</w:t>
      </w:r>
    </w:p>
    <w:p>
      <w:r>
        <w:t xml:space="preserve">@PetraGreiner Sotilaat ovat täysikasvuisia ihmisiä ja pärjäävät ilman äitiään. Jos emme pakota lapsiamme tekemään tyhmiä asioita, ehkä jonain päivänä tyhmyys vähenee.</w:t>
      </w:r>
    </w:p>
    <w:p>
      <w:r>
        <w:rPr>
          <w:b/>
          <w:u w:val="single"/>
        </w:rPr>
        <w:t xml:space="preserve">722287</w:t>
      </w:r>
    </w:p>
    <w:p>
      <w:r>
        <w:t xml:space="preserve">@alojztetickovi3 @strankalevica @Pjotrvox Jopa niitä "idiootteja", joiden pitäisi äänestää tätä puoluetta, ei näy missään.</w:t>
      </w:r>
    </w:p>
    <w:p>
      <w:r>
        <w:rPr>
          <w:b/>
          <w:u w:val="single"/>
        </w:rPr>
        <w:t xml:space="preserve">722288</w:t>
      </w:r>
    </w:p>
    <w:p>
      <w:r>
        <w:t xml:space="preserve">Varoitus! Uusi digitaalisen valokuvauksen kirja myynnissä nyt!: Haluaisitko tietää, mikä kamera ja mitkä lisäopti... http://t.co/pBAgBMx97m</w:t>
      </w:r>
    </w:p>
    <w:p>
      <w:r>
        <w:rPr>
          <w:b/>
          <w:u w:val="single"/>
        </w:rPr>
        <w:t xml:space="preserve">722289</w:t>
      </w:r>
    </w:p>
    <w:p>
      <w:r>
        <w:t xml:space="preserve">Marionettihallitus, solarium, sisarkunnat, harhaanjohdetut virkamiehet... EU:n hajoaminen... sitä meillä on😨😨 https://t.co/M6uQPliAB5</w:t>
      </w:r>
    </w:p>
    <w:p>
      <w:r>
        <w:rPr>
          <w:b/>
          <w:u w:val="single"/>
        </w:rPr>
        <w:t xml:space="preserve">722290</w:t>
      </w:r>
    </w:p>
    <w:p>
      <w:r>
        <w:t xml:space="preserve">Minun täytyi juoda vain litra vettä syömisen jälkeen ja joogani oli niin märkä, että se oli kuin kylpyammeessa kastuminen😱.</w:t>
      </w:r>
    </w:p>
    <w:p>
      <w:r>
        <w:rPr>
          <w:b/>
          <w:u w:val="single"/>
        </w:rPr>
        <w:t xml:space="preserve">722291</w:t>
      </w:r>
    </w:p>
    <w:p>
      <w:r>
        <w:t xml:space="preserve">Vieraile Volčji Potokin arboretumissa tänä viikonloppuna. Saat ilmaisen tulppaanisipulin lipun oston yhteydessä! https://t.co/bKBkhDfRUX</w:t>
      </w:r>
    </w:p>
    <w:p>
      <w:r>
        <w:rPr>
          <w:b/>
          <w:u w:val="single"/>
        </w:rPr>
        <w:t xml:space="preserve">722292</w:t>
      </w:r>
    </w:p>
    <w:p>
      <w:r>
        <w:t xml:space="preserve">@majchi8 @SmarjepriJelsah Tein, se oli mukavaa, maanviljelijät tarjosivat juoksijoille lihaa ja viinaa :)</w:t>
      </w:r>
    </w:p>
    <w:p>
      <w:r>
        <w:rPr>
          <w:b/>
          <w:u w:val="single"/>
        </w:rPr>
        <w:t xml:space="preserve">722293</w:t>
      </w:r>
    </w:p>
    <w:p>
      <w:r>
        <w:t xml:space="preserve">Kuljettaja törmäsi jalankulkijoiden risteyksessä lapseen, joka loukkaantui vakavasti tiellä makaamalla https://t.co/uGRsdTB4HK</w:t>
      </w:r>
    </w:p>
    <w:p>
      <w:r>
        <w:rPr>
          <w:b/>
          <w:u w:val="single"/>
        </w:rPr>
        <w:t xml:space="preserve">722294</w:t>
      </w:r>
    </w:p>
    <w:p>
      <w:r>
        <w:t xml:space="preserve">Yhden puolueen hajoaminen ja romahtaminen on myös alku sille, että ihmiset tajuavat, ettei heillä ole täällä tarpeeksi suurta kannattajakuntaa. https://t.co/1CblinQ6uK</w:t>
      </w:r>
    </w:p>
    <w:p>
      <w:r>
        <w:rPr>
          <w:b/>
          <w:u w:val="single"/>
        </w:rPr>
        <w:t xml:space="preserve">722295</w:t>
      </w:r>
    </w:p>
    <w:p>
      <w:r>
        <w:t xml:space="preserve">@BojanPozar @vladaRS Julkishallinnossa on paljon tällaisia tarinoita. Nyt kirjeitä tulee runsaasti. Vodebulta eivät lopu potilaat kesken.</w:t>
      </w:r>
    </w:p>
    <w:p>
      <w:r>
        <w:rPr>
          <w:b/>
          <w:u w:val="single"/>
        </w:rPr>
        <w:t xml:space="preserve">722296</w:t>
      </w:r>
    </w:p>
    <w:p>
      <w:r>
        <w:t xml:space="preserve">@CZCBZ @BrankoGrims1 SRSLY? Tähän manipulointiin hän on ryhtynyt? Hullu! Goebbels olisi melko nolona meidän oikeistolaisistamme!</w:t>
      </w:r>
    </w:p>
    <w:p>
      <w:r>
        <w:rPr>
          <w:b/>
          <w:u w:val="single"/>
        </w:rPr>
        <w:t xml:space="preserve">722297</w:t>
      </w:r>
    </w:p>
    <w:p>
      <w:r>
        <w:t xml:space="preserve">@BozidarBiscan @rtvslo partisaanit ovat jälleen kerran epäonnistuneet ja militantti lobby on luonut eepoksen tämän hetken tarpeisiin</w:t>
      </w:r>
    </w:p>
    <w:p>
      <w:r>
        <w:rPr>
          <w:b/>
          <w:u w:val="single"/>
        </w:rPr>
        <w:t xml:space="preserve">722298</w:t>
      </w:r>
    </w:p>
    <w:p>
      <w:r>
        <w:t xml:space="preserve">Helvetin maahanmuuttajat...</w:t>
        <w:br/>
        <w:t xml:space="preserve"> Hups... anteeksi, väärä numero.</w:t>
        <w:br/>
        <w:t xml:space="preserve"> SAF:n sotilaat pahoinpitelivät 24-vuotiaan miehen https://t.co/G9cjJNoPSY</w:t>
      </w:r>
    </w:p>
    <w:p>
      <w:r>
        <w:rPr>
          <w:b/>
          <w:u w:val="single"/>
        </w:rPr>
        <w:t xml:space="preserve">722299</w:t>
      </w:r>
    </w:p>
    <w:p>
      <w:r>
        <w:t xml:space="preserve">Siitä lähtien, kun meillä on ollut vettä perustuslaissa, meillä on ollut maalaamoja vesiensuojelualueella, tai olemme saaneet oman paskamme kulkemaan sen yli. Ymmärrä, jos sinun on pakko.</w:t>
      </w:r>
    </w:p>
    <w:p>
      <w:r>
        <w:rPr>
          <w:b/>
          <w:u w:val="single"/>
        </w:rPr>
        <w:t xml:space="preserve">722300</w:t>
      </w:r>
    </w:p>
    <w:p>
      <w:r>
        <w:t xml:space="preserve">Ei, ne eivät nouse, koska taistelijoiden eläkkeet menevät heidän nuorille seuraajilleen SD:ssä ja Nuorisofoorumissa!!! https://t.co/EHH3eZ7LTu</w:t>
      </w:r>
    </w:p>
    <w:p>
      <w:r>
        <w:rPr>
          <w:b/>
          <w:u w:val="single"/>
        </w:rPr>
        <w:t xml:space="preserve">722301</w:t>
      </w:r>
    </w:p>
    <w:p>
      <w:r>
        <w:t xml:space="preserve">@MitjaIrsic Keräätkö pahinta? Hyvin ystävällisiä sanoja, hänen olisi pitänyt lisätä ainakin käännytetyt fanaattiset kommunistit.</w:t>
      </w:r>
    </w:p>
    <w:p>
      <w:r>
        <w:rPr>
          <w:b/>
          <w:u w:val="single"/>
        </w:rPr>
        <w:t xml:space="preserve">722302</w:t>
      </w:r>
    </w:p>
    <w:p>
      <w:r>
        <w:t xml:space="preserve">Ormož: Velikonedeljin yhdeksäsluokkalaiset tekevät vaikutuksen esityksellä https://t.co/VUAQpcH0lQ</w:t>
      </w:r>
    </w:p>
    <w:p>
      <w:r>
        <w:rPr>
          <w:b/>
          <w:u w:val="single"/>
        </w:rPr>
        <w:t xml:space="preserve">722303</w:t>
      </w:r>
    </w:p>
    <w:p>
      <w:r>
        <w:t xml:space="preserve">NUS onnistui purkamaan pommin Mariborissa. https://t.co/S4sfqf9Jh0</w:t>
      </w:r>
    </w:p>
    <w:p>
      <w:r>
        <w:rPr>
          <w:b/>
          <w:u w:val="single"/>
        </w:rPr>
        <w:t xml:space="preserve">722304</w:t>
      </w:r>
    </w:p>
    <w:p>
      <w:r>
        <w:t xml:space="preserve">@DamjanTo @lucijausaj @JJansaSDS Valitettavasti oikeiston palkattujen ja palkattomien virkamiesten massa on nukahtanut ja unohtanut, ettei mitään tapahdu.</w:t>
      </w:r>
    </w:p>
    <w:p>
      <w:r>
        <w:rPr>
          <w:b/>
          <w:u w:val="single"/>
        </w:rPr>
        <w:t xml:space="preserve">722305</w:t>
      </w:r>
    </w:p>
    <w:p>
      <w:r>
        <w:t xml:space="preserve">@ChuckBoris @Bisag_In @Platinis2 Loooool.</w:t>
        <w:br/>
        <w:br/>
        <w:t xml:space="preserve"> Oikeisto virittää kivan twiitin vasemmistoa vastaan, ja pam, uusnatsit murtautuvat sisään. Lol</w:t>
      </w:r>
    </w:p>
    <w:p>
      <w:r>
        <w:rPr>
          <w:b/>
          <w:u w:val="single"/>
        </w:rPr>
        <w:t xml:space="preserve">722306</w:t>
      </w:r>
    </w:p>
    <w:p>
      <w:r>
        <w:t xml:space="preserve">Koripalloilijoiden vastaanotto on yksi pateettisen tapahtuman kohokohdista. Antaa jonkun heittää tuoppi olutta spikerin päälle, kuka se [sensuroitu] sitten onkin. #katastrofi</w:t>
      </w:r>
    </w:p>
    <w:p>
      <w:r>
        <w:rPr>
          <w:b/>
          <w:u w:val="single"/>
        </w:rPr>
        <w:t xml:space="preserve">722307</w:t>
      </w:r>
    </w:p>
    <w:p>
      <w:r>
        <w:t xml:space="preserve">@majasjakin @ula_luv Piippaaminen on aika siistiä, kyllä. Mutta toistaiseksi vain yksi siivooja on ollut enemmän niin ja näin. Useimmiten he pärjäävät hyvin.</w:t>
      </w:r>
    </w:p>
    <w:p>
      <w:r>
        <w:rPr>
          <w:b/>
          <w:u w:val="single"/>
        </w:rPr>
        <w:t xml:space="preserve">722308</w:t>
      </w:r>
    </w:p>
    <w:p>
      <w:r>
        <w:t xml:space="preserve">Minulla oli jo twiitti luettu:</w:t>
        <w:br/>
        <w:t xml:space="preserve">Haluaisin nähdä keittiössä myös Zlaja Kralin ja Gašper Šanklin! #ojrovizija</w:t>
      </w:r>
    </w:p>
    <w:p>
      <w:r>
        <w:rPr>
          <w:b/>
          <w:u w:val="single"/>
        </w:rPr>
        <w:t xml:space="preserve">722309</w:t>
      </w:r>
    </w:p>
    <w:p>
      <w:r>
        <w:t xml:space="preserve">Aplodit palkitsevat kaikki ponnistelut ja huolenpidon....bravo Tina, Tadej ja Lali! https://t.co/4LohfVKU1Z https://t.co/4LohfVKU1Z</w:t>
      </w:r>
    </w:p>
    <w:p>
      <w:r>
        <w:rPr>
          <w:b/>
          <w:u w:val="single"/>
        </w:rPr>
        <w:t xml:space="preserve">722310</w:t>
      </w:r>
    </w:p>
    <w:p>
      <w:r>
        <w:t xml:space="preserve">@MiroCerar, mitä jos lopettaisit nämä PR-puheet ja sen sijaan varmistaisit, että ministerisi kunnioittavat perusihmisoikeuksia?</w:t>
      </w:r>
    </w:p>
    <w:p>
      <w:r>
        <w:rPr>
          <w:b/>
          <w:u w:val="single"/>
        </w:rPr>
        <w:t xml:space="preserve">722311</w:t>
      </w:r>
    </w:p>
    <w:p>
      <w:r>
        <w:t xml:space="preserve">Maiden pitäisi tehdä enemmän metsien suojelemiseksi, koska ne katoavat nopeasti https://t.co/kjczXdwvet</w:t>
      </w:r>
    </w:p>
    <w:p>
      <w:r>
        <w:rPr>
          <w:b/>
          <w:u w:val="single"/>
        </w:rPr>
        <w:t xml:space="preserve">722312</w:t>
      </w:r>
    </w:p>
    <w:p>
      <w:r>
        <w:t xml:space="preserve">Parasta on, kun Sorosin nössöt tekevät mainosta vihaamalleen kirjalle. 🤣 https://t.co/3LNLoPzbQW</w:t>
      </w:r>
    </w:p>
    <w:p>
      <w:r>
        <w:rPr>
          <w:b/>
          <w:u w:val="single"/>
        </w:rPr>
        <w:t xml:space="preserve">722313</w:t>
      </w:r>
    </w:p>
    <w:p>
      <w:r>
        <w:t xml:space="preserve">Tämä tarkoittaa, että Lj:ssä ei ole enää slovenialaisia tai he ovat kusipäitä, parempia palvelijoita https://t.co/aQC9ZyIIFg</w:t>
      </w:r>
    </w:p>
    <w:p>
      <w:r>
        <w:rPr>
          <w:b/>
          <w:u w:val="single"/>
        </w:rPr>
        <w:t xml:space="preserve">722314</w:t>
      </w:r>
    </w:p>
    <w:p>
      <w:r>
        <w:t xml:space="preserve">aina kun käynnistän pesukoneen, alakerran naapuri poistuu talosta. Mutta näenkö tässä jotain kaavaa?</w:t>
      </w:r>
    </w:p>
    <w:p>
      <w:r>
        <w:rPr>
          <w:b/>
          <w:u w:val="single"/>
        </w:rPr>
        <w:t xml:space="preserve">722315</w:t>
      </w:r>
    </w:p>
    <w:p>
      <w:r>
        <w:t xml:space="preserve">@bla_blaz Ok, Franta on meidän. Mutta Kučan, Ribičič ja Zemljarič ovat parhaimmillaankin soluttautujia... 😉 .</w:t>
      </w:r>
    </w:p>
    <w:p>
      <w:r>
        <w:rPr>
          <w:b/>
          <w:u w:val="single"/>
        </w:rPr>
        <w:t xml:space="preserve">722316</w:t>
      </w:r>
    </w:p>
    <w:p>
      <w:r>
        <w:t xml:space="preserve">Meritähdillä ei ole verta. Ne käyttävät suodatettua merivettä pumpatakseen ravinteita kehoonsa. https://t.co/x1uRbCvJmM</w:t>
      </w:r>
    </w:p>
    <w:p>
      <w:r>
        <w:rPr>
          <w:b/>
          <w:u w:val="single"/>
        </w:rPr>
        <w:t xml:space="preserve">722317</w:t>
      </w:r>
    </w:p>
    <w:p>
      <w:r>
        <w:t xml:space="preserve">@SZagorc @markopigac Hetkinen, twiitin kirjoittamishetkellä hän on ampunut vasta kaksi.</w:t>
        <w:br/>
        <w:br/>
        <w:t xml:space="preserve"> Jumala toimii siis kolmasosassa tapauksista 😉.</w:t>
      </w:r>
    </w:p>
    <w:p>
      <w:r>
        <w:rPr>
          <w:b/>
          <w:u w:val="single"/>
        </w:rPr>
        <w:t xml:space="preserve">722318</w:t>
      </w:r>
    </w:p>
    <w:p>
      <w:r>
        <w:t xml:space="preserve">@MarkoPavlisic @Nebodigatreba2 On monia muitakin. Jos he ottavat vanhat tavarat pois varastosta, he vähentävät varastointikulut.</w:t>
      </w:r>
    </w:p>
    <w:p>
      <w:r>
        <w:rPr>
          <w:b/>
          <w:u w:val="single"/>
        </w:rPr>
        <w:t xml:space="preserve">722319</w:t>
      </w:r>
    </w:p>
    <w:p>
      <w:r>
        <w:t xml:space="preserve">@_Almita__ Ostin ja istutin yhden kesäkurpitsan ja nippu korianteria! Voi luoja! https://t.co/J4nRXThEx6</w:t>
      </w:r>
    </w:p>
    <w:p>
      <w:r>
        <w:rPr>
          <w:b/>
          <w:u w:val="single"/>
        </w:rPr>
        <w:t xml:space="preserve">722320</w:t>
      </w:r>
    </w:p>
    <w:p>
      <w:r>
        <w:t xml:space="preserve">Kuljettaja ohittaa jalankulkijan parkkipaikalla Nova Goricassa: AJO-ONNETTOMUUS https://t.co/6Z8KqJVn62</w:t>
      </w:r>
    </w:p>
    <w:p>
      <w:r>
        <w:rPr>
          <w:b/>
          <w:u w:val="single"/>
        </w:rPr>
        <w:t xml:space="preserve">722321</w:t>
      </w:r>
    </w:p>
    <w:p>
      <w:r>
        <w:t xml:space="preserve">Norsunluurannikon 18-vuotias Jean Evrard Kouassi nyt Poljudissa #jalkapallo #jalkapallo #liiga #norsunluurannikko - http://t.co/nefLtaxS</w:t>
      </w:r>
    </w:p>
    <w:p>
      <w:r>
        <w:rPr>
          <w:b/>
          <w:u w:val="single"/>
        </w:rPr>
        <w:t xml:space="preserve">722322</w:t>
      </w:r>
    </w:p>
    <w:p>
      <w:r>
        <w:t xml:space="preserve">@There_is_no_I @YouTube @scrowder Näyttämällä, mitä järjettömyyksiä @YouTube tekee.</w:t>
      </w:r>
    </w:p>
    <w:p>
      <w:r>
        <w:rPr>
          <w:b/>
          <w:u w:val="single"/>
        </w:rPr>
        <w:t xml:space="preserve">722323</w:t>
      </w:r>
    </w:p>
    <w:p>
      <w:r>
        <w:t xml:space="preserve">@bckrka voitti @petrol_olimpija pudotuspeleissä! https://t.co/8MO7hjhUlS #kosarka #basket</w:t>
      </w:r>
    </w:p>
    <w:p>
      <w:r>
        <w:rPr>
          <w:b/>
          <w:u w:val="single"/>
        </w:rPr>
        <w:t xml:space="preserve">722324</w:t>
      </w:r>
    </w:p>
    <w:p>
      <w:r>
        <w:t xml:space="preserve">(KUVA) Vegaanit suostuttelevat grillikoiran kanssa ihmisiä olemaan syömättä lihaa https://t.co/CmecVm3QJT</w:t>
      </w:r>
    </w:p>
    <w:p>
      <w:r>
        <w:rPr>
          <w:b/>
          <w:u w:val="single"/>
        </w:rPr>
        <w:t xml:space="preserve">722325</w:t>
      </w:r>
    </w:p>
    <w:p>
      <w:r>
        <w:t xml:space="preserve">@novax81 @AnkaLesar Siinä olet jumissa, eikä sinulla ole mitään kirjoitettavaa. Pelkkä tykkääminen tietystä twiitistä taitaa olla kohtalokasta :)</w:t>
      </w:r>
    </w:p>
    <w:p>
      <w:r>
        <w:rPr>
          <w:b/>
          <w:u w:val="single"/>
        </w:rPr>
        <w:t xml:space="preserve">722326</w:t>
      </w:r>
    </w:p>
    <w:p>
      <w:r>
        <w:t xml:space="preserve">@cesenj Ortoped ja TVS:n urheilukommentaattorit Stare ja Milovanovic ovat paikalla sujuvalla slovenian kielellä.</w:t>
      </w:r>
    </w:p>
    <w:p>
      <w:r>
        <w:rPr>
          <w:b/>
          <w:u w:val="single"/>
        </w:rPr>
        <w:t xml:space="preserve">722327</w:t>
      </w:r>
    </w:p>
    <w:p>
      <w:r>
        <w:t xml:space="preserve">@jolandab88 @AllBriefs Nämä ranskalaiset poliisit muistuttavat enemmän viime vuosisadan fasisteja. Ja heidän pikku Macroninsa antaa käskyjä, yäk!</w:t>
      </w:r>
    </w:p>
    <w:p>
      <w:r>
        <w:rPr>
          <w:b/>
          <w:u w:val="single"/>
        </w:rPr>
        <w:t xml:space="preserve">722328</w:t>
      </w:r>
    </w:p>
    <w:p>
      <w:r>
        <w:t xml:space="preserve">@llisjak @cnfrmstA Putinismi on nykyään erittäin suosittua, mutta sen kannattajat eivät tiedä, että se on putinismia. He kutsuvat sitä orbanismiksi.</w:t>
      </w:r>
    </w:p>
    <w:p>
      <w:r>
        <w:rPr>
          <w:b/>
          <w:u w:val="single"/>
        </w:rPr>
        <w:t xml:space="preserve">722329</w:t>
      </w:r>
    </w:p>
    <w:p>
      <w:r>
        <w:t xml:space="preserve">Milena pääsi eroon stressistä thaihieronnalla :D Aina kun on kriisi, kerro pomollesi, että tarvitset hieronnan rentoutuaksesi ;) #16skoj</w:t>
      </w:r>
    </w:p>
    <w:p>
      <w:r>
        <w:rPr>
          <w:b/>
          <w:u w:val="single"/>
        </w:rPr>
        <w:t xml:space="preserve">722330</w:t>
      </w:r>
    </w:p>
    <w:p>
      <w:r>
        <w:t xml:space="preserve">@DindicAlma Onneksi se oli vain murusia, joten minulla oli mukava takapannu.</w:t>
      </w:r>
    </w:p>
    <w:p>
      <w:r>
        <w:rPr>
          <w:b/>
          <w:u w:val="single"/>
        </w:rPr>
        <w:t xml:space="preserve">722331</w:t>
      </w:r>
    </w:p>
    <w:p>
      <w:r>
        <w:t xml:space="preserve">He tajusivat vihdoin, että kukaan pyöräilijä ei juo samppanjaa kovan kisan jälkeen, vaan olutta #lavuelta2019 https://t.co/H7NG2fJwek</w:t>
      </w:r>
    </w:p>
    <w:p>
      <w:r>
        <w:rPr>
          <w:b/>
          <w:u w:val="single"/>
        </w:rPr>
        <w:t xml:space="preserve">722332</w:t>
      </w:r>
    </w:p>
    <w:p>
      <w:r>
        <w:t xml:space="preserve">Jos löydät tänään 20 minuuttia aikaa, suosittelen kuuntelemaan tämän kuuman mikrofonin positiivisista kokemuksista ja syrjinnästä https://t.co/O3QMnHz5YN</w:t>
      </w:r>
    </w:p>
    <w:p>
      <w:r>
        <w:rPr>
          <w:b/>
          <w:u w:val="single"/>
        </w:rPr>
        <w:t xml:space="preserve">722333</w:t>
      </w:r>
    </w:p>
    <w:p>
      <w:r>
        <w:t xml:space="preserve">@lukahooka @Bulsit_detector Ainakin he saavat sen perseeseen.</w:t>
        <w:br/>
        <w:t xml:space="preserve"> Mikä mulkku sinulla on päässäsi on WoW!!!</w:t>
      </w:r>
    </w:p>
    <w:p>
      <w:r>
        <w:rPr>
          <w:b/>
          <w:u w:val="single"/>
        </w:rPr>
        <w:t xml:space="preserve">722334</w:t>
      </w:r>
    </w:p>
    <w:p>
      <w:r>
        <w:t xml:space="preserve">PERJANTAI 19. TAMMIKUU</w:t>
        <w:br/>
        <w:t xml:space="preserve">Kuu siirtyy Vesimiehestä Kaloihin</w:t>
        <w:br/>
        <w:t xml:space="preserve">Olemme täynnä energiaa, mutta se vaikuttaa usein... https://t.co/5SOKa76mMy</w:t>
      </w:r>
    </w:p>
    <w:p>
      <w:r>
        <w:rPr>
          <w:b/>
          <w:u w:val="single"/>
        </w:rPr>
        <w:t xml:space="preserve">722335</w:t>
      </w:r>
    </w:p>
    <w:p>
      <w:r>
        <w:t xml:space="preserve">@simonagobec Emme tiedä, onko Kurčan murhaaja tai Janković raiskaaja, mutta tällä viikolla paukutamme todistettuja varkaita.</w:t>
      </w:r>
    </w:p>
    <w:p>
      <w:r>
        <w:rPr>
          <w:b/>
          <w:u w:val="single"/>
        </w:rPr>
        <w:t xml:space="preserve">722336</w:t>
      </w:r>
    </w:p>
    <w:p>
      <w:r>
        <w:t xml:space="preserve">Viime aikoina olen joka päivä töistä tullessani katsonut kiitollisena taivaalle ja kiittänyt, etten ole vielä saanut aivohalvausta... https://t.co/sair7dPxen</w:t>
      </w:r>
    </w:p>
    <w:p>
      <w:r>
        <w:rPr>
          <w:b/>
          <w:u w:val="single"/>
        </w:rPr>
        <w:t xml:space="preserve">722337</w:t>
      </w:r>
    </w:p>
    <w:p>
      <w:r>
        <w:t xml:space="preserve">NARCIS V.Putin, UUSI VENÄJÄN-SAKSAN TSAARI, kaikkien venäläisten ja kaikkien liittolaisten pelkäämä, suurin SOTILAS, rakastaja... https://t.co/vwWJg90fj9</w:t>
      </w:r>
    </w:p>
    <w:p>
      <w:r>
        <w:rPr>
          <w:b/>
          <w:u w:val="single"/>
        </w:rPr>
        <w:t xml:space="preserve">722338</w:t>
      </w:r>
    </w:p>
    <w:p>
      <w:r>
        <w:t xml:space="preserve">Kolme uutta ministeriötä, terveydenhuollon kansallistaminen, armeijan supistaminen, kuvernööri Bratušek, kiinteistövero eikä mitään NLB:stä :)</w:t>
      </w:r>
    </w:p>
    <w:p>
      <w:r>
        <w:rPr>
          <w:b/>
          <w:u w:val="single"/>
        </w:rPr>
        <w:t xml:space="preserve">722339</w:t>
      </w:r>
    </w:p>
    <w:p>
      <w:r>
        <w:t xml:space="preserve">EU ei pysty hallitsemaan maahanmuuttoa tehokkaasti, koska maat pystyttävät aitoja...</w:t>
        <w:br/>
        <w:br/>
        <w:t xml:space="preserve"> Tämä on yksi tällainen oksymoroni. https://t.co/WRNLY213Hm.</w:t>
      </w:r>
    </w:p>
    <w:p>
      <w:r>
        <w:rPr>
          <w:b/>
          <w:u w:val="single"/>
        </w:rPr>
        <w:t xml:space="preserve">722340</w:t>
      </w:r>
    </w:p>
    <w:p>
      <w:r>
        <w:t xml:space="preserve">Säälittävää, että tämä presidentti anelee Brysseliltä apua välimiesmenettelyssä. Nöyryyttävä säälijuhla hänen fantastisen päivänsä vuoksi.</w:t>
      </w:r>
    </w:p>
    <w:p>
      <w:r>
        <w:rPr>
          <w:b/>
          <w:u w:val="single"/>
        </w:rPr>
        <w:t xml:space="preserve">722341</w:t>
      </w:r>
    </w:p>
    <w:p>
      <w:r>
        <w:t xml:space="preserve">Janša SLS-kongressissa: kuusi satelliittia hallituksessa, jolla ei ole planeettaa https://t.co/Smxss2mqaX via @Nova24TV</w:t>
      </w:r>
    </w:p>
    <w:p>
      <w:r>
        <w:rPr>
          <w:b/>
          <w:u w:val="single"/>
        </w:rPr>
        <w:t xml:space="preserve">722342</w:t>
      </w:r>
    </w:p>
    <w:p>
      <w:r>
        <w:br/>
        <w:t xml:space="preserve">Rosvita Pesek naulattiin kirjaimellisesti ristiin UUTISIA, ja ihmiset provosoituivat..bravo Rosvita, että annoit heille vähän ÄO:ta...!!!!?</w:t>
      </w:r>
    </w:p>
    <w:p>
      <w:r>
        <w:rPr>
          <w:b/>
          <w:u w:val="single"/>
        </w:rPr>
        <w:t xml:space="preserve">722343</w:t>
      </w:r>
    </w:p>
    <w:p>
      <w:r>
        <w:t xml:space="preserve">Miten menestyjät kuuntelevat? #viestintä #SpeakTelesa #DeltaLifeCoaching #SoftSkills https://t.co/mqfB9e4lEk</w:t>
      </w:r>
    </w:p>
    <w:p>
      <w:r>
        <w:rPr>
          <w:b/>
          <w:u w:val="single"/>
        </w:rPr>
        <w:t xml:space="preserve">722344</w:t>
      </w:r>
    </w:p>
    <w:p>
      <w:r>
        <w:t xml:space="preserve">@FranciKek Franci; ennen ja nyt, kun hän on kasvanut pihvin ohi 😜 https://t.co/PpUBDYqZaw</w:t>
      </w:r>
    </w:p>
    <w:p>
      <w:r>
        <w:rPr>
          <w:b/>
          <w:u w:val="single"/>
        </w:rPr>
        <w:t xml:space="preserve">722345</w:t>
      </w:r>
    </w:p>
    <w:p>
      <w:r>
        <w:t xml:space="preserve">@PStendler Jp, ellei häntä ole rokotettu, koska silloin "immuniteetti" häviää 10 vuodessa. Mutta ei koskaan silloin, kun kyseessä on toipunut tauti.</w:t>
      </w:r>
    </w:p>
    <w:p>
      <w:r>
        <w:rPr>
          <w:b/>
          <w:u w:val="single"/>
        </w:rPr>
        <w:t xml:space="preserve">722346</w:t>
      </w:r>
    </w:p>
    <w:p>
      <w:r>
        <w:t xml:space="preserve">Kuorma-auto vastaan mielenosoittajat tukkivat tien, sitten pamput "heiluivat". #Catalonia https://t.co/HDEMXkwRdt</w:t>
      </w:r>
    </w:p>
    <w:p>
      <w:r>
        <w:rPr>
          <w:b/>
          <w:u w:val="single"/>
        </w:rPr>
        <w:t xml:space="preserve">722347</w:t>
      </w:r>
    </w:p>
    <w:p>
      <w:r>
        <w:t xml:space="preserve">Simon Wiesenthal -keskuksella ei kuitenkaan ole mitään tekemistä asian kanssa. No, joo, ellei sisällä työskentele kommunisteja... https://t.co/v6W6caWb49...</w:t>
      </w:r>
    </w:p>
    <w:p>
      <w:r>
        <w:rPr>
          <w:b/>
          <w:u w:val="single"/>
        </w:rPr>
        <w:t xml:space="preserve">722348</w:t>
      </w:r>
    </w:p>
    <w:p>
      <w:r>
        <w:t xml:space="preserve">Minusta on todella typerä tilanne kolaroida autolla, kun pitää torvea. Facepalm.</w:t>
      </w:r>
    </w:p>
    <w:p>
      <w:r>
        <w:rPr>
          <w:b/>
          <w:u w:val="single"/>
        </w:rPr>
        <w:t xml:space="preserve">722349</w:t>
      </w:r>
    </w:p>
    <w:p>
      <w:r>
        <w:t xml:space="preserve">@JKranjcan @JoAnnaOfArT @tfajon Fajonin mielestä ongelma on todennäköisesti se, että laittomalle terroristille ei ole annettu valtuuksia, mitä se sitten tarkoittaakin.</w:t>
      </w:r>
    </w:p>
    <w:p>
      <w:r>
        <w:rPr>
          <w:b/>
          <w:u w:val="single"/>
        </w:rPr>
        <w:t xml:space="preserve">722350</w:t>
      </w:r>
    </w:p>
    <w:p>
      <w:r>
        <w:t xml:space="preserve">@mattbolistic @racickadabra32 Aivan. Ei enää vittuilua LP:n puolivälierissä.</w:t>
      </w:r>
    </w:p>
    <w:p>
      <w:r>
        <w:rPr>
          <w:b/>
          <w:u w:val="single"/>
        </w:rPr>
        <w:t xml:space="preserve">722351</w:t>
      </w:r>
    </w:p>
    <w:p>
      <w:r>
        <w:t xml:space="preserve">Tunnista ystävä, joka voisi harrastaa liikuntaa vain tällä tavoin. 🙈 https://t.co/xGaAU9WHEj</w:t>
      </w:r>
    </w:p>
    <w:p>
      <w:r>
        <w:rPr>
          <w:b/>
          <w:u w:val="single"/>
        </w:rPr>
        <w:t xml:space="preserve">722352</w:t>
      </w:r>
    </w:p>
    <w:p>
      <w:r>
        <w:t xml:space="preserve">@vinkovasle1 Kätilö on todella kova veijari. Hän ei edes halua rahaa. Entäpä ne köyhät terroristit, joilla ei ole mitään tekemistä hänen???? takia.</w:t>
      </w:r>
    </w:p>
    <w:p>
      <w:r>
        <w:rPr>
          <w:b/>
          <w:u w:val="single"/>
        </w:rPr>
        <w:t xml:space="preserve">722353</w:t>
      </w:r>
    </w:p>
    <w:p>
      <w:r>
        <w:t xml:space="preserve">@JJansaSDS @strankaSD Natsit sietivät heitä, kommunistit sietivät heitä. Historia on saanut teidät kiinni.</w:t>
      </w:r>
    </w:p>
    <w:p>
      <w:r>
        <w:rPr>
          <w:b/>
          <w:u w:val="single"/>
        </w:rPr>
        <w:t xml:space="preserve">722354</w:t>
      </w:r>
    </w:p>
    <w:p>
      <w:r>
        <w:t xml:space="preserve">Vaalien jälkeinen vasemmiston sirkus Šarcin kanssa on demokraattisten perusarvojen ja perustuslaillisten periaatteiden pilkkaamista!</w:t>
      </w:r>
    </w:p>
    <w:p>
      <w:r>
        <w:rPr>
          <w:b/>
          <w:u w:val="single"/>
        </w:rPr>
        <w:t xml:space="preserve">722355</w:t>
      </w:r>
    </w:p>
    <w:p>
      <w:r>
        <w:t xml:space="preserve">Hieno kahvila, jossa ei ole jääkonetta. #slowclap (@ Maxim Ljubljanassa) https://t.co/bNw5LkTKTB https://t.co/bNw5LkTKTB</w:t>
      </w:r>
    </w:p>
    <w:p>
      <w:r>
        <w:rPr>
          <w:b/>
          <w:u w:val="single"/>
        </w:rPr>
        <w:t xml:space="preserve">722356</w:t>
      </w:r>
    </w:p>
    <w:p>
      <w:r>
        <w:t xml:space="preserve">@Bodem43 @Plavalka Bozo, kyyneleet ovat ok, tapravi deci ovat niin deci näyttää kyyneleitä. Mutta tunteelliset betonielementit ovat pohjimmiltaan nössöjä.</w:t>
      </w:r>
    </w:p>
    <w:p>
      <w:r>
        <w:rPr>
          <w:b/>
          <w:u w:val="single"/>
        </w:rPr>
        <w:t xml:space="preserve">722357</w:t>
      </w:r>
    </w:p>
    <w:p>
      <w:r>
        <w:t xml:space="preserve">@illegall_blonde Hei, jos varastan ja he saavat minut kiinni, voinko sanoa, että se on promomateriaalia varten crto bändien kesken?</w:t>
      </w:r>
    </w:p>
    <w:p>
      <w:r>
        <w:rPr>
          <w:b/>
          <w:u w:val="single"/>
        </w:rPr>
        <w:t xml:space="preserve">722358</w:t>
      </w:r>
    </w:p>
    <w:p>
      <w:r>
        <w:t xml:space="preserve">@petrasovdat @vladarsi Taas mennään, vilkkuu ja jyrisee. Tällainen kesämyrsky. Parvekkeeni on auki ja kuuntelen sadetta. 😂😂</w:t>
      </w:r>
    </w:p>
    <w:p>
      <w:r>
        <w:rPr>
          <w:b/>
          <w:u w:val="single"/>
        </w:rPr>
        <w:t xml:space="preserve">722359</w:t>
      </w:r>
    </w:p>
    <w:p>
      <w:r>
        <w:t xml:space="preserve">@Tevilevi Olen huomannut, että olet jo jonkin aikaa tukenut rikollisia, tsetnikkejä ja miehittäjiä.</w:t>
      </w:r>
    </w:p>
    <w:p>
      <w:r>
        <w:rPr>
          <w:b/>
          <w:u w:val="single"/>
        </w:rPr>
        <w:t xml:space="preserve">722360</w:t>
      </w:r>
    </w:p>
    <w:p>
      <w:r>
        <w:t xml:space="preserve">Moottoritrukki, mekaanis-sähköinen mylly, liikkuva hydraulinen puristin, silta camion &amp;gt;&amp;gt; https://t.co/aIN5fEEwJG</w:t>
      </w:r>
    </w:p>
    <w:p>
      <w:r>
        <w:rPr>
          <w:b/>
          <w:u w:val="single"/>
        </w:rPr>
        <w:t xml:space="preserve">722361</w:t>
      </w:r>
    </w:p>
    <w:p>
      <w:r>
        <w:t xml:space="preserve">Tänään johtaja poisti lautalla yli 1,4 tonnia kuolleita kaloja Pernik-järvestä. Saatavana kaikissa suurimmissa kalakaupoissa.</w:t>
      </w:r>
    </w:p>
    <w:p>
      <w:r>
        <w:rPr>
          <w:b/>
          <w:u w:val="single"/>
        </w:rPr>
        <w:t xml:space="preserve">722362</w:t>
      </w:r>
    </w:p>
    <w:p>
      <w:r>
        <w:t xml:space="preserve">Tykkään mennä parlamentin, hallituksen, puheenjohtajavaltion ja ministeriöiden eteen katsomaan, kuinka rikkaat kansalaiset ajavat bmw:ssä paksun rahan perässä...</w:t>
      </w:r>
    </w:p>
    <w:p>
      <w:r>
        <w:rPr>
          <w:b/>
          <w:u w:val="single"/>
        </w:rPr>
        <w:t xml:space="preserve">722363</w:t>
      </w:r>
    </w:p>
    <w:p>
      <w:r>
        <w:t xml:space="preserve">@IrenaSirena @tyschew Autoilijoiden keskuudessa on kirjoittamaton sääntö, jonka mukaan punaisia valoja päin ajavien pyöräilijöiden päälle voi ajaa. 😂</w:t>
      </w:r>
    </w:p>
    <w:p>
      <w:r>
        <w:rPr>
          <w:b/>
          <w:u w:val="single"/>
        </w:rPr>
        <w:t xml:space="preserve">722364</w:t>
      </w:r>
    </w:p>
    <w:p>
      <w:r>
        <w:t xml:space="preserve">@BrankoGrims1 @KatarinaUrankar @Nova24TV Tämä on arvoitus slogaricalle ja mustalaiselle. Halleluja</w:t>
      </w:r>
    </w:p>
    <w:p>
      <w:r>
        <w:rPr>
          <w:b/>
          <w:u w:val="single"/>
        </w:rPr>
        <w:t xml:space="preserve">722365</w:t>
      </w:r>
    </w:p>
    <w:p>
      <w:r>
        <w:t xml:space="preserve">@FranciKek @AntonTomazic Niin on. Se on vain butthurt, että hallituspuolueet protestoivat. Esimerkiksi SD.</w:t>
      </w:r>
    </w:p>
    <w:p>
      <w:r>
        <w:rPr>
          <w:b/>
          <w:u w:val="single"/>
        </w:rPr>
        <w:t xml:space="preserve">722366</w:t>
      </w:r>
    </w:p>
    <w:p>
      <w:r>
        <w:t xml:space="preserve">Erjavec ilmoitti jatkavansa kaikkien hiljaisen diplomatian mekanismien käyttöä välimiesmenettelyn yhteydessä. Sen jälkeen, kun riemukas värinä oli valloillaan tuomion julkistamispäivänä...?</w:t>
      </w:r>
    </w:p>
    <w:p>
      <w:r>
        <w:rPr>
          <w:b/>
          <w:u w:val="single"/>
        </w:rPr>
        <w:t xml:space="preserve">722367</w:t>
      </w:r>
    </w:p>
    <w:p>
      <w:r>
        <w:t xml:space="preserve">@MinZdravje Baba butasta Slo:ssa ei myöskään ole hyvästä terveydenhuollosta eikä häpeä pilkata ihmisiä.</w:t>
      </w:r>
    </w:p>
    <w:p>
      <w:r>
        <w:rPr>
          <w:b/>
          <w:u w:val="single"/>
        </w:rPr>
        <w:t xml:space="preserve">722368</w:t>
      </w:r>
    </w:p>
    <w:p>
      <w:r>
        <w:t xml:space="preserve">Kun akku loppuu kadulla ... ja puolen metrin päässä on raitiovaunu #Riga https://t.co/9stwuDzOSd</w:t>
      </w:r>
    </w:p>
    <w:p>
      <w:r>
        <w:rPr>
          <w:b/>
          <w:u w:val="single"/>
        </w:rPr>
        <w:t xml:space="preserve">722369</w:t>
      </w:r>
    </w:p>
    <w:p>
      <w:r>
        <w:t xml:space="preserve">@TankoJoze Vasemmistoradikaalit, aktivistit, kansalaisjärjestöt, feministit, feministit, edistysmieliset aktivoituvat, kun heitä kutsutaan, oli syy mikä tahansa.</w:t>
      </w:r>
    </w:p>
    <w:p>
      <w:r>
        <w:rPr>
          <w:b/>
          <w:u w:val="single"/>
        </w:rPr>
        <w:t xml:space="preserve">722370</w:t>
      </w:r>
    </w:p>
    <w:p>
      <w:r>
        <w:t xml:space="preserve">Asiakkaat pelkäävät ja valehtelevat sosiaalisten verkostojen kanssa, Janša ja Cerar, joilla on paljon väärennettyjä seuraajia https://t.co/Xkd10Vg3hM.</w:t>
      </w:r>
    </w:p>
    <w:p>
      <w:r>
        <w:rPr>
          <w:b/>
          <w:u w:val="single"/>
        </w:rPr>
        <w:t xml:space="preserve">722371</w:t>
      </w:r>
    </w:p>
    <w:p>
      <w:r>
        <w:t xml:space="preserve">Kuvattu Pyhän Annan kirkossa lähellä Borlia, kun rattikelit loppuivat Pyhän Martin päivänä 2016. #Haloze #clapper https://t.co/skCv5auD25</w:t>
      </w:r>
    </w:p>
    <w:p>
      <w:r>
        <w:rPr>
          <w:b/>
          <w:u w:val="single"/>
        </w:rPr>
        <w:t xml:space="preserve">722372</w:t>
      </w:r>
    </w:p>
    <w:p>
      <w:r>
        <w:t xml:space="preserve">@Plavalka @jozevolf Kymmenen sentin edestä riittäisi messuille #crestorming</w:t>
      </w:r>
    </w:p>
    <w:p>
      <w:r>
        <w:rPr>
          <w:b/>
          <w:u w:val="single"/>
        </w:rPr>
        <w:t xml:space="preserve">722373</w:t>
      </w:r>
    </w:p>
    <w:p>
      <w:r>
        <w:t xml:space="preserve">Ennen kuin viisastut, #samopov, että Punkrockin loma on jo loppuunmyyty.</w:t>
      </w:r>
    </w:p>
    <w:p>
      <w:r>
        <w:rPr>
          <w:b/>
          <w:u w:val="single"/>
        </w:rPr>
        <w:t xml:space="preserve">722374</w:t>
      </w:r>
    </w:p>
    <w:p>
      <w:r>
        <w:t xml:space="preserve">Puolueen Nuoriso tulkitsee jakautumisen asiakkailleen totalitaarisen valhemonokratian puuttumisena. https://t.co/7D7uea5JZW</w:t>
      </w:r>
    </w:p>
    <w:p>
      <w:r>
        <w:rPr>
          <w:b/>
          <w:u w:val="single"/>
        </w:rPr>
        <w:t xml:space="preserve">722375</w:t>
      </w:r>
    </w:p>
    <w:p>
      <w:r>
        <w:t xml:space="preserve">Bavčar vankilasta pääpuhujana korokkeelle https://t.co/eldHmY2zHo</w:t>
      </w:r>
    </w:p>
    <w:p>
      <w:r>
        <w:rPr>
          <w:b/>
          <w:u w:val="single"/>
        </w:rPr>
        <w:t xml:space="preserve">722376</w:t>
      </w:r>
    </w:p>
    <w:p>
      <w:r>
        <w:t xml:space="preserve">@magrateja @Pikowaru Minulla on PS4. Pelaan Battlefield 1:tä. Se on niin mieltä työllistävää, että kaikki muut äänet sammuvat.</w:t>
      </w:r>
    </w:p>
    <w:p>
      <w:r>
        <w:rPr>
          <w:b/>
          <w:u w:val="single"/>
        </w:rPr>
        <w:t xml:space="preserve">722377</w:t>
      </w:r>
    </w:p>
    <w:p>
      <w:r>
        <w:t xml:space="preserve">#Kirja '#Desserts from the Home Oven' vie sinut yksinkertaisten makeiden herkkujen maailmaan -- https://t.co/ryiA9oBWaR https://t.co/2mnMxoJEV4</w:t>
      </w:r>
    </w:p>
    <w:p>
      <w:r>
        <w:rPr>
          <w:b/>
          <w:u w:val="single"/>
        </w:rPr>
        <w:t xml:space="preserve">722378</w:t>
      </w:r>
    </w:p>
    <w:p>
      <w:r>
        <w:t xml:space="preserve">Ymmärrän lakon tarpeen, mutta älkää antako kaikille toimielimille 10 prosenttia henkilöstöstä, josta ne voivat päästä eroon, älkääkä neuvotelko keskenänne.</w:t>
      </w:r>
    </w:p>
    <w:p>
      <w:r>
        <w:rPr>
          <w:b/>
          <w:u w:val="single"/>
        </w:rPr>
        <w:t xml:space="preserve">722379</w:t>
      </w:r>
    </w:p>
    <w:p>
      <w:r>
        <w:t xml:space="preserve">Bolano! Tämä on ensimmäinen sähkökäyttöinen ilma-alus, joka lentää veden yllä. 🙌 Lue lisää: https://t.co/TkjaqaLj2B #thekittyhawkflyer</w:t>
      </w:r>
    </w:p>
    <w:p>
      <w:r>
        <w:rPr>
          <w:b/>
          <w:u w:val="single"/>
        </w:rPr>
        <w:t xml:space="preserve">722380</w:t>
      </w:r>
    </w:p>
    <w:p>
      <w:r>
        <w:t xml:space="preserve">Tajuttoman naisen raiskaus ei ole raiskaus, koska hän ei vastustanut? #video https://t.co/HB3pLsgNbQ via @SiolNEWS</w:t>
      </w:r>
    </w:p>
    <w:p>
      <w:r>
        <w:rPr>
          <w:b/>
          <w:u w:val="single"/>
        </w:rPr>
        <w:t xml:space="preserve">722381</w:t>
      </w:r>
    </w:p>
    <w:p>
      <w:r>
        <w:t xml:space="preserve">@Bodem43 Ehh vu Štajrci... jokainen heistä huutaa minulle, huutaa "ohhh my god" 😎🤗</w:t>
      </w:r>
    </w:p>
    <w:p>
      <w:r>
        <w:rPr>
          <w:b/>
          <w:u w:val="single"/>
        </w:rPr>
        <w:t xml:space="preserve">722382</w:t>
      </w:r>
    </w:p>
    <w:p>
      <w:r>
        <w:t xml:space="preserve">@JelenaJal @dreychee @Svarun_K Tätä Merkur tarjoaa.</w:t>
        <w:br/>
        <w:t xml:space="preserve">https://t.co/pqKV593zpi</w:t>
        <w:br/>
        <w:t xml:space="preserve">Kierrätykseen saa irtonaisia muovilaatikoita vihanneskaupoista..</w:t>
      </w:r>
    </w:p>
    <w:p>
      <w:r>
        <w:rPr>
          <w:b/>
          <w:u w:val="single"/>
        </w:rPr>
        <w:t xml:space="preserve">722383</w:t>
      </w:r>
    </w:p>
    <w:p>
      <w:r>
        <w:t xml:space="preserve">@bilgladen @IrenaSirena Höyrytetty parsakaali + kukkakaali korppujauhojen ja voin päällä.</w:t>
      </w:r>
    </w:p>
    <w:p>
      <w:r>
        <w:rPr>
          <w:b/>
          <w:u w:val="single"/>
        </w:rPr>
        <w:t xml:space="preserve">722384</w:t>
      </w:r>
    </w:p>
    <w:p>
      <w:r>
        <w:t xml:space="preserve">Vasemmistofasisti NPC:n bot Židan ei voinut käydä läpi uudenvuodenviestinsä ilman eripuraa https://t.co/rhj2vPhivv</w:t>
      </w:r>
    </w:p>
    <w:p>
      <w:r>
        <w:rPr>
          <w:b/>
          <w:u w:val="single"/>
        </w:rPr>
        <w:t xml:space="preserve">722385</w:t>
      </w:r>
    </w:p>
    <w:p>
      <w:r>
        <w:t xml:space="preserve">Näin se oli viime vuonna ... Millainen se on tänä vuonna? Ovet avataan klo 20:00. #DanDxMi2 #ritemyouth https://t.co/GpKus1yWAY</w:t>
      </w:r>
    </w:p>
    <w:p>
      <w:r>
        <w:rPr>
          <w:b/>
          <w:u w:val="single"/>
        </w:rPr>
        <w:t xml:space="preserve">722386</w:t>
      </w:r>
    </w:p>
    <w:p>
      <w:r>
        <w:t xml:space="preserve">@SpletnaMladina Nämä ovat parantuneita kommunisteja. He kääntyvät vasta, kun he joutuvat kuoppaan ... Näin sanoo slovenialainen sanonta.</w:t>
      </w:r>
    </w:p>
    <w:p>
      <w:r>
        <w:rPr>
          <w:b/>
          <w:u w:val="single"/>
        </w:rPr>
        <w:t xml:space="preserve">722387</w:t>
      </w:r>
    </w:p>
    <w:p>
      <w:r>
        <w:t xml:space="preserve">Pelaan parhaillaan Biathlon Maniaa. Tule mukaan ja yritä voittaa minut! https://t.co/pVZjxa6olR</w:t>
      </w:r>
    </w:p>
    <w:p>
      <w:r>
        <w:rPr>
          <w:b/>
          <w:u w:val="single"/>
        </w:rPr>
        <w:t xml:space="preserve">722388</w:t>
      </w:r>
    </w:p>
    <w:p>
      <w:r>
        <w:t xml:space="preserve">Trump räjähdysherkkien postitusten jälkeen demokraateille: "Meidän on yhdistyttävä näinä aikoina" https://t.co/gryuP7AJ3R</w:t>
      </w:r>
    </w:p>
    <w:p>
      <w:r>
        <w:rPr>
          <w:b/>
          <w:u w:val="single"/>
        </w:rPr>
        <w:t xml:space="preserve">722389</w:t>
      </w:r>
    </w:p>
    <w:p>
      <w:r>
        <w:t xml:space="preserve">Kun tekohymy kuluu pois, hän ehdottaa kollektiivista välitöntä antikristillistä itsemurhaa lähimmille uskoville #zate tässä lajfissa ei vain toiminut</w:t>
      </w:r>
    </w:p>
    <w:p>
      <w:r>
        <w:rPr>
          <w:b/>
          <w:u w:val="single"/>
        </w:rPr>
        <w:t xml:space="preserve">722390</w:t>
      </w:r>
    </w:p>
    <w:p>
      <w:r>
        <w:t xml:space="preserve">Päivän voitto, kun @SiddhartaNews rullaa toimistoon ja puolet skandinaaveista ja belgialaisista tulee kuuntelemaan ylimääräistä :) @JasaLorencic</w:t>
      </w:r>
    </w:p>
    <w:p>
      <w:r>
        <w:rPr>
          <w:b/>
          <w:u w:val="single"/>
        </w:rPr>
        <w:t xml:space="preserve">722391</w:t>
      </w:r>
    </w:p>
    <w:p>
      <w:r>
        <w:t xml:space="preserve">Pizzoja, risottoja, salaatteja ja kulinaarisia herkkuja tänä sunnuntaina #obzeleznici #loc</w:t>
      </w:r>
    </w:p>
    <w:p>
      <w:r>
        <w:rPr>
          <w:b/>
          <w:u w:val="single"/>
        </w:rPr>
        <w:t xml:space="preserve">722392</w:t>
      </w:r>
    </w:p>
    <w:p>
      <w:r>
        <w:t xml:space="preserve">Parempi petturi kuin kuollut mies.</w:t>
        <w:br/>
        <w:br/>
        <w:t xml:space="preserve"> Ei ole mikään ihme, että ihminen pakenee ensimmäisestä laukauksesta. 🙃 https://t.co/DCUgMXe45r</w:t>
      </w:r>
    </w:p>
    <w:p>
      <w:r>
        <w:rPr>
          <w:b/>
          <w:u w:val="single"/>
        </w:rPr>
        <w:t xml:space="preserve">722393</w:t>
      </w:r>
    </w:p>
    <w:p>
      <w:r>
        <w:t xml:space="preserve">@Svarun_K Ensin he nostavat intialaisen tuomion todistusvaatimuksen uusiin korkeuksiin, ja sitten he ovat yllättyneitä siitä, että korruptiosyytteitä ei enää ole. 🙄</w:t>
      </w:r>
    </w:p>
    <w:p>
      <w:r>
        <w:rPr>
          <w:b/>
          <w:u w:val="single"/>
        </w:rPr>
        <w:t xml:space="preserve">722394</w:t>
      </w:r>
    </w:p>
    <w:p>
      <w:r>
        <w:t xml:space="preserve">@D_Jasmina Lisäksi, mitä isänmaallisia ollaan valmiita lanseeraamaan joukko puolitotuuksia isänmaan vahingoksi, vain saadakseen muutaman prosentin lisää vaaleissa.</w:t>
      </w:r>
    </w:p>
    <w:p>
      <w:r>
        <w:rPr>
          <w:b/>
          <w:u w:val="single"/>
        </w:rPr>
        <w:t xml:space="preserve">722395</w:t>
      </w:r>
    </w:p>
    <w:p>
      <w:r>
        <w:t xml:space="preserve">#Buchke E43P06 - MIKSI LADO LESKOVARIN PITÄÄ KIELTÄÄ DESUSU? https://t.co/QxebC0KY28</w:t>
      </w:r>
    </w:p>
    <w:p>
      <w:r>
        <w:rPr>
          <w:b/>
          <w:u w:val="single"/>
        </w:rPr>
        <w:t xml:space="preserve">722396</w:t>
      </w:r>
    </w:p>
    <w:p>
      <w:r>
        <w:t xml:space="preserve">Ottelua ei jatketa "loukkaavien hurraahuutojen ja uhkailujen" vuoksi. Epilogi maanantaina tyhjien katsomoiden edessä https://t.co/dcwmhQEg7W</w:t>
      </w:r>
    </w:p>
    <w:p>
      <w:r>
        <w:rPr>
          <w:b/>
          <w:u w:val="single"/>
        </w:rPr>
        <w:t xml:space="preserve">722397</w:t>
      </w:r>
    </w:p>
    <w:p>
      <w:r>
        <w:t xml:space="preserve">@Medeja_7 @NeuroVirtu @ZmagoPlemeniti @TarcaRTVSLO Smart. Jo pelkkä sen vieressä seisominenkin saa aikaan jotain paskaa.</w:t>
      </w:r>
    </w:p>
    <w:p>
      <w:r>
        <w:rPr>
          <w:b/>
          <w:u w:val="single"/>
        </w:rPr>
        <w:t xml:space="preserve">722398</w:t>
      </w:r>
    </w:p>
    <w:p>
      <w:r>
        <w:t xml:space="preserve">Cosmopolitan palaa toista vuotta kauniiden cosmo-kesälahjojen kera! https://t.co/GLbSaxhmt5 https://t.co/3vFZkB738n https://t.co/3vFZkB738n</w:t>
      </w:r>
    </w:p>
    <w:p>
      <w:r>
        <w:rPr>
          <w:b/>
          <w:u w:val="single"/>
        </w:rPr>
        <w:t xml:space="preserve">722399</w:t>
      </w:r>
    </w:p>
    <w:p>
      <w:r>
        <w:t xml:space="preserve">@MiroCerar Erjavec Insajderille: "Tuo ei pidä paikkaansa, minulla ei ollut mitään merkittäviä keskusteluja Kroatian ministerin kanssa</w:t>
        <w:t xml:space="preserve">"</w:t>
        <w:br/>
        <w:t xml:space="preserve"> https://t.co/5hW5nfwBnG</w:t>
      </w:r>
    </w:p>
    <w:p>
      <w:r>
        <w:rPr>
          <w:b/>
          <w:u w:val="single"/>
        </w:rPr>
        <w:t xml:space="preserve">722400</w:t>
      </w:r>
    </w:p>
    <w:p>
      <w:r>
        <w:t xml:space="preserve">@MatijaStepisnik @mitjasagaj9 Mitä meillä on terveyskeskus, kirjasto ja polkupyörä.koska meillä on jalkapallo ja orvokit...!</w:t>
      </w:r>
    </w:p>
    <w:p>
      <w:r>
        <w:rPr>
          <w:b/>
          <w:u w:val="single"/>
        </w:rPr>
        <w:t xml:space="preserve">722401</w:t>
      </w:r>
    </w:p>
    <w:p>
      <w:r>
        <w:t xml:space="preserve">@KatarinaDbr Taittelen muun muassa laskuvarjoja!. Loistan ja ansaitsen jotain.</w:t>
      </w:r>
    </w:p>
    <w:p>
      <w:r>
        <w:rPr>
          <w:b/>
          <w:u w:val="single"/>
        </w:rPr>
        <w:t xml:space="preserve">722402</w:t>
      </w:r>
    </w:p>
    <w:p>
      <w:r>
        <w:t xml:space="preserve">Novogorican lentopalloilijat eivät menestyneet CEV European Cup -kilpailussa https://t.co/k7MnQq4chL</w:t>
      </w:r>
    </w:p>
    <w:p>
      <w:r>
        <w:rPr>
          <w:b/>
          <w:u w:val="single"/>
        </w:rPr>
        <w:t xml:space="preserve">722403</w:t>
      </w:r>
    </w:p>
    <w:p>
      <w:r>
        <w:t xml:space="preserve">@AlesGolli @petracj Ja siellä on koko joukko halpoja, jokaiselle synnyttäjälle taataan oma synnytyshuone jne.</w:t>
      </w:r>
    </w:p>
    <w:p>
      <w:r>
        <w:rPr>
          <w:b/>
          <w:u w:val="single"/>
        </w:rPr>
        <w:t xml:space="preserve">722404</w:t>
      </w:r>
    </w:p>
    <w:p>
      <w:r>
        <w:t xml:space="preserve">@vandkamel vain kaksi f-kirjainta per naama, vedenkestävät tussit kielletty, ei muita tehtäviä kuin maljan laulaminen ja käytävän mittaaminen.</w:t>
      </w:r>
    </w:p>
    <w:p>
      <w:r>
        <w:rPr>
          <w:b/>
          <w:u w:val="single"/>
        </w:rPr>
        <w:t xml:space="preserve">722405</w:t>
      </w:r>
    </w:p>
    <w:p>
      <w:r>
        <w:t xml:space="preserve">@petrasovdat @petracj Mistä lähtien olet ollut laktoosi-intolerantti? Hyvä kookosjogurtille :P</w:t>
      </w:r>
    </w:p>
    <w:p>
      <w:r>
        <w:rPr>
          <w:b/>
          <w:u w:val="single"/>
        </w:rPr>
        <w:t xml:space="preserve">722406</w:t>
      </w:r>
    </w:p>
    <w:p>
      <w:r>
        <w:t xml:space="preserve">@dratpirsna Vielä parempi, kun irrallaan oleva märkä koira hyppää päällesi ja likaa vaatteesi... eikä omistaja välitä.</w:t>
      </w:r>
    </w:p>
    <w:p>
      <w:r>
        <w:rPr>
          <w:b/>
          <w:u w:val="single"/>
        </w:rPr>
        <w:t xml:space="preserve">722407</w:t>
      </w:r>
    </w:p>
    <w:p>
      <w:r>
        <w:t xml:space="preserve">@IgorZavrsnik Ljubljanan kansa pääsee hänestä eroon, mutta se kusipää pelkää häviävänsä vaalit.</w:t>
      </w:r>
    </w:p>
    <w:p>
      <w:r>
        <w:rPr>
          <w:b/>
          <w:u w:val="single"/>
        </w:rPr>
        <w:t xml:space="preserve">722408</w:t>
      </w:r>
    </w:p>
    <w:p>
      <w:r>
        <w:t xml:space="preserve">9 ihmistä loukkaantui itsemurhaiskussa Tunisin</w:t>
        <w:br/>
        <w:t xml:space="preserve">https://t.co/18JIEZWrcz https://t.co/18JIEZWrcz</w:t>
      </w:r>
    </w:p>
    <w:p>
      <w:r>
        <w:rPr>
          <w:b/>
          <w:u w:val="single"/>
        </w:rPr>
        <w:t xml:space="preserve">722409</w:t>
      </w:r>
    </w:p>
    <w:p>
      <w:r>
        <w:t xml:space="preserve">@Matino667 Fusballers harvoin päästä tazadnaya joitakin huomattavia nopeus.</w:t>
      </w:r>
    </w:p>
    <w:p>
      <w:r>
        <w:rPr>
          <w:b/>
          <w:u w:val="single"/>
        </w:rPr>
        <w:t xml:space="preserve">722410</w:t>
      </w:r>
    </w:p>
    <w:p>
      <w:r>
        <w:t xml:space="preserve">Se, kun työskentelet toimistossa ja joku sytyttää ikkunan alla noin puoli kiloa rullattua vihreää oopiumia. Katsoin juuri Marleya YouTubesta.</w:t>
      </w:r>
    </w:p>
    <w:p>
      <w:r>
        <w:rPr>
          <w:b/>
          <w:u w:val="single"/>
        </w:rPr>
        <w:t xml:space="preserve">722411</w:t>
      </w:r>
    </w:p>
    <w:p>
      <w:r>
        <w:t xml:space="preserve">@BesenKotPes Nuoret kommunistit muka pelkäävät, ettei heillä ole mitään piilopaikkaa, kun on kyse heidän keksimästään paskasta.</w:t>
      </w:r>
    </w:p>
    <w:p>
      <w:r>
        <w:rPr>
          <w:b/>
          <w:u w:val="single"/>
        </w:rPr>
        <w:t xml:space="preserve">722412</w:t>
      </w:r>
    </w:p>
    <w:p>
      <w:r>
        <w:t xml:space="preserve">@NeuroVirtu @Urskamlin @MatijaStepisnik Huhujen mukaan Budapestissa riehuu ilta ja Orban tärisee</w:t>
      </w:r>
    </w:p>
    <w:p>
      <w:r>
        <w:rPr>
          <w:b/>
          <w:u w:val="single"/>
        </w:rPr>
        <w:t xml:space="preserve">722413</w:t>
      </w:r>
    </w:p>
    <w:p>
      <w:r>
        <w:t xml:space="preserve">Näen meidän *COWN RS*:n käyttäytymisen Batman-elokuvan kaltaisena!</w:t>
        <w:br/>
        <w:t xml:space="preserve">Kuin oksennus oksennuksesta, meidän "pelle RS"</w:t>
        <w:br/>
        <w:t xml:space="preserve">☆Bruha valehtelee SLOvencessa☆...</w:t>
      </w:r>
    </w:p>
    <w:p>
      <w:r>
        <w:rPr>
          <w:b/>
          <w:u w:val="single"/>
        </w:rPr>
        <w:t xml:space="preserve">722414</w:t>
      </w:r>
    </w:p>
    <w:p>
      <w:r>
        <w:t xml:space="preserve">Ruotsalaiset paviaanit vetävät sen loppuun asti. #civilisation_chess_mat https://t.co/IZxImkUxNE</w:t>
      </w:r>
    </w:p>
    <w:p>
      <w:r>
        <w:rPr>
          <w:b/>
          <w:u w:val="single"/>
        </w:rPr>
        <w:t xml:space="preserve">722415</w:t>
      </w:r>
    </w:p>
    <w:p>
      <w:r>
        <w:t xml:space="preserve">Kuljettaja on niin positiivinen, että aurinko on vetäytynyt.</w:t>
        <w:br/>
        <w:t xml:space="preserve"> #kaikkiSeeInSome #liikennettä</w:t>
      </w:r>
    </w:p>
    <w:p>
      <w:r>
        <w:rPr>
          <w:b/>
          <w:u w:val="single"/>
        </w:rPr>
        <w:t xml:space="preserve">722416</w:t>
      </w:r>
    </w:p>
    <w:p>
      <w:r>
        <w:t xml:space="preserve">Varastetut huvilat ja laillinen hankinta !</w:t>
        <w:br/>
        <w:t xml:space="preserve"> Mikä SD ei käsittele asiakirjoja ? Ei kaverin kanssa, vaan asiakirjojen kanssa.</w:t>
      </w:r>
    </w:p>
    <w:p>
      <w:r>
        <w:rPr>
          <w:b/>
          <w:u w:val="single"/>
        </w:rPr>
        <w:t xml:space="preserve">722417</w:t>
      </w:r>
    </w:p>
    <w:p>
      <w:r>
        <w:t xml:space="preserve">Kuka muu haluaa slovenialaisen poliittisen minäkertoimen näin vertailukelpoisessa muodossa !???? https://t.co/4PaPZEfvQp</w:t>
      </w:r>
    </w:p>
    <w:p>
      <w:r>
        <w:rPr>
          <w:b/>
          <w:u w:val="single"/>
        </w:rPr>
        <w:t xml:space="preserve">722418</w:t>
      </w:r>
    </w:p>
    <w:p>
      <w:r>
        <w:t xml:space="preserve">@matjazgregoric synnyttävätkö jotkut kärpäset ja toiset hautovat munia? Siistiä, minun täytyy kuunnella</w:t>
      </w:r>
    </w:p>
    <w:p>
      <w:r>
        <w:rPr>
          <w:b/>
          <w:u w:val="single"/>
        </w:rPr>
        <w:t xml:space="preserve">722419</w:t>
      </w:r>
    </w:p>
    <w:p>
      <w:r>
        <w:t xml:space="preserve">@ErlandKoec @drVinkoGorenak Ja koska professorilla on ilmastointi, hänellä pitäisi olla sama palkka kuin kunnallisella työntekijällä, koska hänellä on talvella kylmä ja kesällä kuuma ?</w:t>
      </w:r>
    </w:p>
    <w:p>
      <w:r>
        <w:rPr>
          <w:b/>
          <w:u w:val="single"/>
        </w:rPr>
        <w:t xml:space="preserve">722420</w:t>
      </w:r>
    </w:p>
    <w:p>
      <w:r>
        <w:t xml:space="preserve">@MO_RS @BorutPahor @ErjavecKarl @Slovenskavojska 26 on lämmin, 6 on sodassa.</w:t>
      </w:r>
    </w:p>
    <w:p>
      <w:r>
        <w:rPr>
          <w:b/>
          <w:u w:val="single"/>
        </w:rPr>
        <w:t xml:space="preserve">722421</w:t>
      </w:r>
    </w:p>
    <w:p>
      <w:r>
        <w:t xml:space="preserve">Äänestän puoluetta, joka sulkee hanan kansalaisjärjestöjen loisille. Erityisesti ne, jotka luulevat, että Shengen on Libyan satama.</w:t>
      </w:r>
    </w:p>
    <w:p>
      <w:r>
        <w:rPr>
          <w:b/>
          <w:u w:val="single"/>
        </w:rPr>
        <w:t xml:space="preserve">722422</w:t>
      </w:r>
    </w:p>
    <w:p>
      <w:r>
        <w:t xml:space="preserve">Jalat eivät jää paljaiksi 😁👣</w:t>
        <w:br/>
        <w:br/>
        <w:t xml:space="preserve">#istrskimaraton #time2run #universanaprimorskem #unisportprimorska</w:t>
      </w:r>
    </w:p>
    <w:p>
      <w:r>
        <w:rPr>
          <w:b/>
          <w:u w:val="single"/>
        </w:rPr>
        <w:t xml:space="preserve">722423</w:t>
      </w:r>
    </w:p>
    <w:p>
      <w:r>
        <w:t xml:space="preserve">Tänä viikonloppuna kello käy. Voit kertoa lapsillesi, että heillä on tunti enemmän aikaa.</w:t>
      </w:r>
    </w:p>
    <w:p>
      <w:r>
        <w:rPr>
          <w:b/>
          <w:u w:val="single"/>
        </w:rPr>
        <w:t xml:space="preserve">722424</w:t>
      </w:r>
    </w:p>
    <w:p>
      <w:r>
        <w:t xml:space="preserve">@SavinskiS @juremes Tyttöjen esineellistäminen, jotka ovat siellä rekvisiittana suutelua varten.</w:t>
      </w:r>
    </w:p>
    <w:p>
      <w:r>
        <w:rPr>
          <w:b/>
          <w:u w:val="single"/>
        </w:rPr>
        <w:t xml:space="preserve">722425</w:t>
      </w:r>
    </w:p>
    <w:p>
      <w:r>
        <w:t xml:space="preserve">@DarkoMrso @rehacij rakija tai kaksi tai kolme, ei kurkulle, vaan paremman olon vuoksi.</w:t>
      </w:r>
    </w:p>
    <w:p>
      <w:r>
        <w:rPr>
          <w:b/>
          <w:u w:val="single"/>
        </w:rPr>
        <w:t xml:space="preserve">722426</w:t>
      </w:r>
    </w:p>
    <w:p>
      <w:r>
        <w:t xml:space="preserve">Mikä upea päivä. Julistakoon hän nyt sodan naapurissa asuville fasisteille...#LeftistsArePreparingForTheRunaway https://t.co/5negIX7xH2</w:t>
      </w:r>
    </w:p>
    <w:p>
      <w:r>
        <w:rPr>
          <w:b/>
          <w:u w:val="single"/>
        </w:rPr>
        <w:t xml:space="preserve">722427</w:t>
      </w:r>
    </w:p>
    <w:p>
      <w:r>
        <w:t xml:space="preserve">Check!!! DUBZILLA on uusi kappale! Tänään voit nähdä heidät Radio Student Still Counting -ohjelmassa. 48 vuotta! kerhossa... https://t.co/HM3YAWAhHz</w:t>
      </w:r>
    </w:p>
    <w:p>
      <w:r>
        <w:rPr>
          <w:b/>
          <w:u w:val="single"/>
        </w:rPr>
        <w:t xml:space="preserve">722428</w:t>
      </w:r>
    </w:p>
    <w:p>
      <w:r>
        <w:t xml:space="preserve">@tomirozman @tekvsakdan Bemti. Todellisia miehiä itse! Missäs nämä himoerät nyt ovat????? ;)</w:t>
      </w:r>
    </w:p>
    <w:p>
      <w:r>
        <w:rPr>
          <w:b/>
          <w:u w:val="single"/>
        </w:rPr>
        <w:t xml:space="preserve">722429</w:t>
      </w:r>
    </w:p>
    <w:p>
      <w:r>
        <w:t xml:space="preserve">@SamoRugelj erinomainen kolumni onnellisuudesta narussa. Jos ette ole jo nyt, suosittelen ehdottomasti cairn tereie. Se on todella katsomisen arvoinen.</w:t>
      </w:r>
    </w:p>
    <w:p>
      <w:r>
        <w:rPr>
          <w:b/>
          <w:u w:val="single"/>
        </w:rPr>
        <w:t xml:space="preserve">722430</w:t>
      </w:r>
    </w:p>
    <w:p>
      <w:r>
        <w:t xml:space="preserve">Tiesin, etten ollut vielä aivan hullu. En ollut koskaan nähnyt vilaustakaan siitä, kun oli vielä valoisaa. Se oli kaunista. 🌠 https://t.co/Ww3e3umJVF</w:t>
      </w:r>
    </w:p>
    <w:p>
      <w:r>
        <w:rPr>
          <w:b/>
          <w:u w:val="single"/>
        </w:rPr>
        <w:t xml:space="preserve">722431</w:t>
      </w:r>
    </w:p>
    <w:p>
      <w:r>
        <w:t xml:space="preserve">@kamenko Haluan joskus ajaa pyörällä, mutta koirana katson vasemmalle ja oikealle... ihanaa...</w:t>
      </w:r>
    </w:p>
    <w:p>
      <w:r>
        <w:rPr>
          <w:b/>
          <w:u w:val="single"/>
        </w:rPr>
        <w:t xml:space="preserve">722432</w:t>
      </w:r>
    </w:p>
    <w:p>
      <w:r>
        <w:t xml:space="preserve">Kaksi yritystä maksaa superosinkoa, Cinkarna ja Radenska. Edellinen saa kiitosta https://t.co/dBsNKjojP4, jälkimmäinen nuhteen https://t.co/WNznfbscHM.</w:t>
      </w:r>
    </w:p>
    <w:p>
      <w:r>
        <w:rPr>
          <w:b/>
          <w:u w:val="single"/>
        </w:rPr>
        <w:t xml:space="preserve">722433</w:t>
      </w:r>
    </w:p>
    <w:p>
      <w:r>
        <w:t xml:space="preserve">@Skolobrinski Selkäänpuukottaja, jolla on omien etujen mukainen ego-m, piilotettu setä, oikeistotaustainen täti,...</w:t>
      </w:r>
    </w:p>
    <w:p>
      <w:r>
        <w:rPr>
          <w:b/>
          <w:u w:val="single"/>
        </w:rPr>
        <w:t xml:space="preserve">722434</w:t>
      </w:r>
    </w:p>
    <w:p>
      <w:r>
        <w:t xml:space="preserve">Slovenian kukko katsoo. Hän on vain lahjoittaja kučkotin eläkekorotukseen. https://t.co/nBenzMfBUI.</w:t>
      </w:r>
    </w:p>
    <w:p>
      <w:r>
        <w:rPr>
          <w:b/>
          <w:u w:val="single"/>
        </w:rPr>
        <w:t xml:space="preserve">722435</w:t>
      </w:r>
    </w:p>
    <w:p>
      <w:r>
        <w:t xml:space="preserve">Perunaloma Etelä-Italiassa! Meno-paluuliput Napoliin + 5 yötä keskustassa maksaa noin 1.... https://t.co/JKD9ZwwwNx https://t.co/JKD9ZwwwNx</w:t>
      </w:r>
    </w:p>
    <w:p>
      <w:r>
        <w:rPr>
          <w:b/>
          <w:u w:val="single"/>
        </w:rPr>
        <w:t xml:space="preserve">722436</w:t>
      </w:r>
    </w:p>
    <w:p>
      <w:r>
        <w:t xml:space="preserve">Kyse on palkankorotuksesta, ei muutamasta pennistä meille</w:t>
        <w:br/>
        <w:t xml:space="preserve">https://t.co/tFMjNgwT9B https://t.co/tFMjNgwT9B</w:t>
      </w:r>
    </w:p>
    <w:p>
      <w:r>
        <w:rPr>
          <w:b/>
          <w:u w:val="single"/>
        </w:rPr>
        <w:t xml:space="preserve">722437</w:t>
      </w:r>
    </w:p>
    <w:p>
      <w:r>
        <w:t xml:space="preserve">"Olen kiitollinen Jansalle. Jokaisella kastelukerralla hän tuo meidät lähemmäs toisiaan", puhuja sanoo. Yleisö huutaa "kiitos, Jansa" #ljprotest #ljprotest</w:t>
      </w:r>
    </w:p>
    <w:p>
      <w:r>
        <w:rPr>
          <w:b/>
          <w:u w:val="single"/>
        </w:rPr>
        <w:t xml:space="preserve">722438</w:t>
      </w:r>
    </w:p>
    <w:p>
      <w:r>
        <w:t xml:space="preserve">Tänään teidät on kutsuttu nauttimaan hienosta kermakeitosta, jossa on paahdettua valkosipulia ja timjamia. #päiväkeitto #soulfood #kasvipohjainen #barbarellaarkadi</w:t>
      </w:r>
    </w:p>
    <w:p>
      <w:r>
        <w:rPr>
          <w:b/>
          <w:u w:val="single"/>
        </w:rPr>
        <w:t xml:space="preserve">722439</w:t>
      </w:r>
    </w:p>
    <w:p>
      <w:r>
        <w:t xml:space="preserve">@mrevlje @sarecmarjan Kun otetaan huomioon hallituksen viimeisin ilmoitus, olisi viisasta valita mieluummin psykiatria kuin koko terveydenhuolto.</w:t>
      </w:r>
    </w:p>
    <w:p>
      <w:r>
        <w:rPr>
          <w:b/>
          <w:u w:val="single"/>
        </w:rPr>
        <w:t xml:space="preserve">722440</w:t>
      </w:r>
    </w:p>
    <w:p>
      <w:r>
        <w:t xml:space="preserve">Tiedän, että olen vain kiitollinen siitä, että lapsi on liian pieni pahimmille kuoleman junille...:) #mirabilandia #terror</w:t>
      </w:r>
    </w:p>
    <w:p>
      <w:r>
        <w:rPr>
          <w:b/>
          <w:u w:val="single"/>
        </w:rPr>
        <w:t xml:space="preserve">722441</w:t>
      </w:r>
    </w:p>
    <w:p>
      <w:r>
        <w:t xml:space="preserve">@xxx24241454 hahahahaha ei t-paita päällä punaisella huivilla ja brodeeraamalla ja hyppimällä ympäriinsä kuin mayfly .... olisi nopea pudotus pallon ympäri hahahahaha 😀😀😀😀😀</w:t>
      </w:r>
    </w:p>
    <w:p>
      <w:r>
        <w:rPr>
          <w:b/>
          <w:u w:val="single"/>
        </w:rPr>
        <w:t xml:space="preserve">722442</w:t>
      </w:r>
    </w:p>
    <w:p>
      <w:r>
        <w:t xml:space="preserve">@FranciKek @AValicZver Eikö olekin siistiä, miten jotkut ihmiset voivat elää sovittelusta, kun samaan aikaan tsaarit twiittaavat poliittista propagandaa ... https://t.co/7zNIBESYzf ...</w:t>
      </w:r>
    </w:p>
    <w:p>
      <w:r>
        <w:rPr>
          <w:b/>
          <w:u w:val="single"/>
        </w:rPr>
        <w:t xml:space="preserve">722443</w:t>
      </w:r>
    </w:p>
    <w:p>
      <w:r>
        <w:t xml:space="preserve">@nejkom Tietenkin.</w:t>
        <w:t xml:space="preserve">Musta on enemmän... heidän</w:t>
        <w:br/>
        <w:t xml:space="preserve">Mutta jos ne vähän juopuu, niillä on musta käsi 😉</w:t>
      </w:r>
    </w:p>
    <w:p>
      <w:r>
        <w:rPr>
          <w:b/>
          <w:u w:val="single"/>
        </w:rPr>
        <w:t xml:space="preserve">722444</w:t>
      </w:r>
    </w:p>
    <w:p>
      <w:r>
        <w:t xml:space="preserve">5 IHMISTÄ KUOLI KROATIASSA LÄMPÖTILAN SYNTYMÄSTÄ http://t.co/iT1ZRXx #kroatia #kuumuus #kuumuus</w:t>
      </w:r>
    </w:p>
    <w:p>
      <w:r>
        <w:rPr>
          <w:b/>
          <w:u w:val="single"/>
        </w:rPr>
        <w:t xml:space="preserve">722445</w:t>
      </w:r>
    </w:p>
    <w:p>
      <w:r>
        <w:t xml:space="preserve">Paikallinen tori. Iäkäs herrasmies tilaa 4 leipää.</w:t>
        <w:br/>
        <w:t xml:space="preserve">- Juku, Jože, se on varmasti vaikeaa.</w:t>
        <w:br/>
        <w:t xml:space="preserve">- Jos se on todella vaikeaa, anna kuusi le</w:t>
      </w:r>
    </w:p>
    <w:p>
      <w:r>
        <w:rPr>
          <w:b/>
          <w:u w:val="single"/>
        </w:rPr>
        <w:t xml:space="preserve">722446</w:t>
      </w:r>
    </w:p>
    <w:p>
      <w:r>
        <w:t xml:space="preserve">"Ihmisten aivot ovat kutistuneet 50 sentin pariston kokoisiksi." https://t.co/PAvKNWUuae</w:t>
      </w:r>
    </w:p>
    <w:p>
      <w:r>
        <w:rPr>
          <w:b/>
          <w:u w:val="single"/>
        </w:rPr>
        <w:t xml:space="preserve">722447</w:t>
      </w:r>
    </w:p>
    <w:p>
      <w:r>
        <w:t xml:space="preserve">Odota ... wut!?</w:t>
        <w:br/>
        <w:t xml:space="preserve"> PG in Orthot!? tänään? ja saan tämän selville vahingossa!? https://t.co/BhX4bGAblV</w:t>
      </w:r>
    </w:p>
    <w:p>
      <w:r>
        <w:rPr>
          <w:b/>
          <w:u w:val="single"/>
        </w:rPr>
        <w:t xml:space="preserve">722448</w:t>
      </w:r>
    </w:p>
    <w:p>
      <w:r>
        <w:t xml:space="preserve">@simonatoplak @petrasovdat Mutta magla sai hänet kiinni, tärkeintä on, että dinaari on turvallisesti säilötty, ja nyt hän voi nauttia siitä. Olemme todella banaanitasavalta</w:t>
      </w:r>
    </w:p>
    <w:p>
      <w:r>
        <w:rPr>
          <w:b/>
          <w:u w:val="single"/>
        </w:rPr>
        <w:t xml:space="preserve">722449</w:t>
      </w:r>
    </w:p>
    <w:p>
      <w:r>
        <w:t xml:space="preserve">Nyt näette, mikä ääliö hän on!  Kuka käyttää tavallisia portteja?  Nyrkkeilijät, kojootit, Nyrkkeilijät! https://t.co/BL9fPvwm6O ...</w:t>
      </w:r>
    </w:p>
    <w:p>
      <w:r>
        <w:rPr>
          <w:b/>
          <w:u w:val="single"/>
        </w:rPr>
        <w:t xml:space="preserve">722450</w:t>
      </w:r>
    </w:p>
    <w:p>
      <w:r>
        <w:t xml:space="preserve">Ja asiantuntijat ovat Twitterissä. Se ei tule olemaan helppoa, lupaan sen. #gamad https://t.co/kG5b7O5qYj</w:t>
      </w:r>
    </w:p>
    <w:p>
      <w:r>
        <w:rPr>
          <w:b/>
          <w:u w:val="single"/>
        </w:rPr>
        <w:t xml:space="preserve">722451</w:t>
      </w:r>
    </w:p>
    <w:p>
      <w:r>
        <w:t xml:space="preserve">Hämmennys Kranjissa: klinikat suljettu, tyytymättömät potilaat soittavat ministeriöön. https://t.co/cHn76eR9z5.</w:t>
      </w:r>
    </w:p>
    <w:p>
      <w:r>
        <w:rPr>
          <w:b/>
          <w:u w:val="single"/>
        </w:rPr>
        <w:t xml:space="preserve">722452</w:t>
      </w:r>
    </w:p>
    <w:p>
      <w:r>
        <w:t xml:space="preserve">Kevyesti varustautunut bobby ei pysy mukana punamustien paineessa! https://t.co/1z0GyKFqQc</w:t>
      </w:r>
    </w:p>
    <w:p>
      <w:r>
        <w:rPr>
          <w:b/>
          <w:u w:val="single"/>
        </w:rPr>
        <w:t xml:space="preserve">722453</w:t>
      </w:r>
    </w:p>
    <w:p>
      <w:r>
        <w:t xml:space="preserve">@ursaskobe Haha mulla on vitun aivot ja mulla on kokonaisia kokouksia päässäni :)</w:t>
      </w:r>
    </w:p>
    <w:p>
      <w:r>
        <w:rPr>
          <w:b/>
          <w:u w:val="single"/>
        </w:rPr>
        <w:t xml:space="preserve">722454</w:t>
      </w:r>
    </w:p>
    <w:p>
      <w:r>
        <w:t xml:space="preserve">Miksi et ottanut kuvaa kongressiaukiolta?</w:t>
        <w:br/>
        <w:t xml:space="preserve"> Nähtävää oli vielä enemmän.</w:t>
        <w:br/>
        <w:t xml:space="preserve"> #Manipulaattori https://t.co/2SPk7MdEla</w:t>
      </w:r>
    </w:p>
    <w:p>
      <w:r>
        <w:rPr>
          <w:b/>
          <w:u w:val="single"/>
        </w:rPr>
        <w:t xml:space="preserve">722455</w:t>
      </w:r>
    </w:p>
    <w:p>
      <w:r>
        <w:t xml:space="preserve">Top... Oikein hieno loppu, sisäänkäynti Louvren kautta suureen finaaliin.. #TDF2019 #TDFTVS</w:t>
      </w:r>
    </w:p>
    <w:p>
      <w:r>
        <w:rPr>
          <w:b/>
          <w:u w:val="single"/>
        </w:rPr>
        <w:t xml:space="preserve">722456</w:t>
      </w:r>
    </w:p>
    <w:p>
      <w:r>
        <w:t xml:space="preserve">@lucijausaj Joka leikkii tulella, voi myös palaa... mutta politiikkaan tarvitaan hyvä vatsa ja monia muita asioita.</w:t>
      </w:r>
    </w:p>
    <w:p>
      <w:r>
        <w:rPr>
          <w:b/>
          <w:u w:val="single"/>
        </w:rPr>
        <w:t xml:space="preserve">722457</w:t>
      </w:r>
    </w:p>
    <w:p>
      <w:r>
        <w:t xml:space="preserve">Ilmeisesti Yhdysvaltojen demokraatit ovat varastaneet lisenssin vasemmistolaisiltamme. He lähettävät kuvitteellisia pommeja itselleen.</w:t>
      </w:r>
    </w:p>
    <w:p>
      <w:r>
        <w:rPr>
          <w:b/>
          <w:u w:val="single"/>
        </w:rPr>
        <w:t xml:space="preserve">722458</w:t>
      </w:r>
    </w:p>
    <w:p>
      <w:r>
        <w:t xml:space="preserve">@pongiSLO Ennen viimeistä näytöstä olin melkein oksentaa paniikista. En mene enää virallisesti.</w:t>
      </w:r>
    </w:p>
    <w:p>
      <w:r>
        <w:rPr>
          <w:b/>
          <w:u w:val="single"/>
        </w:rPr>
        <w:t xml:space="preserve">722459</w:t>
      </w:r>
    </w:p>
    <w:p>
      <w:r>
        <w:t xml:space="preserve">POLL!</w:t>
        <w:br/>
        <w:br/>
        <w:t xml:space="preserve"> Miltä näyttäisi vatulanpoikasen ja KAIKKIRASKAAN pukin välinen yhteenotto?</w:t>
        <w:br/>
        <w:br/>
        <w:t xml:space="preserve"> Olisiko kyseessä taistelu vai veljeily?</w:t>
      </w:r>
    </w:p>
    <w:p>
      <w:r>
        <w:rPr>
          <w:b/>
          <w:u w:val="single"/>
        </w:rPr>
        <w:t xml:space="preserve">722460</w:t>
      </w:r>
    </w:p>
    <w:p>
      <w:r>
        <w:t xml:space="preserve">@BandelliMarko @DeFlasker Unohda kansanedustajien, pormestareiden ja lahkolaismiesten miljoonat, joita he kantavat matkalaukuissaan 😁.</w:t>
      </w:r>
    </w:p>
    <w:p>
      <w:r>
        <w:rPr>
          <w:b/>
          <w:u w:val="single"/>
        </w:rPr>
        <w:t xml:space="preserve">722461</w:t>
      </w:r>
    </w:p>
    <w:p>
      <w:r>
        <w:t xml:space="preserve">@follower70 Parempi sinulle. Koska hänen teksteihinsä syventyminen vähentää aivojen neutronien määrää. ;))</w:t>
      </w:r>
    </w:p>
    <w:p>
      <w:r>
        <w:rPr>
          <w:b/>
          <w:u w:val="single"/>
        </w:rPr>
        <w:t xml:space="preserve">722462</w:t>
      </w:r>
    </w:p>
    <w:p>
      <w:r>
        <w:t xml:space="preserve">@Democracy1 Ei ihme ! Vastaanottokeskus tai vartiotupa turisteille KP:n nuorten päiväkeskuksen sijasta !!!!</w:t>
      </w:r>
    </w:p>
    <w:p>
      <w:r>
        <w:rPr>
          <w:b/>
          <w:u w:val="single"/>
        </w:rPr>
        <w:t xml:space="preserve">722463</w:t>
      </w:r>
    </w:p>
    <w:p>
      <w:r>
        <w:t xml:space="preserve">@vinkovasle1 @schelker_maja @SiolNEWS Emme ole idiootteja, mutta jotkut ovat imbeciles.</w:t>
      </w:r>
    </w:p>
    <w:p>
      <w:r>
        <w:rPr>
          <w:b/>
          <w:u w:val="single"/>
        </w:rPr>
        <w:t xml:space="preserve">722464</w:t>
      </w:r>
    </w:p>
    <w:p>
      <w:r>
        <w:t xml:space="preserve">On todellakin outoa, että lait ja asetukset koskevat kaikkia. https://t.co/OHcYCq2FgE.</w:t>
      </w:r>
    </w:p>
    <w:p>
      <w:r>
        <w:rPr>
          <w:b/>
          <w:u w:val="single"/>
        </w:rPr>
        <w:t xml:space="preserve">722465</w:t>
      </w:r>
    </w:p>
    <w:p>
      <w:r>
        <w:t xml:space="preserve">@strankaSDS @FranciDonko @AnzeLog @TVOdmevi SDS kutsuttu RTVSLO, ma no ! Pelkään, että vasemmistolaiset julistavat hätätilan.</w:t>
      </w:r>
    </w:p>
    <w:p>
      <w:r>
        <w:rPr>
          <w:b/>
          <w:u w:val="single"/>
        </w:rPr>
        <w:t xml:space="preserve">722466</w:t>
      </w:r>
    </w:p>
    <w:p>
      <w:r>
        <w:t xml:space="preserve">@Lupo_inc @JasaLorencic @rzs_si Antakaa poikien mennä kotiin ja antakaa heille ikimuistoinen vastaanotto!!!!!!</w:t>
      </w:r>
    </w:p>
    <w:p>
      <w:r>
        <w:rPr>
          <w:b/>
          <w:u w:val="single"/>
        </w:rPr>
        <w:t xml:space="preserve">722467</w:t>
      </w:r>
    </w:p>
    <w:p>
      <w:r>
        <w:t xml:space="preserve">@5RA75226708 @Dr_Eclectic @tfajon Mutta oletko varma, ettet tarkoita Ivan Janosia?! Hän on muuttunut punaisesta "karhusta" mustaksi sudeksi!</w:t>
      </w:r>
    </w:p>
    <w:p>
      <w:r>
        <w:rPr>
          <w:b/>
          <w:u w:val="single"/>
        </w:rPr>
        <w:t xml:space="preserve">722468</w:t>
      </w:r>
    </w:p>
    <w:p>
      <w:r>
        <w:t xml:space="preserve">Opi pienissä asioissa, ja siirry sitten isompiin asioihin - #Epiktetos, kirjasta #kirja https://t.co/OsxFLaAGcu #viisaus #antikka https://t.co/ThoRwZHu28</w:t>
      </w:r>
    </w:p>
    <w:p>
      <w:r>
        <w:rPr>
          <w:b/>
          <w:u w:val="single"/>
        </w:rPr>
        <w:t xml:space="preserve">722469</w:t>
      </w:r>
    </w:p>
    <w:p>
      <w:r>
        <w:t xml:space="preserve">@GregorBlog @AnjaIntihar @valentincix Että olet tullut alas laaksoon,</w:t>
        <w:br/>
        <w:t xml:space="preserve">Idrc nau nkol nkol forgivu ti taprav.</w:t>
      </w:r>
    </w:p>
    <w:p>
      <w:r>
        <w:rPr>
          <w:b/>
          <w:u w:val="single"/>
        </w:rPr>
        <w:t xml:space="preserve">722470</w:t>
      </w:r>
    </w:p>
    <w:p>
      <w:r>
        <w:t xml:space="preserve">Migreeni ja luonnollinen helpotus: juomat, jotka todistetusti toimivat https://t.co/XqvYhmgOL9 https://t.co/Mh636nEjw5 https://t.co/Mh636nEjw5</w:t>
      </w:r>
    </w:p>
    <w:p>
      <w:r>
        <w:rPr>
          <w:b/>
          <w:u w:val="single"/>
        </w:rPr>
        <w:t xml:space="preserve">722471</w:t>
      </w:r>
    </w:p>
    <w:p>
      <w:r>
        <w:t xml:space="preserve">Merkkaa kaveri, jolle panimoammatti on kirjoitettu päälle!😂🍺🍻 https://t.co/ImXT992eGD</w:t>
      </w:r>
    </w:p>
    <w:p>
      <w:r>
        <w:rPr>
          <w:b/>
          <w:u w:val="single"/>
        </w:rPr>
        <w:t xml:space="preserve">722472</w:t>
      </w:r>
    </w:p>
    <w:p>
      <w:r>
        <w:t xml:space="preserve">Yksi ärsyttävimmistä äänistä on se, kun kuulet basson putoavan veteen julkisella uistimella. OMFG, #soundoutofmyhead</w:t>
      </w:r>
    </w:p>
    <w:p>
      <w:r>
        <w:rPr>
          <w:b/>
          <w:u w:val="single"/>
        </w:rPr>
        <w:t xml:space="preserve">722473</w:t>
      </w:r>
    </w:p>
    <w:p>
      <w:r>
        <w:t xml:space="preserve">En ole yllättynyt siitä, että tiistaista on tullut päivä, jolloin tapahtuu eniten onnettomuuksia. Eläkeläiset saavat sitten alennuksia kaupoissa 😆</w:t>
      </w:r>
    </w:p>
    <w:p>
      <w:r>
        <w:rPr>
          <w:b/>
          <w:u w:val="single"/>
        </w:rPr>
        <w:t xml:space="preserve">722474</w:t>
      </w:r>
    </w:p>
    <w:p>
      <w:r>
        <w:t xml:space="preserve">@mLilianb Giggles kollegani sanoivat, että astuin jalkaväkimiinaan 😄😜</w:t>
      </w:r>
    </w:p>
    <w:p>
      <w:r>
        <w:rPr>
          <w:b/>
          <w:u w:val="single"/>
        </w:rPr>
        <w:t xml:space="preserve">722475</w:t>
      </w:r>
    </w:p>
    <w:p>
      <w:r>
        <w:t xml:space="preserve">@krajncb @had @RagnarBelial Aja, muuten minun k oli vastaus "cool". Ei ollut tarkoitus olla mulkku, mulkku, kleptomaani ...</w:t>
      </w:r>
    </w:p>
    <w:p>
      <w:r>
        <w:rPr>
          <w:b/>
          <w:u w:val="single"/>
        </w:rPr>
        <w:t xml:space="preserve">722476</w:t>
      </w:r>
    </w:p>
    <w:p>
      <w:r>
        <w:t xml:space="preserve">@vfokusu @scdtwister Jankovič on primitiivinen trolli! Mutta mikä sitten on Arsenovic? 🤔</w:t>
      </w:r>
    </w:p>
    <w:p>
      <w:r>
        <w:rPr>
          <w:b/>
          <w:u w:val="single"/>
        </w:rPr>
        <w:t xml:space="preserve">722477</w:t>
      </w:r>
    </w:p>
    <w:p>
      <w:r>
        <w:t xml:space="preserve">Amatöörimateriaalia siitä hetkestä, kun laukaukset raikuivat Torontossa, jossa tuntematon mies ampui 14 ihmistä kuoliaaksi. https://t.co/KgHYSnXt6l</w:t>
      </w:r>
    </w:p>
    <w:p>
      <w:r>
        <w:rPr>
          <w:b/>
          <w:u w:val="single"/>
        </w:rPr>
        <w:t xml:space="preserve">722478</w:t>
      </w:r>
    </w:p>
    <w:p>
      <w:r>
        <w:t xml:space="preserve">@FerdinandPusnik Mene kerrankin tunneliin, jotta Sloveniassa vallitsisi rauha. https://t.co/p5IV649lrG</w:t>
      </w:r>
    </w:p>
    <w:p>
      <w:r>
        <w:rPr>
          <w:b/>
          <w:u w:val="single"/>
        </w:rPr>
        <w:t xml:space="preserve">722479</w:t>
      </w:r>
    </w:p>
    <w:p>
      <w:r>
        <w:t xml:space="preserve">DeSUS...Slovenian historian kiristävin puolue. Ennen kuin se pääsee oppositioon, meistä ei ole apua.#interpelacija.</w:t>
      </w:r>
    </w:p>
    <w:p>
      <w:r>
        <w:rPr>
          <w:b/>
          <w:u w:val="single"/>
        </w:rPr>
        <w:t xml:space="preserve">722480</w:t>
      </w:r>
    </w:p>
    <w:p>
      <w:r>
        <w:t xml:space="preserve">@vladaRS Varmista, että naapuri ei polta kaikkia jätteitä keskustassa ja että hänellä on oikea savupiippu tällaiselle kiukaalle, onko tämä mahdollista????.</w:t>
      </w:r>
    </w:p>
    <w:p>
      <w:r>
        <w:rPr>
          <w:b/>
          <w:u w:val="single"/>
        </w:rPr>
        <w:t xml:space="preserve">722481</w:t>
      </w:r>
    </w:p>
    <w:p>
      <w:r>
        <w:t xml:space="preserve">Glyfosaatti: Yhdysvalloissa sillä korvataan syöpäpotilaille, täällä sitä ruiskutetaan teille, rautateille ... https://t.co/ENHC88tDME ...</w:t>
      </w:r>
    </w:p>
    <w:p>
      <w:r>
        <w:rPr>
          <w:b/>
          <w:u w:val="single"/>
        </w:rPr>
        <w:t xml:space="preserve">722482</w:t>
      </w:r>
    </w:p>
    <w:p>
      <w:r>
        <w:t xml:space="preserve">@DraganMati7 @JasnaMurgel Matić olet ääliö ja pysyt ääliönä! Luojan kiitos, ettemme näe teitä enää koskaan parlamentissa.</w:t>
      </w:r>
    </w:p>
    <w:p>
      <w:r>
        <w:rPr>
          <w:b/>
          <w:u w:val="single"/>
        </w:rPr>
        <w:t xml:space="preserve">722483</w:t>
      </w:r>
    </w:p>
    <w:p>
      <w:r>
        <w:t xml:space="preserve">@Centrifuzija @uporabnastran @petrol Jos kyse on ympäristöstä huolehtimisesta, roskakori ja hajoavat pussit koirankakkaa varten olisivat hienoja.</w:t>
      </w:r>
    </w:p>
    <w:p>
      <w:r>
        <w:rPr>
          <w:b/>
          <w:u w:val="single"/>
        </w:rPr>
        <w:t xml:space="preserve">722484</w:t>
      </w:r>
    </w:p>
    <w:p>
      <w:r>
        <w:t xml:space="preserve">@PetraGreiner @NjamiSushi hei, kaverini Rajčevasta kävivät saarella! :D Teillä oli oma geng Teznossa!</w:t>
      </w:r>
    </w:p>
    <w:p>
      <w:r>
        <w:rPr>
          <w:b/>
          <w:u w:val="single"/>
        </w:rPr>
        <w:t xml:space="preserve">722485</w:t>
      </w:r>
    </w:p>
    <w:p>
      <w:r>
        <w:t xml:space="preserve">@BojanZemljic Kun otetaan huomioon arviot, joiden mukaan vain 10 prosenttia räjähtämättömistä pommeista on löydetty, tarvitsisimme niitä edelleen.</w:t>
      </w:r>
    </w:p>
    <w:p>
      <w:r>
        <w:rPr>
          <w:b/>
          <w:u w:val="single"/>
        </w:rPr>
        <w:t xml:space="preserve">722486</w:t>
      </w:r>
    </w:p>
    <w:p>
      <w:r>
        <w:t xml:space="preserve">Okorn @petrol_olimpija: Tulos on todellinen. Meillä on kova rytmi, olemme ilman Battl. Tunnen puheenjohtajan ja johtajan tuen. Rauhanomainen tie eteenpäin.</w:t>
      </w:r>
    </w:p>
    <w:p>
      <w:r>
        <w:rPr>
          <w:b/>
          <w:u w:val="single"/>
        </w:rPr>
        <w:t xml:space="preserve">722487</w:t>
      </w:r>
    </w:p>
    <w:p>
      <w:r>
        <w:t xml:space="preserve">@LajnarEU @NeuroVirtu @GorPri1 @strankaSLS Mutta sipulit voivat olla kypsiä syksyllä.</w:t>
      </w:r>
    </w:p>
    <w:p>
      <w:r>
        <w:rPr>
          <w:b/>
          <w:u w:val="single"/>
        </w:rPr>
        <w:t xml:space="preserve">722488</w:t>
      </w:r>
    </w:p>
    <w:p>
      <w:r>
        <w:t xml:space="preserve">Pelaan parhaillaan Biathlon Maniaa. Tule mukaan ja yritä voittaa minut! https://t.co/PKMK0Qw7rr</w:t>
      </w:r>
    </w:p>
    <w:p>
      <w:r>
        <w:rPr>
          <w:b/>
          <w:u w:val="single"/>
        </w:rPr>
        <w:t xml:space="preserve">722489</w:t>
      </w:r>
    </w:p>
    <w:p>
      <w:r>
        <w:t xml:space="preserve">@vesterrrr @PerunKladvoroki @VaneGosnik Minä 5000, zombeja, isänmaallinen, masentunut, tottelen kaikkea😋😎</w:t>
      </w:r>
    </w:p>
    <w:p>
      <w:r>
        <w:rPr>
          <w:b/>
          <w:u w:val="single"/>
        </w:rPr>
        <w:t xml:space="preserve">722490</w:t>
      </w:r>
    </w:p>
    <w:p>
      <w:r>
        <w:t xml:space="preserve">@Baldrick_57 @zaslovenijo2 @NovaSlovenija @strankaSDS Okei hienoa...mutta on mielenkiintoista, että pomosi takia et voi twiitata etu- ja sukunimelläsi...</w:t>
      </w:r>
    </w:p>
    <w:p>
      <w:r>
        <w:rPr>
          <w:b/>
          <w:u w:val="single"/>
        </w:rPr>
        <w:t xml:space="preserve">722491</w:t>
      </w:r>
    </w:p>
    <w:p>
      <w:r>
        <w:t xml:space="preserve">@BozidarBiscan @rtvslo Siellä oli luultavasti jopa sopimus ajan varastamisesta. hanzi TV on pitkään ollut ei kaikkien kansalaisten TV.  Vasemmalta ruutuun -</w:t>
      </w:r>
    </w:p>
    <w:p>
      <w:r>
        <w:rPr>
          <w:b/>
          <w:u w:val="single"/>
        </w:rPr>
        <w:t xml:space="preserve">722492</w:t>
      </w:r>
    </w:p>
    <w:p>
      <w:r>
        <w:t xml:space="preserve">@franci_hrib Hei Franci, miten olisi, jos vaihtaisit tuon "punaisen" pisteen johonkin ystävällisempään väriin... en pidä punaisesta kovin paljon 😉</w:t>
      </w:r>
    </w:p>
    <w:p>
      <w:r>
        <w:rPr>
          <w:b/>
          <w:u w:val="single"/>
        </w:rPr>
        <w:t xml:space="preserve">722493</w:t>
      </w:r>
    </w:p>
    <w:p>
      <w:r>
        <w:t xml:space="preserve">@Jaka__Dolinar Slovenian kommunistit myös "kiduttivat kroaatteja joukkohautoihin", minkä vuoksi he eivät pidä tästä kappaleesta.</w:t>
      </w:r>
    </w:p>
    <w:p>
      <w:r>
        <w:rPr>
          <w:b/>
          <w:u w:val="single"/>
        </w:rPr>
        <w:t xml:space="preserve">722494</w:t>
      </w:r>
    </w:p>
    <w:p>
      <w:r>
        <w:t xml:space="preserve">Tonnikalapihvi vihreiden papujen ja mintun kera https://t.co/gY8vVna3LQ https://t.co/fK68uYUX8N https://t.co/fK68uYUX8N</w:t>
      </w:r>
    </w:p>
    <w:p>
      <w:r>
        <w:rPr>
          <w:b/>
          <w:u w:val="single"/>
        </w:rPr>
        <w:t xml:space="preserve">722495</w:t>
      </w:r>
    </w:p>
    <w:p>
      <w:r>
        <w:t xml:space="preserve">Jos minulla olisi pubi, tarjoilisin vain harvinaista paahtopaistia ja kutsuisin sitä nimellä "Red Red Swine".</w:t>
      </w:r>
    </w:p>
    <w:p>
      <w:r>
        <w:rPr>
          <w:b/>
          <w:u w:val="single"/>
        </w:rPr>
        <w:t xml:space="preserve">722496</w:t>
      </w:r>
    </w:p>
    <w:p>
      <w:r>
        <w:t xml:space="preserve">Tämä on parasta lukea Pohjois-Korean iltauutisten juontajan tyyliin, sävyyn ja rytmiin. https://t.co/f5CX0rRjrU</w:t>
      </w:r>
    </w:p>
    <w:p>
      <w:r>
        <w:rPr>
          <w:b/>
          <w:u w:val="single"/>
        </w:rPr>
        <w:t xml:space="preserve">722497</w:t>
      </w:r>
    </w:p>
    <w:p>
      <w:r>
        <w:t xml:space="preserve">@AllBriefs Tehtävä suoritettu, palkinto lunastettu, mutta kun hän saa uuden tehtävän, hän palaa takaisin.</w:t>
      </w:r>
    </w:p>
    <w:p>
      <w:r>
        <w:rPr>
          <w:b/>
          <w:u w:val="single"/>
        </w:rPr>
        <w:t xml:space="preserve">722498</w:t>
      </w:r>
    </w:p>
    <w:p>
      <w:r>
        <w:t xml:space="preserve">Seuraavissa vaaleissa voimme valita eri PR-toimistojen ja tv-yhtiöiden välillä #butale</w:t>
      </w:r>
    </w:p>
    <w:p>
      <w:r>
        <w:rPr>
          <w:b/>
          <w:u w:val="single"/>
        </w:rPr>
        <w:t xml:space="preserve">722499</w:t>
      </w:r>
    </w:p>
    <w:p>
      <w:r>
        <w:t xml:space="preserve">@NeMaramButlov @JJansaSDS Titon jälkeen paskimmat ihmiset ovat niitä, jotka eivät eläneet sitä tai joiden kynnet leikattiin aikanaan pois!</w:t>
      </w:r>
    </w:p>
    <w:p>
      <w:r>
        <w:rPr>
          <w:b/>
          <w:u w:val="single"/>
        </w:rPr>
        <w:t xml:space="preserve">722500</w:t>
      </w:r>
    </w:p>
    <w:p>
      <w:r>
        <w:t xml:space="preserve">@strankaSDS @BrankoGrims1 @MiroCerar ehkä hän kehottaa viranomaisia toimimaan 🤭</w:t>
      </w:r>
    </w:p>
    <w:p>
      <w:r>
        <w:rPr>
          <w:b/>
          <w:u w:val="single"/>
        </w:rPr>
        <w:t xml:space="preserve">722501</w:t>
      </w:r>
    </w:p>
    <w:p>
      <w:r>
        <w:t xml:space="preserve">@peterprevc Voittamisen arvo ymmärretään vasta, kun epäonnistutaan. Ei helvetissä.</w:t>
      </w:r>
    </w:p>
    <w:p>
      <w:r>
        <w:rPr>
          <w:b/>
          <w:u w:val="single"/>
        </w:rPr>
        <w:t xml:space="preserve">722502</w:t>
      </w:r>
    </w:p>
    <w:p>
      <w:r>
        <w:t xml:space="preserve">@24ur_com Se satuttaa häntä vielä silloin teille epäpäteville älykääpiöille...</w:t>
      </w:r>
    </w:p>
    <w:p>
      <w:r>
        <w:rPr>
          <w:b/>
          <w:u w:val="single"/>
        </w:rPr>
        <w:t xml:space="preserve">722503</w:t>
      </w:r>
    </w:p>
    <w:p>
      <w:r>
        <w:t xml:space="preserve">@alesernecl @trpetrpeski1 on ihmeellistä, että te porilaiset kaverit olette suurimpia kansallismielisiä, on ihmeellistä tämä rakas maapallomme😂😂😂😂</w:t>
      </w:r>
    </w:p>
    <w:p>
      <w:r>
        <w:rPr>
          <w:b/>
          <w:u w:val="single"/>
        </w:rPr>
        <w:t xml:space="preserve">722504</w:t>
      </w:r>
    </w:p>
    <w:p>
      <w:r>
        <w:t xml:space="preserve">Katastrofi: 4000 siirtolaista odottaa Bihaćissa Rolex-salakuljettajien johtamaa marssia länteen | Nova24TV https://t.co/0fkQyWyG4E</w:t>
      </w:r>
    </w:p>
    <w:p>
      <w:r>
        <w:rPr>
          <w:b/>
          <w:u w:val="single"/>
        </w:rPr>
        <w:t xml:space="preserve">722505</w:t>
      </w:r>
    </w:p>
    <w:p>
      <w:r>
        <w:t xml:space="preserve">@yrennia1 He haluavat näyttää olevansa merirosvojen (kansalaisjärjestöjen) puolella.He tarvitsevat rahaa, koska ennen Libyaa on jo kaksi kansalaisjärjestöä.He haluavat kaataa Salvinin.</w:t>
      </w:r>
    </w:p>
    <w:p>
      <w:r>
        <w:rPr>
          <w:b/>
          <w:u w:val="single"/>
        </w:rPr>
        <w:t xml:space="preserve">722506</w:t>
      </w:r>
    </w:p>
    <w:p>
      <w:r>
        <w:t xml:space="preserve">Tässä on kahvi ja juoma!!! #Wiena #Metallica @Metallica https://t.co/No0mAT2q3n</w:t>
      </w:r>
    </w:p>
    <w:p>
      <w:r>
        <w:rPr>
          <w:b/>
          <w:u w:val="single"/>
        </w:rPr>
        <w:t xml:space="preserve">722507</w:t>
      </w:r>
    </w:p>
    <w:p>
      <w:r>
        <w:t xml:space="preserve">@DKopse @FrenkMate @Margu501 @BojankaStern Mutta myydäänköhän ne vielä sitä kurpitsaa, että Marrakech äänestettiin läpi EU-parlamentissa? Et voi uskoa sitä.</w:t>
      </w:r>
    </w:p>
    <w:p>
      <w:r>
        <w:rPr>
          <w:b/>
          <w:u w:val="single"/>
        </w:rPr>
        <w:t xml:space="preserve">722508</w:t>
      </w:r>
    </w:p>
    <w:p>
      <w:r>
        <w:t xml:space="preserve">@PevcPeter Querreyen valmentaja valmentaa myös Johnsonia... Kaksi huippupelaajaa.. #dejsedrugimdelat</w:t>
      </w:r>
    </w:p>
    <w:p>
      <w:r>
        <w:rPr>
          <w:b/>
          <w:u w:val="single"/>
        </w:rPr>
        <w:t xml:space="preserve">722509</w:t>
      </w:r>
    </w:p>
    <w:p>
      <w:r>
        <w:t xml:space="preserve">@tinncu Koska me olemme todennäköisimmin niitä, joilla on huono omatunto nousta heitä vastaan, ja vähiten todennäköistä, että meidät otetaan vakavasti, koska olemme perhettä.</w:t>
      </w:r>
    </w:p>
    <w:p>
      <w:r>
        <w:rPr>
          <w:b/>
          <w:u w:val="single"/>
        </w:rPr>
        <w:t xml:space="preserve">722510</w:t>
      </w:r>
    </w:p>
    <w:p>
      <w:r>
        <w:t xml:space="preserve">@p_zoran Heidän on alettava myydä sitä mustissa pusseissa. Lapset eivät siis näe kansia hyllyssä. 😏 #newlow</w:t>
      </w:r>
    </w:p>
    <w:p>
      <w:r>
        <w:rPr>
          <w:b/>
          <w:u w:val="single"/>
        </w:rPr>
        <w:t xml:space="preserve">722511</w:t>
      </w:r>
    </w:p>
    <w:p>
      <w:r>
        <w:t xml:space="preserve">@jozevolf älä aliarvioi, pikemminkin vaadi Doris Dragovicin sydämen korjaamista, ja Oliverin muutenkin</w:t>
      </w:r>
    </w:p>
    <w:p>
      <w:r>
        <w:rPr>
          <w:b/>
          <w:u w:val="single"/>
        </w:rPr>
        <w:t xml:space="preserve">722512</w:t>
      </w:r>
    </w:p>
    <w:p>
      <w:r>
        <w:t xml:space="preserve">@BernardBrscic emme ole vasemmistolaisia. Me slovenialaiset haluamme, että kokit pysyvät erossa politiikasta.</w:t>
      </w:r>
    </w:p>
    <w:p>
      <w:r>
        <w:rPr>
          <w:b/>
          <w:u w:val="single"/>
        </w:rPr>
        <w:t xml:space="preserve">722513</w:t>
      </w:r>
    </w:p>
    <w:p>
      <w:r>
        <w:t xml:space="preserve">@slanaslana Uskon, että tämä voisi olla suuri vähittäiskaupan hitti #paziseženskvposlu</w:t>
      </w:r>
    </w:p>
    <w:p>
      <w:r>
        <w:rPr>
          <w:b/>
          <w:u w:val="single"/>
        </w:rPr>
        <w:t xml:space="preserve">722514</w:t>
      </w:r>
    </w:p>
    <w:p>
      <w:r>
        <w:t xml:space="preserve">@liales1 @vladarsi ... entisen Jugoslavian maissa, BIH:ta lukuun ottamatta, niitä kutsutaan myös juustoburekiksi... mutta alunperin se on lihaa.</w:t>
      </w:r>
    </w:p>
    <w:p>
      <w:r>
        <w:rPr>
          <w:b/>
          <w:u w:val="single"/>
        </w:rPr>
        <w:t xml:space="preserve">722515</w:t>
      </w:r>
    </w:p>
    <w:p>
      <w:r>
        <w:t xml:space="preserve">näin käy, kun lukee säännöllisesti hännän debilismiä https://t.co/7NcX6TJPWb</w:t>
      </w:r>
    </w:p>
    <w:p>
      <w:r>
        <w:rPr>
          <w:b/>
          <w:u w:val="single"/>
        </w:rPr>
        <w:t xml:space="preserve">722516</w:t>
      </w:r>
    </w:p>
    <w:p>
      <w:r>
        <w:t xml:space="preserve">Bolivian Amazonin metsä on palanut kaksi kuukautta, ja vesimelonin viljelijät ovat olleet hiljaa kuin hiiret.</w:t>
        <w:t xml:space="preserve">Koska Morales....</w:t>
        <w:br/>
        <w:t xml:space="preserve">https://t.co/Xr5efDb3TE</w:t>
      </w:r>
    </w:p>
    <w:p>
      <w:r>
        <w:rPr>
          <w:b/>
          <w:u w:val="single"/>
        </w:rPr>
        <w:t xml:space="preserve">722517</w:t>
      </w:r>
    </w:p>
    <w:p>
      <w:r>
        <w:t xml:space="preserve">@PreglArjan Kyllä, SD:llä on todella suuri vaikutus RTV:hen. Julisteiden pystyttämisen jälkeen he kiusaavat rohkeaa toimittajaa, jolle he ilmoittivat asiasta.</w:t>
      </w:r>
    </w:p>
    <w:p>
      <w:r>
        <w:rPr>
          <w:b/>
          <w:u w:val="single"/>
        </w:rPr>
        <w:t xml:space="preserve">722518</w:t>
      </w:r>
    </w:p>
    <w:p>
      <w:r>
        <w:t xml:space="preserve">@KinoBezigrad Dc-universumi, ful henga supermiehen kanssa. Puolet heistä menee Šajerskoon ja juo 42 inkivääriolutta Voldemortin kanssa Tortugassa.</w:t>
      </w:r>
    </w:p>
    <w:p>
      <w:r>
        <w:rPr>
          <w:b/>
          <w:u w:val="single"/>
        </w:rPr>
        <w:t xml:space="preserve">722519</w:t>
      </w:r>
    </w:p>
    <w:p>
      <w:r>
        <w:t xml:space="preserve">@Pertinacal @24UR @BojanPozar Menen mieluummin kirkkoon kuin luen mitään tältä korruptoituneelta ääliöltä!</w:t>
      </w:r>
    </w:p>
    <w:p>
      <w:r>
        <w:rPr>
          <w:b/>
          <w:u w:val="single"/>
        </w:rPr>
        <w:t xml:space="preserve">722520</w:t>
      </w:r>
    </w:p>
    <w:p>
      <w:r>
        <w:t xml:space="preserve">@memeternet @udo_brinkman Suck it! Alkoholittomista vain Heineken on hyvä. En halua olla mulkku....</w:t>
      </w:r>
    </w:p>
    <w:p>
      <w:r>
        <w:rPr>
          <w:b/>
          <w:u w:val="single"/>
        </w:rPr>
        <w:t xml:space="preserve">722521</w:t>
      </w:r>
    </w:p>
    <w:p>
      <w:r>
        <w:t xml:space="preserve">@KatarinaDbr He mokasivat molemmilla...tämä (heidän) agendansa ei pysy EU:ssa...naisehdokas oli vain kuorrutus epäonnistumisen kakussa.</w:t>
      </w:r>
    </w:p>
    <w:p>
      <w:r>
        <w:rPr>
          <w:b/>
          <w:u w:val="single"/>
        </w:rPr>
        <w:t xml:space="preserve">722522</w:t>
      </w:r>
    </w:p>
    <w:p>
      <w:r>
        <w:t xml:space="preserve">Virallinen: Kuljettajat voivat hengittää hieman helpommin. https://t.co/zW1J8YHvFs https://t.co/cXpnotthNY https://t.co/cXpnotthNY</w:t>
      </w:r>
    </w:p>
    <w:p>
      <w:r>
        <w:rPr>
          <w:b/>
          <w:u w:val="single"/>
        </w:rPr>
        <w:t xml:space="preserve">722523</w:t>
      </w:r>
    </w:p>
    <w:p>
      <w:r>
        <w:t xml:space="preserve">@Civk1 Mieluummin -2, koska ilman homoutta ei voi pärjätä.</w:t>
        <w:br/>
        <w:t xml:space="preserve"> Siksi twiitti sai 36 tykkäystä.</w:t>
      </w:r>
    </w:p>
    <w:p>
      <w:r>
        <w:rPr>
          <w:b/>
          <w:u w:val="single"/>
        </w:rPr>
        <w:t xml:space="preserve">722524</w:t>
      </w:r>
    </w:p>
    <w:p>
      <w:r>
        <w:t xml:space="preserve">En laittaisi edes koiranpaskaa tähän kätköön. He eivät välitä siitä, ketä he satuttavat ja miten he satuttavat heitä populistisilla valheillaan. https://t.co/TvJLFLzUQy.</w:t>
      </w:r>
    </w:p>
    <w:p>
      <w:r>
        <w:rPr>
          <w:b/>
          <w:u w:val="single"/>
        </w:rPr>
        <w:t xml:space="preserve">722525</w:t>
      </w:r>
    </w:p>
    <w:p>
      <w:r>
        <w:t xml:space="preserve">Kymmenettuhannet keltaliivit jälleen Ranskan kaduilla, 26 pidätetty https://t.co/jn1oBSxvy0 https://t.co/LZ2IhjJPsm</w:t>
      </w:r>
    </w:p>
    <w:p>
      <w:r>
        <w:rPr>
          <w:b/>
          <w:u w:val="single"/>
        </w:rPr>
        <w:t xml:space="preserve">722526</w:t>
      </w:r>
    </w:p>
    <w:p>
      <w:r>
        <w:t xml:space="preserve">JJ hyvin suvereeni, rauhallinen, rauhallinen, rauhallinen, rauhallinen, ei kuin oikeistolainen romutuspallo kaikissa tämänpäiväisissä esiintymisissään...aivan kuin hän valmistautuisi PV😎</w:t>
      </w:r>
    </w:p>
    <w:p>
      <w:r>
        <w:rPr>
          <w:b/>
          <w:u w:val="single"/>
        </w:rPr>
        <w:t xml:space="preserve">722527</w:t>
      </w:r>
    </w:p>
    <w:p>
      <w:r>
        <w:t xml:space="preserve">Työn automatisointi: uhka, mahdollisuus vai keino kurinpitoon?</w:t>
        <w:br/>
        <w:t xml:space="preserve">https://t.co/4ZarksIgdh</w:t>
      </w:r>
    </w:p>
    <w:p>
      <w:r>
        <w:rPr>
          <w:b/>
          <w:u w:val="single"/>
        </w:rPr>
        <w:t xml:space="preserve">722528</w:t>
      </w:r>
    </w:p>
    <w:p>
      <w:r>
        <w:t xml:space="preserve">@Tevilevi @MuriMursic @petra_jansa Tule pikku tissi, mene takaisin hostelliin, siellä ei ole internetiä, ja voit vain paskoa pekille.</w:t>
      </w:r>
    </w:p>
    <w:p>
      <w:r>
        <w:rPr>
          <w:b/>
          <w:u w:val="single"/>
        </w:rPr>
        <w:t xml:space="preserve">722529</w:t>
      </w:r>
    </w:p>
    <w:p>
      <w:r>
        <w:t xml:space="preserve">@KatarinaDbr He myyvät niitä Sparissa ja... ajattelin sinua, kun näin ne 😂.</w:t>
      </w:r>
    </w:p>
    <w:p>
      <w:r>
        <w:rPr>
          <w:b/>
          <w:u w:val="single"/>
        </w:rPr>
        <w:t xml:space="preserve">722530</w:t>
      </w:r>
    </w:p>
    <w:p>
      <w:r>
        <w:t xml:space="preserve">Join kaksi olutta ja annoin 69 senttiä valtiolle 😄 Olisin juonut toisenkin, mutta en niin mielelläni 😕😛 #union https://t.co/eFdoHmGjXb</w:t>
      </w:r>
    </w:p>
    <w:p>
      <w:r>
        <w:rPr>
          <w:b/>
          <w:u w:val="single"/>
        </w:rPr>
        <w:t xml:space="preserve">722531</w:t>
      </w:r>
    </w:p>
    <w:p>
      <w:r>
        <w:t xml:space="preserve">@janipercic1 @JozeBiscak Mitä tahansa Šarec tekeekin, se on sairasta sinulle, koska olet sellainen...</w:t>
      </w:r>
    </w:p>
    <w:p>
      <w:r>
        <w:rPr>
          <w:b/>
          <w:u w:val="single"/>
        </w:rPr>
        <w:t xml:space="preserve">722532</w:t>
      </w:r>
    </w:p>
    <w:p>
      <w:r>
        <w:t xml:space="preserve">@StankaStanka @Chuppacadabra @MGJan Ihmisiä, joilla on alle viisi aivosolua, auttaa itse Matilda 😉</w:t>
      </w:r>
    </w:p>
    <w:p>
      <w:r>
        <w:rPr>
          <w:b/>
          <w:u w:val="single"/>
        </w:rPr>
        <w:t xml:space="preserve">722533</w:t>
      </w:r>
    </w:p>
    <w:p>
      <w:r>
        <w:t xml:space="preserve">37 € https://t.co/Pb7iiN9ofI !!!!</w:t>
        <w:br/>
        <w:t xml:space="preserve"> Oikeistolaisten Ljubljanassa kutsumatta järjestämästä totuusrallista !!!!</w:t>
      </w:r>
    </w:p>
    <w:p>
      <w:r>
        <w:rPr>
          <w:b/>
          <w:u w:val="single"/>
        </w:rPr>
        <w:t xml:space="preserve">722534</w:t>
      </w:r>
    </w:p>
    <w:p>
      <w:r>
        <w:t xml:space="preserve">@StrankaSMC @MiroCerar Tämä ei ole mitätön saavutus, herra Cerar. Mutta hän on vertaansa vailla, kun on kyse ilkeydestä ja ylimielisyydestä.</w:t>
      </w:r>
    </w:p>
    <w:p>
      <w:r>
        <w:rPr>
          <w:b/>
          <w:u w:val="single"/>
        </w:rPr>
        <w:t xml:space="preserve">722535</w:t>
      </w:r>
    </w:p>
    <w:p>
      <w:r>
        <w:t xml:space="preserve">@vinkovasle1 @strankaSD Židan on loukkaantunut, koska hän on Krškopoljecin takana rankingissa !</w:t>
      </w:r>
    </w:p>
    <w:p>
      <w:r>
        <w:rPr>
          <w:b/>
          <w:u w:val="single"/>
        </w:rPr>
        <w:t xml:space="preserve">722536</w:t>
      </w:r>
    </w:p>
    <w:p>
      <w:r>
        <w:t xml:space="preserve">@MetkaSmole @LajnarEU Rakastavana ja varakkaana tyttärenä voisin maksaa hänen tilauksensa.... #don't yammer</w:t>
      </w:r>
    </w:p>
    <w:p>
      <w:r>
        <w:rPr>
          <w:b/>
          <w:u w:val="single"/>
        </w:rPr>
        <w:t xml:space="preserve">722537</w:t>
      </w:r>
    </w:p>
    <w:p>
      <w:r>
        <w:t xml:space="preserve">Pelaan parhaillaan Biathlon Maniaa. Tule mukaan ja yritä voittaa minut! https://t.co/pVZjxa6olR</w:t>
      </w:r>
    </w:p>
    <w:p>
      <w:r>
        <w:rPr>
          <w:b/>
          <w:u w:val="single"/>
        </w:rPr>
        <w:t xml:space="preserve">722538</w:t>
      </w:r>
    </w:p>
    <w:p>
      <w:r>
        <w:t xml:space="preserve">@engslove1 @Nova24TV Joten et paskanna itseäsi, koska paskannat joka paikkaan. Parempi olla kommunisti kuin oikeistolainen lammas. Sinua on helppo johtaa,</w:t>
      </w:r>
    </w:p>
    <w:p>
      <w:r>
        <w:rPr>
          <w:b/>
          <w:u w:val="single"/>
        </w:rPr>
        <w:t xml:space="preserve">722539</w:t>
      </w:r>
    </w:p>
    <w:p>
      <w:r>
        <w:t xml:space="preserve">@AlanOrlic @pengovsky @multikultivator @jkmcnk @drfilomena Pois siitä vitun hämärästä kamerasta, vitun idiootti. @radiostudent™</w:t>
      </w:r>
    </w:p>
    <w:p>
      <w:r>
        <w:rPr>
          <w:b/>
          <w:u w:val="single"/>
        </w:rPr>
        <w:t xml:space="preserve">722540</w:t>
      </w:r>
    </w:p>
    <w:p>
      <w:r>
        <w:t xml:space="preserve">@petrasovdat @finance_si @Hrastnikov @AjdaGorenc @DominikCevka @KmetsKrasa Olisit oppinut nopeasti, jos sinulla olisi hyvin kehittyneet työtavat.</w:t>
      </w:r>
    </w:p>
    <w:p>
      <w:r>
        <w:rPr>
          <w:b/>
          <w:u w:val="single"/>
        </w:rPr>
        <w:t xml:space="preserve">722541</w:t>
      </w:r>
    </w:p>
    <w:p>
      <w:r>
        <w:t xml:space="preserve">@nad_bogom Tarkastus nimittäin, että se mahdollistaa kaiken tämän ... Olen kuunnellut teitä, ja kiitän teitä siitä, että pidätte peiliä tälle huolimattomuudelle.</w:t>
      </w:r>
    </w:p>
    <w:p>
      <w:r>
        <w:rPr>
          <w:b/>
          <w:u w:val="single"/>
        </w:rPr>
        <w:t xml:space="preserve">722542</w:t>
      </w:r>
    </w:p>
    <w:p>
      <w:r>
        <w:t xml:space="preserve">En ymmärrä, miten meillä ei ole jo pehmennintä, jossa tuoksuu marinoitua paahdettua paprikaa. Yksi maailman kauneimmista tuoksuista!</w:t>
      </w:r>
    </w:p>
    <w:p>
      <w:r>
        <w:rPr>
          <w:b/>
          <w:u w:val="single"/>
        </w:rPr>
        <w:t xml:space="preserve">722543</w:t>
      </w:r>
    </w:p>
    <w:p>
      <w:r>
        <w:t xml:space="preserve">@PrimorskeNovice On käynnissä mediakohu, jolla levitetään outoja äärivasemmistolaisia puheita.</w:t>
      </w:r>
    </w:p>
    <w:p>
      <w:r>
        <w:rPr>
          <w:b/>
          <w:u w:val="single"/>
        </w:rPr>
        <w:t xml:space="preserve">722544</w:t>
      </w:r>
    </w:p>
    <w:p>
      <w:r>
        <w:t xml:space="preserve">30 dollarin arvoisen tavaran tulliselvitys ... mikä on epäselvää? #spetcostscostscostscostscostscostscostscostscostscostscostscostscostscostscostscostscostscostscostscustoms</w:t>
      </w:r>
    </w:p>
    <w:p>
      <w:r>
        <w:rPr>
          <w:b/>
          <w:u w:val="single"/>
        </w:rPr>
        <w:t xml:space="preserve">722545</w:t>
      </w:r>
    </w:p>
    <w:p>
      <w:r>
        <w:t xml:space="preserve">@MatjazFu Nehi, jos mainitset lahjapakkauksen, saan PTSD:n... Joskus näen painajaisia näppäimistön purkamisesta... https://t.co/ZrKTXvWneX</w:t>
      </w:r>
    </w:p>
    <w:p>
      <w:r>
        <w:rPr>
          <w:b/>
          <w:u w:val="single"/>
        </w:rPr>
        <w:t xml:space="preserve">722546</w:t>
      </w:r>
    </w:p>
    <w:p>
      <w:r>
        <w:t xml:space="preserve">@illegall_blonde @KatarinaJenko Juj.Sokerit ovat niin pehmeitä.❤❤❤❤❤❤❤Minun täytyy olla todella nolona, etten syö niitä.</w:t>
      </w:r>
    </w:p>
    <w:p>
      <w:r>
        <w:rPr>
          <w:b/>
          <w:u w:val="single"/>
        </w:rPr>
        <w:t xml:space="preserve">722547</w:t>
      </w:r>
    </w:p>
    <w:p>
      <w:r>
        <w:t xml:space="preserve">Se *tyhmä* nauru, kun myyjä kysyy sinulta jotain henkilökohtaista, kun olet ostamassa viiniä.</w:t>
        <w:br/>
        <w:br/>
        <w:t xml:space="preserve"> *whoa, rauhoitu, voisin olla äitisi haha missä on 18-vuotias minäni?</w:t>
      </w:r>
    </w:p>
    <w:p>
      <w:r>
        <w:rPr>
          <w:b/>
          <w:u w:val="single"/>
        </w:rPr>
        <w:t xml:space="preserve">722548</w:t>
      </w:r>
    </w:p>
    <w:p>
      <w:r>
        <w:t xml:space="preserve">@stern4441 @Pertinacal @Nova24TV Serbien kannalta olisi parempi laittaa ne suoraan heidän rajalleen 😂.</w:t>
      </w:r>
    </w:p>
    <w:p>
      <w:r>
        <w:rPr>
          <w:b/>
          <w:u w:val="single"/>
        </w:rPr>
        <w:t xml:space="preserve">722549</w:t>
      </w:r>
    </w:p>
    <w:p>
      <w:r>
        <w:t xml:space="preserve">En ole koskaan estänyt ketään muuta kuin Domno Savičin, mutta tänään solidaarisuuden vuoksi, koska hän ei siedä PV Šarciin kohdistuvaa kritiikkiä!</w:t>
      </w:r>
    </w:p>
    <w:p>
      <w:r>
        <w:rPr>
          <w:b/>
          <w:u w:val="single"/>
        </w:rPr>
        <w:t xml:space="preserve">722550</w:t>
      </w:r>
    </w:p>
    <w:p>
      <w:r>
        <w:t xml:space="preserve">@SpelaRotar He ovat saavuttaneet (proto)kommunismin tavoitteen, kun rahaa ja veroja ei enää ole. Onnittelut kommunisteille tai vasemmistolle.</w:t>
      </w:r>
    </w:p>
    <w:p>
      <w:r>
        <w:rPr>
          <w:b/>
          <w:u w:val="single"/>
        </w:rPr>
        <w:t xml:space="preserve">722551</w:t>
      </w:r>
    </w:p>
    <w:p>
      <w:r>
        <w:t xml:space="preserve">Korkea sänkyni on epäonnistunut, mutta minulla on mansikoita lokakuun lopussa. 😁 https://t.co/lXDKqWIExq</w:t>
      </w:r>
    </w:p>
    <w:p>
      <w:r>
        <w:rPr>
          <w:b/>
          <w:u w:val="single"/>
        </w:rPr>
        <w:t xml:space="preserve">722552</w:t>
      </w:r>
    </w:p>
    <w:p>
      <w:r>
        <w:t xml:space="preserve">Mauerin puutarha on yksi Euroopan parhaista! #novitednik https://t.co/47s62b2Zui</w:t>
      </w:r>
    </w:p>
    <w:p>
      <w:r>
        <w:rPr>
          <w:b/>
          <w:u w:val="single"/>
        </w:rPr>
        <w:t xml:space="preserve">722553</w:t>
      </w:r>
    </w:p>
    <w:p>
      <w:r>
        <w:t xml:space="preserve">@ZidanDejan @strankaSD "Ääriradikaali oikeisto" on Milan-setä, sinun tekosi ja ajattelusi.</w:t>
      </w:r>
    </w:p>
    <w:p>
      <w:r>
        <w:rPr>
          <w:b/>
          <w:u w:val="single"/>
        </w:rPr>
        <w:t xml:space="preserve">722554</w:t>
      </w:r>
    </w:p>
    <w:p>
      <w:r>
        <w:t xml:space="preserve">@KeyserSozeSi He eivät ole rakkaita sivupoikia, niin he kutsuvat itseään! Tällaisen veneen käsite on peräisin kovapohjaisesta kumiveneestä, jossa on hytti!</w:t>
      </w:r>
    </w:p>
    <w:p>
      <w:r>
        <w:rPr>
          <w:b/>
          <w:u w:val="single"/>
        </w:rPr>
        <w:t xml:space="preserve">722555</w:t>
      </w:r>
    </w:p>
    <w:p>
      <w:r>
        <w:t xml:space="preserve">@peterjancic @CZCBZ Kun Yhdysvaltain lennokki pommittaa afganistanilaista kylää, onko se maailman saavutus?</w:t>
      </w:r>
    </w:p>
    <w:p>
      <w:r>
        <w:rPr>
          <w:b/>
          <w:u w:val="single"/>
        </w:rPr>
        <w:t xml:space="preserve">722556</w:t>
      </w:r>
    </w:p>
    <w:p>
      <w:r>
        <w:t xml:space="preserve">Heinäkuun 2. päivänä Buccaneersilla on vain yksi kaista auki, koska he purkavat tietulliaseman!!! Tämä on ammatti!!! https://t.co/dksvf7grLa</w:t>
      </w:r>
    </w:p>
    <w:p>
      <w:r>
        <w:rPr>
          <w:b/>
          <w:u w:val="single"/>
        </w:rPr>
        <w:t xml:space="preserve">722557</w:t>
      </w:r>
    </w:p>
    <w:p>
      <w:r>
        <w:t xml:space="preserve">@osamelec hja ...jotkut kyllä jotkut ei - synttärilahjat osaavat olla ilkeitä ja kuunnella mitä multa haluaa</w:t>
      </w:r>
    </w:p>
    <w:p>
      <w:r>
        <w:rPr>
          <w:b/>
          <w:u w:val="single"/>
        </w:rPr>
        <w:t xml:space="preserve">722558</w:t>
      </w:r>
    </w:p>
    <w:p>
      <w:r>
        <w:t xml:space="preserve">Cyril, paljastat jälleen oman kokemuksesi meille. Häipykää täältä, koska kaikki muuttuu paremmaksi, maailma ei ole pelkkää punaista. Luojan kiitos tietenkin. https://t.co/NC3PuzdQUT</w:t>
      </w:r>
    </w:p>
    <w:p>
      <w:r>
        <w:rPr>
          <w:b/>
          <w:u w:val="single"/>
        </w:rPr>
        <w:t xml:space="preserve">722559</w:t>
      </w:r>
    </w:p>
    <w:p>
      <w:r>
        <w:t xml:space="preserve">@nejcd, kiitos. valitettavasti se on jo budjetin ulkopuolella kaikkien laitteiden kanssa, eikä se ole edes visuaalisesti houkutteleva.</w:t>
      </w:r>
    </w:p>
    <w:p>
      <w:r>
        <w:rPr>
          <w:b/>
          <w:u w:val="single"/>
        </w:rPr>
        <w:t xml:space="preserve">722560</w:t>
      </w:r>
    </w:p>
    <w:p>
      <w:r>
        <w:t xml:space="preserve">@LovroRavbar jazz @Val202:lta, tuoppi mandariineja ja kanelikeksejä.</w:t>
        <w:br/>
        <w:t xml:space="preserve"> Onnellinen sn.</w:t>
      </w:r>
    </w:p>
    <w:p>
      <w:r>
        <w:rPr>
          <w:b/>
          <w:u w:val="single"/>
        </w:rPr>
        <w:t xml:space="preserve">722561</w:t>
      </w:r>
    </w:p>
    <w:p>
      <w:r>
        <w:t xml:space="preserve">@MaricaSoseda @Nova24TV @JJansaSDS He sanovat aina oikeita asioita aivopestyjen puolesta.</w:t>
      </w:r>
    </w:p>
    <w:p>
      <w:r>
        <w:rPr>
          <w:b/>
          <w:u w:val="single"/>
        </w:rPr>
        <w:t xml:space="preserve">722562</w:t>
      </w:r>
    </w:p>
    <w:p>
      <w:r>
        <w:t xml:space="preserve">Heräätkö usein keskellä yötä etkä saa unta? https://t.co/9KqjekiStB https://t.co/nbIo06qzcC</w:t>
      </w:r>
    </w:p>
    <w:p>
      <w:r>
        <w:rPr>
          <w:b/>
          <w:u w:val="single"/>
        </w:rPr>
        <w:t xml:space="preserve">722563</w:t>
      </w:r>
    </w:p>
    <w:p>
      <w:r>
        <w:t xml:space="preserve">@Dnevnik_si Harhaanjohtavat otsikot ovat muutenkin vakioesiintyjäsi. #FakeNews</w:t>
      </w:r>
    </w:p>
    <w:p>
      <w:r>
        <w:rPr>
          <w:b/>
          <w:u w:val="single"/>
        </w:rPr>
        <w:t xml:space="preserve">722564</w:t>
      </w:r>
    </w:p>
    <w:p>
      <w:r>
        <w:t xml:space="preserve">@cikibucka @petra_jansa @DrzavljanK En uskonut, että valehtelit! En ollut varma, mitä tarkoitit.</w:t>
      </w:r>
    </w:p>
    <w:p>
      <w:r>
        <w:rPr>
          <w:b/>
          <w:u w:val="single"/>
        </w:rPr>
        <w:t xml:space="preserve">722565</w:t>
      </w:r>
    </w:p>
    <w:p>
      <w:r>
        <w:t xml:space="preserve">@MarkoSket Suurin osa degeneroituneista voidaan jäljittää vasemmistolaisiin. Nyt P:t toteuttavat märkää unelmaansa yhdessä GLBT:n kanssa.</w:t>
      </w:r>
    </w:p>
    <w:p>
      <w:r>
        <w:rPr>
          <w:b/>
          <w:u w:val="single"/>
        </w:rPr>
        <w:t xml:space="preserve">722566</w:t>
      </w:r>
    </w:p>
    <w:p>
      <w:r>
        <w:t xml:space="preserve">@ToneMartinjak @GregorVirant1 Näin on ollut ennenkin, ja on ollut muutamia idiootteja.</w:t>
      </w:r>
    </w:p>
    <w:p>
      <w:r>
        <w:rPr>
          <w:b/>
          <w:u w:val="single"/>
        </w:rPr>
        <w:t xml:space="preserve">722567</w:t>
      </w:r>
    </w:p>
    <w:p>
      <w:r>
        <w:t xml:space="preserve">@MetkaSmole @JJansaSDS Siksi Punaiset Tähdet taistelevat vielä tänäänkin, kaikin mokomin.</w:t>
      </w:r>
    </w:p>
    <w:p>
      <w:r>
        <w:rPr>
          <w:b/>
          <w:u w:val="single"/>
        </w:rPr>
        <w:t xml:space="preserve">722568</w:t>
      </w:r>
    </w:p>
    <w:p>
      <w:r>
        <w:t xml:space="preserve">@zelenilka Tärkeää jo nyt, mutta lahjat eivät ole yhtään parempia, jos niistä keskustellaan 100 kertaa ja jätetään puoliksi henkilökunnan huoneeseen.</w:t>
      </w:r>
    </w:p>
    <w:p>
      <w:r>
        <w:rPr>
          <w:b/>
          <w:u w:val="single"/>
        </w:rPr>
        <w:t xml:space="preserve">722569</w:t>
      </w:r>
    </w:p>
    <w:p>
      <w:r>
        <w:t xml:space="preserve">@ciro_ciril @BozoPredalic @penzionist12 "Musta kansa" ei koskaan saanut siipiä, koska te olette käytännössä aina vallassa.</w:t>
      </w:r>
    </w:p>
    <w:p>
      <w:r>
        <w:rPr>
          <w:b/>
          <w:u w:val="single"/>
        </w:rPr>
        <w:t xml:space="preserve">722570</w:t>
      </w:r>
    </w:p>
    <w:p>
      <w:r>
        <w:t xml:space="preserve">Markovecin hiihtoaluetta valmistellaan toista kierrosta varten. Panssarit ja sukset valmiiksi. #koper #vaalit2018 #popo https://t.co/xYsq1PwFhM https://t.co/xYsq1PwFhM</w:t>
      </w:r>
    </w:p>
    <w:p>
      <w:r>
        <w:rPr>
          <w:b/>
          <w:u w:val="single"/>
        </w:rPr>
        <w:t xml:space="preserve">722571</w:t>
      </w:r>
    </w:p>
    <w:p>
      <w:r>
        <w:t xml:space="preserve">En välitä siitä, että vaimoni ei osaa pysäköidä rinnakkain. Tärkeintä on, että hän osaa pakata rinnakkain! #EndOfLeave</w:t>
      </w:r>
    </w:p>
    <w:p>
      <w:r>
        <w:rPr>
          <w:b/>
          <w:u w:val="single"/>
        </w:rPr>
        <w:t xml:space="preserve">722572</w:t>
      </w:r>
    </w:p>
    <w:p>
      <w:r>
        <w:t xml:space="preserve">@edvardkadic Nop, me pidämme siitä, että meitä huijataan, erityisesti naiset pitävät siitä, että meitä huijataan #kozaobraz, hehe</w:t>
      </w:r>
    </w:p>
    <w:p>
      <w:r>
        <w:rPr>
          <w:b/>
          <w:u w:val="single"/>
        </w:rPr>
        <w:t xml:space="preserve">722573</w:t>
      </w:r>
    </w:p>
    <w:p>
      <w:r>
        <w:t xml:space="preserve">@metkav1 @IgorZavrsnik @VeraG_KR Te naiset kilpailevat toisten naisten kanssa,todellinen pappa haluaa olla alasti.</w:t>
      </w:r>
    </w:p>
    <w:p>
      <w:r>
        <w:rPr>
          <w:b/>
          <w:u w:val="single"/>
        </w:rPr>
        <w:t xml:space="preserve">722574</w:t>
      </w:r>
    </w:p>
    <w:p>
      <w:r>
        <w:t xml:space="preserve">@vinkovasle1 @zorko_eva Se on ollut korttelissani jo pitkään. En voi sietää "fiksuja" vasemmistolaisia.</w:t>
      </w:r>
    </w:p>
    <w:p>
      <w:r>
        <w:rPr>
          <w:b/>
          <w:u w:val="single"/>
        </w:rPr>
        <w:t xml:space="preserve">722575</w:t>
      </w:r>
    </w:p>
    <w:p>
      <w:r>
        <w:t xml:space="preserve">ciglarin kommunistit ovat tuhonneet kaksi Jugoslaviaa. nyt he tuhoavat slovenian https://t.co/EU15NJUsdX</w:t>
      </w:r>
    </w:p>
    <w:p>
      <w:r>
        <w:rPr>
          <w:b/>
          <w:u w:val="single"/>
        </w:rPr>
        <w:t xml:space="preserve">722576</w:t>
      </w:r>
    </w:p>
    <w:p>
      <w:r>
        <w:t xml:space="preserve">Jeesuksen kanssa viinin äärellä: rajavartijoista ja maahanmuuttajien ampumisesta</w:t>
        <w:br/>
        <w:t xml:space="preserve">https://t.co/O1Y9iJMqvI https://t.co/UvReLuLxP3 https://t.co/UvReLuLxP3</w:t>
      </w:r>
    </w:p>
    <w:p>
      <w:r>
        <w:rPr>
          <w:b/>
          <w:u w:val="single"/>
        </w:rPr>
        <w:t xml:space="preserve">722577</w:t>
      </w:r>
    </w:p>
    <w:p>
      <w:r>
        <w:t xml:space="preserve">@Pizama Älä kirjoita tuota, Mahnič lukee sen ja me voimme leikata pois kaikki terroristi maissit....</w:t>
      </w:r>
    </w:p>
    <w:p>
      <w:r>
        <w:rPr>
          <w:b/>
          <w:u w:val="single"/>
        </w:rPr>
        <w:t xml:space="preserve">722578</w:t>
      </w:r>
    </w:p>
    <w:p>
      <w:r>
        <w:t xml:space="preserve">@BlogSlovenija @MPijade @metkav1 Uskomatonta kuinka monta homoa Sloveniassa on aina murhaajia!!!!</w:t>
      </w:r>
    </w:p>
    <w:p>
      <w:r>
        <w:rPr>
          <w:b/>
          <w:u w:val="single"/>
        </w:rPr>
        <w:t xml:space="preserve">722579</w:t>
      </w:r>
    </w:p>
    <w:p>
      <w:r>
        <w:t xml:space="preserve">@zzturk Erityisen kiusallista on, kun esteiden edessä on ambulanssi tai palokunnan ajoneuvo - jokin aika sitten Nova Goricassa erään intervention aikana.</w:t>
      </w:r>
    </w:p>
    <w:p>
      <w:r>
        <w:rPr>
          <w:b/>
          <w:u w:val="single"/>
        </w:rPr>
        <w:t xml:space="preserve">722580</w:t>
      </w:r>
    </w:p>
    <w:p>
      <w:r>
        <w:t xml:space="preserve">Kaulan pääkaapelini on todella puristuksissa. Dohtar ei usko, että olen väärässä paikassa -</w:t>
      </w:r>
    </w:p>
    <w:p>
      <w:r>
        <w:rPr>
          <w:b/>
          <w:u w:val="single"/>
        </w:rPr>
        <w:t xml:space="preserve">722581</w:t>
      </w:r>
    </w:p>
    <w:p>
      <w:r>
        <w:t xml:space="preserve">@SpletnaMladina Ha,ha,ha,ha,ha,he,he....</w:t>
        <w:br/>
        <w:t xml:space="preserve"> Iltasatu ...</w:t>
        <w:br/>
        <w:t xml:space="preserve"> Punaisilla on märät portit...</w:t>
      </w:r>
    </w:p>
    <w:p>
      <w:r>
        <w:rPr>
          <w:b/>
          <w:u w:val="single"/>
        </w:rPr>
        <w:t xml:space="preserve">722582</w:t>
      </w:r>
    </w:p>
    <w:p>
      <w:r>
        <w:t xml:space="preserve">28 munaa ja neljä tuntia myöhemmin. #celestina_unfed_testenina https://t.co/gzzEhT8VrM</w:t>
      </w:r>
    </w:p>
    <w:p>
      <w:r>
        <w:rPr>
          <w:b/>
          <w:u w:val="single"/>
        </w:rPr>
        <w:t xml:space="preserve">722583</w:t>
      </w:r>
    </w:p>
    <w:p>
      <w:r>
        <w:t xml:space="preserve">Tiedätkö @Janez40 mitään muuta repertuaaria kuin tämä primitiivinen ilmaisu ja fiktio siitä, että Janša...?? @Nova24TV</w:t>
      </w:r>
    </w:p>
    <w:p>
      <w:r>
        <w:rPr>
          <w:b/>
          <w:u w:val="single"/>
        </w:rPr>
        <w:t xml:space="preserve">722584</w:t>
      </w:r>
    </w:p>
    <w:p>
      <w:r>
        <w:t xml:space="preserve">@MisaVugrinec @kricac En tiedä, katsovatko he poispäin. Mutta he eivät luultavasti pidä tällaisia rikkomuksia kohtalokkaina.</w:t>
      </w:r>
    </w:p>
    <w:p>
      <w:r>
        <w:rPr>
          <w:b/>
          <w:u w:val="single"/>
        </w:rPr>
        <w:t xml:space="preserve">722585</w:t>
      </w:r>
    </w:p>
    <w:p>
      <w:r>
        <w:t xml:space="preserve">@DiMatkovic odota odota, mutta onnistuiko hän vetämään päänsä takaisin ilman ongelmia? Keskeytit videon juuri jännittävimpään kohtaan! #cliffhanger :D</w:t>
      </w:r>
    </w:p>
    <w:p>
      <w:r>
        <w:rPr>
          <w:b/>
          <w:u w:val="single"/>
        </w:rPr>
        <w:t xml:space="preserve">722586</w:t>
      </w:r>
    </w:p>
    <w:p>
      <w:r>
        <w:t xml:space="preserve">@hladnikp Olemme vielä 4k:n testausvaiheessa, mutta liitännät ovat pian saatavilla.</w:t>
      </w:r>
    </w:p>
    <w:p>
      <w:r>
        <w:rPr>
          <w:b/>
          <w:u w:val="single"/>
        </w:rPr>
        <w:t xml:space="preserve">722587</w:t>
      </w:r>
    </w:p>
    <w:p>
      <w:r>
        <w:t xml:space="preserve">@ShakRiet @jozikreuh Mene Saksaan, he rakastavat sinua, he odottavat sinua, hyvinvointirahaa painetaan jo, jatka vain....</w:t>
        <w:br/>
        <w:t xml:space="preserve"> Mutti warten auf Sie.</w:t>
      </w:r>
    </w:p>
    <w:p>
      <w:r>
        <w:rPr>
          <w:b/>
          <w:u w:val="single"/>
        </w:rPr>
        <w:t xml:space="preserve">722588</w:t>
      </w:r>
    </w:p>
    <w:p>
      <w:r>
        <w:t xml:space="preserve">@polikarbonat @KatarinaJenko A. I. No, siinä tapauksessa, anteeksi, perun sanani. Ps: se ei ole puutarhanhoitoa vaan maanviljelyä.</w:t>
      </w:r>
    </w:p>
    <w:p>
      <w:r>
        <w:rPr>
          <w:b/>
          <w:u w:val="single"/>
        </w:rPr>
        <w:t xml:space="preserve">722589</w:t>
      </w:r>
    </w:p>
    <w:p>
      <w:r>
        <w:t xml:space="preserve">Pelaan parhaillaan Biathlon Maniaa. Tule mukaan ja yritä voittaa minut! https://t.co/PKMK0Qw7rr</w:t>
      </w:r>
    </w:p>
    <w:p>
      <w:r>
        <w:rPr>
          <w:b/>
          <w:u w:val="single"/>
        </w:rPr>
        <w:t xml:space="preserve">722590</w:t>
      </w:r>
    </w:p>
    <w:p>
      <w:r>
        <w:t xml:space="preserve">@dkosen @leben0007 @petek_zmago @JJansaSDS Joillekin hän on suuri slovenialainen Primož Trubar, toisille toisen luokan poliitikko, vittu häntä kullekin omansa.</w:t>
      </w:r>
    </w:p>
    <w:p>
      <w:r>
        <w:rPr>
          <w:b/>
          <w:u w:val="single"/>
        </w:rPr>
        <w:t xml:space="preserve">722591</w:t>
      </w:r>
    </w:p>
    <w:p>
      <w:r>
        <w:t xml:space="preserve">@nejkom @JazbarMatjaz Sunnuntai. Pesupäivä. Täysi pesukone, ja kolme t-paitaa lentää ulos.</w:t>
      </w:r>
    </w:p>
    <w:p>
      <w:r>
        <w:rPr>
          <w:b/>
          <w:u w:val="single"/>
        </w:rPr>
        <w:t xml:space="preserve">722592</w:t>
      </w:r>
    </w:p>
    <w:p>
      <w:r>
        <w:t xml:space="preserve">@TjasaSmrekar @JureBrankovic Savukkeiden, väkevien alkoholijuomien jne. valmisteveroja olisi korotettava huomattavasti ja ne olisi kohdennettava terveydenhuoltoon.</w:t>
      </w:r>
    </w:p>
    <w:p>
      <w:r>
        <w:rPr>
          <w:b/>
          <w:u w:val="single"/>
        </w:rPr>
        <w:t xml:space="preserve">722593</w:t>
      </w:r>
    </w:p>
    <w:p>
      <w:r>
        <w:t xml:space="preserve">@BSkof @MarjeticaM Ei tarvitse poflancat, en pääse siitä eroon. Emme ole vielä syöneet sitä. Onko se todella maukasta?</w:t>
      </w:r>
    </w:p>
    <w:p>
      <w:r>
        <w:rPr>
          <w:b/>
          <w:u w:val="single"/>
        </w:rPr>
        <w:t xml:space="preserve">722594</w:t>
      </w:r>
    </w:p>
    <w:p>
      <w:r>
        <w:t xml:space="preserve">@FerdinandPusnik Terroristi Igor Briclja Suljettuun osastoon ja vankilaan..!!!!!</w:t>
      </w:r>
    </w:p>
    <w:p>
      <w:r>
        <w:rPr>
          <w:b/>
          <w:u w:val="single"/>
        </w:rPr>
        <w:t xml:space="preserve">722595</w:t>
      </w:r>
    </w:p>
    <w:p>
      <w:r>
        <w:t xml:space="preserve">@Miha_Sch @LukaSvetina @strankaSDS @IJoveva @elections2019 Loukkaavaa kutsua meitä Nova24TV-katsojia merkityksettömiksi. Tuollainen ylimielisyys!</w:t>
      </w:r>
    </w:p>
    <w:p>
      <w:r>
        <w:rPr>
          <w:b/>
          <w:u w:val="single"/>
        </w:rPr>
        <w:t xml:space="preserve">722596</w:t>
      </w:r>
    </w:p>
    <w:p>
      <w:r>
        <w:t xml:space="preserve">@izletnadlani Matkustan joulukuussa. En ole vielä ostanut, mutta saan pian selville paremmin</w:t>
      </w:r>
    </w:p>
    <w:p>
      <w:r>
        <w:rPr>
          <w:b/>
          <w:u w:val="single"/>
        </w:rPr>
        <w:t xml:space="preserve">722597</w:t>
      </w:r>
    </w:p>
    <w:p>
      <w:r>
        <w:t xml:space="preserve">Katanec vetää ässän hihastaan - Slovenian entinen valmentaja - https://t.co/KVKU3lzhk9</w:t>
      </w:r>
    </w:p>
    <w:p>
      <w:r>
        <w:rPr>
          <w:b/>
          <w:u w:val="single"/>
        </w:rPr>
        <w:t xml:space="preserve">722598</w:t>
      </w:r>
    </w:p>
    <w:p>
      <w:r>
        <w:t xml:space="preserve">@TjasaSlokar @opica Metelkova hätäuloskäyntinä. Ainakin yksi lapsi on aina paikalla.</w:t>
      </w:r>
    </w:p>
    <w:p>
      <w:r>
        <w:rPr>
          <w:b/>
          <w:u w:val="single"/>
        </w:rPr>
        <w:t xml:space="preserve">722599</w:t>
      </w:r>
    </w:p>
    <w:p>
      <w:r>
        <w:t xml:space="preserve">Tuutorointi @SOUMorg saa näkyvyyttä @UniverzaM opiskelijoiden keskuudessa #opiskelijat #opiskelu #tuutori https://t.co/3FTwbdP1M9</w:t>
      </w:r>
    </w:p>
    <w:p>
      <w:r>
        <w:rPr>
          <w:b/>
          <w:u w:val="single"/>
        </w:rPr>
        <w:t xml:space="preserve">722600</w:t>
      </w:r>
    </w:p>
    <w:p>
      <w:r>
        <w:t xml:space="preserve">MCP:n stand up -kauden avaus. Takaan, että ne ovat siistejä, kannattaa tulla. http://t.co/MQAD9GQjeA.</w:t>
      </w:r>
    </w:p>
    <w:p>
      <w:r>
        <w:rPr>
          <w:b/>
          <w:u w:val="single"/>
        </w:rPr>
        <w:t xml:space="preserve">722601</w:t>
      </w:r>
    </w:p>
    <w:p>
      <w:r>
        <w:t xml:space="preserve">Ystäväni sanoo, että jos aiot ydinpommittaa Fukushiman, tiedät, että mokaat.....</w:t>
      </w:r>
    </w:p>
    <w:p>
      <w:r>
        <w:rPr>
          <w:b/>
          <w:u w:val="single"/>
        </w:rPr>
        <w:t xml:space="preserve">722602</w:t>
      </w:r>
    </w:p>
    <w:p>
      <w:r>
        <w:t xml:space="preserve">@R_Rakus Teen parhaani. Odotan, että ravut kasvavat takaisin, sitten vien ne kellariin 😁.</w:t>
      </w:r>
    </w:p>
    <w:p>
      <w:r>
        <w:rPr>
          <w:b/>
          <w:u w:val="single"/>
        </w:rPr>
        <w:t xml:space="preserve">722603</w:t>
      </w:r>
    </w:p>
    <w:p>
      <w:r>
        <w:t xml:space="preserve">@MitjaIrsic Hänellä oli mahdollisuus valita naisen tai Shishkotin välillä, joita molempia POPTV:n ja Planetin pillunimijät nussivat, joten Shishkot, nussi häntä....</w:t>
      </w:r>
    </w:p>
    <w:p>
      <w:r>
        <w:rPr>
          <w:b/>
          <w:u w:val="single"/>
        </w:rPr>
        <w:t xml:space="preserve">722604</w:t>
      </w:r>
    </w:p>
    <w:p>
      <w:r>
        <w:t xml:space="preserve">@Bodem43 Kun satoi, meillä oli tapana pelata futsalia, se oli ilo, mutta entä nämä nuoret?</w:t>
      </w:r>
    </w:p>
    <w:p>
      <w:r>
        <w:rPr>
          <w:b/>
          <w:u w:val="single"/>
        </w:rPr>
        <w:t xml:space="preserve">722605</w:t>
      </w:r>
    </w:p>
    <w:p>
      <w:r>
        <w:t xml:space="preserve">@vinkovasle1 @JozeJos @SpelaRotar @Margu501 Moniammatilliset toimijat ovat ponnahtaneet viime aikoina, joten Moderndorfar ei ole ainoa.</w:t>
      </w:r>
    </w:p>
    <w:p>
      <w:r>
        <w:rPr>
          <w:b/>
          <w:u w:val="single"/>
        </w:rPr>
        <w:t xml:space="preserve">722606</w:t>
      </w:r>
    </w:p>
    <w:p>
      <w:r>
        <w:t xml:space="preserve">@JackssonJoe @JozeBiscak Cuj a tui a se se sa sa sa sa Hrastovecin suljetulta osastolta, jossa pahimmat psykopaatit ovat lukkojen takana.</w:t>
      </w:r>
    </w:p>
    <w:p>
      <w:r>
        <w:rPr>
          <w:b/>
          <w:u w:val="single"/>
        </w:rPr>
        <w:t xml:space="preserve">722607</w:t>
      </w:r>
    </w:p>
    <w:p>
      <w:r>
        <w:t xml:space="preserve">Jäsenet jättävät työpaikkansa protestiksi ja saavat silti palkkaa.</w:t>
        <w:br/>
        <w:t xml:space="preserve"> Kenellä työntekijällä on siihen varaa? #membersinaminimalca</w:t>
      </w:r>
    </w:p>
    <w:p>
      <w:r>
        <w:rPr>
          <w:b/>
          <w:u w:val="single"/>
        </w:rPr>
        <w:t xml:space="preserve">722608</w:t>
      </w:r>
    </w:p>
    <w:p>
      <w:r>
        <w:t xml:space="preserve">Ei ihme, että vasemmisto pelkää Trumpia... vähemmän ihmisiä, jotka ovat riippuvaisia valtion avusta, tarkoittaa vähemmän äänestäjiä vasemmistolle... https://t.co/J3uNLPJ8YO</w:t>
      </w:r>
    </w:p>
    <w:p>
      <w:r>
        <w:rPr>
          <w:b/>
          <w:u w:val="single"/>
        </w:rPr>
        <w:t xml:space="preserve">722609</w:t>
      </w:r>
    </w:p>
    <w:p>
      <w:r>
        <w:t xml:space="preserve">Tietääkö kukaan suoraan, paljonko kilo uusia papuja, uutta mangoldia ja aprikooseja maksaa nykyään markkinoilla? Kiitos paljon tiedoista etukäteen.</w:t>
      </w:r>
    </w:p>
    <w:p>
      <w:r>
        <w:rPr>
          <w:b/>
          <w:u w:val="single"/>
        </w:rPr>
        <w:t xml:space="preserve">722610</w:t>
      </w:r>
    </w:p>
    <w:p>
      <w:r>
        <w:t xml:space="preserve">Mutta te olette se vasemmistolainen mentori, jonka kanssa Luka Mesec ja Kordiš pelleilevät. On hyvä, että annoit itsesi ilmi https://t.co/YoarWWxAwR.</w:t>
      </w:r>
    </w:p>
    <w:p>
      <w:r>
        <w:rPr>
          <w:b/>
          <w:u w:val="single"/>
        </w:rPr>
        <w:t xml:space="preserve">722611</w:t>
      </w:r>
    </w:p>
    <w:p>
      <w:r>
        <w:t xml:space="preserve">@KilgoreSH5 @SiolNEWS 38 miljardia ei vieläkään voi ylpeillä maailman kalleimman kirsikan syömisellä.</w:t>
        <w:br/>
        <w:br/>
        <w:t xml:space="preserve">#lifeisnotfair</w:t>
      </w:r>
    </w:p>
    <w:p>
      <w:r>
        <w:rPr>
          <w:b/>
          <w:u w:val="single"/>
        </w:rPr>
        <w:t xml:space="preserve">722612</w:t>
      </w:r>
    </w:p>
    <w:p>
      <w:r>
        <w:t xml:space="preserve">Baldrianin pisarat eivät auta. Keinohengitys ja sydänhieronta ovat edelleen varalla. Lääkäri ja apteekkari, mutta ei mitään. He tarkkailevat #mojtim❤️🏀</w:t>
      </w:r>
    </w:p>
    <w:p>
      <w:r>
        <w:rPr>
          <w:b/>
          <w:u w:val="single"/>
        </w:rPr>
        <w:t xml:space="preserve">722613</w:t>
      </w:r>
    </w:p>
    <w:p>
      <w:r>
        <w:t xml:space="preserve">Kučan vaeltaa taas kaduilla,</w:t>
        <w:br/>
        <w:t xml:space="preserve">hän ja Soroš vilkuttavat meille kaikille,</w:t>
        <w:br/>
        <w:t xml:space="preserve">älkää taas äänestäkö vasemmistolaisia,</w:t>
        <w:br/>
        <w:t xml:space="preserve">Slovenia on taas meidän</w:t>
      </w:r>
    </w:p>
    <w:p>
      <w:r>
        <w:rPr>
          <w:b/>
          <w:u w:val="single"/>
        </w:rPr>
        <w:t xml:space="preserve">722614</w:t>
      </w:r>
    </w:p>
    <w:p>
      <w:r>
        <w:t xml:space="preserve">@dzey_89 Jos tämä "räkä" on tuon rahan arvoinen, niin Jan on ainakin kerran enemmän arvoinen.</w:t>
      </w:r>
    </w:p>
    <w:p>
      <w:r>
        <w:rPr>
          <w:b/>
          <w:u w:val="single"/>
        </w:rPr>
        <w:t xml:space="preserve">722615</w:t>
      </w:r>
    </w:p>
    <w:p>
      <w:r>
        <w:t xml:space="preserve">Abba levyttää uutta musiikkia jälleen 35 vuoden jälkeen</w:t>
        <w:br/>
        <w:t xml:space="preserve">https://t.co/IZHPEb7ouQ https://t.co/xY1EvUVA4B</w:t>
      </w:r>
    </w:p>
    <w:p>
      <w:r>
        <w:rPr>
          <w:b/>
          <w:u w:val="single"/>
        </w:rPr>
        <w:t xml:space="preserve">722616</w:t>
      </w:r>
    </w:p>
    <w:p>
      <w:r>
        <w:t xml:space="preserve">Gorenjska banka, joka on nyt Serbian omistuksessa, lähes kaksinkertaisti tulonsa. Mitä me olemme #butaliitit</w:t>
      </w:r>
    </w:p>
    <w:p>
      <w:r>
        <w:rPr>
          <w:b/>
          <w:u w:val="single"/>
        </w:rPr>
        <w:t xml:space="preserve">722617</w:t>
      </w:r>
    </w:p>
    <w:p>
      <w:r>
        <w:t xml:space="preserve">@schelker_maja @Domovina_:n Majda Širca kommentoi tätä helposti. "aivopesty"!</w:t>
      </w:r>
    </w:p>
    <w:p>
      <w:r>
        <w:rPr>
          <w:b/>
          <w:u w:val="single"/>
        </w:rPr>
        <w:t xml:space="preserve">722618</w:t>
      </w:r>
    </w:p>
    <w:p>
      <w:r>
        <w:t xml:space="preserve">Olen tehnyt oikeaa "vaalien jälkeistä" gulassia 4 tuntia! Huomenna on juhlaa. Perheessä on kolme ensikertalaista. https://t.co/fO6x4vGCRx.</w:t>
      </w:r>
    </w:p>
    <w:p>
      <w:r>
        <w:rPr>
          <w:b/>
          <w:u w:val="single"/>
        </w:rPr>
        <w:t xml:space="preserve">722619</w:t>
      </w:r>
    </w:p>
    <w:p>
      <w:r>
        <w:t xml:space="preserve">Kontea ei edes kuultu, ikään kuin hän ei olisi ollut hallituksessa, pelkuri, emme tarvitse tällaisia ihmisiä EU:ssa. https://t.co/wVDHO6BcHT.</w:t>
      </w:r>
    </w:p>
    <w:p>
      <w:r>
        <w:rPr>
          <w:b/>
          <w:u w:val="single"/>
        </w:rPr>
        <w:t xml:space="preserve">722620</w:t>
      </w:r>
    </w:p>
    <w:p>
      <w:r>
        <w:t xml:space="preserve">@Jaka__Dolinar Vasemmistolaiset eivät koskaan pyri antamaan mitään. Heidän tavoitteenaan on aina ottaa jotain.</w:t>
      </w:r>
    </w:p>
    <w:p>
      <w:r>
        <w:rPr>
          <w:b/>
          <w:u w:val="single"/>
        </w:rPr>
        <w:t xml:space="preserve">722621</w:t>
      </w:r>
    </w:p>
    <w:p>
      <w:r>
        <w:t xml:space="preserve">Joulukuu on pian täällä ja aika vie meidät nopeasti vuoden loppuun ja yhteen vuoden tärkeimmistä miehistä, joulupukkiin... https://t.co/m79n0UkeEs...</w:t>
      </w:r>
    </w:p>
    <w:p>
      <w:r>
        <w:rPr>
          <w:b/>
          <w:u w:val="single"/>
        </w:rPr>
        <w:t xml:space="preserve">722622</w:t>
      </w:r>
    </w:p>
    <w:p>
      <w:r>
        <w:t xml:space="preserve">Myyn 26" miesten aikuisten pyörän 18 vaihteella 30€ https://t.co/0mbYLypdRR https://t.co/hG9rVJziDF https://t.co/hG9rVJziDF</w:t>
      </w:r>
    </w:p>
    <w:p>
      <w:r>
        <w:rPr>
          <w:b/>
          <w:u w:val="single"/>
        </w:rPr>
        <w:t xml:space="preserve">722623</w:t>
      </w:r>
    </w:p>
    <w:p>
      <w:r>
        <w:t xml:space="preserve">Joskus pieni anteeksipyyntö voi mitätöidä ison "ompelun</w:t>
        <w:br/>
        <w:t xml:space="preserve">Toisinaan taas paljon valittamista "pienistä asioista" voi tuhota politiikan uskottavuuden.</w:t>
      </w:r>
    </w:p>
    <w:p>
      <w:r>
        <w:rPr>
          <w:b/>
          <w:u w:val="single"/>
        </w:rPr>
        <w:t xml:space="preserve">722624</w:t>
      </w:r>
    </w:p>
    <w:p>
      <w:r>
        <w:t xml:space="preserve">@lenci53 @vitaminC_si @stanka_d Minä #presednikBorat. Antaisin sen hänelle jo nyt, mutta hänen naapurissaan on skoooz-turvamiehet.</w:t>
      </w:r>
    </w:p>
    <w:p>
      <w:r>
        <w:rPr>
          <w:b/>
          <w:u w:val="single"/>
        </w:rPr>
        <w:t xml:space="preserve">722625</w:t>
      </w:r>
    </w:p>
    <w:p>
      <w:r>
        <w:t xml:space="preserve">Täydellinen sää syksyn askareisiin: luumuhillon tekemiseen ja konferenssien esitysten valmisteluun.</w:t>
        <w:br/>
        <w:t xml:space="preserve"> #relatiivisuus #OER #ICFRM</w:t>
      </w:r>
    </w:p>
    <w:p>
      <w:r>
        <w:rPr>
          <w:b/>
          <w:u w:val="single"/>
        </w:rPr>
        <w:t xml:space="preserve">722626</w:t>
      </w:r>
    </w:p>
    <w:p>
      <w:r>
        <w:t xml:space="preserve">@24ur_com Voi paska...Mutta suoraan Kanikin yli...Voi paska...se on taas JJ ja hänen (meidän) SDS...</w:t>
      </w:r>
    </w:p>
    <w:p>
      <w:r>
        <w:rPr>
          <w:b/>
          <w:u w:val="single"/>
        </w:rPr>
        <w:t xml:space="preserve">722627</w:t>
      </w:r>
    </w:p>
    <w:p>
      <w:r>
        <w:t xml:space="preserve">Tämä + demografia.</w:t>
        <w:br/>
        <w:t xml:space="preserve"> Ja Baby Boomers -ikäiset haaveilevat yhä eläkkeistä. https://t.co/Waj39JCpeU.</w:t>
      </w:r>
    </w:p>
    <w:p>
      <w:r>
        <w:rPr>
          <w:b/>
          <w:u w:val="single"/>
        </w:rPr>
        <w:t xml:space="preserve">722628</w:t>
      </w:r>
    </w:p>
    <w:p>
      <w:r>
        <w:t xml:space="preserve">@BernardBrscic Tämä macaron rakastaa halata ja halailla miehiä. Minusta tuntuu, että hänellä on vaimonsa vain julkisivuna.</w:t>
      </w:r>
    </w:p>
    <w:p>
      <w:r>
        <w:rPr>
          <w:b/>
          <w:u w:val="single"/>
        </w:rPr>
        <w:t xml:space="preserve">722629</w:t>
      </w:r>
    </w:p>
    <w:p>
      <w:r>
        <w:t xml:space="preserve">Eurooppaa ja EU:n arabialaisia erottaa parhaillaan uusi henkinen Berliinin muuri.</w:t>
        <w:br/>
        <w:t xml:space="preserve"> Eurooppa selviytyy idästä, jos selviytyy ollenkaan! https://t.co/oeKuIwEc8v</w:t>
      </w:r>
    </w:p>
    <w:p>
      <w:r>
        <w:rPr>
          <w:b/>
          <w:u w:val="single"/>
        </w:rPr>
        <w:t xml:space="preserve">722630</w:t>
      </w:r>
    </w:p>
    <w:p>
      <w:r>
        <w:t xml:space="preserve">Miksi kaikki mielenterveyspotilaat ovat parrakkaita vai vetääkö parta aivot pois päästä? https://t.co/A8qyJV1P5B</w:t>
      </w:r>
    </w:p>
    <w:p>
      <w:r>
        <w:rPr>
          <w:b/>
          <w:u w:val="single"/>
        </w:rPr>
        <w:t xml:space="preserve">722631</w:t>
      </w:r>
    </w:p>
    <w:p>
      <w:r>
        <w:t xml:space="preserve">Quebecin moskeijassa 6 ihmistä surmannut ampuja on Trumpin ja Le Penin kannattaja. https://t.co/Us6VtJ6NyW</w:t>
      </w:r>
    </w:p>
    <w:p>
      <w:r>
        <w:rPr>
          <w:b/>
          <w:u w:val="single"/>
        </w:rPr>
        <w:t xml:space="preserve">722632</w:t>
      </w:r>
    </w:p>
    <w:p>
      <w:r>
        <w:t xml:space="preserve">@bmz9453 @BozoPredalic Suuremmalla äänestysprosentilla vasemmistopuolueet saisivat enemmän ääniä. SDS voi kiittää vähäistä äänestysprosenttia.</w:t>
      </w:r>
    </w:p>
    <w:p>
      <w:r>
        <w:rPr>
          <w:b/>
          <w:u w:val="single"/>
        </w:rPr>
        <w:t xml:space="preserve">722633</w:t>
      </w:r>
    </w:p>
    <w:p>
      <w:r>
        <w:t xml:space="preserve">Mene kuntosalille, siellä voit piereskellä ja jättää ihmiset rauhaan. #jesuistiffany</w:t>
      </w:r>
    </w:p>
    <w:p>
      <w:r>
        <w:rPr>
          <w:b/>
          <w:u w:val="single"/>
        </w:rPr>
        <w:t xml:space="preserve">722634</w:t>
      </w:r>
    </w:p>
    <w:p>
      <w:r>
        <w:t xml:space="preserve">Yksi puhelinsoitto Brysselistä, ja Slovenian kovimmasta oikeistolaisesta tulee välittömästi pehmeä vasemmistolainen! https://t.co/nxOh5iN8CR</w:t>
      </w:r>
    </w:p>
    <w:p>
      <w:r>
        <w:rPr>
          <w:b/>
          <w:u w:val="single"/>
        </w:rPr>
        <w:t xml:space="preserve">722635</w:t>
      </w:r>
    </w:p>
    <w:p>
      <w:r>
        <w:t xml:space="preserve">@KovacRebeka Punaisten etanoiden parantava voima, lue siitä malakologi Mag. Marjan Vaupotič. Hämmästyttävän parantavia pieniä eläimiä.</w:t>
      </w:r>
    </w:p>
    <w:p>
      <w:r>
        <w:rPr>
          <w:b/>
          <w:u w:val="single"/>
        </w:rPr>
        <w:t xml:space="preserve">722636</w:t>
      </w:r>
    </w:p>
    <w:p>
      <w:r>
        <w:t xml:space="preserve">@JakaDolinar2 pysäytä penisilliini ja salvia sinne, näin luonto tekee luonnonvalintaa.</w:t>
      </w:r>
    </w:p>
    <w:p>
      <w:r>
        <w:rPr>
          <w:b/>
          <w:u w:val="single"/>
        </w:rPr>
        <w:t xml:space="preserve">722637</w:t>
      </w:r>
    </w:p>
    <w:p>
      <w:r>
        <w:t xml:space="preserve">@Donfarfezi @tasosedova Takseilla on yksi top 3 -liikennepäivistä tänään. Parempi tilata se takaisin nyt keskiyöllä</w:t>
      </w:r>
    </w:p>
    <w:p>
      <w:r>
        <w:rPr>
          <w:b/>
          <w:u w:val="single"/>
        </w:rPr>
        <w:t xml:space="preserve">722638</w:t>
      </w:r>
    </w:p>
    <w:p>
      <w:r>
        <w:t xml:space="preserve">Jatka lukemista ja muista jotain. 😉 Ensi viikolla on taas kuuma. 😁 https://t.co/1OWdVFTA82</w:t>
      </w:r>
    </w:p>
    <w:p>
      <w:r>
        <w:rPr>
          <w:b/>
          <w:u w:val="single"/>
        </w:rPr>
        <w:t xml:space="preserve">722639</w:t>
      </w:r>
    </w:p>
    <w:p>
      <w:r>
        <w:t xml:space="preserve">@Libertarec Kuka katsoo RTVSLO:ta enää? Vanhempi väestö vielä, me muut olemme internetissä. Vasemmiston mediatilan hallinta on liukumassa käsistä</w:t>
      </w:r>
    </w:p>
    <w:p>
      <w:r>
        <w:rPr>
          <w:b/>
          <w:u w:val="single"/>
        </w:rPr>
        <w:t xml:space="preserve">722640</w:t>
      </w:r>
    </w:p>
    <w:p>
      <w:r>
        <w:t xml:space="preserve">Niitä pelätään edelleen. Likainen musta omatunto, mitä muuta. https://t.co/OatlhiMQdo</w:t>
      </w:r>
    </w:p>
    <w:p>
      <w:r>
        <w:rPr>
          <w:b/>
          <w:u w:val="single"/>
        </w:rPr>
        <w:t xml:space="preserve">722641</w:t>
      </w:r>
    </w:p>
    <w:p>
      <w:r>
        <w:t xml:space="preserve">Pelaan parhaillaan Biathlon Maniaa. Tule mukaan ja yritä voittaa minut! https://t.co/PKMK0Qw7rr</w:t>
      </w:r>
    </w:p>
    <w:p>
      <w:r>
        <w:rPr>
          <w:b/>
          <w:u w:val="single"/>
        </w:rPr>
        <w:t xml:space="preserve">722642</w:t>
      </w:r>
    </w:p>
    <w:p>
      <w:r>
        <w:t xml:space="preserve">@AKrascek Toistan :</w:t>
        <w:br/>
        <w:br/>
        <w:t xml:space="preserve">29 MISSING Jankovicin kannattajaa pitäisi asettaa syytteeseen 29 MISSING miljoonista</w:t>
      </w:r>
    </w:p>
    <w:p>
      <w:r>
        <w:rPr>
          <w:b/>
          <w:u w:val="single"/>
        </w:rPr>
        <w:t xml:space="preserve">722643</w:t>
      </w:r>
    </w:p>
    <w:p>
      <w:r>
        <w:t xml:space="preserve">Vasemmistolaisten mielenosoittajien polttama muovi eri puolilla Amerikkaa ei ole niinkään palanut https://t.co/TruRI5vwL6</w:t>
      </w:r>
    </w:p>
    <w:p>
      <w:r>
        <w:rPr>
          <w:b/>
          <w:u w:val="single"/>
        </w:rPr>
        <w:t xml:space="preserve">722644</w:t>
      </w:r>
    </w:p>
    <w:p>
      <w:r>
        <w:t xml:space="preserve">@juremikuz Merirosvot. Ainoa puolue, joka ei välitä tästä paskasta ja katsoo eteenpäin.</w:t>
      </w:r>
    </w:p>
    <w:p>
      <w:r>
        <w:rPr>
          <w:b/>
          <w:u w:val="single"/>
        </w:rPr>
        <w:t xml:space="preserve">722645</w:t>
      </w:r>
    </w:p>
    <w:p>
      <w:r>
        <w:t xml:space="preserve">@vinkovasle1 Ainoa hyöty näistä rappeutuneista on tatuoijien ansiot. Todellisia vittuiluja kuutiolle.</w:t>
      </w:r>
    </w:p>
    <w:p>
      <w:r>
        <w:rPr>
          <w:b/>
          <w:u w:val="single"/>
        </w:rPr>
        <w:t xml:space="preserve">722646</w:t>
      </w:r>
    </w:p>
    <w:p>
      <w:r>
        <w:t xml:space="preserve">@GregaCiglar @strankalevica Mene lähimpään psykiatriseen laitokseen tarvitset kiireellisesti perusteellisen tarkastuksen.</w:t>
      </w:r>
    </w:p>
    <w:p>
      <w:r>
        <w:rPr>
          <w:b/>
          <w:u w:val="single"/>
        </w:rPr>
        <w:t xml:space="preserve">722647</w:t>
      </w:r>
    </w:p>
    <w:p>
      <w:r>
        <w:t xml:space="preserve">@Tadejtos Ja teillä on jo Steiermarkin Pasoš ja Schengen Trojanyssä.</w:t>
        <w:br/>
        <w:br/>
        <w:t xml:space="preserve">Armeija on niin ja näin.</w:t>
      </w:r>
    </w:p>
    <w:p>
      <w:r>
        <w:rPr>
          <w:b/>
          <w:u w:val="single"/>
        </w:rPr>
        <w:t xml:space="preserve">722648</w:t>
      </w:r>
    </w:p>
    <w:p>
      <w:r>
        <w:t xml:space="preserve">@MitjaIrsic Mutta koti on myös jokaisen yksityinen, turvallinen ja intiimi tila, ja sen puolustaminen on normaalia tai luonnollista.</w:t>
      </w:r>
    </w:p>
    <w:p>
      <w:r>
        <w:rPr>
          <w:b/>
          <w:u w:val="single"/>
        </w:rPr>
        <w:t xml:space="preserve">722649</w:t>
      </w:r>
    </w:p>
    <w:p>
      <w:r>
        <w:t xml:space="preserve">"Sonja Šmucin" porukka on vittuillut päässäni jo 20 vuotta: https://t.co/n8sf6JD8vM.</w:t>
      </w:r>
    </w:p>
    <w:p>
      <w:r>
        <w:rPr>
          <w:b/>
          <w:u w:val="single"/>
        </w:rPr>
        <w:t xml:space="preserve">722650</w:t>
      </w:r>
    </w:p>
    <w:p>
      <w:r>
        <w:t xml:space="preserve">Se on täällä taas, ja se on pakko ostaa ja lukea. https://t.co/fRcQJz0ugM</w:t>
      </w:r>
    </w:p>
    <w:p>
      <w:r>
        <w:rPr>
          <w:b/>
          <w:u w:val="single"/>
        </w:rPr>
        <w:t xml:space="preserve">722651</w:t>
      </w:r>
    </w:p>
    <w:p>
      <w:r>
        <w:t xml:space="preserve">@AnaJurc Viisitoistavuotiaat, joilla on rajattomasti ganjaa ja jotka säälivät itseään. #basically</w:t>
      </w:r>
    </w:p>
    <w:p>
      <w:r>
        <w:rPr>
          <w:b/>
          <w:u w:val="single"/>
        </w:rPr>
        <w:t xml:space="preserve">722652</w:t>
      </w:r>
    </w:p>
    <w:p>
      <w:r>
        <w:t xml:space="preserve">@brodiepoll @Mavs_FFL @WorldWideWob Ugly black man, oops he was white😎 #nobenmenimarad</w:t>
      </w:r>
    </w:p>
    <w:p>
      <w:r>
        <w:rPr>
          <w:b/>
          <w:u w:val="single"/>
        </w:rPr>
        <w:t xml:space="preserve">722653</w:t>
      </w:r>
    </w:p>
    <w:p>
      <w:r>
        <w:t xml:space="preserve">@leaathenatabako Ainakin sunnuntaina sinulla on varaa ladata akkuja hitaasti, viikolla se on liian nopeaa.</w:t>
      </w:r>
    </w:p>
    <w:p>
      <w:r>
        <w:rPr>
          <w:b/>
          <w:u w:val="single"/>
        </w:rPr>
        <w:t xml:space="preserve">722654</w:t>
      </w:r>
    </w:p>
    <w:p>
      <w:r>
        <w:t xml:space="preserve">Olemme yllättyneitä siitä, että ette ole vielä kääntäneet selkäänne Ljubljanan vapaamieliselle pormestarille https://t.co/ld4SKQM2Vg.</w:t>
      </w:r>
    </w:p>
    <w:p>
      <w:r>
        <w:rPr>
          <w:b/>
          <w:u w:val="single"/>
        </w:rPr>
        <w:t xml:space="preserve">722655</w:t>
      </w:r>
    </w:p>
    <w:p>
      <w:r>
        <w:t xml:space="preserve">#Laskin LENOVO H50-05, #LENOVO, #Laskimet | #MEGABITE - #Computers and #computer #equipment. https://t.co/kdcCctR9sz.</w:t>
      </w:r>
    </w:p>
    <w:p>
      <w:r>
        <w:rPr>
          <w:b/>
          <w:u w:val="single"/>
        </w:rPr>
        <w:t xml:space="preserve">722656</w:t>
      </w:r>
    </w:p>
    <w:p>
      <w:r>
        <w:t xml:space="preserve">Kun aamuinen muskelikuitu kertoo, että sinulla on ollut ensimmäinen kunnon allastreeni kuukausiin. Tai että olen uinut liikaa viimeisen kuukauden ajan :D</w:t>
      </w:r>
    </w:p>
    <w:p>
      <w:r>
        <w:rPr>
          <w:b/>
          <w:u w:val="single"/>
        </w:rPr>
        <w:t xml:space="preserve">722657</w:t>
      </w:r>
    </w:p>
    <w:p>
      <w:r>
        <w:t xml:space="preserve">@Nova24TV Mikä SDS? Emme todellakaan voi lähettää äärioikeistolaista komissaaria Brysseliin.</w:t>
      </w:r>
    </w:p>
    <w:p>
      <w:r>
        <w:rPr>
          <w:b/>
          <w:u w:val="single"/>
        </w:rPr>
        <w:t xml:space="preserve">722658</w:t>
      </w:r>
    </w:p>
    <w:p>
      <w:r>
        <w:t xml:space="preserve">Kauppiaille maksetaan vähemmän sunnuntaisin ja juhlapyhinä https://t.co/YvfLFpXIX7</w:t>
      </w:r>
    </w:p>
    <w:p>
      <w:r>
        <w:rPr>
          <w:b/>
          <w:u w:val="single"/>
        </w:rPr>
        <w:t xml:space="preserve">722659</w:t>
      </w:r>
    </w:p>
    <w:p>
      <w:r>
        <w:t xml:space="preserve">On todella surullista, mitä Ranskassa ja EU:ssa tapahtuu.... Nämä maahanmuuttajat on ajettava pois https://t.co/EawCpfnuKl.</w:t>
      </w:r>
    </w:p>
    <w:p>
      <w:r>
        <w:rPr>
          <w:b/>
          <w:u w:val="single"/>
        </w:rPr>
        <w:t xml:space="preserve">722660</w:t>
      </w:r>
    </w:p>
    <w:p>
      <w:r>
        <w:t xml:space="preserve">Molenbeek, Bryssel. Kun muslimit itse korjaavat harhaanjohtavan muliti-kulttipolitiikan.</w:t>
        <w:t xml:space="preserve">Muslimiopettajan todistus.</w:t>
        <w:br/>
        <w:t xml:space="preserve">https://t.co/N19HiRSN2d</w:t>
      </w:r>
    </w:p>
    <w:p>
      <w:r>
        <w:rPr>
          <w:b/>
          <w:u w:val="single"/>
        </w:rPr>
        <w:t xml:space="preserve">722661</w:t>
      </w:r>
    </w:p>
    <w:p>
      <w:r>
        <w:t xml:space="preserve">@MitjaIrsic @tomltoml Hyvin palkattu terroristi Boštjan Videmšek tekee jo aaltoja Hanziportalissa: https://t.co/MGdE5ZTnnb https://t.co/bnDhtiVh2q</w:t>
      </w:r>
    </w:p>
    <w:p>
      <w:r>
        <w:rPr>
          <w:b/>
          <w:u w:val="single"/>
        </w:rPr>
        <w:t xml:space="preserve">722662</w:t>
      </w:r>
    </w:p>
    <w:p>
      <w:r>
        <w:t xml:space="preserve">18-kertainen gojon maailmanmestari sanoi, että tekoäly on kokonaisuus, jota ei voi voittaa.</w:t>
      </w:r>
    </w:p>
    <w:p>
      <w:r>
        <w:rPr>
          <w:b/>
          <w:u w:val="single"/>
        </w:rPr>
        <w:t xml:space="preserve">722663</w:t>
      </w:r>
    </w:p>
    <w:p>
      <w:r>
        <w:t xml:space="preserve">sieltä mistä titek vei kommunismia tulee suurimmat roskaväki #unclassified https://t.co/Bp9ltI9N3O</w:t>
      </w:r>
    </w:p>
    <w:p>
      <w:r>
        <w:rPr>
          <w:b/>
          <w:u w:val="single"/>
        </w:rPr>
        <w:t xml:space="preserve">722664</w:t>
      </w:r>
    </w:p>
    <w:p>
      <w:r>
        <w:t xml:space="preserve">@IsmeTsHorjuLa Jos idiootteja siedettäisiin vankiloissa johdonmukaisesti, hyvin harvat jäisivät vapaaksi.</w:t>
      </w:r>
    </w:p>
    <w:p>
      <w:r>
        <w:rPr>
          <w:b/>
          <w:u w:val="single"/>
        </w:rPr>
        <w:t xml:space="preserve">722665</w:t>
      </w:r>
    </w:p>
    <w:p>
      <w:r>
        <w:t xml:space="preserve">Raiven tiivistää ajatuksensa Emmy-gaalasta erityisessä lausunnossaan! https://t.co/4UMdotTrFv</w:t>
      </w:r>
    </w:p>
    <w:p>
      <w:r>
        <w:rPr>
          <w:b/>
          <w:u w:val="single"/>
        </w:rPr>
        <w:t xml:space="preserve">722666</w:t>
      </w:r>
    </w:p>
    <w:p>
      <w:r>
        <w:t xml:space="preserve">@VojeNotFake @MetkaSmole @BernardBrscic Voje sekoitti taas snapsia ja vahvoja pillereitä. #patient</w:t>
      </w:r>
    </w:p>
    <w:p>
      <w:r>
        <w:rPr>
          <w:b/>
          <w:u w:val="single"/>
        </w:rPr>
        <w:t xml:space="preserve">722667</w:t>
      </w:r>
    </w:p>
    <w:p>
      <w:r>
        <w:t xml:space="preserve">@petracj Minä. Erittäin siistiä. Se tulee olemaan heille hyödyksi. Pyöräilijät ja autoilijat, sillä molemmille järven rannalla kulkeva tie on aikamoinen adrenaliiniryöppy.</w:t>
      </w:r>
    </w:p>
    <w:p>
      <w:r>
        <w:rPr>
          <w:b/>
          <w:u w:val="single"/>
        </w:rPr>
        <w:t xml:space="preserve">722668</w:t>
      </w:r>
    </w:p>
    <w:p>
      <w:r>
        <w:t xml:space="preserve">@majchi8 @YanchMb Vähemmän roskia lasten opittavaksi ja enemmän vapaa-aikaa heille, jotta he voivat tylsistyä ja ajaa pyörällä...</w:t>
      </w:r>
    </w:p>
    <w:p>
      <w:r>
        <w:rPr>
          <w:b/>
          <w:u w:val="single"/>
        </w:rPr>
        <w:t xml:space="preserve">722669</w:t>
      </w:r>
    </w:p>
    <w:p>
      <w:r>
        <w:t xml:space="preserve">@Libertarec @JJansaSDS Eikö EU:ssa ole pieni kysymys siitä, miten Sloveniassa valtion korkeimmat edustajat voivat juhlia totarilististen symbolien kanssa???? .</w:t>
      </w:r>
    </w:p>
    <w:p>
      <w:r>
        <w:rPr>
          <w:b/>
          <w:u w:val="single"/>
        </w:rPr>
        <w:t xml:space="preserve">722670</w:t>
      </w:r>
    </w:p>
    <w:p>
      <w:r>
        <w:t xml:space="preserve">@Marjanmark @Alex4aleksandra @vladaRS Liittyykö inflaatio mitenkään pyökkiviiluun?</w:t>
      </w:r>
    </w:p>
    <w:p>
      <w:r>
        <w:rPr>
          <w:b/>
          <w:u w:val="single"/>
        </w:rPr>
        <w:t xml:space="preserve">722671</w:t>
      </w:r>
    </w:p>
    <w:p>
      <w:r>
        <w:t xml:space="preserve">@NIP44258070 @Lumberjack1970 @LajnarEU @Dnevnik_si Mutta etkö tiedä, että oikeistofundamentalistit boikotoivat maksavia RTV-tilauksia...</w:t>
      </w:r>
    </w:p>
    <w:p>
      <w:r>
        <w:rPr>
          <w:b/>
          <w:u w:val="single"/>
        </w:rPr>
        <w:t xml:space="preserve">722672</w:t>
      </w:r>
    </w:p>
    <w:p>
      <w:r>
        <w:t xml:space="preserve">Kansalaiset vertaavat Violeta Tomićin esityksiä Pohjois-Korean propagandatähteen Ri Chun Hiin! https://t.co/H5mRLsG5KA via @Nova24TV</w:t>
      </w:r>
    </w:p>
    <w:p>
      <w:r>
        <w:rPr>
          <w:b/>
          <w:u w:val="single"/>
        </w:rPr>
        <w:t xml:space="preserve">722673</w:t>
      </w:r>
    </w:p>
    <w:p>
      <w:r>
        <w:t xml:space="preserve">@DarjaTomanic Ja toimittaja sanoo, että Pahor on arvostettu vieras, Alenka repisi mediaa. Ugh.</w:t>
      </w:r>
    </w:p>
    <w:p>
      <w:r>
        <w:rPr>
          <w:b/>
          <w:u w:val="single"/>
        </w:rPr>
        <w:t xml:space="preserve">722674</w:t>
      </w:r>
    </w:p>
    <w:p>
      <w:r>
        <w:t xml:space="preserve">@LidlSLO @SitFitSi Suosittelemme myös Broz-olutta, Dzhugashvili-viiniä, Dolfe-snapseja ja yhtä Duca-kannua. #allforfun</w:t>
      </w:r>
    </w:p>
    <w:p>
      <w:r>
        <w:rPr>
          <w:b/>
          <w:u w:val="single"/>
        </w:rPr>
        <w:t xml:space="preserve">722675</w:t>
      </w:r>
    </w:p>
    <w:p>
      <w:r>
        <w:t xml:space="preserve">@NovakBozidar Sanoin sen jo aiemmin, että kaikkialla Euroopassa( myös Sveitsissä!) rikolliset asetetaan syytteeseen ja uhrit tuomitaan.Täydellinen anarkia.</w:t>
      </w:r>
    </w:p>
    <w:p>
      <w:r>
        <w:rPr>
          <w:b/>
          <w:u w:val="single"/>
        </w:rPr>
        <w:t xml:space="preserve">722676</w:t>
      </w:r>
    </w:p>
    <w:p>
      <w:r>
        <w:t xml:space="preserve">@FrenkMate @SBobovnik @JJansaSDS @sarecmarjan @Delo Bobovnik kiusaa heitä ortodoksisilla kysymyksillään!</w:t>
      </w:r>
    </w:p>
    <w:p>
      <w:r>
        <w:rPr>
          <w:b/>
          <w:u w:val="single"/>
        </w:rPr>
        <w:t xml:space="preserve">722677</w:t>
      </w:r>
    </w:p>
    <w:p>
      <w:r>
        <w:t xml:space="preserve">@JazbarMatjaz Kun olet liian väsynyt tankkaamaan autoa, sinulla on vielä noin puolen auton verran reunoja :)</w:t>
      </w:r>
    </w:p>
    <w:p>
      <w:r>
        <w:rPr>
          <w:b/>
          <w:u w:val="single"/>
        </w:rPr>
        <w:t xml:space="preserve">722678</w:t>
      </w:r>
    </w:p>
    <w:p>
      <w:r>
        <w:t xml:space="preserve">@SloveniaVsrcu Aion kysyä pojaltani (oikaisu)....not Meden puhelimessa.</w:t>
      </w:r>
    </w:p>
    <w:p>
      <w:r>
        <w:rPr>
          <w:b/>
          <w:u w:val="single"/>
        </w:rPr>
        <w:t xml:space="preserve">722679</w:t>
      </w:r>
    </w:p>
    <w:p>
      <w:r>
        <w:t xml:space="preserve">@GorazdSkorjanec @hrastelj @rokschuster Kala chorba ja samppanjaa alakerrassa. Äläkä kuvaa itseäsi. 😁</w:t>
      </w:r>
    </w:p>
    <w:p>
      <w:r>
        <w:rPr>
          <w:b/>
          <w:u w:val="single"/>
        </w:rPr>
        <w:t xml:space="preserve">722680</w:t>
      </w:r>
    </w:p>
    <w:p>
      <w:r>
        <w:t xml:space="preserve">MULC ... KATSELU tiistaina 21. huhtikuuta ja keskiviikkona 22. huhtikuuta klo 20.00.</w:t>
        <w:br/>
        <w:br/>
        <w:t xml:space="preserve"> Joitakin lippuja on vielä saatavilla, soita ja... http://t.co/SxLjhveVuD...</w:t>
      </w:r>
    </w:p>
    <w:p>
      <w:r>
        <w:rPr>
          <w:b/>
          <w:u w:val="single"/>
        </w:rPr>
        <w:t xml:space="preserve">722681</w:t>
      </w:r>
    </w:p>
    <w:p>
      <w:r>
        <w:t xml:space="preserve">He käskivät tiedotuskeskusta käynnistämään sireenit 😉</w:t>
        <w:br/>
        <w:t xml:space="preserve">Ilmeisesti he pelastivat pommin 😄</w:t>
        <w:br/>
        <w:t xml:space="preserve">#Maribor</w:t>
      </w:r>
    </w:p>
    <w:p>
      <w:r>
        <w:rPr>
          <w:b/>
          <w:u w:val="single"/>
        </w:rPr>
        <w:t xml:space="preserve">722682</w:t>
      </w:r>
    </w:p>
    <w:p>
      <w:r>
        <w:t xml:space="preserve">@Majda_Strmol @Alex4aleksandra @strankaSD Ihmettelen, kuinka monta paikallista osallistuu tähän sirkukseen.</w:t>
      </w:r>
    </w:p>
    <w:p>
      <w:r>
        <w:rPr>
          <w:b/>
          <w:u w:val="single"/>
        </w:rPr>
        <w:t xml:space="preserve">722683</w:t>
      </w:r>
    </w:p>
    <w:p>
      <w:r>
        <w:t xml:space="preserve">@kizidor @PrimozP No, sillä ei ole väliä. @kizidor miksi menit hyväksymään tämän paskan?💩</w:t>
      </w:r>
    </w:p>
    <w:p>
      <w:r>
        <w:rPr>
          <w:b/>
          <w:u w:val="single"/>
        </w:rPr>
        <w:t xml:space="preserve">722684</w:t>
      </w:r>
    </w:p>
    <w:p>
      <w:r>
        <w:t xml:space="preserve">Totta vai tarua: voimme tuoda metsästä vain yhden kilon parsaa per henkilö!</w:t>
        <w:br/>
        <w:br/>
        <w:t xml:space="preserve">https://t.co/IxcaQ1ZrLC https://t.co/IxcaQ1ZrLC https://t.co/IxcaQ1ZrLC</w:t>
      </w:r>
    </w:p>
    <w:p>
      <w:r>
        <w:rPr>
          <w:b/>
          <w:u w:val="single"/>
        </w:rPr>
        <w:t xml:space="preserve">722685</w:t>
      </w:r>
    </w:p>
    <w:p>
      <w:r>
        <w:t xml:space="preserve">@JazbarMatjaz Munaan sattuu. Otan parittoman. Niin paljon kuin haluan. Yksin!</w:t>
      </w:r>
    </w:p>
    <w:p>
      <w:r>
        <w:rPr>
          <w:b/>
          <w:u w:val="single"/>
        </w:rPr>
        <w:t xml:space="preserve">722686</w:t>
      </w:r>
    </w:p>
    <w:p>
      <w:r>
        <w:t xml:space="preserve">@blagovestGB @JozeBiscak Pogorelec uskoo edelleen, että KPK:n raportti oli demokraattisen instituution tuote. Hänelle ei ole apua.</w:t>
      </w:r>
    </w:p>
    <w:p>
      <w:r>
        <w:rPr>
          <w:b/>
          <w:u w:val="single"/>
        </w:rPr>
        <w:t xml:space="preserve">722687</w:t>
      </w:r>
    </w:p>
    <w:p>
      <w:r>
        <w:t xml:space="preserve">Yrittäjät, työnantajat, teollisuusjohtajat, mitä odotatte? (Keskusta)vasemmisto rakastaa teitä. https://t.co/gLrRAaVXIK</w:t>
      </w:r>
    </w:p>
    <w:p>
      <w:r>
        <w:rPr>
          <w:b/>
          <w:u w:val="single"/>
        </w:rPr>
        <w:t xml:space="preserve">722688</w:t>
      </w:r>
    </w:p>
    <w:p>
      <w:r>
        <w:t xml:space="preserve">@pikapoka_jelen @surfon @Metod_Berlec @5RA75226708 Kyllä, levuharit ovat tunnettuja juoksijoita. Esimerkiksi L. 41 työnnettiin raukkamaisesti metsään.</w:t>
      </w:r>
    </w:p>
    <w:p>
      <w:r>
        <w:rPr>
          <w:b/>
          <w:u w:val="single"/>
        </w:rPr>
        <w:t xml:space="preserve">722689</w:t>
      </w:r>
    </w:p>
    <w:p>
      <w:r>
        <w:t xml:space="preserve">#VERBATIM 17' reppu NB:lle pyörillä PARIS, #VERBATIM, #Computing Accessories | Laptop Bags #MEGABITE https://t.co/vPPYDcYcpR</w:t>
      </w:r>
    </w:p>
    <w:p>
      <w:r>
        <w:rPr>
          <w:b/>
          <w:u w:val="single"/>
        </w:rPr>
        <w:t xml:space="preserve">722690</w:t>
      </w:r>
    </w:p>
    <w:p>
      <w:r>
        <w:t xml:space="preserve">Vain meri on vielä parvekkeeni edessä 😁 mutta silti on hieman koleaa https://t.co/crAt6qWRXo</w:t>
      </w:r>
    </w:p>
    <w:p>
      <w:r>
        <w:rPr>
          <w:b/>
          <w:u w:val="single"/>
        </w:rPr>
        <w:t xml:space="preserve">722691</w:t>
      </w:r>
    </w:p>
    <w:p>
      <w:r>
        <w:t xml:space="preserve">Kommunikoi samanaikaisesti ja johdonmukaisesti. Ja tietenkin ajoissa. Mitä ikinä välität suullisesti, välitä myös kirjallisesti. #16skoj @matklip</w:t>
      </w:r>
    </w:p>
    <w:p>
      <w:r>
        <w:rPr>
          <w:b/>
          <w:u w:val="single"/>
        </w:rPr>
        <w:t xml:space="preserve">722692</w:t>
      </w:r>
    </w:p>
    <w:p>
      <w:r>
        <w:t xml:space="preserve">Kroatialaiset pitävät Sloveniaa taas pilkkanaan... ;)</w:t>
        <w:br/>
        <w:t xml:space="preserve">#bucibuc</w:t>
        <w:br/>
        <w:t xml:space="preserve">https://t.co/VRom600GQf</w:t>
      </w:r>
    </w:p>
    <w:p>
      <w:r>
        <w:rPr>
          <w:b/>
          <w:u w:val="single"/>
        </w:rPr>
        <w:t xml:space="preserve">722693</w:t>
      </w:r>
    </w:p>
    <w:p>
      <w:r>
        <w:t xml:space="preserve">Mura-radan ford oli televisiossa. Rajh, Kodila, Golar jne. yrittävät saada meille shverc-hankkeen, @ta_muh ja @barjanski!</w:t>
      </w:r>
    </w:p>
    <w:p>
      <w:r>
        <w:rPr>
          <w:b/>
          <w:u w:val="single"/>
        </w:rPr>
        <w:t xml:space="preserve">722694</w:t>
      </w:r>
    </w:p>
    <w:p>
      <w:r>
        <w:t xml:space="preserve">Tyhjän kurpitsan symboli.</w:t>
        <w:br/>
        <w:t xml:space="preserve"> Voittaja on edelleen toinen kurpitsa, kyllä, se, joka ei tiedä, miksi meillä ylipäätään on maa. https://t.co/GX2Y022dx0.</w:t>
      </w:r>
    </w:p>
    <w:p>
      <w:r>
        <w:rPr>
          <w:b/>
          <w:u w:val="single"/>
        </w:rPr>
        <w:t xml:space="preserve">722695</w:t>
      </w:r>
    </w:p>
    <w:p>
      <w:r>
        <w:t xml:space="preserve">@RSustar Traktorit: oli aika, jolloin voit tehdä kaiken yhdellä tomovinkovič tai pei sz fergusončček 533:lla.</w:t>
      </w:r>
    </w:p>
    <w:p>
      <w:r>
        <w:rPr>
          <w:b/>
          <w:u w:val="single"/>
        </w:rPr>
        <w:t xml:space="preserve">722696</w:t>
      </w:r>
    </w:p>
    <w:p>
      <w:r>
        <w:t xml:space="preserve">Kenelle iloisimmat kauniit jalot kukat Lapsi mikä Kunnia on sydän kirkastaa ja silmä Kaikkien huolien päiviä puolustaa sydämellisesti Kutsuttu aika</w:t>
      </w:r>
    </w:p>
    <w:p>
      <w:r>
        <w:rPr>
          <w:b/>
          <w:u w:val="single"/>
        </w:rPr>
        <w:t xml:space="preserve">722697</w:t>
      </w:r>
    </w:p>
    <w:p>
      <w:r>
        <w:t xml:space="preserve">@JureKastelic @NataliaDyer mene vain nukkumaan ja ota toinen 🍺 siellä Kambodzassa. Yksi, jota emme ole vielä tarkastelleet. 😉</w:t>
      </w:r>
    </w:p>
    <w:p>
      <w:r>
        <w:rPr>
          <w:b/>
          <w:u w:val="single"/>
        </w:rPr>
        <w:t xml:space="preserve">722698</w:t>
      </w:r>
    </w:p>
    <w:p>
      <w:r>
        <w:t xml:space="preserve">Toistaiseksi pidän Šarcia gallupien poikkeavana ilmiönä. Mutta jos hän todella saa 20 prosenttia, on aika analysoida syvällisesti kommunismin näissä paikoissa jättämiä traumoja.</w:t>
      </w:r>
    </w:p>
    <w:p>
      <w:r>
        <w:rPr>
          <w:b/>
          <w:u w:val="single"/>
        </w:rPr>
        <w:t xml:space="preserve">722699</w:t>
      </w:r>
    </w:p>
    <w:p>
      <w:r>
        <w:t xml:space="preserve">Red Gad ja Red Moon. #vaalit14 #lukamesec #zdruzenalevica http://t.co/NOAlwAhKMr http://t.co/NOAlwAhKMr</w:t>
      </w:r>
    </w:p>
    <w:p>
      <w:r>
        <w:rPr>
          <w:b/>
          <w:u w:val="single"/>
        </w:rPr>
        <w:t xml:space="preserve">722700</w:t>
      </w:r>
    </w:p>
    <w:p>
      <w:r>
        <w:t xml:space="preserve">@Tadej22981588 Mikä ei ole taaskaan selvää Päivittäiset käskyt kotivartijoille ja poliisivoimille. Muodollisesti he olivat SS:n apupoliiseja saksalaisia varten ...</w:t>
      </w:r>
    </w:p>
    <w:p>
      <w:r>
        <w:rPr>
          <w:b/>
          <w:u w:val="single"/>
        </w:rPr>
        <w:t xml:space="preserve">722701</w:t>
      </w:r>
    </w:p>
    <w:p>
      <w:r>
        <w:t xml:space="preserve">Joidenkin messingin räjäyttäjien mielestä abortti pitäisi laillistaa 90-vuotiaaksi asti.</w:t>
      </w:r>
    </w:p>
    <w:p>
      <w:r>
        <w:rPr>
          <w:b/>
          <w:u w:val="single"/>
        </w:rPr>
        <w:t xml:space="preserve">722702</w:t>
      </w:r>
    </w:p>
    <w:p>
      <w:r>
        <w:t xml:space="preserve">Vastustajat ovat jo kokoontumassa. Kiitos tuestanne tiedotusvälineiden syrjinnän torjumiseksi. Äänestä TRS:ää</w:t>
      </w:r>
    </w:p>
    <w:p>
      <w:r>
        <w:rPr>
          <w:b/>
          <w:u w:val="single"/>
        </w:rPr>
        <w:t xml:space="preserve">722703</w:t>
      </w:r>
    </w:p>
    <w:p>
      <w:r>
        <w:t xml:space="preserve">@VasjaSabeder thx, he heittävät 160 vuotta vanhoja sairaita puita ulos ja laittavat uusia, mutta ilmeisesti yksi niistä on ollut hieman kylvyssä ;)</w:t>
      </w:r>
    </w:p>
    <w:p>
      <w:r>
        <w:rPr>
          <w:b/>
          <w:u w:val="single"/>
        </w:rPr>
        <w:t xml:space="preserve">722704</w:t>
      </w:r>
    </w:p>
    <w:p>
      <w:r>
        <w:t xml:space="preserve">@pongiSLO @Centrifusion Ole edes tarkka ja johdonmukainen. Piispat kantavat paimensauvoja, eivät ristejä, kuten jotkut tulkitsevat väärin.</w:t>
      </w:r>
    </w:p>
    <w:p>
      <w:r>
        <w:rPr>
          <w:b/>
          <w:u w:val="single"/>
        </w:rPr>
        <w:t xml:space="preserve">722705</w:t>
      </w:r>
    </w:p>
    <w:p>
      <w:r>
        <w:t xml:space="preserve">@MiroCerar jao ei edes yhtä ainoaa twiittiä tuesta ......koja brukkaa , kääpiö päähän ja itkuun 😀😂</w:t>
      </w:r>
    </w:p>
    <w:p>
      <w:r>
        <w:rPr>
          <w:b/>
          <w:u w:val="single"/>
        </w:rPr>
        <w:t xml:space="preserve">722706</w:t>
      </w:r>
    </w:p>
    <w:p>
      <w:r>
        <w:t xml:space="preserve">Minulla on nelikko nussimassa ikkunani alla ja olen hieman hämmentynyt, koska he eivät mene penikseni päälle, mutta alan nostalgisoida.</w:t>
        <w:br/>
        <w:t xml:space="preserve"> Mitä on tekeillä?!</w:t>
      </w:r>
    </w:p>
    <w:p>
      <w:r>
        <w:rPr>
          <w:b/>
          <w:u w:val="single"/>
        </w:rPr>
        <w:t xml:space="preserve">722707</w:t>
      </w:r>
    </w:p>
    <w:p>
      <w:r>
        <w:t xml:space="preserve">Ei niin paljon savusumua. Viikset on ajeltu. Bangkok 27. kerroksesta. https://t.co/debSb2Rkd5</w:t>
      </w:r>
    </w:p>
    <w:p>
      <w:r>
        <w:rPr>
          <w:b/>
          <w:u w:val="single"/>
        </w:rPr>
        <w:t xml:space="preserve">722708</w:t>
      </w:r>
    </w:p>
    <w:p>
      <w:r>
        <w:t xml:space="preserve">#babyboy viikonloppulomalla, "wid man" työpaikan valmistujaisissa.... Ooooooo hiljaisuus, armo ja TV vain minulle :)</w:t>
      </w:r>
    </w:p>
    <w:p>
      <w:r>
        <w:rPr>
          <w:b/>
          <w:u w:val="single"/>
        </w:rPr>
        <w:t xml:space="preserve">722709</w:t>
      </w:r>
    </w:p>
    <w:p>
      <w:r>
        <w:t xml:space="preserve">@varnostprometa @VesnaMarink @police_si Tämä ei ole mitään uutta. Poliisiajoneuvojen siluetteja on ollut samassa toiminnassa.</w:t>
      </w:r>
    </w:p>
    <w:p>
      <w:r>
        <w:rPr>
          <w:b/>
          <w:u w:val="single"/>
        </w:rPr>
        <w:t xml:space="preserve">722710</w:t>
      </w:r>
    </w:p>
    <w:p>
      <w:r>
        <w:t xml:space="preserve">@MiranStajerc He kokkailivat minulle Klinecissä, he pelkäsivät, etten saisi palkkaa, mutta he halusivat saada minut kotiin mahdollisimman pian.</w:t>
      </w:r>
    </w:p>
    <w:p>
      <w:r>
        <w:rPr>
          <w:b/>
          <w:u w:val="single"/>
        </w:rPr>
        <w:t xml:space="preserve">722711</w:t>
      </w:r>
    </w:p>
    <w:p>
      <w:r>
        <w:t xml:space="preserve">Adria, itkuinen,</w:t>
        <w:br/>
        <w:t xml:space="preserve">sinun ei tarvitse peitellä kyyneliä</w:t>
        <w:br/>
        <w:t xml:space="preserve">Kyyneleet ovat kuin matkustajia,</w:t>
        <w:br/>
        <w:t xml:space="preserve">niitä on bussissa sata</w:t>
      </w:r>
    </w:p>
    <w:p>
      <w:r>
        <w:rPr>
          <w:b/>
          <w:u w:val="single"/>
        </w:rPr>
        <w:t xml:space="preserve">722712</w:t>
      </w:r>
    </w:p>
    <w:p>
      <w:r>
        <w:t xml:space="preserve">@drfilomena @radio_kaos On "siisti", vastuullinen työ ja Radio Kaosin kulissien takana. Se on hieman paradoksaalista.🤣</w:t>
      </w:r>
    </w:p>
    <w:p>
      <w:r>
        <w:rPr>
          <w:b/>
          <w:u w:val="single"/>
        </w:rPr>
        <w:t xml:space="preserve">722713</w:t>
      </w:r>
    </w:p>
    <w:p>
      <w:r>
        <w:t xml:space="preserve">@NeMaramButlov @IAComenius @strankaSD Prekmurjen sikapaskiainen on muuttumassa yhä verenhimoisemmaksi,,,, Red Khmer Syndrome,,,</w:t>
      </w:r>
    </w:p>
    <w:p>
      <w:r>
        <w:rPr>
          <w:b/>
          <w:u w:val="single"/>
        </w:rPr>
        <w:t xml:space="preserve">722714</w:t>
      </w:r>
    </w:p>
    <w:p>
      <w:r>
        <w:t xml:space="preserve">Yksi asia lisättäväksi niiden asioiden luetteloon, jotka imevät munaani: maratonjuoksijat. Aikaisemmilta pyöräilijöiltä https://t.co/U94lgYeEQs</w:t>
      </w:r>
    </w:p>
    <w:p>
      <w:r>
        <w:rPr>
          <w:b/>
          <w:u w:val="single"/>
        </w:rPr>
        <w:t xml:space="preserve">722715</w:t>
      </w:r>
    </w:p>
    <w:p>
      <w:r>
        <w:t xml:space="preserve">Nämä petturit työskentelevät jonkun muun eikä Slovenian tasavallan etujen</w:t>
        <w:br/>
        <w:t xml:space="preserve">https://t.co/4zJtItxhiW</w:t>
        <w:t xml:space="preserve">Hävetkää kaikki petturit. https://t.</w:t>
        <w:t xml:space="preserve">co/4zJtItxhiW</w:t>
      </w:r>
    </w:p>
    <w:p>
      <w:r>
        <w:rPr>
          <w:b/>
          <w:u w:val="single"/>
        </w:rPr>
        <w:t xml:space="preserve">722716</w:t>
      </w:r>
    </w:p>
    <w:p>
      <w:r>
        <w:t xml:space="preserve">@PetraGreiner olet laadukas, vain liikaa määrää tarkkaan mitoitettuun aikaani nähden.</w:t>
      </w:r>
    </w:p>
    <w:p>
      <w:r>
        <w:rPr>
          <w:b/>
          <w:u w:val="single"/>
        </w:rPr>
        <w:t xml:space="preserve">722717</w:t>
      </w:r>
    </w:p>
    <w:p>
      <w:r>
        <w:t xml:space="preserve">Palomiesten mielenosoituskilpailu: "Pistetään päämme tuleen, jotta saamme hallitukselta potkun perseeseen"</w:t>
        <w:br/>
        <w:t xml:space="preserve">https://t.co/XbRkbjOypr https://t.co/LJfQY1kB6v</w:t>
      </w:r>
    </w:p>
    <w:p>
      <w:r>
        <w:rPr>
          <w:b/>
          <w:u w:val="single"/>
        </w:rPr>
        <w:t xml:space="preserve">722718</w:t>
      </w:r>
    </w:p>
    <w:p>
      <w:r>
        <w:t xml:space="preserve">@peterjancic He tarjoavat edelleen tilojaan epäonnistuneille hankkeille. Auttaa heitä uusiin mahdollisuuksiin.</w:t>
      </w:r>
    </w:p>
    <w:p>
      <w:r>
        <w:rPr>
          <w:b/>
          <w:u w:val="single"/>
        </w:rPr>
        <w:t xml:space="preserve">722719</w:t>
      </w:r>
    </w:p>
    <w:p>
      <w:r>
        <w:t xml:space="preserve">@lucijausaj toinen tilaisuus astua alas SDS:n huipulta ja antaa kaikkien niiden vasemmistopommien lentää maalin ohi...</w:t>
      </w:r>
    </w:p>
    <w:p>
      <w:r>
        <w:rPr>
          <w:b/>
          <w:u w:val="single"/>
        </w:rPr>
        <w:t xml:space="preserve">722720</w:t>
      </w:r>
    </w:p>
    <w:p>
      <w:r>
        <w:t xml:space="preserve">@IgorPribac @Blaz_88 Raportit ovat lisääntyneet sen jälkeen, kun selvisi, että Sloveniassa oli vain kaksi pedofiliatapausta RMK:ssa.</w:t>
      </w:r>
    </w:p>
    <w:p>
      <w:r>
        <w:rPr>
          <w:b/>
          <w:u w:val="single"/>
        </w:rPr>
        <w:t xml:space="preserve">722721</w:t>
      </w:r>
    </w:p>
    <w:p>
      <w:r>
        <w:t xml:space="preserve"/>
      </w:r>
    </w:p>
    <w:p>
      <w:r>
        <w:rPr>
          <w:b/>
          <w:u w:val="single"/>
        </w:rPr>
        <w:t xml:space="preserve">722722</w:t>
      </w:r>
    </w:p>
    <w:p>
      <w:r>
        <w:t xml:space="preserve">Kyllä, te korruptoituneiden joukko, mutta punastutteko te? Häpeätkö sinä mitään?</w:t>
        <w:br/>
        <w:t xml:space="preserve"> Ei!</w:t>
        <w:t xml:space="preserve">Sinua ei hävetä, vaan naurat ja naurat.</w:t>
        <w:br/>
        <w:t xml:space="preserve">https://t.co/i4b69TPLe9 https://t.co/i4b69TPLe9</w:t>
      </w:r>
    </w:p>
    <w:p>
      <w:r>
        <w:rPr>
          <w:b/>
          <w:u w:val="single"/>
        </w:rPr>
        <w:t xml:space="preserve">722723</w:t>
      </w:r>
    </w:p>
    <w:p>
      <w:r>
        <w:t xml:space="preserve">@Max970 Heh, tärkeimmät hyökkäykset ovat vielä edessä. Tämä sodan päättymisestä puhuminen on naurettavaa.</w:t>
      </w:r>
    </w:p>
    <w:p>
      <w:r>
        <w:rPr>
          <w:b/>
          <w:u w:val="single"/>
        </w:rPr>
        <w:t xml:space="preserve">722724</w:t>
      </w:r>
    </w:p>
    <w:p>
      <w:r>
        <w:t xml:space="preserve">@Lupo_inc @MajdaSirca @bojan_krajnc On hieman eri asia, kun trolli alkaa käyttää nationalismia ja populismia lihottaakseen naispuolisia työntekijöitä, jotka tekevät hänestä pelastajansa.</w:t>
      </w:r>
    </w:p>
    <w:p>
      <w:r>
        <w:rPr>
          <w:b/>
          <w:u w:val="single"/>
        </w:rPr>
        <w:t xml:space="preserve">722725</w:t>
      </w:r>
    </w:p>
    <w:p>
      <w:r>
        <w:t xml:space="preserve">MaMa-verkosto tänään YOUTH - Peer to Peer -tiedotusprojektin koulutustilaisuudessa Celjen nuorisokeskuksessa! https://t.co/GAMwgmj6vk</w:t>
      </w:r>
    </w:p>
    <w:p>
      <w:r>
        <w:rPr>
          <w:b/>
          <w:u w:val="single"/>
        </w:rPr>
        <w:t xml:space="preserve">722726</w:t>
      </w:r>
    </w:p>
    <w:p>
      <w:r>
        <w:t xml:space="preserve">@MO_RS</w:t>
        <w:br/>
        <w:t xml:space="preserve">https://t.co/G7sKsAm7dd</w:t>
        <w:br/>
        <w:t xml:space="preserve">Ms Mulec antaa epätarkkoja ja epätäydellisiä tietoja, jotka menevät yli harhaanjohtavuuden rajan... onko ministeriö taas hiljaa?</w:t>
      </w:r>
    </w:p>
    <w:p>
      <w:r>
        <w:rPr>
          <w:b/>
          <w:u w:val="single"/>
        </w:rPr>
        <w:t xml:space="preserve">722727</w:t>
      </w:r>
    </w:p>
    <w:p>
      <w:r>
        <w:t xml:space="preserve">@freeeky Jos se tapahtuu Lontoossa, olen mukana. Lontoon zombit ovat suosikkilajityyppini.</w:t>
      </w:r>
    </w:p>
    <w:p>
      <w:r>
        <w:rPr>
          <w:b/>
          <w:u w:val="single"/>
        </w:rPr>
        <w:t xml:space="preserve">722728</w:t>
      </w:r>
    </w:p>
    <w:p>
      <w:r>
        <w:t xml:space="preserve">@GlasZaOtroke Järkevästi puhuen, on parempi miettiä siirtymistä, jotta tämä tapahtuisi, koska "aivopestyt toiveet haudataan"</w:t>
      </w:r>
    </w:p>
    <w:p>
      <w:r>
        <w:rPr>
          <w:b/>
          <w:u w:val="single"/>
        </w:rPr>
        <w:t xml:space="preserve">722729</w:t>
      </w:r>
    </w:p>
    <w:p>
      <w:r>
        <w:t xml:space="preserve">Juna suistui jälleen raiteilta Rimske Toplicen rautatieasemalla | Svet24 https://t.co/VL0B0KogAx https://t.co/AuAeNFMfId</w:t>
      </w:r>
    </w:p>
    <w:p>
      <w:r>
        <w:rPr>
          <w:b/>
          <w:u w:val="single"/>
        </w:rPr>
        <w:t xml:space="preserve">722730</w:t>
      </w:r>
    </w:p>
    <w:p>
      <w:r>
        <w:t xml:space="preserve">Haha. Ensin hän estää minut, sitten hän lähettää twiittini ympäriinsä. Miksi kutsutte niitä? https://t.co/1Z5peQMLry</w:t>
      </w:r>
    </w:p>
    <w:p>
      <w:r>
        <w:rPr>
          <w:b/>
          <w:u w:val="single"/>
        </w:rPr>
        <w:t xml:space="preserve">722731</w:t>
      </w:r>
    </w:p>
    <w:p>
      <w:r>
        <w:t xml:space="preserve">Poliisi pysäyttää suuren maahanmuuttajaryhmän lähellä Ilirska Bistricaa #video https://t.co/sF4It6US1U via @SiolNEWS</w:t>
      </w:r>
    </w:p>
    <w:p>
      <w:r>
        <w:rPr>
          <w:b/>
          <w:u w:val="single"/>
        </w:rPr>
        <w:t xml:space="preserve">722732</w:t>
      </w:r>
    </w:p>
    <w:p>
      <w:r>
        <w:t xml:space="preserve">@milijonar @tradicijaslo Unisex-virtsaputki FFW:lle + virtsaputki naisille https://t.co/RFLJatAcdH https://t.co/vJesHsP0yx</w:t>
      </w:r>
    </w:p>
    <w:p>
      <w:r>
        <w:rPr>
          <w:b/>
          <w:u w:val="single"/>
        </w:rPr>
        <w:t xml:space="preserve">722733</w:t>
      </w:r>
    </w:p>
    <w:p>
      <w:r>
        <w:t xml:space="preserve">Menen vaihtamaan renkaat ja kaksi tuntia myöhemmin saan tekstiviestin vulkanisaattorilta:</w:t>
        <w:br/>
        <w:t xml:space="preserve">Ystäväni, jos olet vielä hengissä, pysäytä auto ja kiristä renkaat, unohdin ne 😁☺</w:t>
      </w:r>
    </w:p>
    <w:p>
      <w:r>
        <w:rPr>
          <w:b/>
          <w:u w:val="single"/>
        </w:rPr>
        <w:t xml:space="preserve">722734</w:t>
      </w:r>
    </w:p>
    <w:p>
      <w:r>
        <w:t xml:space="preserve">@JakaDolinar2 @JanezMeznarec @Nova24TV Se on kummallisen hiljainen, se tarvitsee vähän savua.</w:t>
      </w:r>
    </w:p>
    <w:p>
      <w:r>
        <w:rPr>
          <w:b/>
          <w:u w:val="single"/>
        </w:rPr>
        <w:t xml:space="preserve">722735</w:t>
      </w:r>
    </w:p>
    <w:p>
      <w:r>
        <w:t xml:space="preserve">@FranciBacar @vladaRS Ei ole epäilystäkään siitä, että hallinnon "tarkastajat" metsästävät kanavarkaita ja että logiikan ja terveen järjen järjestelmää ei anneta heille?</w:t>
      </w:r>
    </w:p>
    <w:p>
      <w:r>
        <w:rPr>
          <w:b/>
          <w:u w:val="single"/>
        </w:rPr>
        <w:t xml:space="preserve">722736</w:t>
      </w:r>
    </w:p>
    <w:p>
      <w:r>
        <w:t xml:space="preserve">@DKopse Toivottavasti hänestä tulee nyt vain kansanedustaja..... Katastrofien katastrofi... Ydinjuuriaan myöten epäpäteviä... miten naiiveja ihmiset ovatkaan... Kuka äänestää tätä...</w:t>
      </w:r>
    </w:p>
    <w:p>
      <w:r>
        <w:rPr>
          <w:b/>
          <w:u w:val="single"/>
        </w:rPr>
        <w:t xml:space="preserve">722737</w:t>
      </w:r>
    </w:p>
    <w:p>
      <w:r>
        <w:t xml:space="preserve">@GregorBlog Eikä sähköt menneet kertaakaan... Se ei ollut liian paha (ainakaan Vipavassa...).</w:t>
      </w:r>
    </w:p>
    <w:p>
      <w:r>
        <w:rPr>
          <w:b/>
          <w:u w:val="single"/>
        </w:rPr>
        <w:t xml:space="preserve">722738</w:t>
      </w:r>
    </w:p>
    <w:p>
      <w:r>
        <w:t xml:space="preserve">(KUVA) Poliisit auttavat kahta purjehtijaa, jotka kaatuivat mereen Piranin lähellä https://t.co/ZEhco12A29</w:t>
      </w:r>
    </w:p>
    <w:p>
      <w:r>
        <w:rPr>
          <w:b/>
          <w:u w:val="single"/>
        </w:rPr>
        <w:t xml:space="preserve">722739</w:t>
      </w:r>
    </w:p>
    <w:p>
      <w:r>
        <w:t xml:space="preserve">@Mjustice Siksi poliisi ja syyttäjä etsivät oikeaa tuomaria kriminalisoimaan...</w:t>
      </w:r>
    </w:p>
    <w:p>
      <w:r>
        <w:rPr>
          <w:b/>
          <w:u w:val="single"/>
        </w:rPr>
        <w:t xml:space="preserve">722740</w:t>
      </w:r>
    </w:p>
    <w:p>
      <w:r>
        <w:t xml:space="preserve">@MiranStajerc @leaathenatabako Mutta minulla ei ole puhdasta reittä, koska luulen, että hän aikoo heittää sen uudelleen, jos haluan puhtaan reiden...</w:t>
      </w:r>
    </w:p>
    <w:p>
      <w:r>
        <w:rPr>
          <w:b/>
          <w:u w:val="single"/>
        </w:rPr>
        <w:t xml:space="preserve">722741</w:t>
      </w:r>
    </w:p>
    <w:p>
      <w:r>
        <w:t xml:space="preserve">@lucijausaj @Margu501 @SlovenskeNovice Entiset puolueen jäsenet ja moraaliset lahjottajat itse.</w:t>
      </w:r>
    </w:p>
    <w:p>
      <w:r>
        <w:rPr>
          <w:b/>
          <w:u w:val="single"/>
        </w:rPr>
        <w:t xml:space="preserve">722742</w:t>
      </w:r>
    </w:p>
    <w:p>
      <w:r>
        <w:t xml:space="preserve">Palomiehet. Ensimmäinen kuvauspäivä takana. @TVInfodrom dokumentti. https://t.co/MFslR9Hug8</w:t>
      </w:r>
    </w:p>
    <w:p>
      <w:r>
        <w:rPr>
          <w:b/>
          <w:u w:val="single"/>
        </w:rPr>
        <w:t xml:space="preserve">722743</w:t>
      </w:r>
    </w:p>
    <w:p>
      <w:r>
        <w:t xml:space="preserve">@PreglArjan Ehdotan, että teemme saman palomiesten kanssa. Tulipalon sattuessa ne vedetään pois.</w:t>
      </w:r>
    </w:p>
    <w:p>
      <w:r>
        <w:rPr>
          <w:b/>
          <w:u w:val="single"/>
        </w:rPr>
        <w:t xml:space="preserve">722744</w:t>
      </w:r>
    </w:p>
    <w:p>
      <w:r>
        <w:t xml:space="preserve">@zeljko_novak @frelih_igor @MarTin98766959 En tarvitse sitä. Pidän vain peiliä teille, Esdeesit...</w:t>
      </w:r>
    </w:p>
    <w:p>
      <w:r>
        <w:rPr>
          <w:b/>
          <w:u w:val="single"/>
        </w:rPr>
        <w:t xml:space="preserve">722745</w:t>
      </w:r>
    </w:p>
    <w:p>
      <w:r>
        <w:t xml:space="preserve">@Leon48303573 Älä liioittele rasvaa ylemmän ja pohjan liitoksessa, koska rasva ja liima eivät ole parhaita ystäviä.</w:t>
      </w:r>
    </w:p>
    <w:p>
      <w:r>
        <w:rPr>
          <w:b/>
          <w:u w:val="single"/>
        </w:rPr>
        <w:t xml:space="preserve">722746</w:t>
      </w:r>
    </w:p>
    <w:p>
      <w:r>
        <w:t xml:space="preserve">@SpletnaMladina Vastustan salaliittoteorioita, mutta tämä voi olla totta, tai koulumme suunnittelijat ovat idiootteja. https://t.co/pXB7dWb2zH</w:t>
      </w:r>
    </w:p>
    <w:p>
      <w:r>
        <w:rPr>
          <w:b/>
          <w:u w:val="single"/>
        </w:rPr>
        <w:t xml:space="preserve">722747</w:t>
      </w:r>
    </w:p>
    <w:p>
      <w:r>
        <w:t xml:space="preserve">Erjavec puhuu taas eläkkeistä, eläkeläisemme odottavat Punaisen Ristin jonossa #tarca</w:t>
      </w:r>
    </w:p>
    <w:p>
      <w:r>
        <w:rPr>
          <w:b/>
          <w:u w:val="single"/>
        </w:rPr>
        <w:t xml:space="preserve">722748</w:t>
      </w:r>
    </w:p>
    <w:p>
      <w:r>
        <w:t xml:space="preserve">Red Bull on virallisesti myöntänyt, että heillä on ongelma polttoaineen jakelujärjestelmässä olevan vuodon kanssa. Toivottavasti se korjataan nopeasti</w:t>
      </w:r>
    </w:p>
    <w:p>
      <w:r>
        <w:rPr>
          <w:b/>
          <w:u w:val="single"/>
        </w:rPr>
        <w:t xml:space="preserve">722749</w:t>
      </w:r>
    </w:p>
    <w:p>
      <w:r>
        <w:t xml:space="preserve">@milijonar @Bojana61654450 Puncara on itärajan takana. En tiedä, mitä helvettiä hän tekee sekaantuessaan Orbanin asioihin.</w:t>
      </w:r>
    </w:p>
    <w:p>
      <w:r>
        <w:rPr>
          <w:b/>
          <w:u w:val="single"/>
        </w:rPr>
        <w:t xml:space="preserve">722750</w:t>
      </w:r>
    </w:p>
    <w:p>
      <w:r>
        <w:t xml:space="preserve">Hän kuitenkin tajusi itse, että hän oli kommunikoinut sopimattomasti, kun sähköpostiviestit saatiin haltuun ja julkaistiin.</w:t>
      </w:r>
    </w:p>
    <w:p>
      <w:r>
        <w:rPr>
          <w:b/>
          <w:u w:val="single"/>
        </w:rPr>
        <w:t xml:space="preserve">722751</w:t>
      </w:r>
    </w:p>
    <w:p>
      <w:r>
        <w:t xml:space="preserve">Merkator myy kauheaa jauhettua salaattia. Olen luonut elävää mutaa suppiloon.</w:t>
      </w:r>
    </w:p>
    <w:p>
      <w:r>
        <w:rPr>
          <w:b/>
          <w:u w:val="single"/>
        </w:rPr>
        <w:t xml:space="preserve">722752</w:t>
      </w:r>
    </w:p>
    <w:p>
      <w:r>
        <w:t xml:space="preserve">Häpeä! He edistävät Jelincicin voittoa, jonka puolesta he olivat surkeasti mukana. Totuus sattuu... https://t.co/oohb8l8syd</w:t>
      </w:r>
    </w:p>
    <w:p>
      <w:r>
        <w:rPr>
          <w:b/>
          <w:u w:val="single"/>
        </w:rPr>
        <w:t xml:space="preserve">722753</w:t>
      </w:r>
    </w:p>
    <w:p>
      <w:r>
        <w:t xml:space="preserve">@t_celestina Olen kiinnostunut tästä kierrätyksestä. Kuivaisin sen ja käyttäisin muruina johonkin mielenkiintoiseen intialaiseen gratiiniin :)</w:t>
      </w:r>
    </w:p>
    <w:p>
      <w:r>
        <w:rPr>
          <w:b/>
          <w:u w:val="single"/>
        </w:rPr>
        <w:t xml:space="preserve">722754</w:t>
      </w:r>
    </w:p>
    <w:p>
      <w:r>
        <w:t xml:space="preserve">@cikibucka @BojanPozar Käytät miehen kuolemaa omaan sairaaseen vitutuskilpailuusi. Miten ette ole häpeissänne. Hurskaus on sinulle tuntematon käsite.</w:t>
      </w:r>
    </w:p>
    <w:p>
      <w:r>
        <w:rPr>
          <w:b/>
          <w:u w:val="single"/>
        </w:rPr>
        <w:t xml:space="preserve">722755</w:t>
      </w:r>
    </w:p>
    <w:p>
      <w:r>
        <w:t xml:space="preserve">Nälkäinen miesparka otti voileivän ulos henkilökunnan huoneesta. Selvä. Selvä. Mutta mitä on "voileivän takana"? Uusi poof?</w:t>
      </w:r>
    </w:p>
    <w:p>
      <w:r>
        <w:rPr>
          <w:b/>
          <w:u w:val="single"/>
        </w:rPr>
        <w:t xml:space="preserve">722756</w:t>
      </w:r>
    </w:p>
    <w:p>
      <w:r>
        <w:t xml:space="preserve">@Nebodigatreba2 @PrometejDD Ah, 287 - koprosessori seuraavaksi. Minulla oli se 386:lla 3D maxin suorittamiseen.</w:t>
      </w:r>
    </w:p>
    <w:p>
      <w:r>
        <w:rPr>
          <w:b/>
          <w:u w:val="single"/>
        </w:rPr>
        <w:t xml:space="preserve">722757</w:t>
      </w:r>
    </w:p>
    <w:p>
      <w:r>
        <w:t xml:space="preserve">@SpelaSpelca Skannasin koko rinteen, koska tarvitsin kukkia kuvien ottamiseen. Tämä on kasvussa: https://t.co/MCybG0Cwey</w:t>
      </w:r>
    </w:p>
    <w:p>
      <w:r>
        <w:rPr>
          <w:b/>
          <w:u w:val="single"/>
        </w:rPr>
        <w:t xml:space="preserve">722758</w:t>
      </w:r>
    </w:p>
    <w:p>
      <w:r>
        <w:t xml:space="preserve">@strankaSLS Hydrantti on ihmisten ja omaisuuden pelastamiseen tulipalossa, ei sls-postereiden kiinnittämiseen_palomiehet ja kansalaiset hämmästyivät #palontorjuntapelastuksesta</w:t>
      </w:r>
    </w:p>
    <w:p>
      <w:r>
        <w:rPr>
          <w:b/>
          <w:u w:val="single"/>
        </w:rPr>
        <w:t xml:space="preserve">722759</w:t>
      </w:r>
    </w:p>
    <w:p>
      <w:r>
        <w:t xml:space="preserve">Tämä JNA:n jengi on todella vailla syytä. Sen sijaan, että mies lähtisi puhtaasti tuonpuoleiseen, hän hakee miehitetyn maan kansalaisuutta.</w:t>
      </w:r>
    </w:p>
    <w:p>
      <w:r>
        <w:rPr>
          <w:b/>
          <w:u w:val="single"/>
        </w:rPr>
        <w:t xml:space="preserve">722760</w:t>
      </w:r>
    </w:p>
    <w:p>
      <w:r>
        <w:t xml:space="preserve">Datan informatiivinen palkkalaskuri on jo nyt linjassa minimipalkkalain kanssa!</w:t>
        <w:t xml:space="preserve">#business</w:t>
        <w:br/>
        <w:br/>
        <w:t xml:space="preserve">https://t.co/nQ2HgbNWXh</w:t>
      </w:r>
    </w:p>
    <w:p>
      <w:r>
        <w:rPr>
          <w:b/>
          <w:u w:val="single"/>
        </w:rPr>
        <w:t xml:space="preserve">722761</w:t>
      </w:r>
    </w:p>
    <w:p>
      <w:r>
        <w:t xml:space="preserve">@JJoliJoli Vasemmistolaiset paskovat mieluummin kuin seisovat oikeiston rinnalla.</w:t>
      </w:r>
    </w:p>
    <w:p>
      <w:r>
        <w:rPr>
          <w:b/>
          <w:u w:val="single"/>
        </w:rPr>
        <w:t xml:space="preserve">722762</w:t>
      </w:r>
    </w:p>
    <w:p>
      <w:r>
        <w:t xml:space="preserve">Terroristit kommunikoivat suojattujen yhteyksien kautta (Telegram). "Diplomatiamme huippu" (Drenik, Sokolec) kommunikoivat tavallisen puhelimen välityksellä.... #amateurs</w:t>
      </w:r>
    </w:p>
    <w:p>
      <w:r>
        <w:rPr>
          <w:b/>
          <w:u w:val="single"/>
        </w:rPr>
        <w:t xml:space="preserve">722763</w:t>
      </w:r>
    </w:p>
    <w:p>
      <w:r>
        <w:t xml:space="preserve">Päivän uutinen on ehdottomasti Penan vetäytyminen... ehkäpä meikäläiset nyt jopa tuottavat jotain. #skiing</w:t>
      </w:r>
    </w:p>
    <w:p>
      <w:r>
        <w:rPr>
          <w:b/>
          <w:u w:val="single"/>
        </w:rPr>
        <w:t xml:space="preserve">722764</w:t>
      </w:r>
    </w:p>
    <w:p>
      <w:r>
        <w:t xml:space="preserve">@jakov_fak Kaverini, Jakov. Ne eivät ole sen arvoisia, että koira astuu niiden päälle. Ottakaa lippu ja se siitä! https://t.co/CmRJJS4gZa</w:t>
      </w:r>
    </w:p>
    <w:p>
      <w:r>
        <w:rPr>
          <w:b/>
          <w:u w:val="single"/>
        </w:rPr>
        <w:t xml:space="preserve">722765</w:t>
      </w:r>
    </w:p>
    <w:p>
      <w:r>
        <w:t xml:space="preserve">@Delo Maahanmuuttajien jälkeläinen meni naapureidensa luo tekemään p***aryn todistaakseen, että mikään paikka maailmassa ei ole turvassa hänen kaltaisiltaan hölmöiltä 😢</w:t>
      </w:r>
    </w:p>
    <w:p>
      <w:r>
        <w:rPr>
          <w:b/>
          <w:u w:val="single"/>
        </w:rPr>
        <w:t xml:space="preserve">722766</w:t>
      </w:r>
    </w:p>
    <w:p>
      <w:r>
        <w:t xml:space="preserve">@SimGraj @DesaLevstek Tämä ei ole kuutamosta...sen täytyy olla yksi oudoimmista kuutamoista...</w:t>
      </w:r>
    </w:p>
    <w:p>
      <w:r>
        <w:rPr>
          <w:b/>
          <w:u w:val="single"/>
        </w:rPr>
        <w:t xml:space="preserve">722767</w:t>
      </w:r>
    </w:p>
    <w:p>
      <w:r>
        <w:t xml:space="preserve">@madpixel @jkmcnk @KatarinaDbr @andrazk @dvladar Divača myös huono. Koirani rakastavat sitä 😂</w:t>
      </w:r>
    </w:p>
    <w:p>
      <w:r>
        <w:rPr>
          <w:b/>
          <w:u w:val="single"/>
        </w:rPr>
        <w:t xml:space="preserve">722768</w:t>
      </w:r>
    </w:p>
    <w:p>
      <w:r>
        <w:t xml:space="preserve">Talvinen idylli kukkuloilla Velenjen yläpuolella. Kuva: Aleš Rozman, https://t.co/NUX7B6iH3p https://t.co/BfouPtPhnZ https://t.co/BfouPtPhnZ</w:t>
      </w:r>
    </w:p>
    <w:p>
      <w:r>
        <w:rPr>
          <w:b/>
          <w:u w:val="single"/>
        </w:rPr>
        <w:t xml:space="preserve">722769</w:t>
      </w:r>
    </w:p>
    <w:p>
      <w:r>
        <w:t xml:space="preserve">Este poistettu. Bussit kulkevat jälleen vakiintunutta reittiä. #Alpetour #julkinen liikenne</w:t>
      </w:r>
    </w:p>
    <w:p>
      <w:r>
        <w:rPr>
          <w:b/>
          <w:u w:val="single"/>
        </w:rPr>
        <w:t xml:space="preserve">722770</w:t>
      </w:r>
    </w:p>
    <w:p>
      <w:r>
        <w:t xml:space="preserve">@crico111 @Z_Nusa Voit myös käyttää hammasharjaa puhaltamaan tärinät pois... ja hieman h2so4:ää auttamaan. 😄😅🤣😂</w:t>
      </w:r>
    </w:p>
    <w:p>
      <w:r>
        <w:rPr>
          <w:b/>
          <w:u w:val="single"/>
        </w:rPr>
        <w:t xml:space="preserve">722771</w:t>
      </w:r>
    </w:p>
    <w:p>
      <w:r>
        <w:t xml:space="preserve">RIKOLLINEN: Kansallisradio ryöstää naiiveilta kansalaisilta toiset 600 euroa "nälkäisten" "lasten" "ruokkimiseksi", lähteet* raportoivat. *Alenka P.</w:t>
      </w:r>
    </w:p>
    <w:p>
      <w:r>
        <w:rPr>
          <w:b/>
          <w:u w:val="single"/>
        </w:rPr>
        <w:t xml:space="preserve">722772</w:t>
      </w:r>
    </w:p>
    <w:p>
      <w:r>
        <w:t xml:space="preserve">Tulevissa iPhoneissa odotetaan olevan tällaiset näytöt. ➡ https://t.co/IbTOo2jaxu #Technician https://t.co/eHs0CbdU1u</w:t>
      </w:r>
    </w:p>
    <w:p>
      <w:r>
        <w:rPr>
          <w:b/>
          <w:u w:val="single"/>
        </w:rPr>
        <w:t xml:space="preserve">722773</w:t>
      </w:r>
    </w:p>
    <w:p>
      <w:r>
        <w:t xml:space="preserve">@PureDestiny Mikään ei laahaa. Tähän on puolet pyörämatkasta :) Neljäkymmentä plus ei saa sinua pois täältä. https://t.co/tj3yGqdhiD</w:t>
      </w:r>
    </w:p>
    <w:p>
      <w:r>
        <w:rPr>
          <w:b/>
          <w:u w:val="single"/>
        </w:rPr>
        <w:t xml:space="preserve">722774</w:t>
      </w:r>
    </w:p>
    <w:p>
      <w:r>
        <w:t xml:space="preserve">@an_imo_pectore @cashkee @lenci53 Niin se ulottuu. Mutta tällaisille oppilaille ei tarvitse sanoa ei 😉.</w:t>
      </w:r>
    </w:p>
    <w:p>
      <w:r>
        <w:rPr>
          <w:b/>
          <w:u w:val="single"/>
        </w:rPr>
        <w:t xml:space="preserve">722775</w:t>
      </w:r>
    </w:p>
    <w:p>
      <w:r>
        <w:t xml:space="preserve">@MarjeticaM @LjudmilaNovak @RomanaTomc @MilanZver @Franc_Bogovic Olette kusipäitä. On siis selvää, että tällainen ehdokas on etenemässä.</w:t>
      </w:r>
    </w:p>
    <w:p>
      <w:r>
        <w:rPr>
          <w:b/>
          <w:u w:val="single"/>
        </w:rPr>
        <w:t xml:space="preserve">722776</w:t>
      </w:r>
    </w:p>
    <w:p>
      <w:r>
        <w:t xml:space="preserve">Tämän päivän myydyimmät monivuotiset taimet, oregano, majoraani, rakuunanmarja, minttu. Nähdään maanantaina, Thorn Herbs -yrttisi</w:t>
      </w:r>
    </w:p>
    <w:p>
      <w:r>
        <w:rPr>
          <w:b/>
          <w:u w:val="single"/>
        </w:rPr>
        <w:t xml:space="preserve">722777</w:t>
      </w:r>
    </w:p>
    <w:p>
      <w:r>
        <w:t xml:space="preserve">Häntä etsivät myös hänen luokkatoverinsa, jotka täyttävät tavallisten, super- ja megamarkettien hyllyt! https://t.co/BYMIoLUvGd ...</w:t>
      </w:r>
    </w:p>
    <w:p>
      <w:r>
        <w:rPr>
          <w:b/>
          <w:u w:val="single"/>
        </w:rPr>
        <w:t xml:space="preserve">722778</w:t>
      </w:r>
    </w:p>
    <w:p>
      <w:r>
        <w:t xml:space="preserve">Yleiskatsaus tapahtumiin: kaksi polkupyöräonnettomuutta, murto, vahingoittunut lukko Podnartossa https://t.co/GbpsADKETq</w:t>
      </w:r>
    </w:p>
    <w:p>
      <w:r>
        <w:rPr>
          <w:b/>
          <w:u w:val="single"/>
        </w:rPr>
        <w:t xml:space="preserve">722779</w:t>
      </w:r>
    </w:p>
    <w:p>
      <w:r>
        <w:t xml:space="preserve">@petra_cj Ihmettelen, mitä tästä moratoriosta tulee, voittaako terve järki vai poistetaanko lisäsuoja todella?</w:t>
      </w:r>
    </w:p>
    <w:p>
      <w:r>
        <w:rPr>
          <w:b/>
          <w:u w:val="single"/>
        </w:rPr>
        <w:t xml:space="preserve">722780</w:t>
      </w:r>
    </w:p>
    <w:p>
      <w:r>
        <w:t xml:space="preserve">Aggressiivinen vanki hyökkää jälleen kimppuun Celjeen siirron jälkeen | RTV Slovenia https://t.co/TQdoOiMHep</w:t>
      </w:r>
    </w:p>
    <w:p>
      <w:r>
        <w:rPr>
          <w:b/>
          <w:u w:val="single"/>
        </w:rPr>
        <w:t xml:space="preserve">722781</w:t>
      </w:r>
    </w:p>
    <w:p>
      <w:r>
        <w:t xml:space="preserve">Kiinteistöt, frangilainat ja uudet huipputyöpaikat. Lue myös osoitteesta https://t.co/WvuDA1unOe. https://t.co/QB4cnpdNYa</w:t>
      </w:r>
    </w:p>
    <w:p>
      <w:r>
        <w:rPr>
          <w:b/>
          <w:u w:val="single"/>
        </w:rPr>
        <w:t xml:space="preserve">722782</w:t>
      </w:r>
    </w:p>
    <w:p>
      <w:r>
        <w:t xml:space="preserve">VIDEO: 2 kuollut, 70 loukkaantunut - säiliöräjähdys Italiassa https://t.co/H5DU1Zx5qT</w:t>
      </w:r>
    </w:p>
    <w:p>
      <w:r>
        <w:rPr>
          <w:b/>
          <w:u w:val="single"/>
        </w:rPr>
        <w:t xml:space="preserve">722783</w:t>
      </w:r>
    </w:p>
    <w:p>
      <w:r>
        <w:t xml:space="preserve">Hieno #VVFactor #soviettalkissa @TV3z:llä @lucijausaj ja @NeuroVirtu kanssa.</w:t>
        <w:br/>
        <w:t xml:space="preserve"> Ilman twitter-striimiä ohjelma tuskin on parempi kuin #reflection tai #weekly 😏</w:t>
      </w:r>
    </w:p>
    <w:p>
      <w:r>
        <w:rPr>
          <w:b/>
          <w:u w:val="single"/>
        </w:rPr>
        <w:t xml:space="preserve">722784</w:t>
      </w:r>
    </w:p>
    <w:p>
      <w:r>
        <w:t xml:space="preserve">@crtica49 Pahor on esimerkiksi hallitsevan eliitin vankka tukipilari, mutta häntä pidetään silti populistina.</w:t>
      </w:r>
    </w:p>
    <w:p>
      <w:r>
        <w:rPr>
          <w:b/>
          <w:u w:val="single"/>
        </w:rPr>
        <w:t xml:space="preserve">722785</w:t>
      </w:r>
    </w:p>
    <w:p>
      <w:r>
        <w:t xml:space="preserve">@siskaberry Nämä ovat klassikoita, koko riisipellolla väärin pysäköityjen ajoneuvojen joukossa ensin he poimivat väärät kilvet. :/</w:t>
      </w:r>
    </w:p>
    <w:p>
      <w:r>
        <w:rPr>
          <w:b/>
          <w:u w:val="single"/>
        </w:rPr>
        <w:t xml:space="preserve">722786</w:t>
      </w:r>
    </w:p>
    <w:p>
      <w:r>
        <w:t xml:space="preserve">Millä kiistanalaisilla ja vähemmän kiistanalaisilla tavoilla työnantajat valvovat meitä saadakseen meistä kaiken irti?</w:t>
        <w:t xml:space="preserve">#Nebulose </w:t>
        <w:t xml:space="preserve">🎧⬇️</w:t>
        <w:br/>
        <w:br/>
        <w:t xml:space="preserve"> https://t.co/KBFLYoOdTQ https://t.co/KBFLYoOdTQ</w:t>
      </w:r>
    </w:p>
    <w:p>
      <w:r>
        <w:rPr>
          <w:b/>
          <w:u w:val="single"/>
        </w:rPr>
        <w:t xml:space="preserve">722787</w:t>
      </w:r>
    </w:p>
    <w:p>
      <w:r>
        <w:t xml:space="preserve">Maastopyöräilijät tarvitsevat luotettavan, tilavan ja joustavan auton. Kuulostaa täydelliseltä #AircrossIZZIV:lle, eikö vain? https://t.co/ScjnZ0a5Ph</w:t>
      </w:r>
    </w:p>
    <w:p>
      <w:r>
        <w:rPr>
          <w:b/>
          <w:u w:val="single"/>
        </w:rPr>
        <w:t xml:space="preserve">722788</w:t>
      </w:r>
    </w:p>
    <w:p>
      <w:r>
        <w:t xml:space="preserve">Ja puolet ajasta en edes katso televisiota, vaan katson kännykkää.</w:t>
        <w:br/>
        <w:t xml:space="preserve"> "Et ymmärrä, käytän televisiota valkoisen kohinan tuottamiseen."</w:t>
        <w:br/>
        <w:br/>
        <w:t xml:space="preserve"> Hän: Taas sinä aloitat rasistiset jutut!</w:t>
        <w:br/>
        <w:br/>
        <w:t xml:space="preserve"> Mitä?</w:t>
      </w:r>
    </w:p>
    <w:p>
      <w:r>
        <w:rPr>
          <w:b/>
          <w:u w:val="single"/>
        </w:rPr>
        <w:t xml:space="preserve">722789</w:t>
      </w:r>
    </w:p>
    <w:p>
      <w:r>
        <w:t xml:space="preserve">@strankalevica Kehotan sinua painumaan vittuun täältä...</w:t>
      </w:r>
    </w:p>
    <w:p>
      <w:r>
        <w:rPr>
          <w:b/>
          <w:u w:val="single"/>
        </w:rPr>
        <w:t xml:space="preserve">722790</w:t>
      </w:r>
    </w:p>
    <w:p>
      <w:r>
        <w:t xml:space="preserve">Breaking: 6ka #LPP puoliksi tyhjä eikä Ljubljanan keskustaan ole jonoa. Tutkinta jatkuu.</w:t>
      </w:r>
    </w:p>
    <w:p>
      <w:r>
        <w:rPr>
          <w:b/>
          <w:u w:val="single"/>
        </w:rPr>
        <w:t xml:space="preserve">722791</w:t>
      </w:r>
    </w:p>
    <w:p>
      <w:r>
        <w:t xml:space="preserve">@dusankocevar1 Kyllä, nykyaikaiset demokraattiset vaalit ovat eräänlainen idioottimainen kilpailu Tämä näkyy nyt kaukaa. Jos seuraat vähän kuka voittaa</w:t>
      </w:r>
    </w:p>
    <w:p>
      <w:r>
        <w:rPr>
          <w:b/>
          <w:u w:val="single"/>
        </w:rPr>
        <w:t xml:space="preserve">722792</w:t>
      </w:r>
    </w:p>
    <w:p>
      <w:r>
        <w:t xml:space="preserve">@nejkom Heillä on hauskaa, hän on Brysselissä, hänellä menee hyvin, hän on täällä, he ovat nukkuneet hyvin.</w:t>
      </w:r>
    </w:p>
    <w:p>
      <w:r>
        <w:rPr>
          <w:b/>
          <w:u w:val="single"/>
        </w:rPr>
        <w:t xml:space="preserve">722793</w:t>
      </w:r>
    </w:p>
    <w:p>
      <w:r>
        <w:t xml:space="preserve">@MuriMursic @vinkovasle1 Se on totta.He tulivat mittaamaan vain kerran, tietääkseni.Kun he lukivat mitat, he eivät enää näkyneet tuhkassa!</w:t>
      </w:r>
    </w:p>
    <w:p>
      <w:r>
        <w:rPr>
          <w:b/>
          <w:u w:val="single"/>
        </w:rPr>
        <w:t xml:space="preserve">722794</w:t>
      </w:r>
    </w:p>
    <w:p>
      <w:r>
        <w:t xml:space="preserve">@kriznimenedzer Nuoret ovat epäluotettavia tiedotusvälineitä, ne valehtelevat saadakseen plussapisteitä nuorten keskuudessa. #aivopesu</w:t>
      </w:r>
    </w:p>
    <w:p>
      <w:r>
        <w:rPr>
          <w:b/>
          <w:u w:val="single"/>
        </w:rPr>
        <w:t xml:space="preserve">722795</w:t>
      </w:r>
    </w:p>
    <w:p>
      <w:r>
        <w:t xml:space="preserve">Pysäytetään yhdessä Slovenian kansakunnan tuhoaminen @vaalit2018 https://t.co/aWzG1xoyfy</w:t>
      </w:r>
    </w:p>
    <w:p>
      <w:r>
        <w:rPr>
          <w:b/>
          <w:u w:val="single"/>
        </w:rPr>
        <w:t xml:space="preserve">722796</w:t>
      </w:r>
    </w:p>
    <w:p>
      <w:r>
        <w:t xml:space="preserve">vuonna joulupukki vierailee meillä kolmessa juhlallisessa tapahtumassa: https://t.co/iufZCOuwUx</w:t>
        <w:br/>
        <w:t xml:space="preserve">Liput ovat nyt myynnissä! https://t.co/81WSguHatX</w:t>
      </w:r>
    </w:p>
    <w:p>
      <w:r>
        <w:rPr>
          <w:b/>
          <w:u w:val="single"/>
        </w:rPr>
        <w:t xml:space="preserve">722797</w:t>
      </w:r>
    </w:p>
    <w:p>
      <w:r>
        <w:t xml:space="preserve">Ja SD meni vesimelonien sekaan. Et voi olla ulkoisesti vihreä, jos olet sisältä punainen.</w:t>
      </w:r>
    </w:p>
    <w:p>
      <w:r>
        <w:rPr>
          <w:b/>
          <w:u w:val="single"/>
        </w:rPr>
        <w:t xml:space="preserve">722798</w:t>
      </w:r>
    </w:p>
    <w:p>
      <w:r>
        <w:t xml:space="preserve">Kiertotalous on sitä, että jaat karnevaaliksi makeisia, jotka lapset ovat saaneet Pakkasvaaralta.</w:t>
      </w:r>
    </w:p>
    <w:p>
      <w:r>
        <w:rPr>
          <w:b/>
          <w:u w:val="single"/>
        </w:rPr>
        <w:t xml:space="preserve">722799</w:t>
      </w:r>
    </w:p>
    <w:p>
      <w:r>
        <w:t xml:space="preserve">@illegall_blonde En minäkään. Kaveri vain sanoi, että se olisi ele. Te vain tulette tänne, kun hänellä on rutto. Tuo on hyvin väkivaltaista.Hän vain avasi suunsa. #lookatall</w:t>
      </w:r>
    </w:p>
    <w:p>
      <w:r>
        <w:rPr>
          <w:b/>
          <w:u w:val="single"/>
        </w:rPr>
        <w:t xml:space="preserve">722800</w:t>
      </w:r>
    </w:p>
    <w:p>
      <w:r>
        <w:t xml:space="preserve">Bizgan asukkaat mieluummin kiduttavat itseään kaikkien näiden kilometrien kanssa kuin kävelevät rauhassa äänestyspaikalle ja puhaltavat pois jengin, joka vie heidän elantonsa. #LJMarathon</w:t>
      </w:r>
    </w:p>
    <w:p>
      <w:r>
        <w:rPr>
          <w:b/>
          <w:u w:val="single"/>
        </w:rPr>
        <w:t xml:space="preserve">722801</w:t>
      </w:r>
    </w:p>
    <w:p>
      <w:r>
        <w:t xml:space="preserve">Mikään ei kiihota minua enemmän kuin paljaiden nilkkojen näkeminen -5:ssä. Muslimit tietävät jo, miksi he piilottavat ne vaimoiltaan.</w:t>
      </w:r>
    </w:p>
    <w:p>
      <w:r>
        <w:rPr>
          <w:b/>
          <w:u w:val="single"/>
        </w:rPr>
        <w:t xml:space="preserve">722802</w:t>
      </w:r>
    </w:p>
    <w:p>
      <w:r>
        <w:t xml:space="preserve">Vakuutusalan "PASTI" ....</w:t>
        <w:br/>
        <w:br/>
        <w:t xml:space="preserve"> Mihin kannattaa kiinnittää huomiota vakuutusta otettaessa!</w:t>
        <w:br/>
        <w:br/>
        <w:t xml:space="preserve"> Klikkaa ladataksesi &amp;gt;&amp;gt;... https://t.co/TQxsODEmTj https://t.co/TQxsODEmTj</w:t>
      </w:r>
    </w:p>
    <w:p>
      <w:r>
        <w:rPr>
          <w:b/>
          <w:u w:val="single"/>
        </w:rPr>
        <w:t xml:space="preserve">722803</w:t>
      </w:r>
    </w:p>
    <w:p>
      <w:r>
        <w:t xml:space="preserve">@lucijausaj Muotiryhmä tai narsistinen joukkue. Ehkä hän oli jopa sen joukkueen komentaja !</w:t>
      </w:r>
    </w:p>
    <w:p>
      <w:r>
        <w:rPr>
          <w:b/>
          <w:u w:val="single"/>
        </w:rPr>
        <w:t xml:space="preserve">722804</w:t>
      </w:r>
    </w:p>
    <w:p>
      <w:r>
        <w:t xml:space="preserve">@MitjaKravanja Nyt näet, että Katanec ei ole ongelma... liittovaltion toimistoissa ja orgsnizationissa se on 1x1.</w:t>
      </w:r>
    </w:p>
    <w:p>
      <w:r>
        <w:rPr>
          <w:b/>
          <w:u w:val="single"/>
        </w:rPr>
        <w:t xml:space="preserve">722805</w:t>
      </w:r>
    </w:p>
    <w:p>
      <w:r>
        <w:t xml:space="preserve">@KatarinaJenko @KatarinaDbr Se on hankalaa, koska tiedät, että sinun täytyy f**kata häntä ennen kuin hän piiloutuu ja sitten olet limbossa.</w:t>
      </w:r>
    </w:p>
    <w:p>
      <w:r>
        <w:rPr>
          <w:b/>
          <w:u w:val="single"/>
        </w:rPr>
        <w:t xml:space="preserve">722806</w:t>
      </w:r>
    </w:p>
    <w:p>
      <w:r>
        <w:t xml:space="preserve">@supermravlja On huono asia, että meillä on 100 vuotta sodan jälkeen tuplasti enemmän taistelijoita kuin sodan aikana, mutta prosessi on täällä päinvastainen.</w:t>
      </w:r>
    </w:p>
    <w:p>
      <w:r>
        <w:rPr>
          <w:b/>
          <w:u w:val="single"/>
        </w:rPr>
        <w:t xml:space="preserve">722807</w:t>
      </w:r>
    </w:p>
    <w:p>
      <w:r>
        <w:t xml:space="preserve">@PKocbek Tajusin jo avausvihjeessä, että naispääosaa ei ollut...</w:t>
        <w:br/>
        <w:t xml:space="preserve"> Paha spoilerivaroitus.</w:t>
      </w:r>
    </w:p>
    <w:p>
      <w:r>
        <w:rPr>
          <w:b/>
          <w:u w:val="single"/>
        </w:rPr>
        <w:t xml:space="preserve">722808</w:t>
      </w:r>
    </w:p>
    <w:p>
      <w:r>
        <w:t xml:space="preserve">@fedjah @damc13 Juuri se on tämän viestiketjun tarkoitus. Et selvästikään voi elää vuokralla, saati sitten ostaa sillä seuraavaa asuntoa.</w:t>
      </w:r>
    </w:p>
    <w:p>
      <w:r>
        <w:rPr>
          <w:b/>
          <w:u w:val="single"/>
        </w:rPr>
        <w:t xml:space="preserve">722809</w:t>
      </w:r>
    </w:p>
    <w:p>
      <w:r>
        <w:t xml:space="preserve">Tässä lukee 14. päivä, mutta arvomme voittajat huomenna aamulla, joten sinulla on vielä aikaa, jos haluat Angry Birds T-paidan http://t.co/vCO9whl4</w:t>
      </w:r>
    </w:p>
    <w:p>
      <w:r>
        <w:rPr>
          <w:b/>
          <w:u w:val="single"/>
        </w:rPr>
        <w:t xml:space="preserve">722810</w:t>
      </w:r>
    </w:p>
    <w:p>
      <w:r>
        <w:t xml:space="preserve">Katselen Discovery-ohjelmassa kahta mallia, jotka laajentavat autoja. Epäpäpätevät paskiaiset myyvät jo lastenvaunuja 50to.🤔.</w:t>
      </w:r>
    </w:p>
    <w:p>
      <w:r>
        <w:rPr>
          <w:b/>
          <w:u w:val="single"/>
        </w:rPr>
        <w:t xml:space="preserve">722811</w:t>
      </w:r>
    </w:p>
    <w:p>
      <w:r>
        <w:t xml:space="preserve">@AlanOrlic Fotr sijoittui muutama vuosi sitten standardin yläpuolelle. Hän ei esimerkiksi saanut (maksullista) yhden hengen huonetta sairaalassa, koska heillä ei ollut sellaista.</w:t>
      </w:r>
    </w:p>
    <w:p>
      <w:r>
        <w:rPr>
          <w:b/>
          <w:u w:val="single"/>
        </w:rPr>
        <w:t xml:space="preserve">722812</w:t>
      </w:r>
    </w:p>
    <w:p>
      <w:r>
        <w:t xml:space="preserve">@stavenskovrhsk1 @lobnikar @dragnslyr_ds Kun pillerin vaikutus lakkaa, Brščičin "pienet aivot" rentoutuvat ...</w:t>
      </w:r>
    </w:p>
    <w:p>
      <w:r>
        <w:rPr>
          <w:b/>
          <w:u w:val="single"/>
        </w:rPr>
        <w:t xml:space="preserve">722813</w:t>
      </w:r>
    </w:p>
    <w:p>
      <w:r>
        <w:t xml:space="preserve">Maribor - Olimpija, Razdrh haluaa pilata juhlat #fuzbol #jalkapallo #ligaprvakov - http://t.co/9k4IjfRjDl</w:t>
      </w:r>
    </w:p>
    <w:p>
      <w:r>
        <w:rPr>
          <w:b/>
          <w:u w:val="single"/>
        </w:rPr>
        <w:t xml:space="preserve">722814</w:t>
      </w:r>
    </w:p>
    <w:p>
      <w:r>
        <w:t xml:space="preserve">@El_Messija Remontoitu niin, että bussi ei voi enää edes mennä asemalle.</w:t>
      </w:r>
    </w:p>
    <w:p>
      <w:r>
        <w:rPr>
          <w:b/>
          <w:u w:val="single"/>
        </w:rPr>
        <w:t xml:space="preserve">722815</w:t>
      </w:r>
    </w:p>
    <w:p>
      <w:r>
        <w:t xml:space="preserve">@MarkoBukovec rakas, hiljainen juliste :)</w:t>
        <w:br/>
        <w:t xml:space="preserve">vittu, hei, pidän Mariborista tänään!</w:t>
      </w:r>
    </w:p>
    <w:p>
      <w:r>
        <w:rPr>
          <w:b/>
          <w:u w:val="single"/>
        </w:rPr>
        <w:t xml:space="preserve">722816</w:t>
      </w:r>
    </w:p>
    <w:p>
      <w:r>
        <w:t xml:space="preserve">@peter_pec Tarkoitan, ja raahata pieni sohva ikkunan läpi ja yhden portaikon ylös, kuinka pitkälle menit????? 😟🙄</w:t>
      </w:r>
    </w:p>
    <w:p>
      <w:r>
        <w:rPr>
          <w:b/>
          <w:u w:val="single"/>
        </w:rPr>
        <w:t xml:space="preserve">722817</w:t>
      </w:r>
    </w:p>
    <w:p>
      <w:r>
        <w:t xml:space="preserve">Jankovićin kalleimmat #Ljubljana paahdettujen kastanjoiden myyjät pulittavat 9000 euroa paikasta.</w:t>
      </w:r>
    </w:p>
    <w:p>
      <w:r>
        <w:rPr>
          <w:b/>
          <w:u w:val="single"/>
        </w:rPr>
        <w:t xml:space="preserve">722818</w:t>
      </w:r>
    </w:p>
    <w:p>
      <w:r>
        <w:t xml:space="preserve">@Komanovmulc @TinoMamic @MitjaChamp @ena_sonia @Pertinacal @BojanPozar @TV3_SI Kun lampaat villiintyvät, ne ovat pahempia kuin susi.</w:t>
      </w:r>
    </w:p>
    <w:p>
      <w:r>
        <w:rPr>
          <w:b/>
          <w:u w:val="single"/>
        </w:rPr>
        <w:t xml:space="preserve">722819</w:t>
      </w:r>
    </w:p>
    <w:p>
      <w:r>
        <w:t xml:space="preserve">@madpixel Kuule, sinun ei tarvitse tehdä hölmöläistä moraavista, he ovat jo pilanneet hänet tarpeeksi...</w:t>
      </w:r>
    </w:p>
    <w:p>
      <w:r>
        <w:rPr>
          <w:b/>
          <w:u w:val="single"/>
        </w:rPr>
        <w:t xml:space="preserve">722820</w:t>
      </w:r>
    </w:p>
    <w:p>
      <w:r>
        <w:t xml:space="preserve">@iztokX @RomanVodeb hänen äitinsä vartioi häntä kuin omaa silmäteräänsä. ja he ottavat hänet pois vitriinistä vasta, kun pöly hälvenee.</w:t>
      </w:r>
    </w:p>
    <w:p>
      <w:r>
        <w:rPr>
          <w:b/>
          <w:u w:val="single"/>
        </w:rPr>
        <w:t xml:space="preserve">722821</w:t>
      </w:r>
    </w:p>
    <w:p>
      <w:r>
        <w:t xml:space="preserve">@RedciOblak Jos haluat, että muslimit heittävät ja maksavat sinulle, et voi odottaa samaa muslimilta. Olemme luonteeltamme erilaisia</w:t>
      </w:r>
    </w:p>
    <w:p>
      <w:r>
        <w:rPr>
          <w:b/>
          <w:u w:val="single"/>
        </w:rPr>
        <w:t xml:space="preserve">722822</w:t>
      </w:r>
    </w:p>
    <w:p>
      <w:r>
        <w:t xml:space="preserve">@PreglArjan Koska tämä on jotain outoa poliittiselle kulttuurillemme. Politiikkaa ei voi hallita ilman suhteita.</w:t>
      </w:r>
    </w:p>
    <w:p>
      <w:r>
        <w:rPr>
          <w:b/>
          <w:u w:val="single"/>
        </w:rPr>
        <w:t xml:space="preserve">722823</w:t>
      </w:r>
    </w:p>
    <w:p>
      <w:r>
        <w:t xml:space="preserve">Pahimmassa sateessa menin yskästäni huolimatta sienestämään. Ja unohdin yskän, kun näin porcini :D #pasaloje</w:t>
      </w:r>
    </w:p>
    <w:p>
      <w:r>
        <w:rPr>
          <w:b/>
          <w:u w:val="single"/>
        </w:rPr>
        <w:t xml:space="preserve">722824</w:t>
      </w:r>
    </w:p>
    <w:p>
      <w:r>
        <w:t xml:space="preserve">@Nova24TVKysymys puhujalle: Seksuaalinen suuntautuminen, perhe, omaisuus, testi: alkoholi, nikotiini, hiv, kokaiini;mielipide lgbt, post-murhien jälkeen, kuvia Mor Titosta poliisissa?</w:t>
      </w:r>
    </w:p>
    <w:p>
      <w:r>
        <w:rPr>
          <w:b/>
          <w:u w:val="single"/>
        </w:rPr>
        <w:t xml:space="preserve">722825</w:t>
      </w:r>
    </w:p>
    <w:p>
      <w:r>
        <w:t xml:space="preserve">@DarjaTomanic Mitä sinä odotat, ulkona sataa lunta. partisaanit ovat varmaan nälkäisiä Dražgošen juhlien jälkeen.</w:t>
      </w:r>
    </w:p>
    <w:p>
      <w:r>
        <w:rPr>
          <w:b/>
          <w:u w:val="single"/>
        </w:rPr>
        <w:t xml:space="preserve">722826</w:t>
      </w:r>
    </w:p>
    <w:p>
      <w:r>
        <w:t xml:space="preserve">@shamantheshaman 100 vuotta onnea!!! Kansanpetturit ovat ainoat, jotka ovat surullisia 45:stä. #kansallinen #petturi</w:t>
      </w:r>
    </w:p>
    <w:p>
      <w:r>
        <w:rPr>
          <w:b/>
          <w:u w:val="single"/>
        </w:rPr>
        <w:t xml:space="preserve">722827</w:t>
      </w:r>
    </w:p>
    <w:p>
      <w:r>
        <w:t xml:space="preserve">@sladkakotmed Mekko on vielä ehjä ?  Jos olisin repinyt sen, siitä olisi tullut katastrofi. 😂</w:t>
      </w:r>
    </w:p>
    <w:p>
      <w:r>
        <w:rPr>
          <w:b/>
          <w:u w:val="single"/>
        </w:rPr>
        <w:t xml:space="preserve">722828</w:t>
      </w:r>
    </w:p>
    <w:p>
      <w:r>
        <w:t xml:space="preserve">@MatevzNovak Paska on, että vasemmisto , hyötyy Bosniasta, koska tiedämme, että siellä on sota pian, soros / kucan toimii !!!!</w:t>
      </w:r>
    </w:p>
    <w:p>
      <w:r>
        <w:rPr>
          <w:b/>
          <w:u w:val="single"/>
        </w:rPr>
        <w:t xml:space="preserve">722829</w:t>
      </w:r>
    </w:p>
    <w:p>
      <w:r>
        <w:t xml:space="preserve">Antikommunismi ja antifasismi ovat arvoja.</w:t>
        <w:br/>
        <w:t xml:space="preserve"> Kaikki, mikä on SUPER-SOVEREIGN, on itse asiassa ANTI-SOVEREIGN.🙋</w:t>
      </w:r>
    </w:p>
    <w:p>
      <w:r>
        <w:rPr>
          <w:b/>
          <w:u w:val="single"/>
        </w:rPr>
        <w:t xml:space="preserve">722830</w:t>
      </w:r>
    </w:p>
    <w:p>
      <w:r>
        <w:t xml:space="preserve">mutta jos joku pelasti lomani, se on #golateta @MazzoVanKlein, joka varmisti, että liikkuvuuteni oli keskeytymätöntä!</w:t>
        <w:br/>
        <w:t xml:space="preserve"> Kiitos!😎</w:t>
      </w:r>
    </w:p>
    <w:p>
      <w:r>
        <w:rPr>
          <w:b/>
          <w:u w:val="single"/>
        </w:rPr>
        <w:t xml:space="preserve">722831</w:t>
      </w:r>
    </w:p>
    <w:p>
      <w:r>
        <w:t xml:space="preserve">Koripalloilijoita palkitaan lain mukaan, ei viranomaisten armosta.</w:t>
        <w:t xml:space="preserve">Ne ovat vain pieni korvaus vuosien kovasta työstä.</w:t>
        <w:br/>
        <w:br/>
        <w:t xml:space="preserve">https://t.co/LFebivyvHC https://t.co/LFebivyvHC</w:t>
      </w:r>
    </w:p>
    <w:p>
      <w:r>
        <w:rPr>
          <w:b/>
          <w:u w:val="single"/>
        </w:rPr>
        <w:t xml:space="preserve">722832</w:t>
      </w:r>
    </w:p>
    <w:p>
      <w:r>
        <w:t xml:space="preserve">@1RTM @matjazg @RTV_Slovenija @rtvslo haha, verisiä verenimijöitä molemmat, rtvslo ja hyttyset.</w:t>
      </w:r>
    </w:p>
    <w:p>
      <w:r>
        <w:rPr>
          <w:b/>
          <w:u w:val="single"/>
        </w:rPr>
        <w:t xml:space="preserve">722833</w:t>
      </w:r>
    </w:p>
    <w:p>
      <w:r>
        <w:t xml:space="preserve">@jkmcnk @KatarinaDbr @missnymphee Kirottua se, joka meni työntämään niitä ruukkuihin.</w:t>
      </w:r>
    </w:p>
    <w:p>
      <w:r>
        <w:rPr>
          <w:b/>
          <w:u w:val="single"/>
        </w:rPr>
        <w:t xml:space="preserve">722834</w:t>
      </w:r>
    </w:p>
    <w:p>
      <w:r>
        <w:t xml:space="preserve">Pelaan parhaillaan Biathlon Maniaa. Tule mukaan ja yritä voittaa minut! http://t.co/PKMK0Qw7rr</w:t>
      </w:r>
    </w:p>
    <w:p>
      <w:r>
        <w:rPr>
          <w:b/>
          <w:u w:val="single"/>
        </w:rPr>
        <w:t xml:space="preserve">722835</w:t>
      </w:r>
    </w:p>
    <w:p>
      <w:r>
        <w:t xml:space="preserve">Salonin vasemmistolaiset nukkuvat. He eivät puolusta kultaa eivätkä hopeaa. https://t.co/3YW8uHcBSy</w:t>
      </w:r>
    </w:p>
    <w:p>
      <w:r>
        <w:rPr>
          <w:b/>
          <w:u w:val="single"/>
        </w:rPr>
        <w:t xml:space="preserve">722836</w:t>
      </w:r>
    </w:p>
    <w:p>
      <w:r>
        <w:t xml:space="preserve">@RomanVodeb Hyvin tehty Roman, näin se tehdään. Toisinaan nämä säädyttömät masturboivat plutofiilit tarvitsevat läimäyksen päähän.</w:t>
      </w:r>
    </w:p>
    <w:p>
      <w:r>
        <w:rPr>
          <w:b/>
          <w:u w:val="single"/>
        </w:rPr>
        <w:t xml:space="preserve">722837</w:t>
      </w:r>
    </w:p>
    <w:p>
      <w:r>
        <w:t xml:space="preserve">@bmz9453 @Nova24TV Joten kun et kuuntele radio Aktualia täällä, et myöskään katso nova24tv:tä.  Rakastan televisiotani, enkä halua, että virus tuhoaa sen.</w:t>
      </w:r>
    </w:p>
    <w:p>
      <w:r>
        <w:rPr>
          <w:b/>
          <w:u w:val="single"/>
        </w:rPr>
        <w:t xml:space="preserve">722838</w:t>
      </w:r>
    </w:p>
    <w:p>
      <w:r>
        <w:t xml:space="preserve">Sohvalta keittiöön:</w:t>
        <w:br/>
        <w:t xml:space="preserve">Jääkaapin avaaminen: 1,6 sekuntia</w:t>
        <w:br/>
        <w:t xml:space="preserve">Katekolapussin avaaminen; 1,2 sekuntia</w:t>
        <w:br/>
        <w:t xml:space="preserve">Juuston avaaminen; 0,19 sekuntia</w:t>
        <w:br/>
        <w:t xml:space="preserve">Tonnikalan avaaminen: fyysikot ovat hiljaa</w:t>
      </w:r>
    </w:p>
    <w:p>
      <w:r>
        <w:rPr>
          <w:b/>
          <w:u w:val="single"/>
        </w:rPr>
        <w:t xml:space="preserve">722839</w:t>
      </w:r>
    </w:p>
    <w:p>
      <w:r>
        <w:t xml:space="preserve">@tomltoml Jos @partyleft pääsee valtaan, puolustamme itseämme jousilla ja nuolilla.</w:t>
      </w:r>
    </w:p>
    <w:p>
      <w:r>
        <w:rPr>
          <w:b/>
          <w:u w:val="single"/>
        </w:rPr>
        <w:t xml:space="preserve">722840</w:t>
      </w:r>
    </w:p>
    <w:p>
      <w:r>
        <w:t xml:space="preserve">@ArtGotar Pyhän Martin auringon takana.</w:t>
        <w:br/>
        <w:t xml:space="preserve">lumi , pakkanen , bablje tulossa pian</w:t>
        <w:br/>
        <w:t xml:space="preserve">Jos se lämmittää sinua hyvin ,</w:t>
        <w:br/>
        <w:t xml:space="preserve">vain kolme päivää intialaisesta vuodesta lasketaan</w:t>
      </w:r>
    </w:p>
    <w:p>
      <w:r>
        <w:rPr>
          <w:b/>
          <w:u w:val="single"/>
        </w:rPr>
        <w:t xml:space="preserve">722841</w:t>
      </w:r>
    </w:p>
    <w:p>
      <w:r>
        <w:t xml:space="preserve">Katso, #vuohensyöjät eivät enää kävele tai ui EU:ssa, vaan ne vain lennätetään tänne, huh!!!??? https://t.co/d8F2Sw5ylu</w:t>
      </w:r>
    </w:p>
    <w:p>
      <w:r>
        <w:rPr>
          <w:b/>
          <w:u w:val="single"/>
        </w:rPr>
        <w:t xml:space="preserve">722842</w:t>
      </w:r>
    </w:p>
    <w:p>
      <w:r>
        <w:t xml:space="preserve">Se iOS:n bugi, jossa avaat viestin liian nopeasti Mailissa ennen kuin se on täysin latautunut, ja se on puoliksi jumissa seuraavat 5 minuuttia. Mahdotonta napsia?</w:t>
      </w:r>
    </w:p>
    <w:p>
      <w:r>
        <w:rPr>
          <w:b/>
          <w:u w:val="single"/>
        </w:rPr>
        <w:t xml:space="preserve">722843</w:t>
      </w:r>
    </w:p>
    <w:p>
      <w:r>
        <w:t xml:space="preserve">@danamon1 @mcanzutti Rat Cohn-Bendit oli yksi tämän sodanjälkeisen sairauden johtajista.</w:t>
      </w:r>
    </w:p>
    <w:p>
      <w:r>
        <w:rPr>
          <w:b/>
          <w:u w:val="single"/>
        </w:rPr>
        <w:t xml:space="preserve">722844</w:t>
      </w:r>
    </w:p>
    <w:p>
      <w:r>
        <w:t xml:space="preserve">@masta_84 Kyllä, koska kyse oli aina toisesta keltaisesta. Bordon erotettiin simulaatiosta, kaksi muuta virhettä.</w:t>
      </w:r>
    </w:p>
    <w:p>
      <w:r>
        <w:rPr>
          <w:b/>
          <w:u w:val="single"/>
        </w:rPr>
        <w:t xml:space="preserve">722845</w:t>
      </w:r>
    </w:p>
    <w:p>
      <w:r>
        <w:t xml:space="preserve">"Se johtuu vain siitä, että eräänä päivänä hiuksemme putosivat." (Polyhistor, kylmällä)</w:t>
      </w:r>
    </w:p>
    <w:p>
      <w:r>
        <w:rPr>
          <w:b/>
          <w:u w:val="single"/>
        </w:rPr>
        <w:t xml:space="preserve">722846</w:t>
      </w:r>
    </w:p>
    <w:p>
      <w:r>
        <w:t xml:space="preserve">Bullshit-asiakkaat sanovat:</w:t>
        <w:br/>
        <w:t xml:space="preserve">Asiakas: Tarvitsen suodattimen</w:t>
        <w:br/>
        <w:t xml:space="preserve"> Mikä suodatin, mitä varten?</w:t>
        <w:br/>
        <w:t xml:space="preserve"> Asiakas.</w:t>
      </w:r>
    </w:p>
    <w:p>
      <w:r>
        <w:rPr>
          <w:b/>
          <w:u w:val="single"/>
        </w:rPr>
        <w:t xml:space="preserve">722847</w:t>
      </w:r>
    </w:p>
    <w:p>
      <w:r>
        <w:t xml:space="preserve">Kymmenen vuotta sitten makedonialainen laulaja, jolla oli enkelin ääni ja kasvot, kuoli traagisesti. Toshe Proeski ei ollut vain... https://t.co/X4X2Uz39C2...</w:t>
      </w:r>
    </w:p>
    <w:p>
      <w:r>
        <w:rPr>
          <w:b/>
          <w:u w:val="single"/>
        </w:rPr>
        <w:t xml:space="preserve">722848</w:t>
      </w:r>
    </w:p>
    <w:p>
      <w:r>
        <w:br/>
        <w:t xml:space="preserve">Ja Podržaj pysyy johtajana.....? Bananastate!</w:t>
      </w:r>
    </w:p>
    <w:p>
      <w:r>
        <w:rPr>
          <w:b/>
          <w:u w:val="single"/>
        </w:rPr>
        <w:t xml:space="preserve">722849</w:t>
      </w:r>
    </w:p>
    <w:p>
      <w:r>
        <w:t xml:space="preserve">@RLjubljana @KatarinaJenko Yleensä palkkamiehiä ei käytetä, ja tuskin kukaan muukaan käyttää niitä.</w:t>
      </w:r>
    </w:p>
    <w:p>
      <w:r>
        <w:rPr>
          <w:b/>
          <w:u w:val="single"/>
        </w:rPr>
        <w:t xml:space="preserve">722850</w:t>
      </w:r>
    </w:p>
    <w:p>
      <w:r>
        <w:t xml:space="preserve">Kun otetaan huomioon, että autoja upotetaan usein mereen, olisin kiinnostunut tietämään, mitä hyötyä suolavedestä on tanssille.</w:t>
      </w:r>
    </w:p>
    <w:p>
      <w:r>
        <w:rPr>
          <w:b/>
          <w:u w:val="single"/>
        </w:rPr>
        <w:t xml:space="preserve">722851</w:t>
      </w:r>
    </w:p>
    <w:p>
      <w:r>
        <w:t xml:space="preserve">Tiedät olevasi hullu, kun katsot aikaa laskimesta ja unohdat laittaa teetä vedenkeittimeen ja juoda kiehuvaa vettä.</w:t>
      </w:r>
    </w:p>
    <w:p>
      <w:r>
        <w:rPr>
          <w:b/>
          <w:u w:val="single"/>
        </w:rPr>
        <w:t xml:space="preserve">722852</w:t>
      </w:r>
    </w:p>
    <w:p>
      <w:r>
        <w:t xml:space="preserve">@KilgoreSH5 @Marjanmark @FranciKek @miropusnik He eivät voi vielä polttaa kirjaa, mutta tällaiset paskiaiset haluavat johtaa maata.</w:t>
      </w:r>
    </w:p>
    <w:p>
      <w:r>
        <w:rPr>
          <w:b/>
          <w:u w:val="single"/>
        </w:rPr>
        <w:t xml:space="preserve">722853</w:t>
      </w:r>
    </w:p>
    <w:p>
      <w:r>
        <w:t xml:space="preserve">Tämä on kuitenkin realistinen näkemys koko asiasta ilman populismia. Kuka on kirjoittaja? https://t.co/vBJyUN6enf</w:t>
      </w:r>
    </w:p>
    <w:p>
      <w:r>
        <w:rPr>
          <w:b/>
          <w:u w:val="single"/>
        </w:rPr>
        <w:t xml:space="preserve">722854</w:t>
      </w:r>
    </w:p>
    <w:p>
      <w:r>
        <w:t xml:space="preserve">@GPreac Onko Janša Slovenian tasavallan hallituksessa? Valheita...valheita ja taas valheita...ja ole sitten yllättynyt, jos saat vain 1,5 %.</w:t>
      </w:r>
    </w:p>
    <w:p>
      <w:r>
        <w:rPr>
          <w:b/>
          <w:u w:val="single"/>
        </w:rPr>
        <w:t xml:space="preserve">722855</w:t>
      </w:r>
    </w:p>
    <w:p>
      <w:r>
        <w:t xml:space="preserve">@SpletnaMladina Ljubljanaa piirittävät eniten te NUORET, jotka olette kommunismin yhteisiä nimimiehiä, eksykää kerrankin - TYÖNTEKIJÄT.</w:t>
      </w:r>
    </w:p>
    <w:p>
      <w:r>
        <w:rPr>
          <w:b/>
          <w:u w:val="single"/>
        </w:rPr>
        <w:t xml:space="preserve">722856</w:t>
      </w:r>
    </w:p>
    <w:p>
      <w:r>
        <w:t xml:space="preserve">Hunaja on varmasti luonnon kultainen lahja, jonka ahkerat mehiläiset tuovat meille, ja sillä on monia käyttötarkoituksia... https://t.co/tFEOnukBJX...</w:t>
      </w:r>
    </w:p>
    <w:p>
      <w:r>
        <w:rPr>
          <w:b/>
          <w:u w:val="single"/>
        </w:rPr>
        <w:t xml:space="preserve">722857</w:t>
      </w:r>
    </w:p>
    <w:p>
      <w:r>
        <w:t xml:space="preserve">Gašper Beg ja @LukaMittag vierailivat @RadioKrka:ssa keskustelemassa @AlesKirnin kanssa tulevasta Trot'n'Cupista.</w:t>
        <w:br/>
        <w:br/>
        <w:t xml:space="preserve">https://t.co/0pcDyhccJo</w:t>
      </w:r>
    </w:p>
    <w:p>
      <w:r>
        <w:rPr>
          <w:b/>
          <w:u w:val="single"/>
        </w:rPr>
        <w:t xml:space="preserve">722858</w:t>
      </w:r>
    </w:p>
    <w:p>
      <w:r>
        <w:t xml:space="preserve">@KatarinaJenko @DarjaPot @5er_peter Koirat tekevät myös pesiä...</w:t>
        <w:br/>
        <w:br/>
        <w:t xml:space="preserve"> Väsynyt #Belgia https://t.co/gY6d5rjbn9</w:t>
      </w:r>
    </w:p>
    <w:p>
      <w:r>
        <w:rPr>
          <w:b/>
          <w:u w:val="single"/>
        </w:rPr>
        <w:t xml:space="preserve">722859</w:t>
      </w:r>
    </w:p>
    <w:p>
      <w:r>
        <w:t xml:space="preserve">Pelaan parhaillaan Biathlon Maniaa. Tule mukaan ja yritä voittaa minut! https://t.co/PKMK0QNIiZ</w:t>
      </w:r>
    </w:p>
    <w:p>
      <w:r>
        <w:rPr>
          <w:b/>
          <w:u w:val="single"/>
        </w:rPr>
        <w:t xml:space="preserve">722860</w:t>
      </w:r>
    </w:p>
    <w:p>
      <w:r>
        <w:t xml:space="preserve">@lucijausaj SNS:n periaatteeton, opportunistinen ja populistinen paidanvaihto ei ole minun makuuni.</w:t>
      </w:r>
    </w:p>
    <w:p>
      <w:r>
        <w:rPr>
          <w:b/>
          <w:u w:val="single"/>
        </w:rPr>
        <w:t xml:space="preserve">722861</w:t>
      </w:r>
    </w:p>
    <w:p>
      <w:r>
        <w:t xml:space="preserve">@MarkoPavlisic @alsimonic Ajatus monimutkaisten järjestelmien päättelystä nojatuolista johtaa usein typeryyteen...</w:t>
      </w:r>
    </w:p>
    <w:p>
      <w:r>
        <w:rPr>
          <w:b/>
          <w:u w:val="single"/>
        </w:rPr>
        <w:t xml:space="preserve">722862</w:t>
      </w:r>
    </w:p>
    <w:p>
      <w:r>
        <w:t xml:space="preserve">Espanjalaiset fasistit, joiden käsivarteen on tatuoitu natsiristi, hyökkäävät Katalonian poliisin kimppuun. https://t.co/HME4ZxDqmJ</w:t>
      </w:r>
    </w:p>
    <w:p>
      <w:r>
        <w:rPr>
          <w:b/>
          <w:u w:val="single"/>
        </w:rPr>
        <w:t xml:space="preserve">722863</w:t>
      </w:r>
    </w:p>
    <w:p>
      <w:r>
        <w:t xml:space="preserve">Antibiootin lumevaikutus on kadonnut, ja olo on taas paskamainen.</w:t>
      </w:r>
    </w:p>
    <w:p>
      <w:r>
        <w:rPr>
          <w:b/>
          <w:u w:val="single"/>
        </w:rPr>
        <w:t xml:space="preserve">722864</w:t>
      </w:r>
    </w:p>
    <w:p>
      <w:r>
        <w:t xml:space="preserve">@armeni_janez @DomesticLeague on oikea valinta.</w:t>
        <w:br/>
        <w:t xml:space="preserve"> Ei enää sorosoidisia EPP:n palvelijoita.</w:t>
      </w:r>
    </w:p>
    <w:p>
      <w:r>
        <w:rPr>
          <w:b/>
          <w:u w:val="single"/>
        </w:rPr>
        <w:t xml:space="preserve">722865</w:t>
      </w:r>
    </w:p>
    <w:p>
      <w:r>
        <w:t xml:space="preserve">@rudibr ... koska se laskee liikkeelle 10-vuotisia joukkovelkakirjalainoja, jotka eivät tuota ostajille juuri lainkaan korkoa... ergo, Saksan hallitus lainaa rahaa ilmaiseksi.</w:t>
      </w:r>
    </w:p>
    <w:p>
      <w:r>
        <w:rPr>
          <w:b/>
          <w:u w:val="single"/>
        </w:rPr>
        <w:t xml:space="preserve">722866</w:t>
      </w:r>
    </w:p>
    <w:p>
      <w:r>
        <w:t xml:space="preserve">Se on todellakin kuin mittari, joka on sijoitettu tilaan, johon se ei kuulu. https://t.co/nZTPmo7W5y.</w:t>
      </w:r>
    </w:p>
    <w:p>
      <w:r>
        <w:rPr>
          <w:b/>
          <w:u w:val="single"/>
        </w:rPr>
        <w:t xml:space="preserve">722867</w:t>
      </w:r>
    </w:p>
    <w:p>
      <w:r>
        <w:t xml:space="preserve">@twiitiztok Dipl. stoser, vain höpöttää hölynpölyä, koska hänelle ei opetettu, että joskus on viisasta laskea viiteen ennen kuin tietää.</w:t>
      </w:r>
    </w:p>
    <w:p>
      <w:r>
        <w:rPr>
          <w:b/>
          <w:u w:val="single"/>
        </w:rPr>
        <w:t xml:space="preserve">722868</w:t>
      </w:r>
    </w:p>
    <w:p>
      <w:r>
        <w:t xml:space="preserve">@ciro_ciril @RomanLeljak @Nova24TV Kommunistit ja fasistit tekivät yhteistyötä...,mutta naiset ja jopa lapset ovat kuopissa sen takia?</w:t>
      </w:r>
    </w:p>
    <w:p>
      <w:r>
        <w:rPr>
          <w:b/>
          <w:u w:val="single"/>
        </w:rPr>
        <w:t xml:space="preserve">722869</w:t>
      </w:r>
    </w:p>
    <w:p>
      <w:r>
        <w:t xml:space="preserve">@MatevzNovak Kun on niin paljon loukkaantuneita ihmisiä, on ehkä parempi, että he eivät mene volttiin. Lampaat olisivat voineet valita Hitlerin tai Pol Potin.</w:t>
      </w:r>
    </w:p>
    <w:p>
      <w:r>
        <w:rPr>
          <w:b/>
          <w:u w:val="single"/>
        </w:rPr>
        <w:t xml:space="preserve">722870</w:t>
      </w:r>
    </w:p>
    <w:p>
      <w:r>
        <w:t xml:space="preserve">Kampaajalla on tabletti, joten lapsi voi katsella hiustenleikkausta ja olla rauhassa.... No, ainakin luonnonhistoriallinen dokumenttielokuva pyörii</w:t>
      </w:r>
    </w:p>
    <w:p>
      <w:r>
        <w:rPr>
          <w:b/>
          <w:u w:val="single"/>
        </w:rPr>
        <w:t xml:space="preserve">722871</w:t>
      </w:r>
    </w:p>
    <w:p>
      <w:r>
        <w:t xml:space="preserve">@mat3ja Ei. He niputtavat kaiken yhteen. Jopa lasi ja paperi. Ainakin Pagissa.</w:t>
      </w:r>
    </w:p>
    <w:p>
      <w:r>
        <w:rPr>
          <w:b/>
          <w:u w:val="single"/>
        </w:rPr>
        <w:t xml:space="preserve">722872</w:t>
      </w:r>
    </w:p>
    <w:p>
      <w:r>
        <w:t xml:space="preserve">@Nika_Per @UrosBrezan Ehkä voit mennä naapurisi luo ja kysyä, onko hänellä lainattavaa. 💪</w:t>
      </w:r>
    </w:p>
    <w:p>
      <w:r>
        <w:rPr>
          <w:b/>
          <w:u w:val="single"/>
        </w:rPr>
        <w:t xml:space="preserve">722873</w:t>
      </w:r>
    </w:p>
    <w:p>
      <w:r>
        <w:t xml:space="preserve">@D_Jasmina Putkimies, joka rikkoo putkiston, on milloin tahansa arvokkaampi kuin lentäjä. Älä ali- tai yliarvioi ammatteja.</w:t>
      </w:r>
    </w:p>
    <w:p>
      <w:r>
        <w:rPr>
          <w:b/>
          <w:u w:val="single"/>
        </w:rPr>
        <w:t xml:space="preserve">722874</w:t>
      </w:r>
    </w:p>
    <w:p>
      <w:r>
        <w:t xml:space="preserve">@nadkaku Ilmeisesti Crnomalin ja Novo Meston mustalaiset ovat mobilisoineet kaikki saatavilla olevat pakettiautot... Maahanmuuttajat antavat enemmän kuin pystyvät kuparoimaan ja työtä tehdään vähemmän... 🤔</w:t>
      </w:r>
    </w:p>
    <w:p>
      <w:r>
        <w:rPr>
          <w:b/>
          <w:u w:val="single"/>
        </w:rPr>
        <w:t xml:space="preserve">722875</w:t>
      </w:r>
    </w:p>
    <w:p>
      <w:r>
        <w:t xml:space="preserve">WERSO-rullaverhouksen lamellikerros painettiin kattoa jäljittelevällä katolla. Koska... https://t.co/ZQYBuKnxSJ</w:t>
      </w:r>
    </w:p>
    <w:p>
      <w:r>
        <w:rPr>
          <w:b/>
          <w:u w:val="single"/>
        </w:rPr>
        <w:t xml:space="preserve">722876</w:t>
      </w:r>
    </w:p>
    <w:p>
      <w:r>
        <w:t xml:space="preserve">Kyyhkylä: 90 prosenttia pankkien rikollisuudesta oli Janšan hallituksen aiheuttamaa https://t.co/W3kdkrMdCS</w:t>
      </w:r>
    </w:p>
    <w:p>
      <w:r>
        <w:rPr>
          <w:b/>
          <w:u w:val="single"/>
        </w:rPr>
        <w:t xml:space="preserve">722877</w:t>
      </w:r>
    </w:p>
    <w:p>
      <w:r>
        <w:t xml:space="preserve">Merlka on kiinni alueella kuin penkki. Aivan kuten aina. Myös punkkeja vastaan on olemassa lääkkeitä.</w:t>
      </w:r>
    </w:p>
    <w:p>
      <w:r>
        <w:rPr>
          <w:b/>
          <w:u w:val="single"/>
        </w:rPr>
        <w:t xml:space="preserve">722878</w:t>
      </w:r>
    </w:p>
    <w:p>
      <w:r>
        <w:t xml:space="preserve">On mukavaa pilkkoa polttopuita hyvän äidin puolesta, mutta hän ei voi tehdä sitä yksin, koska hänen sydämensä pettää! .. .</w:t>
      </w:r>
    </w:p>
    <w:p>
      <w:r>
        <w:rPr>
          <w:b/>
          <w:u w:val="single"/>
        </w:rPr>
        <w:t xml:space="preserve">722879</w:t>
      </w:r>
    </w:p>
    <w:p>
      <w:r>
        <w:t xml:space="preserve">Kun hän voisi olla vielä kotona, hän haluaa mennä päiväkotiin ennen seitsemää #kerijezdajtunor</w:t>
      </w:r>
    </w:p>
    <w:p>
      <w:r>
        <w:rPr>
          <w:b/>
          <w:u w:val="single"/>
        </w:rPr>
        <w:t xml:space="preserve">722880</w:t>
      </w:r>
    </w:p>
    <w:p>
      <w:r>
        <w:t xml:space="preserve">Britannian poliisi etsii kahta veljestä, joita epäillään osallisuudesta ihmissalakuljetukseen</w:t>
        <w:br/>
        <w:t xml:space="preserve">https://t.co/U3zrfgB22h https://t.co/U3zrfgB22h</w:t>
      </w:r>
    </w:p>
    <w:p>
      <w:r>
        <w:rPr>
          <w:b/>
          <w:u w:val="single"/>
        </w:rPr>
        <w:t xml:space="preserve">722881</w:t>
      </w:r>
    </w:p>
    <w:p>
      <w:r>
        <w:t xml:space="preserve">Autoni on jo juhlatuulella - heti kun käynnistän sen, kaikki kojelaudan varoitusvalot syttyvät. 😍🎄</w:t>
      </w:r>
    </w:p>
    <w:p>
      <w:r>
        <w:rPr>
          <w:b/>
          <w:u w:val="single"/>
        </w:rPr>
        <w:t xml:space="preserve">722882</w:t>
      </w:r>
    </w:p>
    <w:p>
      <w:r>
        <w:t xml:space="preserve">@metkav1 @strankalevica Vasemmisto ulvoo jo nyt. "Länsimaisten tiedotusvälineiden yksipuolinen raportointi"</w:t>
      </w:r>
    </w:p>
    <w:p>
      <w:r>
        <w:rPr>
          <w:b/>
          <w:u w:val="single"/>
        </w:rPr>
        <w:t xml:space="preserve">722883</w:t>
      </w:r>
    </w:p>
    <w:p>
      <w:r>
        <w:t xml:space="preserve">Ulkomaalaisilla ei selvästikään ole aavistustakaan siitä, miten tuhoisaa EU on Slovenian kaltaisille maille! https://t.co/SSH6qT9A4r</w:t>
      </w:r>
    </w:p>
    <w:p>
      <w:r>
        <w:rPr>
          <w:b/>
          <w:u w:val="single"/>
        </w:rPr>
        <w:t xml:space="preserve">722884</w:t>
      </w:r>
    </w:p>
    <w:p>
      <w:r>
        <w:t xml:space="preserve">Säännellyt moottoripolttoaineet kallistuvat torstaina #polttoaine #bensiini #bensiini #diesel https://t.co/kU4NGXrwiN</w:t>
      </w:r>
    </w:p>
    <w:p>
      <w:r>
        <w:rPr>
          <w:b/>
          <w:u w:val="single"/>
        </w:rPr>
        <w:t xml:space="preserve">722885</w:t>
      </w:r>
    </w:p>
    <w:p>
      <w:r>
        <w:t xml:space="preserve">Iholle ilmestyi epätavallisia kuoppia. Ne eivät ole näppylöitä eivätkä ihottumia. Ovatko ne sisäänkasvaneet karvat? https://t.co/T5AEImUG09</w:t>
      </w:r>
    </w:p>
    <w:p>
      <w:r>
        <w:rPr>
          <w:b/>
          <w:u w:val="single"/>
        </w:rPr>
        <w:t xml:space="preserve">722886</w:t>
      </w:r>
    </w:p>
    <w:p>
      <w:r>
        <w:t xml:space="preserve">@TelekomSlo @hrvatskitelekom Ensi vuonna vain 1GB? Tmobile prepaid-kortti ja #internet-päivä, 10 kruunulla, 15Gb 24h:lle</w:t>
      </w:r>
    </w:p>
    <w:p>
      <w:r>
        <w:rPr>
          <w:b/>
          <w:u w:val="single"/>
        </w:rPr>
        <w:t xml:space="preserve">722887</w:t>
      </w:r>
    </w:p>
    <w:p>
      <w:r>
        <w:t xml:space="preserve">@AfneGunca16 @MazzoVanKlein No, meillä on sama kämppis, mutta tapaamme vain kuppikakun merkeissä, emmekä edes niin kohtalaisesti 😉😃</w:t>
      </w:r>
    </w:p>
    <w:p>
      <w:r>
        <w:rPr>
          <w:b/>
          <w:u w:val="single"/>
        </w:rPr>
        <w:t xml:space="preserve">722888</w:t>
      </w:r>
    </w:p>
    <w:p>
      <w:r>
        <w:t xml:space="preserve">Kuplien kanssa vai ilman? Osallistuvien kokkien ja keittiömestareiden syksyn kulinaarisia luomuksia tulevan ravintolaviikon aikana... https://t.co/QWPvmFmFSj...</w:t>
      </w:r>
    </w:p>
    <w:p>
      <w:r>
        <w:rPr>
          <w:b/>
          <w:u w:val="single"/>
        </w:rPr>
        <w:t xml:space="preserve">722889</w:t>
      </w:r>
    </w:p>
    <w:p>
      <w:r>
        <w:t xml:space="preserve">@had Tätä kutsutaan projektioksi. Ja ahdistava. Ja mitä... #Elections2018 #recineSDS</w:t>
      </w:r>
    </w:p>
    <w:p>
      <w:r>
        <w:rPr>
          <w:b/>
          <w:u w:val="single"/>
        </w:rPr>
        <w:t xml:space="preserve">722890</w:t>
      </w:r>
    </w:p>
    <w:p>
      <w:r>
        <w:t xml:space="preserve">@MojcaOblacom Hän varoitti. Joka kuuli, kuuli. Se, jolla ei ole, ei ole eikä tule olemaan. Tämä on nyt vain lisää mahtipontisuutta ja itsensä mainostamista.</w:t>
      </w:r>
    </w:p>
    <w:p>
      <w:r>
        <w:rPr>
          <w:b/>
          <w:u w:val="single"/>
        </w:rPr>
        <w:t xml:space="preserve">722891</w:t>
      </w:r>
    </w:p>
    <w:p>
      <w:r>
        <w:t xml:space="preserve">@RevijaReporter @drVinkoGorenak Tämä on hölynpölyä.Ikään kuin autovuokraamo olisi vastuussa onnettomuudesta, jonka aiheutin vuokra-autollani.</w:t>
      </w:r>
    </w:p>
    <w:p>
      <w:r>
        <w:rPr>
          <w:b/>
          <w:u w:val="single"/>
        </w:rPr>
        <w:t xml:space="preserve">722892</w:t>
      </w:r>
    </w:p>
    <w:p>
      <w:r>
        <w:t xml:space="preserve">Varo, siniset, valkoiset tai keltaiset sukset takanasi voivat olla poliiseja https://t.co/nNnJoZV0uq</w:t>
      </w:r>
    </w:p>
    <w:p>
      <w:r>
        <w:rPr>
          <w:b/>
          <w:u w:val="single"/>
        </w:rPr>
        <w:t xml:space="preserve">722893</w:t>
      </w:r>
    </w:p>
    <w:p>
      <w:r>
        <w:t xml:space="preserve">Jokainen päivä on hyvän ruoan ja seurustelun päivä. Tänään, tervetuloa #vankilaan #loce</w:t>
      </w:r>
    </w:p>
    <w:p>
      <w:r>
        <w:rPr>
          <w:b/>
          <w:u w:val="single"/>
        </w:rPr>
        <w:t xml:space="preserve">722894</w:t>
      </w:r>
    </w:p>
    <w:p>
      <w:r>
        <w:t xml:space="preserve">@Centrifusion No, jotkut asiat pysyvät. Uusliberalismille Jernej-poika on yhtä marsilainen kuin feodalismille.</w:t>
      </w:r>
    </w:p>
    <w:p>
      <w:r>
        <w:rPr>
          <w:b/>
          <w:u w:val="single"/>
        </w:rPr>
        <w:t xml:space="preserve">722895</w:t>
      </w:r>
    </w:p>
    <w:p>
      <w:r>
        <w:t xml:space="preserve">Ajdovin kunta harkitsee kissojen ja koirien sterilointikustannusten tukemista.</w:t>
        <w:br/>
        <w:t xml:space="preserve">https://t.co/RFX9oQqjs7</w:t>
      </w:r>
    </w:p>
    <w:p>
      <w:r>
        <w:rPr>
          <w:b/>
          <w:u w:val="single"/>
        </w:rPr>
        <w:t xml:space="preserve">722896</w:t>
      </w:r>
    </w:p>
    <w:p>
      <w:r>
        <w:t xml:space="preserve">Rotnik maksoi 1,5 miljoonaa veroa. En myöskään ole enää verovelallinen maksettuani 27 e. 😂</w:t>
      </w:r>
    </w:p>
    <w:p>
      <w:r>
        <w:rPr>
          <w:b/>
          <w:u w:val="single"/>
        </w:rPr>
        <w:t xml:space="preserve">722897</w:t>
      </w:r>
    </w:p>
    <w:p>
      <w:r>
        <w:t xml:space="preserve">Pelaan parhaillaan Biathlon Maniaa. Tule mukaan ja yritä voittaa minut! http://t.co/PKMK0Qw7rr</w:t>
      </w:r>
    </w:p>
    <w:p>
      <w:r>
        <w:rPr>
          <w:b/>
          <w:u w:val="single"/>
        </w:rPr>
        <w:t xml:space="preserve">722898</w:t>
      </w:r>
    </w:p>
    <w:p>
      <w:r>
        <w:t xml:space="preserve">@YanchMb mutta en ole nähnyt yhtään brenttiä. Ja tikku, jolla voi leikata hanalla jokaisen tuodun brentin :)</w:t>
      </w:r>
    </w:p>
    <w:p>
      <w:r>
        <w:rPr>
          <w:b/>
          <w:u w:val="single"/>
        </w:rPr>
        <w:t xml:space="preserve">722899</w:t>
      </w:r>
    </w:p>
    <w:p>
      <w:r>
        <w:t xml:space="preserve">@megafotr @magrateja @tasosedova luuletko voivasi suodattaa viruksia vedolla :)</w:t>
      </w:r>
    </w:p>
    <w:p>
      <w:r>
        <w:rPr>
          <w:b/>
          <w:u w:val="single"/>
        </w:rPr>
        <w:t xml:space="preserve">722900</w:t>
      </w:r>
    </w:p>
    <w:p>
      <w:r>
        <w:t xml:space="preserve">#239 hyvä asianajaja tuntee lain, fiksu vie tuomarin lounaalle 😊 #spodbujevalnica</w:t>
      </w:r>
    </w:p>
    <w:p>
      <w:r>
        <w:rPr>
          <w:b/>
          <w:u w:val="single"/>
        </w:rPr>
        <w:t xml:space="preserve">722901</w:t>
      </w:r>
    </w:p>
    <w:p>
      <w:r>
        <w:t xml:space="preserve">Katsokaa tätä... Kun tällaiset mesenaatit estävät sinua, niin tiedät olevasi oikealla tiellä... Cc</w:t>
        <w:br/>
        <w:t xml:space="preserve">#nobenmenimarad 😂😜😂 https://t.co/MxmGSYDvMW</w:t>
      </w:r>
    </w:p>
    <w:p>
      <w:r>
        <w:rPr>
          <w:b/>
          <w:u w:val="single"/>
        </w:rPr>
        <w:t xml:space="preserve">722902</w:t>
      </w:r>
    </w:p>
    <w:p>
      <w:r>
        <w:t xml:space="preserve">@_MegWhite_ jadno..tarinan opetus..kun mies menettää "voimansa" hänestä tulee psykopaatti...</w:t>
      </w:r>
    </w:p>
    <w:p>
      <w:r>
        <w:rPr>
          <w:b/>
          <w:u w:val="single"/>
        </w:rPr>
        <w:t xml:space="preserve">722903</w:t>
      </w:r>
    </w:p>
    <w:p>
      <w:r>
        <w:t xml:space="preserve">Robotisoitu kotiinkuljetus - ketkä ovat edelläkävijöitä, mikä toimii, mitä on tulossa https://t.co/8BbZ175vEX</w:t>
      </w:r>
    </w:p>
    <w:p>
      <w:r>
        <w:rPr>
          <w:b/>
          <w:u w:val="single"/>
        </w:rPr>
        <w:t xml:space="preserve">722904</w:t>
      </w:r>
    </w:p>
    <w:p>
      <w:r>
        <w:t xml:space="preserve">Ljubljanan asukkaat äänestävät Jankovičia vastaan vasta sitten, kun he saavat tiedotusvälineistä signaalin, että toinen vasemmiston ehdokas voi voittaa.</w:t>
      </w:r>
    </w:p>
    <w:p>
      <w:r>
        <w:rPr>
          <w:b/>
          <w:u w:val="single"/>
        </w:rPr>
        <w:t xml:space="preserve">722905</w:t>
      </w:r>
    </w:p>
    <w:p>
      <w:r>
        <w:t xml:space="preserve">Syntymäkivi Kaksosille tai Neitsyille. Kalcedoni levittää iloa, vahvistaa tahdonvoimaa ja vahvistaa puhetaidon lahjaa. Autuas... https://t.co/yJwb7sToLN</w:t>
      </w:r>
    </w:p>
    <w:p>
      <w:r>
        <w:rPr>
          <w:b/>
          <w:u w:val="single"/>
        </w:rPr>
        <w:t xml:space="preserve">722906</w:t>
      </w:r>
    </w:p>
    <w:p>
      <w:r>
        <w:t xml:space="preserve">@AlanOrlic Minusta näyttää siltä, että nämä sosiaaliset verkostot ovat täysin rappeutuneet. Ne olivat hyvä idea, kunnes mainostajat pääsivät karkuun...</w:t>
      </w:r>
    </w:p>
    <w:p>
      <w:r>
        <w:rPr>
          <w:b/>
          <w:u w:val="single"/>
        </w:rPr>
        <w:t xml:space="preserve">722907</w:t>
      </w:r>
    </w:p>
    <w:p>
      <w:r>
        <w:t xml:space="preserve">Merkel vaatii, ettei uusnatseja vastaan saa ryhtyä toimenpiteisiin poliitikon murhan</w:t>
        <w:br/>
        <w:t xml:space="preserve">https://t.co/oEPC0U6Wba https://t.co/5VYqD1Uv4U https://t.co/5VYqD1Uv4U</w:t>
      </w:r>
    </w:p>
    <w:p>
      <w:r>
        <w:rPr>
          <w:b/>
          <w:u w:val="single"/>
        </w:rPr>
        <w:t xml:space="preserve">722908</w:t>
      </w:r>
    </w:p>
    <w:p>
      <w:r>
        <w:t xml:space="preserve">JBG, lahjontaa on vaikea todistaa. Täytyy olla aika tyhmä, jos antaa jollekin TRR:n 24 000 euron siirtoa varten... 🐑</w:t>
      </w:r>
    </w:p>
    <w:p>
      <w:r>
        <w:rPr>
          <w:b/>
          <w:u w:val="single"/>
        </w:rPr>
        <w:t xml:space="preserve">722909</w:t>
      </w:r>
    </w:p>
    <w:p>
      <w:r>
        <w:t xml:space="preserve">Kaja Teržan, Jenk-palkinnon voittaja: leipuri ei leivo leipää itselleen - https://t.co/2Gz6hcvh8l</w:t>
      </w:r>
    </w:p>
    <w:p>
      <w:r>
        <w:rPr>
          <w:b/>
          <w:u w:val="single"/>
        </w:rPr>
        <w:t xml:space="preserve">722910</w:t>
      </w:r>
    </w:p>
    <w:p>
      <w:r>
        <w:t xml:space="preserve">@PSlajnar Vapisen joka kerta, kun näen, miten sairas yhteiskunta on. Mikä henki vallitsee, kauhu!</w:t>
      </w:r>
    </w:p>
    <w:p>
      <w:r>
        <w:rPr>
          <w:b/>
          <w:u w:val="single"/>
        </w:rPr>
        <w:t xml:space="preserve">722911</w:t>
      </w:r>
    </w:p>
    <w:p>
      <w:r>
        <w:t xml:space="preserve">@ErikaPlaninsec Minulla on jotenkin sellainen tunne, että SDS - he ovat perustaneet tämän Dianan, jonkun uuden sumuisen pierun... Toivottavasti olen väärässä...</w:t>
      </w:r>
    </w:p>
    <w:p>
      <w:r>
        <w:rPr>
          <w:b/>
          <w:u w:val="single"/>
        </w:rPr>
        <w:t xml:space="preserve">722912</w:t>
      </w:r>
    </w:p>
    <w:p>
      <w:r>
        <w:t xml:space="preserve">Mutta lentopallossa nuo "otsanauhat" kestävät ikuisesti. Tenniksessä se on yksi nelinpeli. #sampovem #volleyball</w:t>
      </w:r>
    </w:p>
    <w:p>
      <w:r>
        <w:rPr>
          <w:b/>
          <w:u w:val="single"/>
        </w:rPr>
        <w:t xml:space="preserve">722913</w:t>
      </w:r>
    </w:p>
    <w:p>
      <w:r>
        <w:t xml:space="preserve">@sarecmarjan he työskentelevät 100 tuntia ansaitakseen 100 euroa ja sinä haluat ottaa sen heiltä pois. älä häpeä...</w:t>
      </w:r>
    </w:p>
    <w:p>
      <w:r>
        <w:rPr>
          <w:b/>
          <w:u w:val="single"/>
        </w:rPr>
        <w:t xml:space="preserve">722914</w:t>
      </w:r>
    </w:p>
    <w:p>
      <w:r>
        <w:t xml:space="preserve">@stanka_d Älä ole naiivi.Siellä he istuvat aina yksi perse tuolissa. "Tasapaino" on oikeastaan taistelua hyvien työpaikkojen puolesta.</w:t>
      </w:r>
    </w:p>
    <w:p>
      <w:r>
        <w:rPr>
          <w:b/>
          <w:u w:val="single"/>
        </w:rPr>
        <w:t xml:space="preserve">722915</w:t>
      </w:r>
    </w:p>
    <w:p>
      <w:r>
        <w:t xml:space="preserve">@vidlibnik @ZigaTurk @SiolNEWS Muutama päivä sitten Nova24tv julkaisi jotain vastaavaa ja sijoitti teidät 11. sijalle, joten huomioikaa.</w:t>
      </w:r>
    </w:p>
    <w:p>
      <w:r>
        <w:rPr>
          <w:b/>
          <w:u w:val="single"/>
        </w:rPr>
        <w:t xml:space="preserve">722916</w:t>
      </w:r>
    </w:p>
    <w:p>
      <w:r>
        <w:t xml:space="preserve">"Neljä vuotta sitten kolme brittiteiniä - 15-vuotiaat Shamima Begum ja Amira Abase sekä 16-vuotias Kadiza Sultana" lähde: idiootit 24.kur!</w:t>
      </w:r>
    </w:p>
    <w:p>
      <w:r>
        <w:rPr>
          <w:b/>
          <w:u w:val="single"/>
        </w:rPr>
        <w:t xml:space="preserve">722917</w:t>
      </w:r>
    </w:p>
    <w:p>
      <w:r>
        <w:t xml:space="preserve">@MarkoSket Jos Ranska ja Italia lähtevät, olemme taas venäläisten alaisuudessa. Veri ei ole vettä, mutta se voi olla tyhmää.</w:t>
      </w:r>
    </w:p>
    <w:p>
      <w:r>
        <w:rPr>
          <w:b/>
          <w:u w:val="single"/>
        </w:rPr>
        <w:t xml:space="preserve">722918</w:t>
      </w:r>
    </w:p>
    <w:p>
      <w:r>
        <w:t xml:space="preserve">@hrastaramt @DKizer_14 takia mätä WRs, Britt erityisesti on ilmeisesti vain tulossa poimia d'nar...haiskahtaa</w:t>
      </w:r>
    </w:p>
    <w:p>
      <w:r>
        <w:rPr>
          <w:b/>
          <w:u w:val="single"/>
        </w:rPr>
        <w:t xml:space="preserve">722919</w:t>
      </w:r>
    </w:p>
    <w:p>
      <w:r>
        <w:t xml:space="preserve">@strankaNLS Meillä oli tapana tehdä jotain vapaaehtoisesti</w:t>
        <w:br/>
        <w:t xml:space="preserve">Spachtl ja penzil kädessä ja työtä, työtä, työtä</w:t>
      </w:r>
    </w:p>
    <w:p>
      <w:r>
        <w:rPr>
          <w:b/>
          <w:u w:val="single"/>
        </w:rPr>
        <w:t xml:space="preserve">722920</w:t>
      </w:r>
    </w:p>
    <w:p>
      <w:r>
        <w:t xml:space="preserve">@MKavscek @romunov Molemmat äidit ovat peppuja. Kyse ei ole elimellis-orgaanisesta, vaan siitä, että banaaneista on poistettu elimet. Et voi syödä sitä, ei!</w:t>
      </w:r>
    </w:p>
    <w:p>
      <w:r>
        <w:rPr>
          <w:b/>
          <w:u w:val="single"/>
        </w:rPr>
        <w:t xml:space="preserve">722921</w:t>
      </w:r>
    </w:p>
    <w:p>
      <w:r>
        <w:t xml:space="preserve">@had Todella idioottimainen kysymys. Tyyliin "Jos he ovat halpoja, syökoot kakkua" cccc Mutta luulen, että muut ovat vastanneet sinulle hienosti. ...</w:t>
      </w:r>
    </w:p>
    <w:p>
      <w:r>
        <w:rPr>
          <w:b/>
          <w:u w:val="single"/>
        </w:rPr>
        <w:t xml:space="preserve">722922</w:t>
      </w:r>
    </w:p>
    <w:p>
      <w:r>
        <w:t xml:space="preserve">Slovenian raviradan kohtalo: vetoomuksen esittäjät vetoavat hallitukseen https://t.co/ZYYQYpMXt4.</w:t>
      </w:r>
    </w:p>
    <w:p>
      <w:r>
        <w:rPr>
          <w:b/>
          <w:u w:val="single"/>
        </w:rPr>
        <w:t xml:space="preserve">722923</w:t>
      </w:r>
    </w:p>
    <w:p>
      <w:r>
        <w:t xml:space="preserve">@KatarinaDbr Tiedät, miten loukkaantuneita voimme olla, kun joku puhuu meidän fussball-jumaliemme yli :D</w:t>
      </w:r>
    </w:p>
    <w:p>
      <w:r>
        <w:rPr>
          <w:b/>
          <w:u w:val="single"/>
        </w:rPr>
        <w:t xml:space="preserve">722924</w:t>
      </w:r>
    </w:p>
    <w:p>
      <w:r>
        <w:t xml:space="preserve">@petra_jansa @errrudit BK (Boris Kidrič) ja DREK (dr. Edvard Kardelj)</w:t>
        <w:br/>
        <w:t xml:space="preserve">Metek ja lyijyajat..</w:t>
      </w:r>
    </w:p>
    <w:p>
      <w:r>
        <w:rPr>
          <w:b/>
          <w:u w:val="single"/>
        </w:rPr>
        <w:t xml:space="preserve">722925</w:t>
      </w:r>
    </w:p>
    <w:p>
      <w:r>
        <w:t xml:space="preserve">nämä intialaiset ovat täysin vitun seksihulluja!!! Ei eroa Eurooppaan tulvivista laittomista maahanmuuttajista. https://t.co/j5KH6IOcbi</w:t>
      </w:r>
    </w:p>
    <w:p>
      <w:r>
        <w:rPr>
          <w:b/>
          <w:u w:val="single"/>
        </w:rPr>
        <w:t xml:space="preserve">722926</w:t>
      </w:r>
    </w:p>
    <w:p>
      <w:r>
        <w:t xml:space="preserve">@potepuski Tämä ruotsalainen (chileläinen isä) vihreiden vasemmistopoliitikko, joka ajoi avoimia rajoja, mestattiin viime maaliskuussa.</w:t>
      </w:r>
    </w:p>
    <w:p>
      <w:r>
        <w:rPr>
          <w:b/>
          <w:u w:val="single"/>
        </w:rPr>
        <w:t xml:space="preserve">722927</w:t>
      </w:r>
    </w:p>
    <w:p>
      <w:r>
        <w:t xml:space="preserve">Party jo sanana, se tuottaa kaiken negatiivisuuden!</w:t>
        <w:br/>
        <w:t xml:space="preserve"> Puolue, mistä ette pidä ja se riittää jo diktatuurin kavereille!</w:t>
      </w:r>
    </w:p>
    <w:p>
      <w:r>
        <w:rPr>
          <w:b/>
          <w:u w:val="single"/>
        </w:rPr>
        <w:t xml:space="preserve">722928</w:t>
      </w:r>
    </w:p>
    <w:p>
      <w:r>
        <w:t xml:space="preserve">Halo @vladaRS Näinä päivinä näemme, kuinka hyödyllisiä palomiehet, ensihoitajat, lääkärit, @police_si, pelastuspalvelu ovat. Mutta te leikkaatte heidän palkkojaan? SRAMOTA #ujma14</w:t>
      </w:r>
    </w:p>
    <w:p>
      <w:r>
        <w:rPr>
          <w:b/>
          <w:u w:val="single"/>
        </w:rPr>
        <w:t xml:space="preserve">722929</w:t>
      </w:r>
    </w:p>
    <w:p>
      <w:r>
        <w:t xml:space="preserve">Minulla on laktoosi-intoleranssi, ajattelin ja käskin myyjää antamaan minulle laktoosimaitoa.</w:t>
      </w:r>
    </w:p>
    <w:p>
      <w:r>
        <w:rPr>
          <w:b/>
          <w:u w:val="single"/>
        </w:rPr>
        <w:t xml:space="preserve">722930</w:t>
      </w:r>
    </w:p>
    <w:p>
      <w:r>
        <w:t xml:space="preserve">Konservatiiviset tuomarit ovat uskollisempia perustuslain tekstille. Edesmennyt Scalia oli tällaisen tuomarin prototyyppi.</w:t>
      </w:r>
    </w:p>
    <w:p>
      <w:r>
        <w:rPr>
          <w:b/>
          <w:u w:val="single"/>
        </w:rPr>
        <w:t xml:space="preserve">722931</w:t>
      </w:r>
    </w:p>
    <w:p>
      <w:r>
        <w:t xml:space="preserve">@KilgoreSH5 @FerdinandPusnik Ja maahanmuuttajien roskaväki, joka ryöstää alkuasukkailta heidän leipänsä.</w:t>
      </w:r>
    </w:p>
    <w:p>
      <w:r>
        <w:rPr>
          <w:b/>
          <w:u w:val="single"/>
        </w:rPr>
        <w:t xml:space="preserve">722932</w:t>
      </w:r>
    </w:p>
    <w:p>
      <w:r>
        <w:t xml:space="preserve">@blazdolenc Kuten rokotevastaiset sanovat, kun ne puhkeavat, ne tekevät eloonjääneistä 100-prosenttisesti immuuneja. Ei rokotuksia. ;(</w:t>
      </w:r>
    </w:p>
    <w:p>
      <w:r>
        <w:rPr>
          <w:b/>
          <w:u w:val="single"/>
        </w:rPr>
        <w:t xml:space="preserve">722933</w:t>
      </w:r>
    </w:p>
    <w:p>
      <w:r>
        <w:t xml:space="preserve">@MihaZejn @MarkoPavlisic En tarkoittanut viisastella sinua. Mutta joka kerta kun näen turhautuneita ihmisiä tästä aiheesta, kansi nousee pystyyn.</w:t>
      </w:r>
    </w:p>
    <w:p>
      <w:r>
        <w:rPr>
          <w:b/>
          <w:u w:val="single"/>
        </w:rPr>
        <w:t xml:space="preserve">722934</w:t>
      </w:r>
    </w:p>
    <w:p>
      <w:r>
        <w:t xml:space="preserve">Lue kuluvan viikon viikkohoroskooppi alla olevasta linkistä!</w:t>
        <w:br/>
        <w:t xml:space="preserve">♉♊♋♌♍♎♏♐♑�</w:t>
        <w:t xml:space="preserve">�♓</w:t>
        <w:br/>
        <w:t xml:space="preserve"/>
      </w:r>
    </w:p>
    <w:p>
      <w:r>
        <w:rPr>
          <w:b/>
          <w:u w:val="single"/>
        </w:rPr>
        <w:t xml:space="preserve">722935</w:t>
      </w:r>
    </w:p>
    <w:p>
      <w:r>
        <w:t xml:space="preserve">asenne ja puheet Goran Januksesta kertovat enemmän päättäjistä ja yksittäisistä hyppääjistä. #riti</w:t>
      </w:r>
    </w:p>
    <w:p>
      <w:r>
        <w:rPr>
          <w:b/>
          <w:u w:val="single"/>
        </w:rPr>
        <w:t xml:space="preserve">722936</w:t>
      </w:r>
    </w:p>
    <w:p>
      <w:r>
        <w:t xml:space="preserve">@MatjazJazbar Oz he ajavat enimmäkseen itse töihin ja kotiin, päivisin heitä kuljettaa kuljettaja.</w:t>
      </w:r>
    </w:p>
    <w:p>
      <w:r>
        <w:rPr>
          <w:b/>
          <w:u w:val="single"/>
        </w:rPr>
        <w:t xml:space="preserve">722937</w:t>
      </w:r>
    </w:p>
    <w:p>
      <w:r>
        <w:t xml:space="preserve">Pahor kehuskelee, että hän on matkustanut Adrian kanssa 30 vuotta.... Ei ihme, että Adria epäonnistuu... niin tekisi Emirateskin... jos hän olisi kuljettanut kommareita 30 vuotta....</w:t>
      </w:r>
    </w:p>
    <w:p>
      <w:r>
        <w:rPr>
          <w:b/>
          <w:u w:val="single"/>
        </w:rPr>
        <w:t xml:space="preserve">722938</w:t>
      </w:r>
    </w:p>
    <w:p>
      <w:r>
        <w:t xml:space="preserve">@MarkoSket ... filosofi Žižek kirjoitti kerran Mladinassa, että demokratiaa puolustetaan kadulla pampuilla 😉 ...</w:t>
      </w:r>
    </w:p>
    <w:p>
      <w:r>
        <w:rPr>
          <w:b/>
          <w:u w:val="single"/>
        </w:rPr>
        <w:t xml:space="preserve">722939</w:t>
      </w:r>
    </w:p>
    <w:p>
      <w:r>
        <w:t xml:space="preserve">@KinoBezigrad Hola KGBjevci! Onko tämän illan Trainspottingiin vielä paikkoja?</w:t>
      </w:r>
    </w:p>
    <w:p>
      <w:r>
        <w:rPr>
          <w:b/>
          <w:u w:val="single"/>
        </w:rPr>
        <w:t xml:space="preserve">722940</w:t>
      </w:r>
    </w:p>
    <w:p>
      <w:r>
        <w:t xml:space="preserve">Raiven esiintyy. Kun otetaan huomioon, että hän esiintyy joka vuosi monenlaisissa rooleissa, annetaan hänelle lippu. #ema2019</w:t>
      </w:r>
    </w:p>
    <w:p>
      <w:r>
        <w:rPr>
          <w:b/>
          <w:u w:val="single"/>
        </w:rPr>
        <w:t xml:space="preserve">722941</w:t>
      </w:r>
    </w:p>
    <w:p>
      <w:r>
        <w:t xml:space="preserve">Jos voin kehua jotakin, se on Idrijan yläpuolella sijaitseva Black Peak. Todella merkittävä koti, jossa on vielä merkittävämpi henkilökunta.</w:t>
      </w:r>
    </w:p>
    <w:p>
      <w:r>
        <w:rPr>
          <w:b/>
          <w:u w:val="single"/>
        </w:rPr>
        <w:t xml:space="preserve">722942</w:t>
      </w:r>
    </w:p>
    <w:p>
      <w:r>
        <w:t xml:space="preserve">VIDEO: Matkustajajuna halkaisee rekan kahtia kuin se olisi tehty paperista! https://t.co/HbCpwy4kVA</w:t>
      </w:r>
    </w:p>
    <w:p>
      <w:r>
        <w:rPr>
          <w:b/>
          <w:u w:val="single"/>
        </w:rPr>
        <w:t xml:space="preserve">722943</w:t>
      </w:r>
    </w:p>
    <w:p>
      <w:r>
        <w:t xml:space="preserve">@Partisangirl @Fitzroy1985 Myös se, että on harhaisen lahkon jäseniä ja patrioottien kannattajien paramecium 🤑😎</w:t>
      </w:r>
    </w:p>
    <w:p>
      <w:r>
        <w:rPr>
          <w:b/>
          <w:u w:val="single"/>
        </w:rPr>
        <w:t xml:space="preserve">722944</w:t>
      </w:r>
    </w:p>
    <w:p>
      <w:r>
        <w:t xml:space="preserve">Exoskeleton auttaa potilaita korjaamaan vaurioituneita hermoyhteyksiä https://t.co/Be56RdsASt</w:t>
      </w:r>
    </w:p>
    <w:p>
      <w:r>
        <w:rPr>
          <w:b/>
          <w:u w:val="single"/>
        </w:rPr>
        <w:t xml:space="preserve">722945</w:t>
      </w:r>
    </w:p>
    <w:p>
      <w:r>
        <w:t xml:space="preserve">Jos he leikkaavat hiuksesi Vodnikova-kadulla, kuten mainostetaan, sinulla on typerä hiustenleikkaus https://t.co/kfdbibXxOJ</w:t>
      </w:r>
    </w:p>
    <w:p>
      <w:r>
        <w:rPr>
          <w:b/>
          <w:u w:val="single"/>
        </w:rPr>
        <w:t xml:space="preserve">722946</w:t>
      </w:r>
    </w:p>
    <w:p>
      <w:r>
        <w:t xml:space="preserve">@JozeBiscak @Je_rca @JJansaSDS Pelkää naapureitasi,</w:t>
        <w:br/>
        <w:t xml:space="preserve">Hurmaantuneet,</w:t>
        <w:br/>
        <w:t xml:space="preserve">Suot ja valheet,</w:t>
        <w:br/>
        <w:t xml:space="preserve">Skledosnedes..😳</w:t>
      </w:r>
    </w:p>
    <w:p>
      <w:r>
        <w:rPr>
          <w:b/>
          <w:u w:val="single"/>
        </w:rPr>
        <w:t xml:space="preserve">722947</w:t>
      </w:r>
    </w:p>
    <w:p>
      <w:r>
        <w:t xml:space="preserve">@El_Messija @Nova24TV Kyllä, Orban on juuri poistanut ne. Ja kyllä, Nova24TV maksetaan talousarviosta.</w:t>
      </w:r>
    </w:p>
    <w:p>
      <w:r>
        <w:rPr>
          <w:b/>
          <w:u w:val="single"/>
        </w:rPr>
        <w:t xml:space="preserve">722948</w:t>
      </w:r>
    </w:p>
    <w:p>
      <w:r>
        <w:t xml:space="preserve">@darkob @KleStrom Katso itseäsi kuvassa, et ole tosissasi, olet Janša-militantti sateenkaari kädessään SDS:n puolesta. https://t.co/CaFqYzRQcq.</w:t>
      </w:r>
    </w:p>
    <w:p>
      <w:r>
        <w:rPr>
          <w:b/>
          <w:u w:val="single"/>
        </w:rPr>
        <w:t xml:space="preserve">722949</w:t>
      </w:r>
    </w:p>
    <w:p>
      <w:r>
        <w:t xml:space="preserve">Simmer V Type 8.2: Bum 507, keula 226 ei ole ajettu muutamaan vuoteen https://t.co/mO2Pk3RDe5 https://t.co/zdv8yGp29J https://t.co/zdv8yGp29J</w:t>
      </w:r>
    </w:p>
    <w:p>
      <w:r>
        <w:rPr>
          <w:b/>
          <w:u w:val="single"/>
        </w:rPr>
        <w:t xml:space="preserve">722950</w:t>
      </w:r>
    </w:p>
    <w:p>
      <w:r>
        <w:t xml:space="preserve">#liikenneturvallisuus ja jalankulkijoiden ylitys näyttävät hieman erilaisilta</w:t>
        <w:br/>
        <w:t xml:space="preserve">#roadsafety #savekidslives https://t.co/R2pDOk1vxY https://t.co/R2pDOk1vxY</w:t>
      </w:r>
    </w:p>
    <w:p>
      <w:r>
        <w:rPr>
          <w:b/>
          <w:u w:val="single"/>
        </w:rPr>
        <w:t xml:space="preserve">722951</w:t>
      </w:r>
    </w:p>
    <w:p>
      <w:r>
        <w:t xml:space="preserve">@AllBriefs Ihmiset voivat ottaa paljon kunniaa tilanteesta sellaisena kuin se on.</w:t>
      </w:r>
    </w:p>
    <w:p>
      <w:r>
        <w:rPr>
          <w:b/>
          <w:u w:val="single"/>
        </w:rPr>
        <w:t xml:space="preserve">722952</w:t>
      </w:r>
    </w:p>
    <w:p>
      <w:r>
        <w:t xml:space="preserve">@t_celestina Täysin eri aikaan! 😂 Kerron sinulle henkilökohtaisesti. Pistaasi. Olen innoissani. 😃</w:t>
      </w:r>
    </w:p>
    <w:p>
      <w:r>
        <w:rPr>
          <w:b/>
          <w:u w:val="single"/>
        </w:rPr>
        <w:t xml:space="preserve">722953</w:t>
      </w:r>
    </w:p>
    <w:p>
      <w:r>
        <w:t xml:space="preserve">@AllBriefs @JJansaSDS On totta, että eri Fajon ja muut kommunistit puolustavat Balkania.</w:t>
      </w:r>
    </w:p>
    <w:p>
      <w:r>
        <w:rPr>
          <w:b/>
          <w:u w:val="single"/>
        </w:rPr>
        <w:t xml:space="preserve">722954</w:t>
      </w:r>
    </w:p>
    <w:p>
      <w:r>
        <w:t xml:space="preserve">@Rok_Novak Ongelma on se, kuinka paljon puomit perivät vuokraa yhdestä kapeasta luolasta #CavemenRevisited</w:t>
      </w:r>
    </w:p>
    <w:p>
      <w:r>
        <w:rPr>
          <w:b/>
          <w:u w:val="single"/>
        </w:rPr>
        <w:t xml:space="preserve">722955</w:t>
      </w:r>
    </w:p>
    <w:p>
      <w:r>
        <w:t xml:space="preserve">@MatejPlevnik @STA_novice pitäisi palauttaa Itävallan kansalaisuutensa, jos hän välittää niin paljon kommunistisesta Sloveniasta -...</w:t>
      </w:r>
    </w:p>
    <w:p>
      <w:r>
        <w:rPr>
          <w:b/>
          <w:u w:val="single"/>
        </w:rPr>
        <w:t xml:space="preserve">722956</w:t>
      </w:r>
    </w:p>
    <w:p>
      <w:r>
        <w:t xml:space="preserve">@Margu501 @RobertSifrer @freewiseguy @mrevlje Koska niin ne ovat pahimpia. He nuolevat kaikki alttarit, ja he ovat korruptoituneita ytimiinsä asti.</w:t>
      </w:r>
    </w:p>
    <w:p>
      <w:r>
        <w:rPr>
          <w:b/>
          <w:u w:val="single"/>
        </w:rPr>
        <w:t xml:space="preserve">722957</w:t>
      </w:r>
    </w:p>
    <w:p>
      <w:r>
        <w:t xml:space="preserve">@DamjanTo @Domovina_je Entä tällainen teltta, onko se edelleen sallittu? https://t.co/CU1X2Mamvf</w:t>
      </w:r>
    </w:p>
    <w:p>
      <w:r>
        <w:rPr>
          <w:b/>
          <w:u w:val="single"/>
        </w:rPr>
        <w:t xml:space="preserve">722958</w:t>
      </w:r>
    </w:p>
    <w:p>
      <w:r>
        <w:t xml:space="preserve">Han pelkää unkarilaistumista, mutta hänen mielestään on normaalia, että hänen puolueensa edistää islamisaatiota! #vaalit2018 #tuomio</w:t>
      </w:r>
    </w:p>
    <w:p>
      <w:r>
        <w:rPr>
          <w:b/>
          <w:u w:val="single"/>
        </w:rPr>
        <w:t xml:space="preserve">722959</w:t>
      </w:r>
    </w:p>
    <w:p>
      <w:r>
        <w:t xml:space="preserve">Idiootit ovat taas liikkeellä. Kaikista vähiten ymmärrän ammattiliittoja. https://t.co/cNiDfheG4V.</w:t>
      </w:r>
    </w:p>
    <w:p>
      <w:r>
        <w:rPr>
          <w:b/>
          <w:u w:val="single"/>
        </w:rPr>
        <w:t xml:space="preserve">722960</w:t>
      </w:r>
    </w:p>
    <w:p>
      <w:r>
        <w:t xml:space="preserve">...koska itse asiassa se tekee tänään jotain vastaavaa...valitsee ehdokkaita perustuslakituomioistuimen tuomareiksi...#LeviKomunalci https://t.co/YR7n5m5U5Z https://t.co/YR7n5m5U5Z</w:t>
      </w:r>
    </w:p>
    <w:p>
      <w:r>
        <w:rPr>
          <w:b/>
          <w:u w:val="single"/>
        </w:rPr>
        <w:t xml:space="preserve">722961</w:t>
      </w:r>
    </w:p>
    <w:p>
      <w:r>
        <w:t xml:space="preserve">@Mauhlerca @umijosek @polikarbonat sano hänelle, että käy ensin mekaanikolla katsomassa, onko kilometrit poissa kilometreistä #servicebook</w:t>
      </w:r>
    </w:p>
    <w:p>
      <w:r>
        <w:rPr>
          <w:b/>
          <w:u w:val="single"/>
        </w:rPr>
        <w:t xml:space="preserve">722962</w:t>
      </w:r>
    </w:p>
    <w:p>
      <w:r>
        <w:t xml:space="preserve">Pelastusliivi: myytävänä PatLove pelastusliivi kokoa L. Myyn sen, koska se on liian iso minulle. Käytetty hyvin vähän. https://t.co/fw6xQ6kqwN</w:t>
      </w:r>
    </w:p>
    <w:p>
      <w:r>
        <w:rPr>
          <w:b/>
          <w:u w:val="single"/>
        </w:rPr>
        <w:t xml:space="preserve">722963</w:t>
      </w:r>
    </w:p>
    <w:p>
      <w:r>
        <w:t xml:space="preserve">@Mauhlerca Naisella on se, mitä mies ostaa hänelle... joten... kuva on unisex.</w:t>
      </w:r>
    </w:p>
    <w:p>
      <w:r>
        <w:rPr>
          <w:b/>
          <w:u w:val="single"/>
        </w:rPr>
        <w:t xml:space="preserve">722964</w:t>
      </w:r>
    </w:p>
    <w:p>
      <w:r>
        <w:t xml:space="preserve">@rokschuster @tiskraba Kevyen jalkaväen jalkineet a.k.a. gojzer mutta myös alas -30 jos ei jäätä 😂</w:t>
      </w:r>
    </w:p>
    <w:p>
      <w:r>
        <w:rPr>
          <w:b/>
          <w:u w:val="single"/>
        </w:rPr>
        <w:t xml:space="preserve">722965</w:t>
      </w:r>
    </w:p>
    <w:p>
      <w:r>
        <w:t xml:space="preserve">@LajnarEU @simonagobec Aivan kuten SKB:n pankkiryöstäjät, ketään ei ole näkyvissä... Luulen, että he tajusivat mokanneensa :)</w:t>
      </w:r>
    </w:p>
    <w:p>
      <w:r>
        <w:rPr>
          <w:b/>
          <w:u w:val="single"/>
        </w:rPr>
        <w:t xml:space="preserve">722966</w:t>
      </w:r>
    </w:p>
    <w:p>
      <w:r>
        <w:t xml:space="preserve">Vakiomuotoisilla verovelvollisilla on maaliskuun loppuun asti aikaa toimittaa veroilmoituksensa FURSiin! https://t.co/SyRHIrgD96 via @STAsporocila</w:t>
      </w:r>
    </w:p>
    <w:p>
      <w:r>
        <w:rPr>
          <w:b/>
          <w:u w:val="single"/>
        </w:rPr>
        <w:t xml:space="preserve">722967</w:t>
      </w:r>
    </w:p>
    <w:p>
      <w:r>
        <w:t xml:space="preserve">@Betajnova Hän on idiootti. Hän on alistunut toiselle ääliölle. Hän ei ole DZ:n presidentti ja hänestä tuli väkisin epäpätevä ulkoministeri.</w:t>
      </w:r>
    </w:p>
    <w:p>
      <w:r>
        <w:rPr>
          <w:b/>
          <w:u w:val="single"/>
        </w:rPr>
        <w:t xml:space="preserve">722968</w:t>
      </w:r>
    </w:p>
    <w:p>
      <w:r>
        <w:t xml:space="preserve">@MiranStajerc @Urskitka No, minulla oli "vain" nyrjähdys + revitty nivelsiteet ja nyt olen vittuuntunut.</w:t>
      </w:r>
    </w:p>
    <w:p>
      <w:r>
        <w:rPr>
          <w:b/>
          <w:u w:val="single"/>
        </w:rPr>
        <w:t xml:space="preserve">722969</w:t>
      </w:r>
    </w:p>
    <w:p>
      <w:r>
        <w:t xml:space="preserve">Joka aamu herätessäni olen kiitollinen siitä, etten ole aivopesty, liike-elämän vastainen vasemmistolainen haisuli!</w:t>
      </w:r>
    </w:p>
    <w:p>
      <w:r>
        <w:rPr>
          <w:b/>
          <w:u w:val="single"/>
        </w:rPr>
        <w:t xml:space="preserve">722970</w:t>
      </w:r>
    </w:p>
    <w:p>
      <w:r>
        <w:t xml:space="preserve">@mrevlje @Jo_AnnaOfArt Yäk.</w:t>
        <w:br/>
        <w:t xml:space="preserve"> On eri asia tulla tapetuksi lautasella, nopeasti ja tehokkaasti, mutta on eri asia olla näin paha. Moraalittomuus.</w:t>
      </w:r>
    </w:p>
    <w:p>
      <w:r>
        <w:rPr>
          <w:b/>
          <w:u w:val="single"/>
        </w:rPr>
        <w:t xml:space="preserve">722971</w:t>
      </w:r>
    </w:p>
    <w:p>
      <w:r>
        <w:t xml:space="preserve">@vitaminC_si Kyllä, köyhillä on vain savukkeita ja ilotulitteita kulutettavana, mutta lapset ovat nälkäisiä ja ilman koulua luonnossa #planinaprikranju</w:t>
      </w:r>
    </w:p>
    <w:p>
      <w:r>
        <w:rPr>
          <w:b/>
          <w:u w:val="single"/>
        </w:rPr>
        <w:t xml:space="preserve">722972</w:t>
      </w:r>
    </w:p>
    <w:p>
      <w:r>
        <w:t xml:space="preserve">@Orleanska1 mutta he eivät saa olla lukutaidottomia? Pojbič ei ole yksinomaan isänmaallinen ilmiö. Emme luultavasti koskaan saa tietää. Siksi #kaosin hallitus...</w:t>
      </w:r>
    </w:p>
    <w:p>
      <w:r>
        <w:rPr>
          <w:b/>
          <w:u w:val="single"/>
        </w:rPr>
        <w:t xml:space="preserve">722973</w:t>
      </w:r>
    </w:p>
    <w:p>
      <w:r>
        <w:t xml:space="preserve">Onnistuin välttämään Last Cristhmasia 18 päivän ajan joulukuussa. Mutta se on ollut minulla jo kolme kertaa. Valokuvaus ovella.</w:t>
      </w:r>
    </w:p>
    <w:p>
      <w:r>
        <w:rPr>
          <w:b/>
          <w:u w:val="single"/>
        </w:rPr>
        <w:t xml:space="preserve">722974</w:t>
      </w:r>
    </w:p>
    <w:p>
      <w:r>
        <w:t xml:space="preserve">@krasevec10 Koirat eivät lähteneet tai paenneet laitumelta.</w:t>
        <w:br/>
        <w:t xml:space="preserve"> Mitä olette tehneet noille tornadoille.</w:t>
        <w:br/>
        <w:t xml:space="preserve"> Koira on koira, eivätkä kaikki lammaskoirat ole koiria.</w:t>
      </w:r>
    </w:p>
    <w:p>
      <w:r>
        <w:rPr>
          <w:b/>
          <w:u w:val="single"/>
        </w:rPr>
        <w:t xml:space="preserve">722975</w:t>
      </w:r>
    </w:p>
    <w:p>
      <w:r>
        <w:t xml:space="preserve">@llisjak @KunstAAD Myös Rijekan alueen pitäisi olla logorash-vapaa, kun lähes kaikki monfalconistit on siirretty paljaalle saarelle</w:t>
      </w:r>
    </w:p>
    <w:p>
      <w:r>
        <w:rPr>
          <w:b/>
          <w:u w:val="single"/>
        </w:rPr>
        <w:t xml:space="preserve">722976</w:t>
      </w:r>
    </w:p>
    <w:p>
      <w:r>
        <w:t xml:space="preserve">@nejkom @janezgecc Se on piru,koska maailman paras laulaja tukee häntä varmasti.</w:t>
        <w:br/>
        <w:t xml:space="preserve">https://t.co/5lU9ECXJfW</w:t>
      </w:r>
    </w:p>
    <w:p>
      <w:r>
        <w:rPr>
          <w:b/>
          <w:u w:val="single"/>
        </w:rPr>
        <w:t xml:space="preserve">722977</w:t>
      </w:r>
    </w:p>
    <w:p>
      <w:r>
        <w:t xml:space="preserve">BREAKING: Tämän päivän pilvet ovat todiste siitä, että Pyhä Nikolaus leipoo myrkkykeksejä, jotka Nato maksaa.</w:t>
      </w:r>
    </w:p>
    <w:p>
      <w:r>
        <w:rPr>
          <w:b/>
          <w:u w:val="single"/>
        </w:rPr>
        <w:t xml:space="preserve">722978</w:t>
      </w:r>
    </w:p>
    <w:p>
      <w:r>
        <w:t xml:space="preserve">Hattua kaikille niille, jotka siivoavat / auraavat / hiekoittavat tiet https://t.co/rcX8WMxhkQ via @had</w:t>
      </w:r>
    </w:p>
    <w:p>
      <w:r>
        <w:rPr>
          <w:b/>
          <w:u w:val="single"/>
        </w:rPr>
        <w:t xml:space="preserve">722979</w:t>
      </w:r>
    </w:p>
    <w:p>
      <w:r>
        <w:t xml:space="preserve">@a_kocjan @EventsOdmevi @radioPrvi Aamen, annan Večerin hautajaismessun, jonka olette niin onnistuneesti tuhonneet.</w:t>
      </w:r>
    </w:p>
    <w:p>
      <w:r>
        <w:rPr>
          <w:b/>
          <w:u w:val="single"/>
        </w:rPr>
        <w:t xml:space="preserve">722980</w:t>
      </w:r>
    </w:p>
    <w:p>
      <w:r>
        <w:t xml:space="preserve">Hiekkamyrsky muuttuu maailmanlaajuiseksi myrskyksi. Mahdollisuus on edelleen hiljainen https://t.co/D4xYk3pIOb</w:t>
      </w:r>
    </w:p>
    <w:p>
      <w:r>
        <w:rPr>
          <w:b/>
          <w:u w:val="single"/>
        </w:rPr>
        <w:t xml:space="preserve">722981</w:t>
      </w:r>
    </w:p>
    <w:p>
      <w:r>
        <w:t xml:space="preserve">@NejcPerhavec @ZanMahnic @AndrejaKatic Pelkurimaiselta valehtelijalta ei voi odottaa juuri muuta.</w:t>
      </w:r>
    </w:p>
    <w:p>
      <w:r>
        <w:rPr>
          <w:b/>
          <w:u w:val="single"/>
        </w:rPr>
        <w:t xml:space="preserve">722982</w:t>
      </w:r>
    </w:p>
    <w:p>
      <w:r>
        <w:t xml:space="preserve">@MikeDjomba @NKRudarVelenje Hei, nuo ovat inhottavia pelipaitoja 😂 mutta kuvassa on tuttuja kasvoja.</w:t>
      </w:r>
    </w:p>
    <w:p>
      <w:r>
        <w:rPr>
          <w:b/>
          <w:u w:val="single"/>
        </w:rPr>
        <w:t xml:space="preserve">722983</w:t>
      </w:r>
    </w:p>
    <w:p>
      <w:r>
        <w:t xml:space="preserve">Vastustan helmiä pudottavia sikoja ja syrjintälohkon seuraajia! Hyvää yötä! https://t.co/E9ieJZw4gd</w:t>
      </w:r>
    </w:p>
    <w:p>
      <w:r>
        <w:rPr>
          <w:b/>
          <w:u w:val="single"/>
        </w:rPr>
        <w:t xml:space="preserve">722984</w:t>
      </w:r>
    </w:p>
    <w:p>
      <w:r>
        <w:t xml:space="preserve">@obalblaz Mene Podčetrtekin kylpylään, minun on selitettävä tarjoilijalle muutaman kerran, että haluaisin tilata kaksinkertaisen kofeiinitonta kahvia.</w:t>
      </w:r>
    </w:p>
    <w:p>
      <w:r>
        <w:rPr>
          <w:b/>
          <w:u w:val="single"/>
        </w:rPr>
        <w:t xml:space="preserve">722985</w:t>
      </w:r>
    </w:p>
    <w:p>
      <w:r>
        <w:t xml:space="preserve">@MisaVugrinec @vinkovasle1 Kuka on maahantuoja? Hän on tärkeä! Ei Siptarin pojat, jotka myyvät kebebiä!</w:t>
      </w:r>
    </w:p>
    <w:p>
      <w:r>
        <w:rPr>
          <w:b/>
          <w:u w:val="single"/>
        </w:rPr>
        <w:t xml:space="preserve">722986</w:t>
      </w:r>
    </w:p>
    <w:p>
      <w:r>
        <w:t xml:space="preserve">Antakaa SLO:n lentopallomaajoukkueelle huomenna lounaaksi pasta bolognesea ja kalkkunanlihaa, jotta he voivat lentää venäläisiä vastaan :D #lentopallo #julkkis #julkkis</w:t>
      </w:r>
    </w:p>
    <w:p>
      <w:r>
        <w:rPr>
          <w:b/>
          <w:u w:val="single"/>
        </w:rPr>
        <w:t xml:space="preserve">722987</w:t>
      </w:r>
    </w:p>
    <w:p>
      <w:r>
        <w:t xml:space="preserve">Työväen Punk-yliopisto järjestää kaksipäiväisen kollokvion Pääoman ensimmäisen kirjan uuden käännöksen johdosta. http://t.co/topY7Uu77E</w:t>
      </w:r>
    </w:p>
    <w:p>
      <w:r>
        <w:rPr>
          <w:b/>
          <w:u w:val="single"/>
        </w:rPr>
        <w:t xml:space="preserve">722988</w:t>
      </w:r>
    </w:p>
    <w:p>
      <w:r>
        <w:t xml:space="preserve">@vanfranco Koska meidän @poliisi_on poliisi, he jäljittävät asianomaiset, antavat maksusitoumuksia, antavat toisen taing-läpsäyksen ranteeseen! Eikö niin?</w:t>
      </w:r>
    </w:p>
    <w:p>
      <w:r>
        <w:rPr>
          <w:b/>
          <w:u w:val="single"/>
        </w:rPr>
        <w:t xml:space="preserve">722989</w:t>
      </w:r>
    </w:p>
    <w:p>
      <w:r>
        <w:t xml:space="preserve">Jos Hebdo voi piirtää Mohammedin pilakuvia, Lidl voi pyyhkiä pois ristejä.</w:t>
        <w:br/>
        <w:br/>
        <w:t xml:space="preserve"> Mene Jagerin kauppaan hakemaan jogurttia ja lopeta jo jankuttaminen.</w:t>
      </w:r>
    </w:p>
    <w:p>
      <w:r>
        <w:rPr>
          <w:b/>
          <w:u w:val="single"/>
        </w:rPr>
        <w:t xml:space="preserve">722990</w:t>
      </w:r>
    </w:p>
    <w:p>
      <w:r>
        <w:t xml:space="preserve">@m_bostjan @Demokracija1 Vain demokratia on vielä vapaa Murgelin pelottelusta, kaikki muu on panettelua.</w:t>
      </w:r>
    </w:p>
    <w:p>
      <w:r>
        <w:rPr>
          <w:b/>
          <w:u w:val="single"/>
        </w:rPr>
        <w:t xml:space="preserve">722991</w:t>
      </w:r>
    </w:p>
    <w:p>
      <w:r>
        <w:t xml:space="preserve">KUVAT: Useita tiloja tulessa Mercatorissa, kaksi ihmistä viety sairaalaan https://t.co/tROnUUmJPj</w:t>
      </w:r>
    </w:p>
    <w:p>
      <w:r>
        <w:rPr>
          <w:b/>
          <w:u w:val="single"/>
        </w:rPr>
        <w:t xml:space="preserve">722992</w:t>
      </w:r>
    </w:p>
    <w:p>
      <w:r>
        <w:t xml:space="preserve">@DusanVrecek @drVinkoGorenak Jankovič ei koskaan ollut yrittäjä. Hän heilutteli aina nokkosia muille.</w:t>
      </w:r>
    </w:p>
    <w:p>
      <w:r>
        <w:rPr>
          <w:b/>
          <w:u w:val="single"/>
        </w:rPr>
        <w:t xml:space="preserve">722993</w:t>
      </w:r>
    </w:p>
    <w:p>
      <w:r>
        <w:t xml:space="preserve">Ehdottoman AB:n jälkeen olemme fasilitoineet väistämättömän MC:n. Mutta jotain katastrofaalista on varmasti vielä tulossa.</w:t>
      </w:r>
    </w:p>
    <w:p>
      <w:r>
        <w:rPr>
          <w:b/>
          <w:u w:val="single"/>
        </w:rPr>
        <w:t xml:space="preserve">722994</w:t>
      </w:r>
    </w:p>
    <w:p>
      <w:r>
        <w:t xml:space="preserve">@Demokratia1 Hän on saanut heidät hyvin räkänokalle. Oikeasti nämä Jugo-siirtolaisten jälkeläiset nussivat äitiämme, mutta jos sanot heille noin, se on ur taivas.</w:t>
      </w:r>
    </w:p>
    <w:p>
      <w:r>
        <w:rPr>
          <w:b/>
          <w:u w:val="single"/>
        </w:rPr>
        <w:t xml:space="preserve">722995</w:t>
      </w:r>
    </w:p>
    <w:p>
      <w:r>
        <w:t xml:space="preserve">@FrenkMate Sinulla ei ole 100 pistettä päässäsi, tai olet poliittisesti täysin riippuvainen oikeistolaisuudestasi.</w:t>
      </w:r>
    </w:p>
    <w:p>
      <w:r>
        <w:rPr>
          <w:b/>
          <w:u w:val="single"/>
        </w:rPr>
        <w:t xml:space="preserve">722996</w:t>
      </w:r>
    </w:p>
    <w:p>
      <w:r>
        <w:t xml:space="preserve">@janponiz @IrenaSirena @KatarinaJenko Riksat (kaasulla tietenkin) tai pickupit, joiden takana voi surffata.</w:t>
        <w:br/>
        <w:br/>
        <w:t xml:space="preserve"> Nämä kaksi vaihtoehtoa saavat ääneni.</w:t>
      </w:r>
    </w:p>
    <w:p>
      <w:r>
        <w:rPr>
          <w:b/>
          <w:u w:val="single"/>
        </w:rPr>
        <w:t xml:space="preserve">722997</w:t>
      </w:r>
    </w:p>
    <w:p>
      <w:r>
        <w:t xml:space="preserve">Aivan. Niin kauan kuin palkallisia eläkkeitä on niin paljon, valtiovarainministeriö on aina miinuksella, vaikka työssäkäyvien maksajien määrä kasvaisi. https://t.co/2eYdZMYPzO.</w:t>
      </w:r>
    </w:p>
    <w:p>
      <w:r>
        <w:rPr>
          <w:b/>
          <w:u w:val="single"/>
        </w:rPr>
        <w:t xml:space="preserve">722998</w:t>
      </w:r>
    </w:p>
    <w:p>
      <w:r>
        <w:t xml:space="preserve">@Petrasa1 @petrasovdat myi sen pienille höyryille ja rahat olivat kookospähkinöiden ja palmujen välissä...</w:t>
      </w:r>
    </w:p>
    <w:p>
      <w:r>
        <w:rPr>
          <w:b/>
          <w:u w:val="single"/>
        </w:rPr>
        <w:t xml:space="preserve">722999</w:t>
      </w:r>
    </w:p>
    <w:p>
      <w:r>
        <w:t xml:space="preserve">@MitjaZakelj @lucijausaj Zimbabwe, Madagaskar jne. osoittavat, että pohja on kaukana pohjasta.</w:t>
      </w:r>
    </w:p>
    <w:p>
      <w:r>
        <w:rPr>
          <w:b/>
          <w:u w:val="single"/>
        </w:rPr>
        <w:t xml:space="preserve">723000</w:t>
      </w:r>
    </w:p>
    <w:p>
      <w:r>
        <w:t xml:space="preserve">Kiinteistömarkkinat ovat palanneet jaloilleen kriisin jälkeen, ja hinnat nousevat tasaisesti.</w:t>
        <w:t xml:space="preserve">#business</w:t>
        <w:br/>
        <w:t xml:space="preserve">https://t.co/lX6Jd0M2va</w:t>
      </w:r>
    </w:p>
    <w:p>
      <w:r>
        <w:rPr>
          <w:b/>
          <w:u w:val="single"/>
        </w:rPr>
        <w:t xml:space="preserve">723001</w:t>
      </w:r>
    </w:p>
    <w:p>
      <w:r>
        <w:t xml:space="preserve">@tomltoml Ihmettelen itse japanilaisten (Hokkaido) suvaitsevaisuutta, jotka juoksevat suojaan kerran viikossa. Ilmeisesti idioottisikaa vastaan ei todellakaan ole mitään keinoa.</w:t>
      </w:r>
    </w:p>
    <w:p>
      <w:r>
        <w:rPr>
          <w:b/>
          <w:u w:val="single"/>
        </w:rPr>
        <w:t xml:space="preserve">723002</w:t>
      </w:r>
    </w:p>
    <w:p>
      <w:r>
        <w:t xml:space="preserve">@Slovenskavojska Slovenialle? Wtf? Mistä lähtien armeija on juossut suojaan, kun tilanne on todellinen? Tavalliset nössöt</w:t>
      </w:r>
    </w:p>
    <w:p>
      <w:r>
        <w:rPr>
          <w:b/>
          <w:u w:val="single"/>
        </w:rPr>
        <w:t xml:space="preserve">723003</w:t>
      </w:r>
    </w:p>
    <w:p>
      <w:r>
        <w:t xml:space="preserve">Ja tämä tarkoittaa väistämättä sitä, että kilpailijat ja joukkueet ovat amatöörejä, jotka eivät saavuta edes 20 prosenttia koko äänestäjäkunnasta.</w:t>
      </w:r>
    </w:p>
    <w:p>
      <w:r>
        <w:rPr>
          <w:b/>
          <w:u w:val="single"/>
        </w:rPr>
        <w:t xml:space="preserve">723004</w:t>
      </w:r>
    </w:p>
    <w:p>
      <w:r>
        <w:t xml:space="preserve">OMG, parin äidinpojan piti tehdä pari pottia, ja heti tarkennukseen, erikoisohjelmaan, keskusteluun. Kasvattaa lumihiutaleiden sukupolvea!</w:t>
      </w:r>
    </w:p>
    <w:p>
      <w:r>
        <w:rPr>
          <w:b/>
          <w:u w:val="single"/>
        </w:rPr>
        <w:t xml:space="preserve">723005</w:t>
      </w:r>
    </w:p>
    <w:p>
      <w:r>
        <w:t xml:space="preserve">@RibicTine Oletko varma, että olet rakastunut slovenialaiseen valokuvaajaan? Profiilikuvasi ei näytä sitä....</w:t>
      </w:r>
    </w:p>
    <w:p>
      <w:r>
        <w:rPr>
          <w:b/>
          <w:u w:val="single"/>
        </w:rPr>
        <w:t xml:space="preserve">723006</w:t>
      </w:r>
    </w:p>
    <w:p>
      <w:r>
        <w:t xml:space="preserve">@FerdinandPusnik @vinkovasle1 @sgsonjasg @BojanPozar @mk_gov_si @vladaRS Titon viimeiset ulosteet</w:t>
      </w:r>
    </w:p>
    <w:p>
      <w:r>
        <w:rPr>
          <w:b/>
          <w:u w:val="single"/>
        </w:rPr>
        <w:t xml:space="preserve">723007</w:t>
      </w:r>
    </w:p>
    <w:p>
      <w:r>
        <w:t xml:space="preserve">@DarjaTomanic aivan kuten kotonakin kaikki on liotettu savulla... joten tässä on currylaiva</w:t>
        <w:br/>
        <w:t xml:space="preserve">Mutta yritä olla ottamatta sitä liikaa joka paikkaan.</w:t>
      </w:r>
    </w:p>
    <w:p>
      <w:r>
        <w:rPr>
          <w:b/>
          <w:u w:val="single"/>
        </w:rPr>
        <w:t xml:space="preserve">723008</w:t>
      </w:r>
    </w:p>
    <w:p>
      <w:r>
        <w:t xml:space="preserve">@Blaz_88 @RobertSifrer Vasemmiston on otettava vakavasti liittoutuminen ennen kuin se voi olla äänekäs. Olen kaukana SD:n kannattajasta.</w:t>
      </w:r>
    </w:p>
    <w:p>
      <w:r>
        <w:rPr>
          <w:b/>
          <w:u w:val="single"/>
        </w:rPr>
        <w:t xml:space="preserve">723009</w:t>
      </w:r>
    </w:p>
    <w:p>
      <w:r>
        <w:t xml:space="preserve">@pongiSLO ja taas olen kuullut muilta, että arabit menevät autiomaahan juomaan alkoholia ja tekemään en tiedä mitä, koska Allah ei näe heitä siellä.</w:t>
      </w:r>
    </w:p>
    <w:p>
      <w:r>
        <w:rPr>
          <w:b/>
          <w:u w:val="single"/>
        </w:rPr>
        <w:t xml:space="preserve">723010</w:t>
      </w:r>
    </w:p>
    <w:p>
      <w:r>
        <w:t xml:space="preserve">@SpelaNovak Tässä on toinen. He tyhjensivät parvekkeeni alla olevan vesiputken yön aikana, ja nyt olen ilman uima-allasta. 😔</w:t>
      </w:r>
    </w:p>
    <w:p>
      <w:r>
        <w:rPr>
          <w:b/>
          <w:u w:val="single"/>
        </w:rPr>
        <w:t xml:space="preserve">723011</w:t>
      </w:r>
    </w:p>
    <w:p>
      <w:r>
        <w:t xml:space="preserve">@tomltoml "molemmat ostajat" ovat jo voitolla, kun Nova24tv:n osakkeet nousevat.  Čuš, Čuš....</w:t>
      </w:r>
    </w:p>
    <w:p>
      <w:r>
        <w:rPr>
          <w:b/>
          <w:u w:val="single"/>
        </w:rPr>
        <w:t xml:space="preserve">723012</w:t>
      </w:r>
    </w:p>
    <w:p>
      <w:r>
        <w:t xml:space="preserve">Vuonna 1943 niin kutsuttu Kobaridin tasavalta perustettiin lähes kahdeksi kuukaudeksi Kobaridin ympärillä sijaitsevalle laajemmalle vapautetulle alueelle. https://t.co/P8IChYExoO</w:t>
      </w:r>
    </w:p>
    <w:p>
      <w:r>
        <w:rPr>
          <w:b/>
          <w:u w:val="single"/>
        </w:rPr>
        <w:t xml:space="preserve">723013</w:t>
      </w:r>
    </w:p>
    <w:p>
      <w:r>
        <w:t xml:space="preserve">Ormož: Ensimmäinen sähköinen latausasema - neljä vuotta ilmaista tankkausta https://t.co/faM8UZnWC3</w:t>
      </w:r>
    </w:p>
    <w:p>
      <w:r>
        <w:rPr>
          <w:b/>
          <w:u w:val="single"/>
        </w:rPr>
        <w:t xml:space="preserve">723014</w:t>
      </w:r>
    </w:p>
    <w:p>
      <w:r>
        <w:t xml:space="preserve">@teodor05482135 Epärealistiset optimistit, #karneks. Se on #sumua, viranhaltija tulee esiin. Saa nähdä, pitääkö ennustus paikkansa.</w:t>
      </w:r>
    </w:p>
    <w:p>
      <w:r>
        <w:rPr>
          <w:b/>
          <w:u w:val="single"/>
        </w:rPr>
        <w:t xml:space="preserve">723015</w:t>
      </w:r>
    </w:p>
    <w:p>
      <w:r>
        <w:t xml:space="preserve">Mä söin dons naapurin illallisesta...äiti kokkaili sen...se on naapuri 🤪...meillä on sitä tarvittaessa 🤣😍@toplovodar</w:t>
      </w:r>
    </w:p>
    <w:p>
      <w:r>
        <w:rPr>
          <w:b/>
          <w:u w:val="single"/>
        </w:rPr>
        <w:t xml:space="preserve">723016</w:t>
      </w:r>
    </w:p>
    <w:p>
      <w:r>
        <w:t xml:space="preserve">Žižek itse sanoo joskus tuntevansa itsensä Slovenian Staliniksi. Ehkä hän kouluttaa vasemmistolaisia</w:t>
      </w:r>
    </w:p>
    <w:p>
      <w:r>
        <w:rPr>
          <w:b/>
          <w:u w:val="single"/>
        </w:rPr>
        <w:t xml:space="preserve">723017</w:t>
      </w:r>
    </w:p>
    <w:p>
      <w:r>
        <w:t xml:space="preserve">@SladkoKotLimona Älä pety. Saanen liittää mukaan lainauksen Pikku prinssistä, kiitoksen ja sanat "Kohti uusia haasteita!". Sitten samat tykkäykset.</w:t>
      </w:r>
    </w:p>
    <w:p>
      <w:r>
        <w:rPr>
          <w:b/>
          <w:u w:val="single"/>
        </w:rPr>
        <w:t xml:space="preserve">723018</w:t>
      </w:r>
    </w:p>
    <w:p>
      <w:r>
        <w:t xml:space="preserve">@boriscipot1 Ei mitään uutta SD:ltä...he kaikki palkittiin rikkaasti, huolimatta "lumpparijien" raskaista repuista !?</w:t>
      </w:r>
    </w:p>
    <w:p>
      <w:r>
        <w:rPr>
          <w:b/>
          <w:u w:val="single"/>
        </w:rPr>
        <w:t xml:space="preserve">723019</w:t>
      </w:r>
    </w:p>
    <w:p>
      <w:r>
        <w:t xml:space="preserve">@vinkovasle1 @RTV_Slovenija KAtastrofi 12.000 ihmistä konsertissa.Jos olisimme toinen Sveitsi, tätä ei olisi tapahtunut.Ce.......😂</w:t>
      </w:r>
    </w:p>
    <w:p>
      <w:r>
        <w:rPr>
          <w:b/>
          <w:u w:val="single"/>
        </w:rPr>
        <w:t xml:space="preserve">723020</w:t>
      </w:r>
    </w:p>
    <w:p>
      <w:r>
        <w:t xml:space="preserve">@Libertarec @JJansaSDS Aivan oikein. Bella garda bla bla bla bla. Vain punaiset tekivät "teollista" teurastusta.</w:t>
      </w:r>
    </w:p>
    <w:p>
      <w:r>
        <w:rPr>
          <w:b/>
          <w:u w:val="single"/>
        </w:rPr>
        <w:t xml:space="preserve">723021</w:t>
      </w:r>
    </w:p>
    <w:p>
      <w:r>
        <w:t xml:space="preserve">Vasemmisto myy valtion pankit ja leikkaa veroja ❤️ Vihdoinkin he ovat tulleet järkiinsä :) Tosi kiva kansallispäivä 🇸🇮 https://t.co/7naGNeWNIM https://t.co/7naGNeWNIM</w:t>
      </w:r>
    </w:p>
    <w:p>
      <w:r>
        <w:rPr>
          <w:b/>
          <w:u w:val="single"/>
        </w:rPr>
        <w:t xml:space="preserve">723022</w:t>
      </w:r>
    </w:p>
    <w:p>
      <w:r>
        <w:t xml:space="preserve">Slovenian olisi pitänyt jo kauan sitten saada tarpeekseen Slovenian typerästä nalkuttavasta kansasta, kun se antoi itsensä idioottiprofeettojen johdettavaksi!</w:t>
      </w:r>
    </w:p>
    <w:p>
      <w:r>
        <w:rPr>
          <w:b/>
          <w:u w:val="single"/>
        </w:rPr>
        <w:t xml:space="preserve">723023</w:t>
      </w:r>
    </w:p>
    <w:p>
      <w:r>
        <w:t xml:space="preserve">@Boris_Veliki @barjanski Ei, en todellakaan usko kaikkea. Uskon kuitenkin, että uhrin ja poliisin välinen yhteydenpito on kirjattu.</w:t>
      </w:r>
    </w:p>
    <w:p>
      <w:r>
        <w:rPr>
          <w:b/>
          <w:u w:val="single"/>
        </w:rPr>
        <w:t xml:space="preserve">723024</w:t>
      </w:r>
    </w:p>
    <w:p>
      <w:r>
        <w:t xml:space="preserve">URHEILU: Presidentti Pahor lupaa käsipalloilijoille, että hän heittää käden päälle jokaisesta maalista.</w:t>
      </w:r>
    </w:p>
    <w:p>
      <w:r>
        <w:rPr>
          <w:b/>
          <w:u w:val="single"/>
        </w:rPr>
        <w:t xml:space="preserve">723025</w:t>
      </w:r>
    </w:p>
    <w:p>
      <w:r>
        <w:t xml:space="preserve">Näinä päivinä se oli...SIENIOVULAATIO...ihmiset kantoivat sieniä metsästä kekseissään...älkää vain verottako niitä...kaikki on mahdollista täällä....</w:t>
      </w:r>
    </w:p>
    <w:p>
      <w:r>
        <w:rPr>
          <w:b/>
          <w:u w:val="single"/>
        </w:rPr>
        <w:t xml:space="preserve">723026</w:t>
      </w:r>
    </w:p>
    <w:p>
      <w:r>
        <w:t xml:space="preserve">On niin kylmä, että jopa ne, jotka tarvitsevat kylmää (Bavčar jne.), ovat pyytäneet suljettua osastoa.</w:t>
      </w:r>
    </w:p>
    <w:p>
      <w:r>
        <w:rPr>
          <w:b/>
          <w:u w:val="single"/>
        </w:rPr>
        <w:t xml:space="preserve">723027</w:t>
      </w:r>
    </w:p>
    <w:p>
      <w:r>
        <w:t xml:space="preserve">Ihana iltapäivä äitien seurassa. #goldenandsmalltreasures #malltreasures #momtobe @ Little Treasures https://t.co/XSGBpSYh5Y</w:t>
      </w:r>
    </w:p>
    <w:p>
      <w:r>
        <w:rPr>
          <w:b/>
          <w:u w:val="single"/>
        </w:rPr>
        <w:t xml:space="preserve">723028</w:t>
      </w:r>
    </w:p>
    <w:p>
      <w:r>
        <w:t xml:space="preserve">@romunov Autuaita ovat hengeltään köyhät, joille valkoinen paita ja solmio riittää uskottavuudeksi :D</w:t>
      </w:r>
    </w:p>
    <w:p>
      <w:r>
        <w:rPr>
          <w:b/>
          <w:u w:val="single"/>
        </w:rPr>
        <w:t xml:space="preserve">723029</w:t>
      </w:r>
    </w:p>
    <w:p>
      <w:r>
        <w:t xml:space="preserve">@miskasmetiska He ovat kaikki omillaan ja lääkkeet lähtevät liikkeelle. Jos se on totta, annan heille anteeksi, minulla ei ole edes 10 prosenttia tuosta energiasta.</w:t>
      </w:r>
    </w:p>
    <w:p>
      <w:r>
        <w:rPr>
          <w:b/>
          <w:u w:val="single"/>
        </w:rPr>
        <w:t xml:space="preserve">723030</w:t>
      </w:r>
    </w:p>
    <w:p>
      <w:r>
        <w:t xml:space="preserve">@zelenilka @protislovje Jopa silkkipitsinen esiliina voi olla hieno... 🤣</w:t>
      </w:r>
    </w:p>
    <w:p>
      <w:r>
        <w:rPr>
          <w:b/>
          <w:u w:val="single"/>
        </w:rPr>
        <w:t xml:space="preserve">723031</w:t>
      </w:r>
    </w:p>
    <w:p>
      <w:r>
        <w:t xml:space="preserve">@MarjeticaM Kannatan teurastusta, mutta en ole suden alueella. Jos täällä olisi ollut verilöylyjä, olisin jo kauan sitten lähtenyt kävelylle Tivoliin.</w:t>
      </w:r>
    </w:p>
    <w:p>
      <w:r>
        <w:rPr>
          <w:b/>
          <w:u w:val="single"/>
        </w:rPr>
        <w:t xml:space="preserve">723032</w:t>
      </w:r>
    </w:p>
    <w:p>
      <w:r>
        <w:t xml:space="preserve">@ZigaTurk Britannian malli, vanhin parlamentarismi. Lisäksi Yhdistyneessä kuningaskunnassa ministerit ja pääministerit pysyvät jopa parlamentin jäseninä ja äänestävät parlamentissa.</w:t>
      </w:r>
    </w:p>
    <w:p>
      <w:r>
        <w:rPr>
          <w:b/>
          <w:u w:val="single"/>
        </w:rPr>
        <w:t xml:space="preserve">723033</w:t>
      </w:r>
    </w:p>
    <w:p>
      <w:r>
        <w:t xml:space="preserve">svetlana makarovic ei pidä svetlana slapšakista. koska hän on ruma https://t.co/ophlxqttVg</w:t>
      </w:r>
    </w:p>
    <w:p>
      <w:r>
        <w:rPr>
          <w:b/>
          <w:u w:val="single"/>
        </w:rPr>
        <w:t xml:space="preserve">723034</w:t>
      </w:r>
    </w:p>
    <w:p>
      <w:r>
        <w:t xml:space="preserve">Teleblock-vaihtoehtoon on helppo tottua. Pari desilitraa viiniä riittää koko Triglavin retkelle.</w:t>
      </w:r>
    </w:p>
    <w:p>
      <w:r>
        <w:rPr>
          <w:b/>
          <w:u w:val="single"/>
        </w:rPr>
        <w:t xml:space="preserve">723035</w:t>
      </w:r>
    </w:p>
    <w:p>
      <w:r>
        <w:t xml:space="preserve">1, 2, 3, sokeri pääsee karkuun (ainakin toivon niin): kevään ensimmäinen kello toisella rautatielinjalla soi kolmannessa tasavallassa Author: Bezno https://t.co/rWGEk29p4c</w:t>
      </w:r>
    </w:p>
    <w:p>
      <w:r>
        <w:rPr>
          <w:b/>
          <w:u w:val="single"/>
        </w:rPr>
        <w:t xml:space="preserve">723036</w:t>
      </w:r>
    </w:p>
    <w:p>
      <w:r>
        <w:t xml:space="preserve">@Tevilevi @STA_novice @BorutPahor Typerä kaksipyöräilijä pitäisi henkilökohtaisesti solidaarisuutta brittien kanssa! Tyhmät ja tyhmät tulevat toimeen keskenään, tyhmät ja tyhmät...</w:t>
      </w:r>
    </w:p>
    <w:p>
      <w:r>
        <w:rPr>
          <w:b/>
          <w:u w:val="single"/>
        </w:rPr>
        <w:t xml:space="preserve">723037</w:t>
      </w:r>
    </w:p>
    <w:p>
      <w:r>
        <w:t xml:space="preserve">@BNPPARIBASOPEN @doublefault28 @Petra_Kvitova @Milan90mb</w:t>
        <w:br/>
        <w:t xml:space="preserve">Katso jo kvitova lagani skipingi</w:t>
      </w:r>
    </w:p>
    <w:p>
      <w:r>
        <w:rPr>
          <w:b/>
          <w:u w:val="single"/>
        </w:rPr>
        <w:t xml:space="preserve">723038</w:t>
      </w:r>
    </w:p>
    <w:p>
      <w:r>
        <w:t xml:space="preserve">Pilonovci ja Martina Batič suurella näyttämöllä Ranskan radiokuoron kanssa.</w:t>
        <w:br/>
        <w:t xml:space="preserve">https://t.co/9GduFnVNif</w:t>
      </w:r>
    </w:p>
    <w:p>
      <w:r>
        <w:rPr>
          <w:b/>
          <w:u w:val="single"/>
        </w:rPr>
        <w:t xml:space="preserve">723039</w:t>
      </w:r>
    </w:p>
    <w:p>
      <w:r>
        <w:t xml:space="preserve">Ivan ei varmasti kieltäytyisi kahvista tänä päivänä, koska hänen äitinsä tekisi hänelle LOKA COFFEE:ta... https://t.co/n03AlSDMDM</w:t>
      </w:r>
    </w:p>
    <w:p>
      <w:r>
        <w:rPr>
          <w:b/>
          <w:u w:val="single"/>
        </w:rPr>
        <w:t xml:space="preserve">723040</w:t>
      </w:r>
    </w:p>
    <w:p>
      <w:r>
        <w:t xml:space="preserve">@kej_si @GregorVirant1 @RevijaReporter @strankaSDS Pelko etuoikeuksien menettämisestä on todella paha.</w:t>
      </w:r>
    </w:p>
    <w:p>
      <w:r>
        <w:rPr>
          <w:b/>
          <w:u w:val="single"/>
        </w:rPr>
        <w:t xml:space="preserve">723041</w:t>
      </w:r>
    </w:p>
    <w:p>
      <w:r>
        <w:t xml:space="preserve">Me lypsämme karhuja ja leikkaamme susia hetken päästä, jotta voimme vitsailla ...</w:t>
      </w:r>
    </w:p>
    <w:p>
      <w:r>
        <w:rPr>
          <w:b/>
          <w:u w:val="single"/>
        </w:rPr>
        <w:t xml:space="preserve">723042</w:t>
      </w:r>
    </w:p>
    <w:p>
      <w:r>
        <w:t xml:space="preserve">Mikä nainen! Nainen, jolla on paljon! Isoäiti, ihmisystävä, joka vihdoin eläkkeelle jäätyään perustaa oman sairaalan. https://t.co/O9k030nWeW</w:t>
      </w:r>
    </w:p>
    <w:p>
      <w:r>
        <w:rPr>
          <w:b/>
          <w:u w:val="single"/>
        </w:rPr>
        <w:t xml:space="preserve">723043</w:t>
      </w:r>
    </w:p>
    <w:p>
      <w:r>
        <w:t xml:space="preserve">Mutta eikö olekin niin, että hänen lapsensa itkevät edelleen kotona?</w:t>
        <w:br/>
        <w:t xml:space="preserve">Banditelli, sinun on parasta olla hiljaa, olet saanut häpeäsi hetken... https://t.co/xZkn3TQQEy</w:t>
      </w:r>
    </w:p>
    <w:p>
      <w:r>
        <w:rPr>
          <w:b/>
          <w:u w:val="single"/>
        </w:rPr>
        <w:t xml:space="preserve">723044</w:t>
      </w:r>
    </w:p>
    <w:p>
      <w:r>
        <w:t xml:space="preserve">(Haastattelu) Kryptovaluuttakuume jatkuu, pelkästään tammikuussa kerättiin 75 miljoonaa kryptomerkkiä https://t.co/o8sV6bQzAE</w:t>
      </w:r>
    </w:p>
    <w:p>
      <w:r>
        <w:rPr>
          <w:b/>
          <w:u w:val="single"/>
        </w:rPr>
        <w:t xml:space="preserve">723045</w:t>
      </w:r>
    </w:p>
    <w:p>
      <w:r>
        <w:t xml:space="preserve">@DarjaTomanic @zeljkozeleznik @_wupe @strankaSDS @Zvezaborcev_NOB Vähän aikaa sitten vuoti video SDM:stä opiskelijabileissä.</w:t>
      </w:r>
    </w:p>
    <w:p>
      <w:r>
        <w:rPr>
          <w:b/>
          <w:u w:val="single"/>
        </w:rPr>
        <w:t xml:space="preserve">723046</w:t>
      </w:r>
    </w:p>
    <w:p>
      <w:r>
        <w:t xml:space="preserve">Onko tämä todella demokratian ylilyönti!?</w:t>
        <w:br/>
        <w:br/>
        <w:t xml:space="preserve"> Ei mitään muuta kuin lunnaiden vaatiminen hallitukselta... https://t.co/zEw9DzJS3F...</w:t>
      </w:r>
    </w:p>
    <w:p>
      <w:r>
        <w:rPr>
          <w:b/>
          <w:u w:val="single"/>
        </w:rPr>
        <w:t xml:space="preserve">723047</w:t>
      </w:r>
    </w:p>
    <w:p>
      <w:r>
        <w:t xml:space="preserve">Triglavin moottorit ovat jälleen sammuneet, ja sitä hinataan airoilla satamaan https://t.co/Kbl41AO1Ux</w:t>
      </w:r>
    </w:p>
    <w:p>
      <w:r>
        <w:rPr>
          <w:b/>
          <w:u w:val="single"/>
        </w:rPr>
        <w:t xml:space="preserve">723048</w:t>
      </w:r>
    </w:p>
    <w:p>
      <w:r>
        <w:t xml:space="preserve">@JJansaSDS @STA_novice Heillä ei todellakaan ole puutetta maallisista uutisista...ja radio Kričac lähettää ohjelman "Muistan edelleen toverit" !???</w:t>
      </w:r>
    </w:p>
    <w:p>
      <w:r>
        <w:rPr>
          <w:b/>
          <w:u w:val="single"/>
        </w:rPr>
        <w:t xml:space="preserve">723049</w:t>
      </w:r>
    </w:p>
    <w:p>
      <w:r>
        <w:t xml:space="preserve">@miro5ek Jos tietämättömyys ja poliittinen hulluus tulee suustasi ilman, että aivosi toimivat, saat tällaisen lausunnon.</w:t>
      </w:r>
    </w:p>
    <w:p>
      <w:r>
        <w:rPr>
          <w:b/>
          <w:u w:val="single"/>
        </w:rPr>
        <w:t xml:space="preserve">723050</w:t>
      </w:r>
    </w:p>
    <w:p>
      <w:r>
        <w:t xml:space="preserve">@miroivanborut @bobsparrow70 Niin minäkin. Kaksisarvisena kamelina se on kaksi kertaa tehokkaampi! Tervehdys Rafkulle!</w:t>
      </w:r>
    </w:p>
    <w:p>
      <w:r>
        <w:rPr>
          <w:b/>
          <w:u w:val="single"/>
        </w:rPr>
        <w:t xml:space="preserve">723051</w:t>
      </w:r>
    </w:p>
    <w:p>
      <w:r>
        <w:t xml:space="preserve">Kiitos unicredit-pankille FACE ID -merkinnästä, jossa minun on kirjoitettava salasana joka kerta....</w:t>
      </w:r>
    </w:p>
    <w:p>
      <w:r>
        <w:rPr>
          <w:b/>
          <w:u w:val="single"/>
        </w:rPr>
        <w:t xml:space="preserve">723052</w:t>
      </w:r>
    </w:p>
    <w:p>
      <w:r>
        <w:t xml:space="preserve">Seuraava @Demokratia1:n numero on tulossa!</w:t>
        <w:br/>
        <w:t xml:space="preserve"> #sloveniasecurecapitalists #plahaptica https://t.co/LRGF9Lk6qX https://t.co/LRGF9Lk6qX</w:t>
      </w:r>
    </w:p>
    <w:p>
      <w:r>
        <w:rPr>
          <w:b/>
          <w:u w:val="single"/>
        </w:rPr>
        <w:t xml:space="preserve">723053</w:t>
      </w:r>
    </w:p>
    <w:p>
      <w:r>
        <w:t xml:space="preserve">@YanchMb @stanka_d @borisvasev Sanojen irrottaminen asiayhteydestä... miten domoljuPsko.</w:t>
      </w:r>
    </w:p>
    <w:p>
      <w:r>
        <w:rPr>
          <w:b/>
          <w:u w:val="single"/>
        </w:rPr>
        <w:t xml:space="preserve">723054</w:t>
      </w:r>
    </w:p>
    <w:p>
      <w:r>
        <w:t xml:space="preserve">@Bigfudge316 @anzet Ei pidä paikkaansa. On kuitenkin totta, että kaikki sähköhammasharjat eivät ole hyviä. Sonicare on huippuluokkaa, mutta ne, joissa on pyöreä pyörivä pää, eivät ole.</w:t>
      </w:r>
    </w:p>
    <w:p>
      <w:r>
        <w:rPr>
          <w:b/>
          <w:u w:val="single"/>
        </w:rPr>
        <w:t xml:space="preserve">723055</w:t>
      </w:r>
    </w:p>
    <w:p>
      <w:r>
        <w:t xml:space="preserve">@alojztetickovi3 @PSlajnar Piknik lauantaina on paljon lapiointia. Joku on halukas investoimaan hankkeeseen. #followthemoney</w:t>
      </w:r>
    </w:p>
    <w:p>
      <w:r>
        <w:rPr>
          <w:b/>
          <w:u w:val="single"/>
        </w:rPr>
        <w:t xml:space="preserve">723056</w:t>
      </w:r>
    </w:p>
    <w:p>
      <w:r>
        <w:t xml:space="preserve">@tfajon Voi kyllä tanja ainoa ääripää olet sinä ja kaltaisesi! Ainoat fasistit tällä mantereella olette te maahanmuuttajien ystävät!</w:t>
        <w:br/>
        <w:t xml:space="preserve"> Ette onnistu! 🇸🇮</w:t>
      </w:r>
    </w:p>
    <w:p>
      <w:r>
        <w:rPr>
          <w:b/>
          <w:u w:val="single"/>
        </w:rPr>
        <w:t xml:space="preserve">723057</w:t>
      </w:r>
    </w:p>
    <w:p>
      <w:r>
        <w:t xml:space="preserve">@Jan_Skoberne Esi-isäsi eivät ole vielä pyytäneet anteeksi omalta kansaltaan! Leto91! Koskaan unohtumaton vuosi, jolloin vastustimme kommunismia ja sosialismia!</w:t>
      </w:r>
    </w:p>
    <w:p>
      <w:r>
        <w:rPr>
          <w:b/>
          <w:u w:val="single"/>
        </w:rPr>
        <w:t xml:space="preserve">723058</w:t>
      </w:r>
    </w:p>
    <w:p>
      <w:r>
        <w:t xml:space="preserve">@GalaAine Jos tämä on kaunein pehmopossu ikinä! Omani on nimeltään Gertrude-possu.</w:t>
      </w:r>
    </w:p>
    <w:p>
      <w:r>
        <w:rPr>
          <w:b/>
          <w:u w:val="single"/>
        </w:rPr>
        <w:t xml:space="preserve">723059</w:t>
      </w:r>
    </w:p>
    <w:p>
      <w:r>
        <w:t xml:space="preserve">Sveitsiläiset tukevat islamilaisen burkan kieltämistä toisessa kantonissa https://t.co/RcsT05tDW8</w:t>
      </w:r>
    </w:p>
    <w:p>
      <w:r>
        <w:rPr>
          <w:b/>
          <w:u w:val="single"/>
        </w:rPr>
        <w:t xml:space="preserve">723060</w:t>
      </w:r>
    </w:p>
    <w:p>
      <w:r>
        <w:t xml:space="preserve">Aivovuoto: miksi nuoret pakenevat Sloveniasta ja miten heidät voidaan pitää täällä https://t.co/5pdfm22A4x.</w:t>
      </w:r>
    </w:p>
    <w:p>
      <w:r>
        <w:rPr>
          <w:b/>
          <w:u w:val="single"/>
        </w:rPr>
        <w:t xml:space="preserve">723061</w:t>
      </w:r>
    </w:p>
    <w:p>
      <w:r>
        <w:t xml:space="preserve">nyt kun lumi on sulanut, jota naapurit eivät sulattaneet, olen avannut voitto-oluen.</w:t>
        <w:br/>
        <w:t xml:space="preserve">Minulla on skidan, mutta en ole huiskinut yhtään.</w:t>
      </w:r>
    </w:p>
    <w:p>
      <w:r>
        <w:rPr>
          <w:b/>
          <w:u w:val="single"/>
        </w:rPr>
        <w:t xml:space="preserve">723062</w:t>
      </w:r>
    </w:p>
    <w:p>
      <w:r>
        <w:t xml:space="preserve">@martinvalic En voi enää uskoa säätä, koska hänellä on edessään puoli tuntia harhaanjohtavia, manipuloituja näennäisuutisia!</w:t>
      </w:r>
    </w:p>
    <w:p>
      <w:r>
        <w:rPr>
          <w:b/>
          <w:u w:val="single"/>
        </w:rPr>
        <w:t xml:space="preserve">723063</w:t>
      </w:r>
    </w:p>
    <w:p>
      <w:r>
        <w:t xml:space="preserve">@jozikreuh @GPreac Joži, sinun on parempi kuunnella kolminkertaista butliasi :D ja hän menee Unkariin vähän enemmän ;)</w:t>
      </w:r>
    </w:p>
    <w:p>
      <w:r>
        <w:rPr>
          <w:b/>
          <w:u w:val="single"/>
        </w:rPr>
        <w:t xml:space="preserve">723064</w:t>
      </w:r>
    </w:p>
    <w:p>
      <w:r>
        <w:t xml:space="preserve">@strankaSDS @jelka_godec häpeä, mitä he puuhaavat. Tämän vuoksi ministeri olisi pitänyt lennättää pois jo kauan sitten...</w:t>
      </w:r>
    </w:p>
    <w:p>
      <w:r>
        <w:rPr>
          <w:b/>
          <w:u w:val="single"/>
        </w:rPr>
        <w:t xml:space="preserve">723065</w:t>
      </w:r>
    </w:p>
    <w:p>
      <w:r>
        <w:t xml:space="preserve">@nadkaku @NusaZajc Ei sillä, että se satuttaisi minua, mutta olen yllättynyt siitä, että henkilö, josta en välitä, esti minut.</w:t>
      </w:r>
    </w:p>
    <w:p>
      <w:r>
        <w:rPr>
          <w:b/>
          <w:u w:val="single"/>
        </w:rPr>
        <w:t xml:space="preserve">723066</w:t>
      </w:r>
    </w:p>
    <w:p>
      <w:r>
        <w:t xml:space="preserve">hiustenpidennykset, tekoripset, kulmakarvat ja kiiltävä nenä #nomakeup</w:t>
      </w:r>
    </w:p>
    <w:p>
      <w:r>
        <w:rPr>
          <w:b/>
          <w:u w:val="single"/>
        </w:rPr>
        <w:t xml:space="preserve">723067</w:t>
      </w:r>
    </w:p>
    <w:p>
      <w:r>
        <w:t xml:space="preserve">@Bennetova_liza En ole kotona ottamassa kuvaa.Palasin takaisin perus kyllä.Hiukset eivät ole minun koristeeni,joten sanon.</w:t>
      </w:r>
    </w:p>
    <w:p>
      <w:r>
        <w:rPr>
          <w:b/>
          <w:u w:val="single"/>
        </w:rPr>
        <w:t xml:space="preserve">723068</w:t>
      </w:r>
    </w:p>
    <w:p>
      <w:r>
        <w:t xml:space="preserve">Eikö sinulla ole vielä lahjaa läheisillesi? Ehdotuksemme.</w:t>
        <w:t xml:space="preserve">Ota yhteyttä!</w:t>
        <w:br/>
        <w:t xml:space="preserve">https://t.co/NROlTQI8Nn https://t.co/prFyX1FSXP</w:t>
      </w:r>
    </w:p>
    <w:p>
      <w:r>
        <w:rPr>
          <w:b/>
          <w:u w:val="single"/>
        </w:rPr>
        <w:t xml:space="preserve">723069</w:t>
      </w:r>
    </w:p>
    <w:p>
      <w:r>
        <w:t xml:space="preserve">Täytin sen heti, koska minulla oli vielä toinen ranne vapaana. 😁😎 #MiBand3 #Xiaomi #smartband #rannekoru https://t.co/lge0tSxBUi</w:t>
      </w:r>
    </w:p>
    <w:p>
      <w:r>
        <w:rPr>
          <w:b/>
          <w:u w:val="single"/>
        </w:rPr>
        <w:t xml:space="preserve">723070</w:t>
      </w:r>
    </w:p>
    <w:p>
      <w:r>
        <w:t xml:space="preserve">@petrasovdat Jokainen, joka väittää ymmärtävänsä massojen ostopsykologiaa, bluffaa. Kaikki uivat enemmän tai vähemmän. Jotkut jäävät virran vietäväksi. Niistä puhutaan.</w:t>
      </w:r>
    </w:p>
    <w:p>
      <w:r>
        <w:rPr>
          <w:b/>
          <w:u w:val="single"/>
        </w:rPr>
        <w:t xml:space="preserve">723071</w:t>
      </w:r>
    </w:p>
    <w:p>
      <w:r>
        <w:t xml:space="preserve">@xmp125a @lukaesenko Mitä nähtiin?</w:t>
        <w:br/>
        <w:t xml:space="preserve"> Että Mostnica-joen uoma on vaarassa tuhoutua ja että soutajat lyövät vettä liian kovaa?</w:t>
      </w:r>
    </w:p>
    <w:p>
      <w:r>
        <w:rPr>
          <w:b/>
          <w:u w:val="single"/>
        </w:rPr>
        <w:t xml:space="preserve">723072</w:t>
      </w:r>
    </w:p>
    <w:p>
      <w:r>
        <w:t xml:space="preserve">@VaruhCPRS Bush väitti, että Irakilla on ydinpommi, Pahor väittää, että Shishkolla on aseita...</w:t>
      </w:r>
    </w:p>
    <w:p>
      <w:r>
        <w:rPr>
          <w:b/>
          <w:u w:val="single"/>
        </w:rPr>
        <w:t xml:space="preserve">723073</w:t>
      </w:r>
    </w:p>
    <w:p>
      <w:r>
        <w:t xml:space="preserve">@Trdosrcnez Katsokaa Pomurjea, rajalta saa kokonaisen talon 10k€:lla :D Ja jos osaa saksaa, kannattaa mennä Itävaltaan töihin.</w:t>
      </w:r>
    </w:p>
    <w:p>
      <w:r>
        <w:rPr>
          <w:b/>
          <w:u w:val="single"/>
        </w:rPr>
        <w:t xml:space="preserve">723074</w:t>
      </w:r>
    </w:p>
    <w:p>
      <w:r>
        <w:t xml:space="preserve">@miran_lipovec @GremVolit @tfajon Mikä paha konna, kun voi kommentoida, että otsikon yksilö on "epäonnisen äidin epäonnistunut abortti"!</w:t>
      </w:r>
    </w:p>
    <w:p>
      <w:r>
        <w:rPr>
          <w:b/>
          <w:u w:val="single"/>
        </w:rPr>
        <w:t xml:space="preserve">723075</w:t>
      </w:r>
    </w:p>
    <w:p>
      <w:r>
        <w:t xml:space="preserve">@anitandrensek onneksi se on vain iso ahma. Kun tulet sinne ja sanot olevasi s.p., he katsovat sinua kuin sinulla olisi lavantauti.</w:t>
      </w:r>
    </w:p>
    <w:p>
      <w:r>
        <w:rPr>
          <w:b/>
          <w:u w:val="single"/>
        </w:rPr>
        <w:t xml:space="preserve">723076</w:t>
      </w:r>
    </w:p>
    <w:p>
      <w:r>
        <w:t xml:space="preserve">@norakrava Ei. Koska olen jättämässä toimittajan ammatin ja olen loppusuoralla ennen slovenialaisen pienpanimon ostamista.</w:t>
      </w:r>
    </w:p>
    <w:p>
      <w:r>
        <w:rPr>
          <w:b/>
          <w:u w:val="single"/>
        </w:rPr>
        <w:t xml:space="preserve">723077</w:t>
      </w:r>
    </w:p>
    <w:p>
      <w:r>
        <w:t xml:space="preserve">@spagetyuse Slovenian viholliset ja tuhoojat ovat olleet töissä vuodesta 1991 lähtien. Nyt kaikki vain huipentuu.</w:t>
      </w:r>
    </w:p>
    <w:p>
      <w:r>
        <w:rPr>
          <w:b/>
          <w:u w:val="single"/>
        </w:rPr>
        <w:t xml:space="preserve">723078</w:t>
      </w:r>
    </w:p>
    <w:p>
      <w:r>
        <w:t xml:space="preserve">@BernardBrscic Älä anna hänelle ideoita! Hän on sen verran hölmö, että pitää sitä edelleen hyvänä ideana!</w:t>
      </w:r>
    </w:p>
    <w:p>
      <w:r>
        <w:rPr>
          <w:b/>
          <w:u w:val="single"/>
        </w:rPr>
        <w:t xml:space="preserve">723079</w:t>
      </w:r>
    </w:p>
    <w:p>
      <w:r>
        <w:t xml:space="preserve">@LahovnikMatej EF:n professorina voisit tietää, mitä rahoitetaan mistäkin lähteestä.</w:t>
        <w:br/>
        <w:t xml:space="preserve"> Poliitikkona voit tietysti höpöttää hölynpölyä.</w:t>
      </w:r>
    </w:p>
    <w:p>
      <w:r>
        <w:rPr>
          <w:b/>
          <w:u w:val="single"/>
        </w:rPr>
        <w:t xml:space="preserve">723080</w:t>
      </w:r>
    </w:p>
    <w:p>
      <w:r>
        <w:t xml:space="preserve">@jelka_godec Cerar pitäisi "stera" meitä keskuudessa maahanmuuttajien roskaväki, joka on tulossa, ja ongelma ratkaistaan ja hänen kuume rikkoutuu.</w:t>
      </w:r>
    </w:p>
    <w:p>
      <w:r>
        <w:rPr>
          <w:b/>
          <w:u w:val="single"/>
        </w:rPr>
        <w:t xml:space="preserve">723081</w:t>
      </w:r>
    </w:p>
    <w:p>
      <w:r>
        <w:t xml:space="preserve">Ilves jättää mieluiten viestejä metsäteille https://t.co/AhcNyqipQE RIISILLE, SUDILLE JA KARHUILLE!</w:t>
      </w:r>
    </w:p>
    <w:p>
      <w:r>
        <w:rPr>
          <w:b/>
          <w:u w:val="single"/>
        </w:rPr>
        <w:t xml:space="preserve">723082</w:t>
      </w:r>
    </w:p>
    <w:p>
      <w:r>
        <w:t xml:space="preserve">@lednikow Välimiesmenettely, pubit, mitä seuraavaksi? Jos he ovat vielä koripallossa, siitä tulee huono juttu. :P</w:t>
      </w:r>
    </w:p>
    <w:p>
      <w:r>
        <w:rPr>
          <w:b/>
          <w:u w:val="single"/>
        </w:rPr>
        <w:t xml:space="preserve">723083</w:t>
      </w:r>
    </w:p>
    <w:p>
      <w:r>
        <w:t xml:space="preserve">Nykykielessä "kilpailu" on vahvimmille lupa verilöylyttää heikoimmat rankaisematta.</w:t>
      </w:r>
    </w:p>
    <w:p>
      <w:r>
        <w:rPr>
          <w:b/>
          <w:u w:val="single"/>
        </w:rPr>
        <w:t xml:space="preserve">723084</w:t>
      </w:r>
    </w:p>
    <w:p>
      <w:r>
        <w:t xml:space="preserve">@jozesket68 @StrankaSMC Lounas oli poltettu tuhkaksi ennen vuotta 2014, nyt se piti vain asettaa uudelleen urheilugetissä</w:t>
      </w:r>
    </w:p>
    <w:p>
      <w:r>
        <w:rPr>
          <w:b/>
          <w:u w:val="single"/>
        </w:rPr>
        <w:t xml:space="preserve">723085</w:t>
      </w:r>
    </w:p>
    <w:p>
      <w:r>
        <w:t xml:space="preserve">Suzannen kymmenen minuuttia (Mobi-versio Elections2017-ohjelman alusta, PRS-ehdokkaiden esittely, 8:39) https://t.co/QGUjY89Me4</w:t>
      </w:r>
    </w:p>
    <w:p>
      <w:r>
        <w:rPr>
          <w:b/>
          <w:u w:val="single"/>
        </w:rPr>
        <w:t xml:space="preserve">723086</w:t>
      </w:r>
    </w:p>
    <w:p>
      <w:r>
        <w:t xml:space="preserve">Kävimme Le Calandre -ravintolassa, joka on Slovenian lähin kolmen hiiren ravintola. #scholaokusov #lecalandre #michelinstars https://t.co/lnCavZ8lLA</w:t>
      </w:r>
    </w:p>
    <w:p>
      <w:r>
        <w:rPr>
          <w:b/>
          <w:u w:val="single"/>
        </w:rPr>
        <w:t xml:space="preserve">723087</w:t>
      </w:r>
    </w:p>
    <w:p>
      <w:r>
        <w:t xml:space="preserve">Sairas yhteiskunta. Vakavasti sairas yhteiskunta.</w:t>
        <w:br/>
        <w:t xml:space="preserve"> Siihen on olemassa parannuskeino, sitä eivät vain tee lääkeyhtiöt.</w:t>
        <w:br/>
        <w:br/>
        <w:t xml:space="preserve"> Bong https://t.co/I9cULMHcuk</w:t>
      </w:r>
    </w:p>
    <w:p>
      <w:r>
        <w:rPr>
          <w:b/>
          <w:u w:val="single"/>
        </w:rPr>
        <w:t xml:space="preserve">723088</w:t>
      </w:r>
    </w:p>
    <w:p>
      <w:r>
        <w:t xml:space="preserve">@TarcaRTVSLO Parlamentin jäsen älypää @Matej_T_Vatovec , hänellä ei ole aavistustakaan, miten se tehdään. Lopettakaa "Smartiesin" sumun myyminen.</w:t>
      </w:r>
    </w:p>
    <w:p>
      <w:r>
        <w:rPr>
          <w:b/>
          <w:u w:val="single"/>
        </w:rPr>
        <w:t xml:space="preserve">723089</w:t>
      </w:r>
    </w:p>
    <w:p>
      <w:r>
        <w:t xml:space="preserve">Vau...miten oletkaan kasvanut...en tuntisi sinua...ehkä takkisi perusteella... https://t.co/sETzNROMFu</w:t>
      </w:r>
    </w:p>
    <w:p>
      <w:r>
        <w:rPr>
          <w:b/>
          <w:u w:val="single"/>
        </w:rPr>
        <w:t xml:space="preserve">723090</w:t>
      </w:r>
    </w:p>
    <w:p>
      <w:r>
        <w:t xml:space="preserve">@Pika_So He vain vilkuttavat minulle tarkastuspisteellä. Mutta se on totta, että he katsovat gakamionareita hieman eri tavalla kuin pkw</w:t>
      </w:r>
    </w:p>
    <w:p>
      <w:r>
        <w:rPr>
          <w:b/>
          <w:u w:val="single"/>
        </w:rPr>
        <w:t xml:space="preserve">723091</w:t>
      </w:r>
    </w:p>
    <w:p>
      <w:r>
        <w:t xml:space="preserve">HUOMIO! kuumien juomien tuetut hinnat daktariumissa vain tänään!</w:t>
        <w:br/>
        <w:br/>
        <w:t xml:space="preserve"> RT keräämään mahdollisimman monta meistä yhteen ja vaalimaan kulttuuria yhdessä!</w:t>
      </w:r>
    </w:p>
    <w:p>
      <w:r>
        <w:rPr>
          <w:b/>
          <w:u w:val="single"/>
        </w:rPr>
        <w:t xml:space="preserve">723092</w:t>
      </w:r>
    </w:p>
    <w:p>
      <w:r>
        <w:t xml:space="preserve">@_aney Ota se puhelin pois naamaltani. Vannon, että pureskelen kaapelisi kahtia. #takfejsma</w:t>
      </w:r>
    </w:p>
    <w:p>
      <w:r>
        <w:rPr>
          <w:b/>
          <w:u w:val="single"/>
        </w:rPr>
        <w:t xml:space="preserve">723093</w:t>
      </w:r>
    </w:p>
    <w:p>
      <w:r>
        <w:t xml:space="preserve">@Stanisl15592752 Krempi on ollut täysi pidättäytyjä jo pari vuotta! Täydellistä! Ja Radensko-mehua!</w:t>
      </w:r>
    </w:p>
    <w:p>
      <w:r>
        <w:rPr>
          <w:b/>
          <w:u w:val="single"/>
        </w:rPr>
        <w:t xml:space="preserve">723094</w:t>
      </w:r>
    </w:p>
    <w:p>
      <w:r>
        <w:t xml:space="preserve">@ModernaKmetica Hän pitää naisista, jotka käyvät hänen hermoilleen.</w:t>
        <w:br/>
        <w:t xml:space="preserve">al neki.</w:t>
        <w:br/>
        <w:t xml:space="preserve">Periaatteessa.</w:t>
        <w:br/>
        <w:t xml:space="preserve"> Juokse!!! https://t.co/LLWNsByNHD</w:t>
      </w:r>
    </w:p>
    <w:p>
      <w:r>
        <w:rPr>
          <w:b/>
          <w:u w:val="single"/>
        </w:rPr>
        <w:t xml:space="preserve">723095</w:t>
      </w:r>
    </w:p>
    <w:p>
      <w:r>
        <w:t xml:space="preserve">Tuleeko politiikka järkiinsä, kun kaikki romahtaa?</w:t>
        <w:t xml:space="preserve">ministeri @SamoFakin estämään maanjäristyksen?</w:t>
        <w:br/>
        <w:br/>
        <w:t xml:space="preserve">https://t.co/aHQzdEGcPf</w:t>
      </w:r>
    </w:p>
    <w:p>
      <w:r>
        <w:rPr>
          <w:b/>
          <w:u w:val="single"/>
        </w:rPr>
        <w:t xml:space="preserve">723096</w:t>
      </w:r>
    </w:p>
    <w:p>
      <w:r>
        <w:t xml:space="preserve">Ja he tekivät sen. #Assangepidätetty #totalitariancapitalism https://t.co/hA2qGNp9x5</w:t>
      </w:r>
    </w:p>
    <w:p>
      <w:r>
        <w:rPr>
          <w:b/>
          <w:u w:val="single"/>
        </w:rPr>
        <w:t xml:space="preserve">723097</w:t>
      </w:r>
    </w:p>
    <w:p>
      <w:r>
        <w:t xml:space="preserve">@LahovnikMatej Mutta he rakentavat jo uusia psykiatrisia osastoja kaikille harhaisille vasemmistolaisille.</w:t>
      </w:r>
    </w:p>
    <w:p>
      <w:r>
        <w:rPr>
          <w:b/>
          <w:u w:val="single"/>
        </w:rPr>
        <w:t xml:space="preserve">723098</w:t>
      </w:r>
    </w:p>
    <w:p>
      <w:r>
        <w:t xml:space="preserve">@SikkPuppi Kuulen, että partisaanit vittuilivat aika paljon. Tiedän sen suvussa periytyneiden tarinoiden perusteella. 🤭</w:t>
      </w:r>
    </w:p>
    <w:p>
      <w:r>
        <w:rPr>
          <w:b/>
          <w:u w:val="single"/>
        </w:rPr>
        <w:t xml:space="preserve">723099</w:t>
      </w:r>
    </w:p>
    <w:p>
      <w:r>
        <w:t xml:space="preserve">@MarjeticaM @ekst_emigracija @KovacRebeka @llisjak Tietenkin - koska hyvä fasisti on myös poliittisesti hyvä kommunisti.</w:t>
      </w:r>
    </w:p>
    <w:p>
      <w:r>
        <w:rPr>
          <w:b/>
          <w:u w:val="single"/>
        </w:rPr>
        <w:t xml:space="preserve">723100</w:t>
      </w:r>
    </w:p>
    <w:p>
      <w:r>
        <w:t xml:space="preserve">Hyvän ginin kanssa kaikki kestää... Jopa huono vasemmistohuumori ja yhden "oikeistolaisen" räikeä "voitonbob"... https://t.co/23b2WHCCPk...</w:t>
      </w:r>
    </w:p>
    <w:p>
      <w:r>
        <w:rPr>
          <w:b/>
          <w:u w:val="single"/>
        </w:rPr>
        <w:t xml:space="preserve">723101</w:t>
      </w:r>
    </w:p>
    <w:p>
      <w:r>
        <w:t xml:space="preserve">Yksinkertaiset paperituotteet - ideoita paperin kanssa luomiseen http://t.co/enIaTO0Z34</w:t>
      </w:r>
    </w:p>
    <w:p>
      <w:r>
        <w:rPr>
          <w:b/>
          <w:u w:val="single"/>
        </w:rPr>
        <w:t xml:space="preserve">723102</w:t>
      </w:r>
    </w:p>
    <w:p>
      <w:r>
        <w:t xml:space="preserve">Näen yhä valkoisia täpliä silmieni edessä.</w:t>
        <w:br/>
        <w:t xml:space="preserve">-Eivätkö uudet silmälasit ole auttaneet?</w:t>
        <w:br/>
        <w:t xml:space="preserve">-Niin. Nyt täplät näyttävät paljon terävämmiltä.</w:t>
      </w:r>
    </w:p>
    <w:p>
      <w:r>
        <w:rPr>
          <w:b/>
          <w:u w:val="single"/>
        </w:rPr>
        <w:t xml:space="preserve">723103</w:t>
      </w:r>
    </w:p>
    <w:p>
      <w:r>
        <w:t xml:space="preserve">@Bennetova_liza Periaatteessa hän kutsuu meitä ääliöiksi, koska olemme muka menneet lankaan "sosiaaliseen kokeiluun" tai jotain. Cebado perseeseesi, butl.</w:t>
      </w:r>
    </w:p>
    <w:p>
      <w:r>
        <w:rPr>
          <w:b/>
          <w:u w:val="single"/>
        </w:rPr>
        <w:t xml:space="preserve">723104</w:t>
      </w:r>
    </w:p>
    <w:p>
      <w:r>
        <w:t xml:space="preserve">Jouduin palauttamaan asiakkaalle 6,66.....</w:t>
        <w:br/>
        <w:t xml:space="preserve"> Annoin hänelle takaisin 6,67, koska ei tänään, piru vie, ei tänään! 🤷♀️😂</w:t>
      </w:r>
    </w:p>
    <w:p>
      <w:r>
        <w:rPr>
          <w:b/>
          <w:u w:val="single"/>
        </w:rPr>
        <w:t xml:space="preserve">723105</w:t>
      </w:r>
    </w:p>
    <w:p>
      <w:r>
        <w:t xml:space="preserve">@StarduduNina Mene Vi4 ja sitten se on 2,5€ per henkilö.</w:t>
        <w:br/>
        <w:t xml:space="preserve"> On helpompi hengittää.</w:t>
      </w:r>
    </w:p>
    <w:p>
      <w:r>
        <w:rPr>
          <w:b/>
          <w:u w:val="single"/>
        </w:rPr>
        <w:t xml:space="preserve">723106</w:t>
      </w:r>
    </w:p>
    <w:p>
      <w:r>
        <w:t xml:space="preserve">@Kracalnik @klavdijaactual Harmi. Puolet autolla. Budapest on kuulemma kaunis kesällä, ja se on lähellä Milanoa.</w:t>
      </w:r>
    </w:p>
    <w:p>
      <w:r>
        <w:rPr>
          <w:b/>
          <w:u w:val="single"/>
        </w:rPr>
        <w:t xml:space="preserve">723107</w:t>
      </w:r>
    </w:p>
    <w:p>
      <w:r>
        <w:t xml:space="preserve">Uskooko joku todella, että Brecelj ei ole hallituksen kätyri? https://t.co/BDSe6YULTM</w:t>
      </w:r>
    </w:p>
    <w:p>
      <w:r>
        <w:rPr>
          <w:b/>
          <w:u w:val="single"/>
        </w:rPr>
        <w:t xml:space="preserve">723108</w:t>
      </w:r>
    </w:p>
    <w:p>
      <w:r>
        <w:t xml:space="preserve">@Bodem43 Ismet tulee sinetöimään lemmikkisi, mutta sinun on parasta löytää itsellesi isäntä.</w:t>
      </w:r>
    </w:p>
    <w:p>
      <w:r>
        <w:rPr>
          <w:b/>
          <w:u w:val="single"/>
        </w:rPr>
        <w:t xml:space="preserve">723109</w:t>
      </w:r>
    </w:p>
    <w:p>
      <w:r>
        <w:t xml:space="preserve">@MarkoSket ne jotka varastavat kuten vasemmisto, vittuilevat omilleen...yäk ja yäk äitisi...</w:t>
      </w:r>
    </w:p>
    <w:p>
      <w:r>
        <w:rPr>
          <w:b/>
          <w:u w:val="single"/>
        </w:rPr>
        <w:t xml:space="preserve">723110</w:t>
      </w:r>
    </w:p>
    <w:p>
      <w:r>
        <w:t xml:space="preserve">Kommentit kertovat paljon. Slovenian isänmaallisiksi itseään kutsuvat patriootit taistelevat kaikin voimin ... fasistien oikeuksien puolesta. https://t.co/zRkj0lqX1A.</w:t>
      </w:r>
    </w:p>
    <w:p>
      <w:r>
        <w:rPr>
          <w:b/>
          <w:u w:val="single"/>
        </w:rPr>
        <w:t xml:space="preserve">723111</w:t>
      </w:r>
    </w:p>
    <w:p>
      <w:r>
        <w:t xml:space="preserve">@pipermanaus Häpeäisin, jos et olisi estänyt minua. https://t.co/nPXM01qiuS</w:t>
      </w:r>
    </w:p>
    <w:p>
      <w:r>
        <w:rPr>
          <w:b/>
          <w:u w:val="single"/>
        </w:rPr>
        <w:t xml:space="preserve">723112</w:t>
      </w:r>
    </w:p>
    <w:p>
      <w:r>
        <w:t xml:space="preserve">Patria-tapauksen syyttäjänvirasto: Janša hyväksyi lupauksen "tuntemattomalla viestintävälineellä". Skype, lähteet väittävät.</w:t>
      </w:r>
    </w:p>
    <w:p>
      <w:r>
        <w:rPr>
          <w:b/>
          <w:u w:val="single"/>
        </w:rPr>
        <w:t xml:space="preserve">723113</w:t>
      </w:r>
    </w:p>
    <w:p>
      <w:r>
        <w:t xml:space="preserve">Janša esittelee uuden Patria-panssaroidun miehistönkuljetusvaunun mallin (piilossa lehdistöltä). Hän esittelee Wi-Fi:tä. http://t.co/5trrR4BRDH</w:t>
      </w:r>
    </w:p>
    <w:p>
      <w:r>
        <w:rPr>
          <w:b/>
          <w:u w:val="single"/>
        </w:rPr>
        <w:t xml:space="preserve">723114</w:t>
      </w:r>
    </w:p>
    <w:p>
      <w:r>
        <w:t xml:space="preserve">(Julkaistu jo saksaksi)</w:t>
        <w:br/>
        <w:t xml:space="preserve">Viimeisten kuuden päivän aikana saksalaisia tyttöjä ja naisia on murhattu 21 kertaa ja raiskattu 74 kertaa</w:t>
      </w:r>
    </w:p>
    <w:p>
      <w:r>
        <w:rPr>
          <w:b/>
          <w:u w:val="single"/>
        </w:rPr>
        <w:t xml:space="preserve">723115</w:t>
      </w:r>
    </w:p>
    <w:p>
      <w:r>
        <w:t xml:space="preserve">Tupakoinnin lopettaminen: yrtit ja mausteet auttavat sinua https://t.co/c47r3bkJrV https://t.co/iympWEcm0M https://t.co/iympWEcm0M</w:t>
      </w:r>
    </w:p>
    <w:p>
      <w:r>
        <w:rPr>
          <w:b/>
          <w:u w:val="single"/>
        </w:rPr>
        <w:t xml:space="preserve">723116</w:t>
      </w:r>
    </w:p>
    <w:p>
      <w:r>
        <w:t xml:space="preserve">@DominikaSvarc @kricac @sobrle @strankaSD @Val202 Aluksi leikataan veroja ja järkeistetään julkinen sektori puuttuvilla rahoilla.</w:t>
      </w:r>
    </w:p>
    <w:p>
      <w:r>
        <w:rPr>
          <w:b/>
          <w:u w:val="single"/>
        </w:rPr>
        <w:t xml:space="preserve">723117</w:t>
      </w:r>
    </w:p>
    <w:p>
      <w:r>
        <w:t xml:space="preserve">@GPreac @Pertinacal @sarecmarjan hei, ei ihme, että jopa jelinčič vittuili sinulle. heillä on paljon yhteistä, mutta hän ei todellakaan ole tyhmä.</w:t>
      </w:r>
    </w:p>
    <w:p>
      <w:r>
        <w:rPr>
          <w:b/>
          <w:u w:val="single"/>
        </w:rPr>
        <w:t xml:space="preserve">723118</w:t>
      </w:r>
    </w:p>
    <w:p>
      <w:r>
        <w:t xml:space="preserve">@KatarinaJenko Minulla on tunne, että kotimaani tarvitsee minua.</w:t>
      </w:r>
    </w:p>
    <w:p>
      <w:r>
        <w:rPr>
          <w:b/>
          <w:u w:val="single"/>
        </w:rPr>
        <w:t xml:space="preserve">723119</w:t>
      </w:r>
    </w:p>
    <w:p>
      <w:r>
        <w:t xml:space="preserve">Se tapahtui taas - terroristi otti useita panttivankeja Ranskassa, laukauksia ammuttiin https://t.co/Od0aUDIYvf</w:t>
      </w:r>
    </w:p>
    <w:p>
      <w:r>
        <w:rPr>
          <w:b/>
          <w:u w:val="single"/>
        </w:rPr>
        <w:t xml:space="preserve">723120</w:t>
      </w:r>
    </w:p>
    <w:p>
      <w:r>
        <w:t xml:space="preserve">@Fitzroy1985 @TelekomSlo @policija_si Tietenkin hän alkoi tökkiä koskemattomia, ja he kävivät hänen kimppuunsa.Vodušek, tiedättehän, luotettava?!!</w:t>
      </w:r>
    </w:p>
    <w:p>
      <w:r>
        <w:rPr>
          <w:b/>
          <w:u w:val="single"/>
        </w:rPr>
        <w:t xml:space="preserve">723121</w:t>
      </w:r>
    </w:p>
    <w:p>
      <w:r>
        <w:t xml:space="preserve">POP TV ja Venäjä-mielinen puolustusministeri Grošelj nauravat toisilleen | Nova24TV https://t.co/OYn48yzWYP</w:t>
      </w:r>
    </w:p>
    <w:p>
      <w:r>
        <w:rPr>
          <w:b/>
          <w:u w:val="single"/>
        </w:rPr>
        <w:t xml:space="preserve">723122</w:t>
      </w:r>
    </w:p>
    <w:p>
      <w:r>
        <w:t xml:space="preserve">Ja siltä se näytti tänään Voimassa! Täysi talo täynnä upeita tanssijoita, jotka loivat uskomattoman tunnelman!... https://t.co/GuTcwkhEdL https://t.co/GuTcwkhEdL</w:t>
      </w:r>
    </w:p>
    <w:p>
      <w:r>
        <w:rPr>
          <w:b/>
          <w:u w:val="single"/>
        </w:rPr>
        <w:t xml:space="preserve">723123</w:t>
      </w:r>
    </w:p>
    <w:p>
      <w:r>
        <w:t xml:space="preserve">@MATJADRAKSLER Jo, jo, mutta kun apinoista tuli ihmisiä, niiden aivot kutistuivat...</w:t>
      </w:r>
    </w:p>
    <w:p>
      <w:r>
        <w:rPr>
          <w:b/>
          <w:u w:val="single"/>
        </w:rPr>
        <w:t xml:space="preserve">723124</w:t>
      </w:r>
    </w:p>
    <w:p>
      <w:r>
        <w:t xml:space="preserve">@bo7ksar @tomltoml Jos pyydät minulta rationaalisuutta, SPA vastaa. He pelkäävät baskit ja mahdollisia uusia separatistisia suuntauksia. Separatismin "lumivyöry".</w:t>
      </w:r>
    </w:p>
    <w:p>
      <w:r>
        <w:rPr>
          <w:b/>
          <w:u w:val="single"/>
        </w:rPr>
        <w:t xml:space="preserve">723125</w:t>
      </w:r>
    </w:p>
    <w:p>
      <w:r>
        <w:t xml:space="preserve">@JJansaSDS Yksi asia, joka sillä on, on se, että se on Prekmurje prolek, kuten valettu😐😀😀😀täysin alasti. Viekää hänet Rakičaniin! Tai Puscolle. Mustalaisten joukossa!</w:t>
      </w:r>
    </w:p>
    <w:p>
      <w:r>
        <w:rPr>
          <w:b/>
          <w:u w:val="single"/>
        </w:rPr>
        <w:t xml:space="preserve">723126</w:t>
      </w:r>
    </w:p>
    <w:p>
      <w:r>
        <w:t xml:space="preserve">@R10Vojko @tipinapa1 @Matej_Klaric @SiolNEWS Ei, täällä on kokonainen joukko meitä, jotka kieriskelevät lattialla nauraen hölynpölyillesi. :D</w:t>
      </w:r>
    </w:p>
    <w:p>
      <w:r>
        <w:rPr>
          <w:b/>
          <w:u w:val="single"/>
        </w:rPr>
        <w:t xml:space="preserve">723127</w:t>
      </w:r>
    </w:p>
    <w:p>
      <w:r>
        <w:t xml:space="preserve"/>
      </w:r>
    </w:p>
    <w:p>
      <w:r>
        <w:rPr>
          <w:b/>
          <w:u w:val="single"/>
        </w:rPr>
        <w:t xml:space="preserve">723128</w:t>
      </w:r>
    </w:p>
    <w:p>
      <w:r>
        <w:t xml:space="preserve">Hän tuntee jo Trumpin ja Putinin henkilökohtaisesti...  Enkä ymmärrä, miksei hän ole vielä gallupien kärjessä. #avakarabaattinen #hrvaska #presidentinvaalit #vaalit #vaalit</w:t>
      </w:r>
    </w:p>
    <w:p>
      <w:r>
        <w:rPr>
          <w:b/>
          <w:u w:val="single"/>
        </w:rPr>
        <w:t xml:space="preserve">723129</w:t>
      </w:r>
    </w:p>
    <w:p>
      <w:r>
        <w:t xml:space="preserve">@dkosen @ZanMahnic @strankaSD, kun he olivat poistumassa Jugoslavian kommunistiliiton kongressista.</w:t>
      </w:r>
    </w:p>
    <w:p>
      <w:r>
        <w:rPr>
          <w:b/>
          <w:u w:val="single"/>
        </w:rPr>
        <w:t xml:space="preserve">723130</w:t>
      </w:r>
    </w:p>
    <w:p>
      <w:r>
        <w:t xml:space="preserve">Kaikista tämän maan tiedotusvälineistä Mladina on käytännöllisesti katsoen ainoa, joka kannattaa väärennetyn vakuutusjärjestelmän purkamista. https://t.co/9HkL8eABkJ</w:t>
      </w:r>
    </w:p>
    <w:p>
      <w:r>
        <w:rPr>
          <w:b/>
          <w:u w:val="single"/>
        </w:rPr>
        <w:t xml:space="preserve">723131</w:t>
      </w:r>
    </w:p>
    <w:p>
      <w:r>
        <w:t xml:space="preserve">@bostios @BernardBrscic .....if hänellä on vielä yksi schnif..</w:t>
        <w:br/>
        <w:t xml:space="preserve">totomideli...topressi.</w:t>
      </w:r>
    </w:p>
    <w:p>
      <w:r>
        <w:rPr>
          <w:b/>
          <w:u w:val="single"/>
        </w:rPr>
        <w:t xml:space="preserve">723132</w:t>
      </w:r>
    </w:p>
    <w:p>
      <w:r>
        <w:t xml:space="preserve">@powersmoothie Minä meditoin ennen kuin menen lounaalle heidän kanssaan. Haluaisin tyrmätä heidät paikan päällä -</w:t>
      </w:r>
    </w:p>
    <w:p>
      <w:r>
        <w:rPr>
          <w:b/>
          <w:u w:val="single"/>
        </w:rPr>
        <w:t xml:space="preserve">723133</w:t>
      </w:r>
    </w:p>
    <w:p>
      <w:r>
        <w:t xml:space="preserve">@shamantheshaman Kautta historian viranomaiset ovat aina käyttäneet raakoja menetelmiä pysyäkseen vallassa.</w:t>
      </w:r>
    </w:p>
    <w:p>
      <w:r>
        <w:rPr>
          <w:b/>
          <w:u w:val="single"/>
        </w:rPr>
        <w:t xml:space="preserve">723134</w:t>
      </w:r>
    </w:p>
    <w:p>
      <w:r>
        <w:t xml:space="preserve">@xmp125a @YanchMb vitsailet :) 10-15 minuutin kuluttua olimme kotona antibiootti ylös.</w:t>
      </w:r>
    </w:p>
    <w:p>
      <w:r>
        <w:rPr>
          <w:b/>
          <w:u w:val="single"/>
        </w:rPr>
        <w:t xml:space="preserve">723135</w:t>
      </w:r>
    </w:p>
    <w:p>
      <w:r>
        <w:t xml:space="preserve">@petrasovdat Minulla on työpuhelin. Kun osasto lähettää sähköpostia päämajasta ja sanoo, että voimme tehdä sen, me teemme sen. #OrdnungUndDisziplin</w:t>
      </w:r>
    </w:p>
    <w:p>
      <w:r>
        <w:rPr>
          <w:b/>
          <w:u w:val="single"/>
        </w:rPr>
        <w:t xml:space="preserve">723136</w:t>
      </w:r>
    </w:p>
    <w:p>
      <w:r>
        <w:t xml:space="preserve">@TZdenko @vinkovasle1 @marjanpodlogar @JJansaSDS @strankaSD Varkauksia ja valheita kaikkialla - ja tiedotusvälineet jatkavat Janšan jahtaamista.</w:t>
      </w:r>
    </w:p>
    <w:p>
      <w:r>
        <w:rPr>
          <w:b/>
          <w:u w:val="single"/>
        </w:rPr>
        <w:t xml:space="preserve">723137</w:t>
      </w:r>
    </w:p>
    <w:p>
      <w:r>
        <w:t xml:space="preserve">@MitjaZakelj Kaikissa maissa salaiset palvelut nauhoittavat ja salakuuntelevat rikollisia, pedofiilejä, terroristeja ja muita roistoja.</w:t>
      </w:r>
    </w:p>
    <w:p>
      <w:r>
        <w:rPr>
          <w:b/>
          <w:u w:val="single"/>
        </w:rPr>
        <w:t xml:space="preserve">723138</w:t>
      </w:r>
    </w:p>
    <w:p>
      <w:r>
        <w:t xml:space="preserve">@nejkom @jkmcnk Mutta jos näkisin sellaisen, joka pudottaa eläimen tuolla tavalla... On inhimillisempää nussia tätä pikku paskiaista heti.</w:t>
      </w:r>
    </w:p>
    <w:p>
      <w:r>
        <w:rPr>
          <w:b/>
          <w:u w:val="single"/>
        </w:rPr>
        <w:t xml:space="preserve">723139</w:t>
      </w:r>
    </w:p>
    <w:p>
      <w:r>
        <w:t xml:space="preserve">@ZidanDejan @sarecmarjan Vinkki: ota seuraavalla kerralla selfie kauempana ikkunasta, jotta näet henkilön.</w:t>
      </w:r>
    </w:p>
    <w:p>
      <w:r>
        <w:rPr>
          <w:b/>
          <w:u w:val="single"/>
        </w:rPr>
        <w:t xml:space="preserve">723140</w:t>
      </w:r>
    </w:p>
    <w:p>
      <w:r>
        <w:t xml:space="preserve">Muistin fiktiivinen potentiaali: miten muslimit Sloveniassa kouluttavat jo itsemurhapommittajia https://t.co/0a9UanX0Cv https://t.co/biXHy8pz1z</w:t>
      </w:r>
    </w:p>
    <w:p>
      <w:r>
        <w:rPr>
          <w:b/>
          <w:u w:val="single"/>
        </w:rPr>
        <w:t xml:space="preserve">723141</w:t>
      </w:r>
    </w:p>
    <w:p>
      <w:r>
        <w:t xml:space="preserve">@24ur_com lantakasa... kuinka paljon Varpunen saa taas olla maksamatta veroja? https://t.co/ybGMtrzoMH</w:t>
      </w:r>
    </w:p>
    <w:p>
      <w:r>
        <w:rPr>
          <w:b/>
          <w:u w:val="single"/>
        </w:rPr>
        <w:t xml:space="preserve">723142</w:t>
      </w:r>
    </w:p>
    <w:p>
      <w:r>
        <w:t xml:space="preserve">@jinaver SD ajaa tietoisesti uusia kasvoja esiin, koska vanhat kasvot eivät ole enää niin houkuttelevia.</w:t>
      </w:r>
    </w:p>
    <w:p>
      <w:r>
        <w:rPr>
          <w:b/>
          <w:u w:val="single"/>
        </w:rPr>
        <w:t xml:space="preserve">723143</w:t>
      </w:r>
    </w:p>
    <w:p>
      <w:r>
        <w:t xml:space="preserve">@tfajon @strankaSD Ette usko, mutta tämän häpeällisen tapauksen (ja kaikkien vastaavien tapausten!!!) vastuuhenkilö on nimeltään Vesna. #mnz</w:t>
      </w:r>
    </w:p>
    <w:p>
      <w:r>
        <w:rPr>
          <w:b/>
          <w:u w:val="single"/>
        </w:rPr>
        <w:t xml:space="preserve">723144</w:t>
      </w:r>
    </w:p>
    <w:p>
      <w:r>
        <w:t xml:space="preserve">KULTTUURI: Hollywood ilmoittaa vihdoin Sex and the City -uudelleenfilmatisoinnin miespääosastosta. Lähteiden mukaan sukupuolten välinen vallankumous on käynnissä.</w:t>
      </w:r>
    </w:p>
    <w:p>
      <w:r>
        <w:rPr>
          <w:b/>
          <w:u w:val="single"/>
        </w:rPr>
        <w:t xml:space="preserve">723145</w:t>
      </w:r>
    </w:p>
    <w:p>
      <w:r>
        <w:t xml:space="preserve">Itse asiassa tämä on hieno aamu. Vähän univajetta, kolme torkkua, mahtava lenkki järven ympäri, huippulämpötilat 👌🏼. Okei, okei, Toblerone loppui juuri.</w:t>
      </w:r>
    </w:p>
    <w:p>
      <w:r>
        <w:rPr>
          <w:b/>
          <w:u w:val="single"/>
        </w:rPr>
        <w:t xml:space="preserve">723146</w:t>
      </w:r>
    </w:p>
    <w:p>
      <w:r>
        <w:t xml:space="preserve">Oletteko käyneet tänä vuonna karnevaaleilla?   #karnevaalit #karnevaalit #karnevaalit #melot https://t.co/1reS9AoTwk</w:t>
      </w:r>
    </w:p>
    <w:p>
      <w:r>
        <w:rPr>
          <w:b/>
          <w:u w:val="single"/>
        </w:rPr>
        <w:t xml:space="preserve">723147</w:t>
      </w:r>
    </w:p>
    <w:p>
      <w:r>
        <w:t xml:space="preserve">@StezinarDrago Jälleen avoin kirja, TAVOITTEENA, muokatuista prosesseista.Tarkoituksena on, että kuka tahansa on meidän kanssamme, meidän kanssamme 🤒😷😬</w:t>
      </w:r>
    </w:p>
    <w:p>
      <w:r>
        <w:rPr>
          <w:b/>
          <w:u w:val="single"/>
        </w:rPr>
        <w:t xml:space="preserve">723148</w:t>
      </w:r>
    </w:p>
    <w:p>
      <w:r>
        <w:t xml:space="preserve">@KlemenRobnik @MatjazDrolc @loudandwicked @davidkovic @KatarinaDbr @petracj @monarchs Uni joilla on yö on vielä enemmän!!!! 😁</w:t>
      </w:r>
    </w:p>
    <w:p>
      <w:r>
        <w:rPr>
          <w:b/>
          <w:u w:val="single"/>
        </w:rPr>
        <w:t xml:space="preserve">723149</w:t>
      </w:r>
    </w:p>
    <w:p>
      <w:r>
        <w:t xml:space="preserve">Pelaan parhaillaan Biathlon Maniaa. Tule mukaan ja yritä voittaa minut! https://t.co/PKw55SdG6v</w:t>
      </w:r>
    </w:p>
    <w:p>
      <w:r>
        <w:rPr>
          <w:b/>
          <w:u w:val="single"/>
        </w:rPr>
        <w:t xml:space="preserve">723150</w:t>
      </w:r>
    </w:p>
    <w:p>
      <w:r>
        <w:t xml:space="preserve">Tänään on naistenpäivä.</w:t>
        <w:br/>
        <w:t xml:space="preserve"> Ja kulttuurimarxistit ja muut #LiberalismIsAMentalDisorder-harrastajat juhlivat 1/52 kaikkien "olemassa olevien" sukupuolten päivää.</w:t>
      </w:r>
    </w:p>
    <w:p>
      <w:r>
        <w:rPr>
          <w:b/>
          <w:u w:val="single"/>
        </w:rPr>
        <w:t xml:space="preserve">723151</w:t>
      </w:r>
    </w:p>
    <w:p>
      <w:r>
        <w:t xml:space="preserve">ja olemme palanneet, keltaiset puhelimet odottavat, tai miten tehdä uutisia #mojaslovenija</w:t>
      </w:r>
    </w:p>
    <w:p>
      <w:r>
        <w:rPr>
          <w:b/>
          <w:u w:val="single"/>
        </w:rPr>
        <w:t xml:space="preserve">723152</w:t>
      </w:r>
    </w:p>
    <w:p>
      <w:r>
        <w:t xml:space="preserve">Ovatko hyttyset vaivanneet sinuakin? Tämä yksinkertainen ja luonnollinen temppu karkottaa ne nopeasti :) https://t.co/4xhDk1LOfs https://t.co/4xhDk1LOfs</w:t>
      </w:r>
    </w:p>
    <w:p>
      <w:r>
        <w:rPr>
          <w:b/>
          <w:u w:val="single"/>
        </w:rPr>
        <w:t xml:space="preserve">723153</w:t>
      </w:r>
    </w:p>
    <w:p>
      <w:r>
        <w:t xml:space="preserve">@RTV_Slovenija , dokumentit sunnuntaisin (noin klo 21.00 duo) ovat loistavia ja jopa normaaliin aikaan. https://t.co/N4obMkcbGB</w:t>
      </w:r>
    </w:p>
    <w:p>
      <w:r>
        <w:rPr>
          <w:b/>
          <w:u w:val="single"/>
        </w:rPr>
        <w:t xml:space="preserve">723154</w:t>
      </w:r>
    </w:p>
    <w:p>
      <w:r>
        <w:t xml:space="preserve">@BernardBrscic Ja vain Tomc ja Zver tietävät, miten Schengen ratkaisee tämän HR-BIH-rajan. Vähemmän valvontaa, enemmän laittomia tulovirtoja.</w:t>
      </w:r>
    </w:p>
    <w:p>
      <w:r>
        <w:rPr>
          <w:b/>
          <w:u w:val="single"/>
        </w:rPr>
        <w:t xml:space="preserve">723155</w:t>
      </w:r>
    </w:p>
    <w:p>
      <w:r>
        <w:t xml:space="preserve">Kaipaan niitä aikoja, jolloin oikeistolaiset tiedotusvälineet olivat vielä sanomalehtiä. Et voi pyyhkiä persettäsi Nova24:llä. #sampovem</w:t>
      </w:r>
    </w:p>
    <w:p>
      <w:r>
        <w:rPr>
          <w:b/>
          <w:u w:val="single"/>
        </w:rPr>
        <w:t xml:space="preserve">723156</w:t>
      </w:r>
    </w:p>
    <w:p>
      <w:r>
        <w:t xml:space="preserve">tuhkasta, kyynelistä,...</w:t>
        <w:br/>
        <w:t xml:space="preserve"> Juhlien maa?</w:t>
        <w:br/>
        <w:t xml:space="preserve"> Helvetti maan päällä monille ja paratiisi verenhimoisille? https://t.co/WMyRMftPlY</w:t>
      </w:r>
    </w:p>
    <w:p>
      <w:r>
        <w:rPr>
          <w:b/>
          <w:u w:val="single"/>
        </w:rPr>
        <w:t xml:space="preserve">723157</w:t>
      </w:r>
    </w:p>
    <w:p>
      <w:r>
        <w:t xml:space="preserve">Marguc vastaa aggressiiviseen amerikkalaiseen lumeen @RTV4D https://t.co/qpIrwzpTc8 @rtvslo @RTV_Slovenija</w:t>
      </w:r>
    </w:p>
    <w:p>
      <w:r>
        <w:rPr>
          <w:b/>
          <w:u w:val="single"/>
        </w:rPr>
        <w:t xml:space="preserve">723158</w:t>
      </w:r>
    </w:p>
    <w:p>
      <w:r>
        <w:t xml:space="preserve">@kajzerfranc Kyllä, mutta jos Falconin palonsammutus on liian halpaa tai Miten Butalites sammuttaa tulipalon toisella raidalla. 😂😂😂😂 #drugitirdotokia</w:t>
      </w:r>
    </w:p>
    <w:p>
      <w:r>
        <w:rPr>
          <w:b/>
          <w:u w:val="single"/>
        </w:rPr>
        <w:t xml:space="preserve">723159</w:t>
      </w:r>
    </w:p>
    <w:p>
      <w:r>
        <w:t xml:space="preserve">@Dnevnik_si Kaikki, jotka katsovat ja kuuntelevat tätä, ovat todella hänen kaltaisiaan: "Magnifico on hintti" - hän teki itselleen nimen tuolla lausunnolla!</w:t>
      </w:r>
    </w:p>
    <w:p>
      <w:r>
        <w:rPr>
          <w:b/>
          <w:u w:val="single"/>
        </w:rPr>
        <w:t xml:space="preserve">723160</w:t>
      </w:r>
    </w:p>
    <w:p>
      <w:r>
        <w:t xml:space="preserve">@penzionist12 Patriootti käyttäisi raitoja.</w:t>
        <w:br/>
        <w:t xml:space="preserve"> Vain vasemmisto voi olla näin tunteeton ja laiska.</w:t>
      </w:r>
    </w:p>
    <w:p>
      <w:r>
        <w:rPr>
          <w:b/>
          <w:u w:val="single"/>
        </w:rPr>
        <w:t xml:space="preserve">723161</w:t>
      </w:r>
    </w:p>
    <w:p>
      <w:r>
        <w:t xml:space="preserve">@ena_sonia @JakaDolinar2 @BineTraven ... kommunistit eivät tunnusta Slovenian tasavallan perustuslakituomioistuimen päätöksiä.</w:t>
      </w:r>
    </w:p>
    <w:p>
      <w:r>
        <w:rPr>
          <w:b/>
          <w:u w:val="single"/>
        </w:rPr>
        <w:t xml:space="preserve">723162</w:t>
      </w:r>
    </w:p>
    <w:p>
      <w:r>
        <w:t xml:space="preserve">@zblojena Koska heti synnytyksen jälkeen, kun kätilö puhdisti istukan, miehet hyppäsivät vaimon päälle.  Ja niin edelleen. Eläimet olivat lähempänä.</w:t>
      </w:r>
    </w:p>
    <w:p>
      <w:r>
        <w:rPr>
          <w:b/>
          <w:u w:val="single"/>
        </w:rPr>
        <w:t xml:space="preserve">723163</w:t>
      </w:r>
    </w:p>
    <w:p>
      <w:r>
        <w:t xml:space="preserve">@zarahrusta Greta on köyhä köyhä epäonnistuneen lapsen äiti, joka haluaa rikastua tekemättä töitä hyödyntämällä sairasta lastaan.</w:t>
      </w:r>
    </w:p>
    <w:p>
      <w:r>
        <w:rPr>
          <w:b/>
          <w:u w:val="single"/>
        </w:rPr>
        <w:t xml:space="preserve">723164</w:t>
      </w:r>
    </w:p>
    <w:p>
      <w:r>
        <w:t xml:space="preserve">@had Miksi minun pitäisi jankuttaa punkkien takia, poltetaan kaikki metsät ja niityt, niin ongelma ratkeaa. #LevelThinkingHome</w:t>
      </w:r>
    </w:p>
    <w:p>
      <w:r>
        <w:rPr>
          <w:b/>
          <w:u w:val="single"/>
        </w:rPr>
        <w:t xml:space="preserve">723165</w:t>
      </w:r>
    </w:p>
    <w:p>
      <w:r>
        <w:t xml:space="preserve">Valitettavasti tästä kaikesta ei tule mitään. Jos Korl kaatuu, Clowen kaatuu. Murgle tarvitsee tätä pelkuria, jotta mitään ei tapahdu https://t.co/e0XO9Btnuk</w:t>
      </w:r>
    </w:p>
    <w:p>
      <w:r>
        <w:rPr>
          <w:b/>
          <w:u w:val="single"/>
        </w:rPr>
        <w:t xml:space="preserve">723166</w:t>
      </w:r>
    </w:p>
    <w:p>
      <w:r>
        <w:t xml:space="preserve">@slovenskipanter Tämä on Slovenia, ja slovenialaisten tavoitteena on ottaa se takaisin.</w:t>
      </w:r>
    </w:p>
    <w:p>
      <w:r>
        <w:rPr>
          <w:b/>
          <w:u w:val="single"/>
        </w:rPr>
        <w:t xml:space="preserve">723167</w:t>
      </w:r>
    </w:p>
    <w:p>
      <w:r>
        <w:t xml:space="preserve">@Casnik Hänestä ei tullut eliittininjaa vahingossa. 100000 kuollutta 600 tappopaikalla ei ole sattumaa.</w:t>
      </w:r>
    </w:p>
    <w:p>
      <w:r>
        <w:rPr>
          <w:b/>
          <w:u w:val="single"/>
        </w:rPr>
        <w:t xml:space="preserve">723168</w:t>
      </w:r>
    </w:p>
    <w:p>
      <w:r>
        <w:t xml:space="preserve">@MatejTonin @BorutPahor miksi muistutuksia vain natsien vainon uhreille, kommunistit tekivät niitä myös! Todistettu!</w:t>
      </w:r>
    </w:p>
    <w:p>
      <w:r>
        <w:rPr>
          <w:b/>
          <w:u w:val="single"/>
        </w:rPr>
        <w:t xml:space="preserve">723169</w:t>
      </w:r>
    </w:p>
    <w:p>
      <w:r>
        <w:t xml:space="preserve">@SlovenijaVsrcu Sanoisin "Anna heille anteeksi, he eivät tiedä mitä tekevät" tai "Mene pois, senkin roskaväki!". Toinen kuulostaa minusta paremmalta.</w:t>
      </w:r>
    </w:p>
    <w:p>
      <w:r>
        <w:rPr>
          <w:b/>
          <w:u w:val="single"/>
        </w:rPr>
        <w:t xml:space="preserve">723170</w:t>
      </w:r>
    </w:p>
    <w:p>
      <w:r>
        <w:t xml:space="preserve">@R_Rakus @free_RTV @Max970 @SilvesterSurla Mitä muuta Odlazekilla voisi olla tuollaisella sukunimellä?????</w:t>
      </w:r>
    </w:p>
    <w:p>
      <w:r>
        <w:rPr>
          <w:b/>
          <w:u w:val="single"/>
        </w:rPr>
        <w:t xml:space="preserve">723171</w:t>
      </w:r>
    </w:p>
    <w:p>
      <w:r>
        <w:t xml:space="preserve">Se on todellinen ongelma, kun huomaat, että yhä harvempi ihminen kiinnittää sinuun huomiota - olet liian laiha!  Ja sitten alat ladata...... https://t.co/ooRDRqUK1H</w:t>
      </w:r>
    </w:p>
    <w:p>
      <w:r>
        <w:rPr>
          <w:b/>
          <w:u w:val="single"/>
        </w:rPr>
        <w:t xml:space="preserve">723172</w:t>
      </w:r>
    </w:p>
    <w:p>
      <w:r>
        <w:t xml:space="preserve">Tito oli liian tyhmä ollakseen showmies. Siksi hänestä tuli kommunisti. https://t.co/CiEA0ANTXA</w:t>
      </w:r>
    </w:p>
    <w:p>
      <w:r>
        <w:rPr>
          <w:b/>
          <w:u w:val="single"/>
        </w:rPr>
        <w:t xml:space="preserve">723173</w:t>
      </w:r>
    </w:p>
    <w:p>
      <w:r>
        <w:t xml:space="preserve">"On katastrofi, että politiikka asettaa tällaisia ihmisiä niin helposti näin tärkeisiin asemiin" https://t.co/klEfqfFnso</w:t>
      </w:r>
    </w:p>
    <w:p>
      <w:r>
        <w:rPr>
          <w:b/>
          <w:u w:val="single"/>
        </w:rPr>
        <w:t xml:space="preserve">723174</w:t>
      </w:r>
    </w:p>
    <w:p>
      <w:r>
        <w:t xml:space="preserve">@powersmoothie Ja he olivat niin mukavia, että he kehuivat uutisissa, että tämä on nyt saatavilla kaikilla operaattoreilla, vain A einsissä.</w:t>
      </w:r>
    </w:p>
    <w:p>
      <w:r>
        <w:rPr>
          <w:b/>
          <w:u w:val="single"/>
        </w:rPr>
        <w:t xml:space="preserve">723175</w:t>
      </w:r>
    </w:p>
    <w:p>
      <w:r>
        <w:t xml:space="preserve">Jurij Kunaver: Jatkan luennointia 95-vuotiaaksi asti, ja sitten jään eläkkeelle kolmannesta yliopistosta! #thirduniversity #geo_choir</w:t>
      </w:r>
    </w:p>
    <w:p>
      <w:r>
        <w:rPr>
          <w:b/>
          <w:u w:val="single"/>
        </w:rPr>
        <w:t xml:space="preserve">723176</w:t>
      </w:r>
    </w:p>
    <w:p>
      <w:r>
        <w:t xml:space="preserve">Otsonipitoisuudet voivat ärsyttää limakalvoja ja hengitysteitä</w:t>
        <w:br/>
        <w:t xml:space="preserve">https://t.co/HqbzD1kOUl https://t.co/HqbzD1kOUl</w:t>
      </w:r>
    </w:p>
    <w:p>
      <w:r>
        <w:rPr>
          <w:b/>
          <w:u w:val="single"/>
        </w:rPr>
        <w:t xml:space="preserve">723177</w:t>
      </w:r>
    </w:p>
    <w:p>
      <w:r>
        <w:t xml:space="preserve">@IphigenieNoemi Ah ei, olen miettinyt tätä iät ja ajat, mutta aina kun astun rullalautaan, saan turpiini. Minun on parasta jatkaa katsomista :)</w:t>
      </w:r>
    </w:p>
    <w:p>
      <w:r>
        <w:rPr>
          <w:b/>
          <w:u w:val="single"/>
        </w:rPr>
        <w:t xml:space="preserve">723178</w:t>
      </w:r>
    </w:p>
    <w:p>
      <w:r>
        <w:t xml:space="preserve">@EPameten @MatejTonin Ennen kriisiä veroja leikataan, jotta kriisi olisi mahdollisimman syvä, jotta kommunisteja syytettäisiin vielä enemmän.</w:t>
      </w:r>
    </w:p>
    <w:p>
      <w:r>
        <w:rPr>
          <w:b/>
          <w:u w:val="single"/>
        </w:rPr>
        <w:t xml:space="preserve">723179</w:t>
      </w:r>
    </w:p>
    <w:p>
      <w:r>
        <w:t xml:space="preserve">@Rok_DS @RobertSifrer @steinbuch Lähteet raportoivat, että rakastajatar ei ole niin avuton ja viaton tässä asiassa @mikstone1.</w:t>
      </w:r>
    </w:p>
    <w:p>
      <w:r>
        <w:rPr>
          <w:b/>
          <w:u w:val="single"/>
        </w:rPr>
        <w:t xml:space="preserve">723180</w:t>
      </w:r>
    </w:p>
    <w:p>
      <w:r>
        <w:t xml:space="preserve">Silvester, etkö haluaisi tavata, eikä vain lukea toisiaan :( ilman minkäänlaista yhteydenpitoa.</w:t>
      </w:r>
    </w:p>
    <w:p>
      <w:r>
        <w:rPr>
          <w:b/>
          <w:u w:val="single"/>
        </w:rPr>
        <w:t xml:space="preserve">723181</w:t>
      </w:r>
    </w:p>
    <w:p>
      <w:r>
        <w:t xml:space="preserve">Viber tulee maksulliseksi sunnuntaina, jos sinulla on 10 kontaktia, lähetä se heille, niin he näkevät, oletko aktiivinen... http://t.co/XEQqXO4iRJ</w:t>
      </w:r>
    </w:p>
    <w:p>
      <w:r>
        <w:rPr>
          <w:b/>
          <w:u w:val="single"/>
        </w:rPr>
        <w:t xml:space="preserve">723182</w:t>
      </w:r>
    </w:p>
    <w:p>
      <w:r>
        <w:t xml:space="preserve">@_aney naapurini, primitiivinen. Hän kehui minua, kun tapasimme vaaliuurnan ulkopuolella.</w:t>
      </w:r>
    </w:p>
    <w:p>
      <w:r>
        <w:rPr>
          <w:b/>
          <w:u w:val="single"/>
        </w:rPr>
        <w:t xml:space="preserve">723183</w:t>
      </w:r>
    </w:p>
    <w:p>
      <w:r>
        <w:t xml:space="preserve">@Ziebane Olen kuin Martina... Navatilova (toivottavasti en pilannut vittuilutunnelmaasi mainitsemalla hänet).</w:t>
      </w:r>
    </w:p>
    <w:p>
      <w:r>
        <w:rPr>
          <w:b/>
          <w:u w:val="single"/>
        </w:rPr>
        <w:t xml:space="preserve">723184</w:t>
      </w:r>
    </w:p>
    <w:p>
      <w:r>
        <w:t xml:space="preserve">@Nova24TV Vasemmistolainen Jeesus? Jotenkin ne eivät sovi yhteen. Sanoisin mieluummin oikeistolainen ja Jeesus.</w:t>
      </w:r>
    </w:p>
    <w:p>
      <w:r>
        <w:rPr>
          <w:b/>
          <w:u w:val="single"/>
        </w:rPr>
        <w:t xml:space="preserve">723185</w:t>
      </w:r>
    </w:p>
    <w:p>
      <w:r>
        <w:t xml:space="preserve">Vanha lähestymistapa uuden mittayksikön käyttöönottoon.</w:t>
        <w:br/>
        <w:br/>
        <w:t xml:space="preserve"> Mutta minun bitcoinini on suurempi kuin sinun suihkulähteesi. #nebuloze @toplovodar @Val202</w:t>
      </w:r>
    </w:p>
    <w:p>
      <w:r>
        <w:rPr>
          <w:b/>
          <w:u w:val="single"/>
        </w:rPr>
        <w:t xml:space="preserve">723186</w:t>
      </w:r>
    </w:p>
    <w:p>
      <w:r>
        <w:t xml:space="preserve">@DamirCrncec Se ei ole mitään... jotain puoliksi valmistettua....you tietää, että se on korjaus... hinnat meidän paska työtä....</w:t>
      </w:r>
    </w:p>
    <w:p>
      <w:r>
        <w:rPr>
          <w:b/>
          <w:u w:val="single"/>
        </w:rPr>
        <w:t xml:space="preserve">723187</w:t>
      </w:r>
    </w:p>
    <w:p>
      <w:r>
        <w:t xml:space="preserve">@nmusar @MatejZZ @ZigaTurk NPM</w:t>
        <w:br/>
        <w:t xml:space="preserve">Epäonnistuminen perusasioissa.</w:t>
        <w:br/>
        <w:br/>
        <w:t xml:space="preserve"> Todennäköisesti myös ainakin hieman henkisesti vammainen... twiittien perusteella päätellen.</w:t>
      </w:r>
    </w:p>
    <w:p>
      <w:r>
        <w:rPr>
          <w:b/>
          <w:u w:val="single"/>
        </w:rPr>
        <w:t xml:space="preserve">723188</w:t>
      </w:r>
    </w:p>
    <w:p>
      <w:r>
        <w:t xml:space="preserve">Novo Meston Loka-ravintola leipoo isoja ja herkullisia PIČIČ. https://t.co/5YRYxqvRjs</w:t>
      </w:r>
    </w:p>
    <w:p>
      <w:r>
        <w:rPr>
          <w:b/>
          <w:u w:val="single"/>
        </w:rPr>
        <w:t xml:space="preserve">723189</w:t>
      </w:r>
    </w:p>
    <w:p>
      <w:r>
        <w:t xml:space="preserve">@Pet_Kod Vuosia sitten Metelkovassa vaelteli malli, joka tiesi käytännössä kaikki Euroviisut ulkoa. #đuboks</w:t>
      </w:r>
    </w:p>
    <w:p>
      <w:r>
        <w:rPr>
          <w:b/>
          <w:u w:val="single"/>
        </w:rPr>
        <w:t xml:space="preserve">723190</w:t>
      </w:r>
    </w:p>
    <w:p>
      <w:r>
        <w:t xml:space="preserve">Tämä ei ole lainkaan helppoa, varsinkin jos housut ovat hieman tiukemmat. https://t.co/KFTQ3ONhZz</w:t>
      </w:r>
    </w:p>
    <w:p>
      <w:r>
        <w:rPr>
          <w:b/>
          <w:u w:val="single"/>
        </w:rPr>
        <w:t xml:space="preserve">723191</w:t>
      </w:r>
    </w:p>
    <w:p>
      <w:r>
        <w:t xml:space="preserve">@nadkaku Se, joka näyttää eniten pettyneeltä, saattaa olla onnellisin. Kiusaaminen on kansallinen urheilulaji.</w:t>
      </w:r>
    </w:p>
    <w:p>
      <w:r>
        <w:rPr>
          <w:b/>
          <w:u w:val="single"/>
        </w:rPr>
        <w:t xml:space="preserve">723192</w:t>
      </w:r>
    </w:p>
    <w:p>
      <w:r>
        <w:t xml:space="preserve">@gfajdi @AndrazHafner @PrometejDD KDro ei ole omavarainen ja maksaa kalliisti sähköstä. Hiiltä voidaan varastoida, vettä voidaan kerätä.</w:t>
      </w:r>
    </w:p>
    <w:p>
      <w:r>
        <w:rPr>
          <w:b/>
          <w:u w:val="single"/>
        </w:rPr>
        <w:t xml:space="preserve">723193</w:t>
      </w:r>
    </w:p>
    <w:p>
      <w:r>
        <w:t xml:space="preserve">Lue lisää huomenna mediassa - totuuden mestarit. https://t.co/RNeFiJK75q.</w:t>
      </w:r>
    </w:p>
    <w:p>
      <w:r>
        <w:rPr>
          <w:b/>
          <w:u w:val="single"/>
        </w:rPr>
        <w:t xml:space="preserve">723194</w:t>
      </w:r>
    </w:p>
    <w:p>
      <w:r>
        <w:t xml:space="preserve">@Mojca84655391 @Matino667 Nope. 15 min Celovskaan andreje bitenecin kautta. Valeturistit ovat keksineet gps:n, mutta he ajavat myös täällä läpi.</w:t>
      </w:r>
    </w:p>
    <w:p>
      <w:r>
        <w:rPr>
          <w:b/>
          <w:u w:val="single"/>
        </w:rPr>
        <w:t xml:space="preserve">723195</w:t>
      </w:r>
    </w:p>
    <w:p>
      <w:r>
        <w:t xml:space="preserve">Ljubljanassa järjestetään kuulemma tänä vuonna suuret juhlat Maailman mielenterveyspäivän kunniaksi. Ihmisiä on tulossa kaikkialta Sloveniasta.</w:t>
      </w:r>
    </w:p>
    <w:p>
      <w:r>
        <w:rPr>
          <w:b/>
          <w:u w:val="single"/>
        </w:rPr>
        <w:t xml:space="preserve">723196</w:t>
      </w:r>
    </w:p>
    <w:p>
      <w:r>
        <w:t xml:space="preserve">Pelaan parhaillaan Biathlon Maniaa. Tule mukaan ja yritä voittaa minut! https://t.co/PKMK0Qw7rr</w:t>
      </w:r>
    </w:p>
    <w:p>
      <w:r>
        <w:rPr>
          <w:b/>
          <w:u w:val="single"/>
        </w:rPr>
        <w:t xml:space="preserve">723197</w:t>
      </w:r>
    </w:p>
    <w:p>
      <w:r>
        <w:t xml:space="preserve">@DivnaErzen Serbialaiset raiskaavat Mariborin eläkeläisiä, joilla on kalanluita T-paidassaan❗️He eivät näytä olevan kiinnostuneita slovenialaisesta musiikista!</w:t>
      </w:r>
    </w:p>
    <w:p>
      <w:r>
        <w:rPr>
          <w:b/>
          <w:u w:val="single"/>
        </w:rPr>
        <w:t xml:space="preserve">723198</w:t>
      </w:r>
    </w:p>
    <w:p>
      <w:r>
        <w:t xml:space="preserve">@tasosedova Vedä verhot eteen ja lähetä meille kuva ilman alusvaatteita. Hups, sinä kysyit. 😁 ~ihminen</w:t>
      </w:r>
    </w:p>
    <w:p>
      <w:r>
        <w:rPr>
          <w:b/>
          <w:u w:val="single"/>
        </w:rPr>
        <w:t xml:space="preserve">723199</w:t>
      </w:r>
    </w:p>
    <w:p>
      <w:r>
        <w:t xml:space="preserve">Miksi yllätys Kobalista? Vasemmistolainen kulttuuri juontaa juurensa parhaimmillaan "haista vittu äiti vyö" -lausahdukseen, ja sekin on varastettu Balkanilta.</w:t>
      </w:r>
    </w:p>
    <w:p>
      <w:r>
        <w:rPr>
          <w:b/>
          <w:u w:val="single"/>
        </w:rPr>
        <w:t xml:space="preserve">723200</w:t>
      </w:r>
    </w:p>
    <w:p>
      <w:r>
        <w:t xml:space="preserve">J.Lo esittelee täyteläistä dekolteitaan ja törkeän kallista käsilaukkuaan https://t.co/XJfz7xNrJP https://t.co/AGpr3463W2</w:t>
      </w:r>
    </w:p>
    <w:p>
      <w:r>
        <w:rPr>
          <w:b/>
          <w:u w:val="single"/>
        </w:rPr>
        <w:t xml:space="preserve">723201</w:t>
      </w:r>
    </w:p>
    <w:p>
      <w:r>
        <w:t xml:space="preserve">@strankalevica Yliannostus taas? En malta odottaa, että nämä vasemmistolaiset hitit lentävät romukoppaan...</w:t>
      </w:r>
    </w:p>
    <w:p>
      <w:r>
        <w:rPr>
          <w:b/>
          <w:u w:val="single"/>
        </w:rPr>
        <w:t xml:space="preserve">723202</w:t>
      </w:r>
    </w:p>
    <w:p>
      <w:r>
        <w:t xml:space="preserve">@pjur11 @frelih_igor @MlRezek @JernejPikalo Ei tietenkään. Karantania on vain konstruktio. Kommunistiset "helmet" suorastaan pursuavat sinusta.</w:t>
      </w:r>
    </w:p>
    <w:p>
      <w:r>
        <w:rPr>
          <w:b/>
          <w:u w:val="single"/>
        </w:rPr>
        <w:t xml:space="preserve">723203</w:t>
      </w:r>
    </w:p>
    <w:p>
      <w:r>
        <w:t xml:space="preserve">Puoli neljältä aamuyöllä, kun liu'uin Tamale-genakkerin alla neljätoista solmua kaksikymmentäkolmen asteen myrskyssä kalastajien laivaston seassa. Out of this world.</w:t>
      </w:r>
    </w:p>
    <w:p>
      <w:r>
        <w:rPr>
          <w:b/>
          <w:u w:val="single"/>
        </w:rPr>
        <w:t xml:space="preserve">723204</w:t>
      </w:r>
    </w:p>
    <w:p>
      <w:r>
        <w:t xml:space="preserve">@potepuski Osaamattomat kommunistit eivät tiedä mitään. Siksi he kaikki takertuvat valtion kaukaloon, jossa rahantulo on taattu.</w:t>
      </w:r>
    </w:p>
    <w:p>
      <w:r>
        <w:rPr>
          <w:b/>
          <w:u w:val="single"/>
        </w:rPr>
        <w:t xml:space="preserve">723205</w:t>
      </w:r>
    </w:p>
    <w:p>
      <w:r>
        <w:t xml:space="preserve">Mariborissa on pian enemmän kuin tarpeeksi uusia rakennuksia https://t.co/PS1VjEJ2AX</w:t>
      </w:r>
    </w:p>
    <w:p>
      <w:r>
        <w:rPr>
          <w:b/>
          <w:u w:val="single"/>
        </w:rPr>
        <w:t xml:space="preserve">723206</w:t>
      </w:r>
    </w:p>
    <w:p>
      <w:r>
        <w:t xml:space="preserve">@lesjakb @_Nowakk Mutta onko se niin kuin ne ilkeät tytöt, jotka suorastaan kerjäävät kylvyä?</w:t>
      </w:r>
    </w:p>
    <w:p>
      <w:r>
        <w:rPr>
          <w:b/>
          <w:u w:val="single"/>
        </w:rPr>
        <w:t xml:space="preserve">723207</w:t>
      </w:r>
    </w:p>
    <w:p>
      <w:r>
        <w:t xml:space="preserve">@MatevzNovak Kommunistit idässä, fasistit lännessä, muslimit etelässä, sulava jää pohjoisessa. Vittu:)</w:t>
      </w:r>
    </w:p>
    <w:p>
      <w:r>
        <w:rPr>
          <w:b/>
          <w:u w:val="single"/>
        </w:rPr>
        <w:t xml:space="preserve">723208</w:t>
      </w:r>
    </w:p>
    <w:p>
      <w:r>
        <w:t xml:space="preserve">Sitä uusi anoppi näyttää paskantaneen hänelle perjantaina Gelin kanssa. Se haisee edelleen savulle, emmekä vieläkään tiedä, mitä se on 😂😂😂😂 https://t.co/wNkgMSoxvC https://t.co/wNkgMSoxvC</w:t>
      </w:r>
    </w:p>
    <w:p>
      <w:r>
        <w:rPr>
          <w:b/>
          <w:u w:val="single"/>
        </w:rPr>
        <w:t xml:space="preserve">723209</w:t>
      </w:r>
    </w:p>
    <w:p>
      <w:r>
        <w:t xml:space="preserve">@nmusar @JureHrvatic @BozoPredalic @JJansaSDS @AnzeLog @policija_si Eli @policija_si ei saisi vastata uhkaan? #bolano</w:t>
      </w:r>
    </w:p>
    <w:p>
      <w:r>
        <w:rPr>
          <w:b/>
          <w:u w:val="single"/>
        </w:rPr>
        <w:t xml:space="preserve">723210</w:t>
      </w:r>
    </w:p>
    <w:p>
      <w:r>
        <w:t xml:space="preserve">@Urskitka @polikarbonat joka tapauksessa. suosikkini oli leijan lento, koska olet todella kuin lintu.</w:t>
      </w:r>
    </w:p>
    <w:p>
      <w:r>
        <w:rPr>
          <w:b/>
          <w:u w:val="single"/>
        </w:rPr>
        <w:t xml:space="preserve">723211</w:t>
      </w:r>
    </w:p>
    <w:p>
      <w:r>
        <w:t xml:space="preserve">@ZigaTurk @DominikaSvarc @OranjeSwaeltjie Jos olisin nainen, minut todennäköisesti lähetettäisiin keittiöön, kuten alt-rightille sopii.</w:t>
      </w:r>
    </w:p>
    <w:p>
      <w:r>
        <w:rPr>
          <w:b/>
          <w:u w:val="single"/>
        </w:rPr>
        <w:t xml:space="preserve">723212</w:t>
      </w:r>
    </w:p>
    <w:p>
      <w:r>
        <w:t xml:space="preserve">@indian @StudioCity_ Sanat ovat halpoja.</w:t>
        <w:br/>
        <w:t xml:space="preserve"> Kenen kanssa hän tekee sen? Zaresin kaaderit. PS?</w:t>
        <w:br/>
        <w:br/>
        <w:t xml:space="preserve"> Pelkurin pitäisi kohdata @BojanPozar , jos hän uskaltaa.</w:t>
      </w:r>
    </w:p>
    <w:p>
      <w:r>
        <w:rPr>
          <w:b/>
          <w:u w:val="single"/>
        </w:rPr>
        <w:t xml:space="preserve">723213</w:t>
      </w:r>
    </w:p>
    <w:p>
      <w:r>
        <w:t xml:space="preserve">@SimonRozic @Jaka__Dolinar No, kyllä, minua ei haittaa, jos hän jää tänne. Minua häiritsee se, että hänen kaltaisillaan on eniten sananvaltaa parlamentissa.</w:t>
      </w:r>
    </w:p>
    <w:p>
      <w:r>
        <w:rPr>
          <w:b/>
          <w:u w:val="single"/>
        </w:rPr>
        <w:t xml:space="preserve">723214</w:t>
      </w:r>
    </w:p>
    <w:p>
      <w:r>
        <w:t xml:space="preserve">@petrasovdat @MarkoPavlisic Sori, olen rinting seitsemästä kolmeen, mutta joskus olen todella ulos.... 😇</w:t>
      </w:r>
    </w:p>
    <w:p>
      <w:r>
        <w:rPr>
          <w:b/>
          <w:u w:val="single"/>
        </w:rPr>
        <w:t xml:space="preserve">723215</w:t>
      </w:r>
    </w:p>
    <w:p>
      <w:r>
        <w:t xml:space="preserve">@Andrazus @magrateja totta, ja he ovat päässeet sisään reportteritoimintoosi :)</w:t>
      </w:r>
    </w:p>
    <w:p>
      <w:r>
        <w:rPr>
          <w:b/>
          <w:u w:val="single"/>
        </w:rPr>
        <w:t xml:space="preserve">723216</w:t>
      </w:r>
    </w:p>
    <w:p>
      <w:r>
        <w:t xml:space="preserve">Pelaan parhaillaan Biathlon Maniaa. Tule mukaan ja yritä voittaa minut! https://t.co/pLg4OmC31Q</w:t>
      </w:r>
    </w:p>
    <w:p>
      <w:r>
        <w:rPr>
          <w:b/>
          <w:u w:val="single"/>
        </w:rPr>
        <w:t xml:space="preserve">723217</w:t>
      </w:r>
    </w:p>
    <w:p>
      <w:r>
        <w:t xml:space="preserve">https://t.co/gATfWHN9tD heittäytyvät tällaiseen hölynpölyyn, koska orjia omistava phalanx vaatii sitä!Kaikki hakkeribuddallit parveilevat täällä!</w:t>
      </w:r>
    </w:p>
    <w:p>
      <w:r>
        <w:rPr>
          <w:b/>
          <w:u w:val="single"/>
        </w:rPr>
        <w:t xml:space="preserve">723218</w:t>
      </w:r>
    </w:p>
    <w:p>
      <w:r>
        <w:t xml:space="preserve">On vain sääli, että Janšan tuomari ei joutunut suoraan tai krošeen eteen. Silloin hänellä olisi ollut jotain, mistä kerskua.</w:t>
      </w:r>
    </w:p>
    <w:p>
      <w:r>
        <w:rPr>
          <w:b/>
          <w:u w:val="single"/>
        </w:rPr>
        <w:t xml:space="preserve">723219</w:t>
      </w:r>
    </w:p>
    <w:p>
      <w:r>
        <w:t xml:space="preserve">Kun maailmaan ilmestyy todellinen nero, hänet tunnistaa eräästä erityispiirteestä: kaikki hölmöt nousevat häntä vastaan.</w:t>
      </w:r>
    </w:p>
    <w:p>
      <w:r>
        <w:rPr>
          <w:b/>
          <w:u w:val="single"/>
        </w:rPr>
        <w:t xml:space="preserve">723220</w:t>
      </w:r>
    </w:p>
    <w:p>
      <w:r>
        <w:t xml:space="preserve">@lucijausaj aha...ja fiksut katsovat nova24:ää ja twiittaavat, eikö?</w:t>
      </w:r>
    </w:p>
    <w:p>
      <w:r>
        <w:rPr>
          <w:b/>
          <w:u w:val="single"/>
        </w:rPr>
        <w:t xml:space="preserve">723221</w:t>
      </w:r>
    </w:p>
    <w:p>
      <w:r>
        <w:t xml:space="preserve">Mikä hätänä, avaan telkkarin enkä voi lopettaa suoraa onnenkantamoista katsomista.... miten hyviä naisia ne ovatkaan! *Let's see some more energy?* #kosmetiikka</w:t>
      </w:r>
    </w:p>
    <w:p>
      <w:r>
        <w:rPr>
          <w:b/>
          <w:u w:val="single"/>
        </w:rPr>
        <w:t xml:space="preserve">723222</w:t>
      </w:r>
    </w:p>
    <w:p>
      <w:r>
        <w:t xml:space="preserve">@ZigaTurk @Casnik Voidaanko tätä pitää kritiikkinä poistoa kohtaan, jossa he suodattivat "ć":n pois ja painoivat sitten poistonuppia?</w:t>
      </w:r>
    </w:p>
    <w:p>
      <w:r>
        <w:rPr>
          <w:b/>
          <w:u w:val="single"/>
        </w:rPr>
        <w:t xml:space="preserve">723223</w:t>
      </w:r>
    </w:p>
    <w:p>
      <w:r>
        <w:t xml:space="preserve">Jos vanhempani onnistuvat tänä iltana, puhdistan heidän sukkansa itse.</w:t>
        <w:br/>
        <w:t xml:space="preserve"> Enkä ole edes ehdolla PRS:ään. #srcebia #ENGvsSLO https://t.co/GRXKmNASA8 https://t.co/GRXKmNASA8</w:t>
      </w:r>
    </w:p>
    <w:p>
      <w:r>
        <w:rPr>
          <w:b/>
          <w:u w:val="single"/>
        </w:rPr>
        <w:t xml:space="preserve">723224</w:t>
      </w:r>
    </w:p>
    <w:p>
      <w:r>
        <w:t xml:space="preserve">Entä viime kerralla, kun päästin ison floran DJ:n pienen floran DJ:n monitoreihin... mikään ei ollut hänelle selvää, mikseriä käännettiin kolme kertaa...</w:t>
      </w:r>
    </w:p>
    <w:p>
      <w:r>
        <w:rPr>
          <w:b/>
          <w:u w:val="single"/>
        </w:rPr>
        <w:t xml:space="preserve">723225</w:t>
      </w:r>
    </w:p>
    <w:p>
      <w:r>
        <w:t xml:space="preserve">@petrasovdat pikkuinen ei ole normaali ... koko ajan pelkäsin, että hän meni liian nopeasti, että hän oli liian kaukana maalista ... kuinka iloinen olen, että olin väärässä...</w:t>
      </w:r>
    </w:p>
    <w:p>
      <w:r>
        <w:rPr>
          <w:b/>
          <w:u w:val="single"/>
        </w:rPr>
        <w:t xml:space="preserve">723226</w:t>
      </w:r>
    </w:p>
    <w:p>
      <w:r>
        <w:t xml:space="preserve">@tanci82 Tnx, mutta kuusi ei sovi minun käsityöpeleihini. Liikaa hartsia ja paljon sirpaleita. Se on enemmänkin rakennuspuuta.</w:t>
      </w:r>
    </w:p>
    <w:p>
      <w:r>
        <w:rPr>
          <w:b/>
          <w:u w:val="single"/>
        </w:rPr>
        <w:t xml:space="preserve">723227</w:t>
      </w:r>
    </w:p>
    <w:p>
      <w:r>
        <w:t xml:space="preserve">@TankoJoze @JJansaSDS jälleen kerran, ettemme unohtaisi</w:t>
        <w:br/>
        <w:t xml:space="preserve">Jos sekoitat vihreää ja punaista, saat ruskeaa.</w:t>
        <w:br/>
        <w:t xml:space="preserve"> Tov. Pikalo , ulos tulee nazibraun.</w:t>
      </w:r>
    </w:p>
    <w:p>
      <w:r>
        <w:rPr>
          <w:b/>
          <w:u w:val="single"/>
        </w:rPr>
        <w:t xml:space="preserve">723228</w:t>
      </w:r>
    </w:p>
    <w:p>
      <w:r>
        <w:t xml:space="preserve">@lucijausaj ei koskaan. raivo on pahaksi terveydelle. bobin twiitti oli primitiivinen, @vinkovasle1 - tämä ei tahrannut mitään silmissäni.</w:t>
      </w:r>
    </w:p>
    <w:p>
      <w:r>
        <w:rPr>
          <w:b/>
          <w:u w:val="single"/>
        </w:rPr>
        <w:t xml:space="preserve">723229</w:t>
      </w:r>
    </w:p>
    <w:p>
      <w:r>
        <w:t xml:space="preserve">Joko pidät meitä ihmisiä ääliöinä tai sitten olet melko ahdasmielinen ja paksupäinen. https://t.co/81Z1Pk2IwQ</w:t>
      </w:r>
    </w:p>
    <w:p>
      <w:r>
        <w:rPr>
          <w:b/>
          <w:u w:val="single"/>
        </w:rPr>
        <w:t xml:space="preserve">723230</w:t>
      </w:r>
    </w:p>
    <w:p>
      <w:r>
        <w:t xml:space="preserve">Olen kuitenkin kiitollinen kaikille myyjille, jotka työskentelevät myöhään illalla. Tulee päivä (kuten tänään), jolloin minulla on aikaa ostaa vain välttämättömät tavarat kahdeksan jälkeen.</w:t>
      </w:r>
    </w:p>
    <w:p>
      <w:r>
        <w:rPr>
          <w:b/>
          <w:u w:val="single"/>
        </w:rPr>
        <w:t xml:space="preserve">723231</w:t>
      </w:r>
    </w:p>
    <w:p>
      <w:r>
        <w:t xml:space="preserve">Aivotartar haudutetulla kananmunalla #gostilnaStaripisker Celje Slovenia #steakhouse #bonemarrow #visitcelje https://t.co/POPnDo5wo4</w:t>
      </w:r>
    </w:p>
    <w:p>
      <w:r>
        <w:rPr>
          <w:b/>
          <w:u w:val="single"/>
        </w:rPr>
        <w:t xml:space="preserve">723232</w:t>
      </w:r>
    </w:p>
    <w:p>
      <w:r>
        <w:t xml:space="preserve">@LottaS10 @DominikaSvarc Jos voimme lukea heidän twiittejään ja vastata niihin, heidän sikavalheensa ja harhaanjohtamisensa paljastuvat välittömästi!</w:t>
      </w:r>
    </w:p>
    <w:p>
      <w:r>
        <w:rPr>
          <w:b/>
          <w:u w:val="single"/>
        </w:rPr>
        <w:t xml:space="preserve">723233</w:t>
      </w:r>
    </w:p>
    <w:p>
      <w:r>
        <w:t xml:space="preserve">@ciro_ciril Kyllä, mutta seuraukset ovat katastrofaaliset. Olemme syöneet hänen paskaansa 10 vuotta.</w:t>
      </w:r>
    </w:p>
    <w:p>
      <w:r>
        <w:rPr>
          <w:b/>
          <w:u w:val="single"/>
        </w:rPr>
        <w:t xml:space="preserve">723234</w:t>
      </w:r>
    </w:p>
    <w:p>
      <w:r>
        <w:t xml:space="preserve">@ZeusBog Primejdun mutta sinulta puuttuu paljon! Voisit aloittaa isoilla kirjaimilla!</w:t>
      </w:r>
    </w:p>
    <w:p>
      <w:r>
        <w:rPr>
          <w:b/>
          <w:u w:val="single"/>
        </w:rPr>
        <w:t xml:space="preserve">723235</w:t>
      </w:r>
    </w:p>
    <w:p>
      <w:r>
        <w:t xml:space="preserve">@SMCmladi #nemejebat ja seuraukset #jäät olet kuntoon, jotta voit ottaa junan Koperiin...#butale</w:t>
      </w:r>
    </w:p>
    <w:p>
      <w:r>
        <w:rPr>
          <w:b/>
          <w:u w:val="single"/>
        </w:rPr>
        <w:t xml:space="preserve">723236</w:t>
      </w:r>
    </w:p>
    <w:p>
      <w:r>
        <w:t xml:space="preserve">@leaathenatabako Korvatulpat. Ja meidän tapauksessamme autot. Päivä ja yö.Lohko.</w:t>
      </w:r>
    </w:p>
    <w:p>
      <w:r>
        <w:rPr>
          <w:b/>
          <w:u w:val="single"/>
        </w:rPr>
        <w:t xml:space="preserve">723237</w:t>
      </w:r>
    </w:p>
    <w:p>
      <w:r>
        <w:t xml:space="preserve">Milan Kučan pidätetään ulkomaisen omaisuuden tuhoamisesta. Hän jäi kiinni lähellä SDS:n päämajaa. http://t.co/oEtvG5ojdl</w:t>
      </w:r>
    </w:p>
    <w:p>
      <w:r>
        <w:rPr>
          <w:b/>
          <w:u w:val="single"/>
        </w:rPr>
        <w:t xml:space="preserve">723238</w:t>
      </w:r>
    </w:p>
    <w:p>
      <w:r>
        <w:t xml:space="preserve">@PrometejDD He palaavat takaisin tielle, Kadjar ei ole halpa, mutta he nostavat tämän hintaa muotoilun vuoksi, eikä niitä ole enää paljon tiellä.</w:t>
      </w:r>
    </w:p>
    <w:p>
      <w:r>
        <w:rPr>
          <w:b/>
          <w:u w:val="single"/>
        </w:rPr>
        <w:t xml:space="preserve">723239</w:t>
      </w:r>
    </w:p>
    <w:p>
      <w:r>
        <w:t xml:space="preserve">Kuinka sekaisin he ovatkaan...</w:t>
        <w:br/>
        <w:t xml:space="preserve">He ovat sielultaan sellaisia roistoja, että heidän on julkaistava todistuksia, jotta heitä uskotaan.</w:t>
        <w:br/>
        <w:t xml:space="preserve">https://t.co/Oh8zazJwQL</w:t>
      </w:r>
    </w:p>
    <w:p>
      <w:r>
        <w:rPr>
          <w:b/>
          <w:u w:val="single"/>
        </w:rPr>
        <w:t xml:space="preserve">723240</w:t>
      </w:r>
    </w:p>
    <w:p>
      <w:r>
        <w:t xml:space="preserve">Mallin mallintama malli mallintama malli mallintama malli mallintama malli mallintama malli mallintama malli mallintama malli mallintama malli mallintama malli mallintama malli mallintama malli mallintama malli mallintama malli. https://t.co/MxhU9Ijp2x</w:t>
      </w:r>
    </w:p>
    <w:p>
      <w:r>
        <w:rPr>
          <w:b/>
          <w:u w:val="single"/>
        </w:rPr>
        <w:t xml:space="preserve">723241</w:t>
      </w:r>
    </w:p>
    <w:p>
      <w:r>
        <w:t xml:space="preserve">T-bone on naudanlihaa. Et ole vain suvaitsematon typerys, vaan myös pirullisen tietämätön. https://t.co/Aj3ZkZuQuq.</w:t>
      </w:r>
    </w:p>
    <w:p>
      <w:r>
        <w:rPr>
          <w:b/>
          <w:u w:val="single"/>
        </w:rPr>
        <w:t xml:space="preserve">723242</w:t>
      </w:r>
    </w:p>
    <w:p>
      <w:r>
        <w:t xml:space="preserve">@petra_jansa @JJansaSDS Kun hänelle tehtiin aivojen magneettikuvaus, lääkäri sanoi: ei mitään nähtävää:)</w:t>
      </w:r>
    </w:p>
    <w:p>
      <w:r>
        <w:rPr>
          <w:b/>
          <w:u w:val="single"/>
        </w:rPr>
        <w:t xml:space="preserve">723243</w:t>
      </w:r>
    </w:p>
    <w:p>
      <w:r>
        <w:t xml:space="preserve">@anitandrensek Wanted edge</w:t>
        <w:br/>
        <w:t xml:space="preserve">He polttavat sen pois ja perustat uuden yrityksen 😏</w:t>
      </w:r>
    </w:p>
    <w:p>
      <w:r>
        <w:rPr>
          <w:b/>
          <w:u w:val="single"/>
        </w:rPr>
        <w:t xml:space="preserve">723244</w:t>
      </w:r>
    </w:p>
    <w:p>
      <w:r>
        <w:t xml:space="preserve">Olen aina lukenut kolumnistin kommunistiksi. Luultavasti siksi, että Sloveniassa se on yksi ja sama asia.</w:t>
      </w:r>
    </w:p>
    <w:p>
      <w:r>
        <w:rPr>
          <w:b/>
          <w:u w:val="single"/>
        </w:rPr>
        <w:t xml:space="preserve">723245</w:t>
      </w:r>
    </w:p>
    <w:p>
      <w:r>
        <w:t xml:space="preserve">Ja niin onkin. @MatejTonin ja Reporter vittuilevat hänelle hieman. Mutta ne toimivat hyvin yhdessä. Vanhaksi kommunistiksi hän kestää hyvin. https://t.co/UBbhTD2XHx.</w:t>
      </w:r>
    </w:p>
    <w:p>
      <w:r>
        <w:rPr>
          <w:b/>
          <w:u w:val="single"/>
        </w:rPr>
        <w:t xml:space="preserve">723246</w:t>
      </w:r>
    </w:p>
    <w:p>
      <w:r>
        <w:t xml:space="preserve">Kroatian kilpailuviranomainen hyväksyi Geoplinin oston Crodux Plinan kaasuliiketoiminnasta https://t.co/XaMMWyJxm2 #energy</w:t>
      </w:r>
    </w:p>
    <w:p>
      <w:r>
        <w:rPr>
          <w:b/>
          <w:u w:val="single"/>
        </w:rPr>
        <w:t xml:space="preserve">723247</w:t>
      </w:r>
    </w:p>
    <w:p>
      <w:r>
        <w:t xml:space="preserve">@roksa007 Nuo pyöreät..kollegani kuorii ne pois,kädet kuin maila seuraavana päivänä 😀</w:t>
      </w:r>
    </w:p>
    <w:p>
      <w:r>
        <w:rPr>
          <w:b/>
          <w:u w:val="single"/>
        </w:rPr>
        <w:t xml:space="preserve">723248</w:t>
      </w:r>
    </w:p>
    <w:p>
      <w:r>
        <w:t xml:space="preserve">@Val202 Katso tätä. Menin Kylmän laguunin kautta Račje Seloon, koska tie Pekelin kautta on suljettu. 😅</w:t>
      </w:r>
    </w:p>
    <w:p>
      <w:r>
        <w:rPr>
          <w:b/>
          <w:u w:val="single"/>
        </w:rPr>
        <w:t xml:space="preserve">723249</w:t>
      </w:r>
    </w:p>
    <w:p>
      <w:r>
        <w:t xml:space="preserve">@robertfras Gucci-gugi-kato-aaaa; jotain haistella gate-gazda ... Siitä on kyse...</w:t>
      </w:r>
    </w:p>
    <w:p>
      <w:r>
        <w:rPr>
          <w:b/>
          <w:u w:val="single"/>
        </w:rPr>
        <w:t xml:space="preserve">723250</w:t>
      </w:r>
    </w:p>
    <w:p>
      <w:r>
        <w:t xml:space="preserve">@Sportinfosi Se johtuu siitä, että nykyään ei ole oikeita urheilutoimittajia. Ne ovat vain pörröpäisiä mannekiinien malleja.</w:t>
      </w:r>
    </w:p>
    <w:p>
      <w:r>
        <w:rPr>
          <w:b/>
          <w:u w:val="single"/>
        </w:rPr>
        <w:t xml:space="preserve">723251</w:t>
      </w:r>
    </w:p>
    <w:p>
      <w:r>
        <w:t xml:space="preserve">@RLjubljana Jos hän on kokoamassa huonekaluja tai jotain, se voi olla kätevä joka tapauksessa :) #mount</w:t>
      </w:r>
    </w:p>
    <w:p>
      <w:r>
        <w:rPr>
          <w:b/>
          <w:u w:val="single"/>
        </w:rPr>
        <w:t xml:space="preserve">723252</w:t>
      </w:r>
    </w:p>
    <w:p>
      <w:r>
        <w:t xml:space="preserve">@ljkucic @nad_bogom @barjanski Totta kai tunsimme vuokratyöntekijät.</w:t>
        <w:t xml:space="preserve">Peiteagentteja esimerkiksi 🤓. ja yksi vakuutusyhtiöistä 🤪</w:t>
        <w:br/>
        <w:br/>
        <w:t xml:space="preserve">#SUP #SUP #SUP #WORK #3GLAV</w:t>
      </w:r>
    </w:p>
    <w:p>
      <w:r>
        <w:rPr>
          <w:b/>
          <w:u w:val="single"/>
        </w:rPr>
        <w:t xml:space="preserve">723253</w:t>
      </w:r>
    </w:p>
    <w:p>
      <w:r>
        <w:t xml:space="preserve">@JJansaSDS Joku nussii meitä aina, kun olemme yhteydessä, vittu olla niin itsenäinen, jos olet palvelija.</w:t>
      </w:r>
    </w:p>
    <w:p>
      <w:r>
        <w:rPr>
          <w:b/>
          <w:u w:val="single"/>
        </w:rPr>
        <w:t xml:space="preserve">723254</w:t>
      </w:r>
    </w:p>
    <w:p>
      <w:r>
        <w:t xml:space="preserve">@IsmeTsHorjuLa @stajerecvLJ He vievät minut Diznilendiin, MM-kisoihin, ja he antavat minulle taskurahani takaisin, kun saan palkanpalautukseni takaisin 😖</w:t>
      </w:r>
    </w:p>
    <w:p>
      <w:r>
        <w:rPr>
          <w:b/>
          <w:u w:val="single"/>
        </w:rPr>
        <w:t xml:space="preserve">723255</w:t>
      </w:r>
    </w:p>
    <w:p>
      <w:r>
        <w:t xml:space="preserve">väärin.</w:t>
        <w:br/>
        <w:t xml:space="preserve">gašpar gašpar mišić sanoi parlamentissa, että zoran janković on yksi rehellisimmistä slovenialaisista https://t.co/IGxZdl8WjG</w:t>
      </w:r>
    </w:p>
    <w:p>
      <w:r>
        <w:rPr>
          <w:b/>
          <w:u w:val="single"/>
        </w:rPr>
        <w:t xml:space="preserve">723256</w:t>
      </w:r>
    </w:p>
    <w:p>
      <w:r>
        <w:t xml:space="preserve">@LottaS10 Punaisilla rikollisilla on tapana menettää muistinsa,Kobal on vaipunut masennukseen,silloin hän menettää muistinsa.🤮💩</w:t>
      </w:r>
    </w:p>
    <w:p>
      <w:r>
        <w:rPr>
          <w:b/>
          <w:u w:val="single"/>
        </w:rPr>
        <w:t xml:space="preserve">723257</w:t>
      </w:r>
    </w:p>
    <w:p>
      <w:r>
        <w:t xml:space="preserve">Jos ei ole enää huijarileipureita, niin heidän pitäisi liottaa Ljubljanican juonittelevia, valehtelevia harrastajapoliitikkoja! https://t.co/h058WiSBPF</w:t>
      </w:r>
    </w:p>
    <w:p>
      <w:r>
        <w:rPr>
          <w:b/>
          <w:u w:val="single"/>
        </w:rPr>
        <w:t xml:space="preserve">723258</w:t>
      </w:r>
    </w:p>
    <w:p>
      <w:r>
        <w:t xml:space="preserve">@Gen_ID_SLO Sarcoa eivät perustaneet yrittäjät, vaan "mahdollisimman paljon sosiaalista punaista tähteä" kannattajat.</w:t>
      </w:r>
    </w:p>
    <w:p>
      <w:r>
        <w:rPr>
          <w:b/>
          <w:u w:val="single"/>
        </w:rPr>
        <w:t xml:space="preserve">723259</w:t>
      </w:r>
    </w:p>
    <w:p>
      <w:r>
        <w:t xml:space="preserve">@petra_jansa @JJansaSDS Nyt olen hämmentynyt, kumpaa uskoa, Fišeriä vai Mrevljetiä...????</w:t>
      </w:r>
    </w:p>
    <w:p>
      <w:r>
        <w:rPr>
          <w:b/>
          <w:u w:val="single"/>
        </w:rPr>
        <w:t xml:space="preserve">723260</w:t>
      </w:r>
    </w:p>
    <w:p>
      <w:r>
        <w:t xml:space="preserve">@BrenceNejc @TimmermansEU Fajonka osoittaa kaikkia merkkejä Tatermanin myrkyttämisestä.</w:t>
      </w:r>
    </w:p>
    <w:p>
      <w:r>
        <w:rPr>
          <w:b/>
          <w:u w:val="single"/>
        </w:rPr>
        <w:t xml:space="preserve">723261</w:t>
      </w:r>
    </w:p>
    <w:p>
      <w:r>
        <w:t xml:space="preserve">@Libertarec juuri suljettu? Miten sinä ... Slovenian kaivokset ja tunnelit suljetaan PRESS</w:t>
      </w:r>
    </w:p>
    <w:p>
      <w:r>
        <w:rPr>
          <w:b/>
          <w:u w:val="single"/>
        </w:rPr>
        <w:t xml:space="preserve">723262</w:t>
      </w:r>
    </w:p>
    <w:p>
      <w:r>
        <w:t xml:space="preserve">En uskalla edes klikata aikaviivepainiketta ... #dreamparty https://t.co/9TxIJDL666</w:t>
      </w:r>
    </w:p>
    <w:p>
      <w:r>
        <w:rPr>
          <w:b/>
          <w:u w:val="single"/>
        </w:rPr>
        <w:t xml:space="preserve">723263</w:t>
      </w:r>
    </w:p>
    <w:p>
      <w:r>
        <w:t xml:space="preserve">@Medeja_7 Tässä maassa on menestys, että rikospoliisi uskaltaa edes koputtaa Forum 21:n oveen #KorajžniFantje.</w:t>
      </w:r>
    </w:p>
    <w:p>
      <w:r>
        <w:rPr>
          <w:b/>
          <w:u w:val="single"/>
        </w:rPr>
        <w:t xml:space="preserve">723264</w:t>
      </w:r>
    </w:p>
    <w:p>
      <w:r>
        <w:t xml:space="preserve">Ilmastonmuutos korvaa kuusen metsissä lehtipuilla https://t.co/9THNCmFtsm</w:t>
      </w:r>
    </w:p>
    <w:p>
      <w:r>
        <w:rPr>
          <w:b/>
          <w:u w:val="single"/>
        </w:rPr>
        <w:t xml:space="preserve">723265</w:t>
      </w:r>
    </w:p>
    <w:p>
      <w:r>
        <w:t xml:space="preserve">#Nova24Tv kaikki normaalit ihmiset tietävät</w:t>
        <w:br/>
        <w:t xml:space="preserve">oikeasta totuudesta ei mitään syytä vittuiluun #sharpjournalismiin</w:t>
      </w:r>
    </w:p>
    <w:p>
      <w:r>
        <w:rPr>
          <w:b/>
          <w:u w:val="single"/>
        </w:rPr>
        <w:t xml:space="preserve">723266</w:t>
      </w:r>
    </w:p>
    <w:p>
      <w:r>
        <w:t xml:space="preserve">@SpletnaMladina Tekisin ehdottomasti itse deep statea, jos olisin vallassa #wetdreams</w:t>
      </w:r>
    </w:p>
    <w:p>
      <w:r>
        <w:rPr>
          <w:b/>
          <w:u w:val="single"/>
        </w:rPr>
        <w:t xml:space="preserve">723267</w:t>
      </w:r>
    </w:p>
    <w:p>
      <w:r>
        <w:t xml:space="preserve">Vilfan päättää katastrofaalisen kommenttinsa onnittelemalla ketä tahansa.... Mn ärsyttävää olet humalassa tiellä ajo jalankulkijoiden yli! #EuroBasket2017</w:t>
      </w:r>
    </w:p>
    <w:p>
      <w:r>
        <w:rPr>
          <w:b/>
          <w:u w:val="single"/>
        </w:rPr>
        <w:t xml:space="preserve">723268</w:t>
      </w:r>
    </w:p>
    <w:p>
      <w:r>
        <w:t xml:space="preserve">@PreglArjan Tämä on vanhentunut malli. Kukaan ei käytä sitä. Jos haluat tyylikkään oldtimerin, ota vanha kirkkoslaavilainen aoristi.</w:t>
      </w:r>
    </w:p>
    <w:p>
      <w:r>
        <w:rPr>
          <w:b/>
          <w:u w:val="single"/>
        </w:rPr>
        <w:t xml:space="preserve">723269</w:t>
      </w:r>
    </w:p>
    <w:p>
      <w:r>
        <w:t xml:space="preserve">@Komanovmulc Sanon teille, että Šarec on levittänyt makeisia, köyhimmät maksavat siitä. Epäuskoisia Thomaseja?</w:t>
      </w:r>
    </w:p>
    <w:p>
      <w:r>
        <w:rPr>
          <w:b/>
          <w:u w:val="single"/>
        </w:rPr>
        <w:t xml:space="preserve">723270</w:t>
      </w:r>
    </w:p>
    <w:p>
      <w:r>
        <w:t xml:space="preserve">En ole varma, oliko tämä Safetin viimeinen ottelu. Syvä kunnianosoitus vihreän sukellusveneen ikuiselle pelastajalle. #believeinsafeta</w:t>
      </w:r>
    </w:p>
    <w:p>
      <w:r>
        <w:rPr>
          <w:b/>
          <w:u w:val="single"/>
        </w:rPr>
        <w:t xml:space="preserve">723271</w:t>
      </w:r>
    </w:p>
    <w:p>
      <w:r>
        <w:t xml:space="preserve">Miten päästä eroon vihasta, joka tukahduttaa meidät ja aiheuttaa tukoksia tunne- ja mielenmaailmassa, niin että se ei aiheuta... https://t.co/7TLRC2lWSc</w:t>
      </w:r>
    </w:p>
    <w:p>
      <w:r>
        <w:rPr>
          <w:b/>
          <w:u w:val="single"/>
        </w:rPr>
        <w:t xml:space="preserve">723272</w:t>
      </w:r>
    </w:p>
    <w:p>
      <w:r>
        <w:t xml:space="preserve">@KavcicTamara @Bodem43 @polikarbonat Minulla oli se ripoteltu, kun höpöttelin. Minimaalinen.</w:t>
      </w:r>
    </w:p>
    <w:p>
      <w:r>
        <w:rPr>
          <w:b/>
          <w:u w:val="single"/>
        </w:rPr>
        <w:t xml:space="preserve">723273</w:t>
      </w:r>
    </w:p>
    <w:p>
      <w:r>
        <w:t xml:space="preserve">Se, jossa kroatialaiset korjaavat ainoan sota-aluksemme moottorin, ja sitten ihmeen kaupalla kaksi muuta moottoria kaatuu...</w:t>
      </w:r>
    </w:p>
    <w:p>
      <w:r>
        <w:rPr>
          <w:b/>
          <w:u w:val="single"/>
        </w:rPr>
        <w:t xml:space="preserve">723274</w:t>
      </w:r>
    </w:p>
    <w:p>
      <w:r>
        <w:t xml:space="preserve">Kroaatit ostavat aseita: miljardeja armeijalle https://t.co/kmI1fj0o41 https://t.co/WOBXEqp66B https://t.co/WOBXEqp66B</w:t>
      </w:r>
    </w:p>
    <w:p>
      <w:r>
        <w:rPr>
          <w:b/>
          <w:u w:val="single"/>
        </w:rPr>
        <w:t xml:space="preserve">723275</w:t>
      </w:r>
    </w:p>
    <w:p>
      <w:r>
        <w:t xml:space="preserve">@VitomirPetrovic</w:t>
        <w:br/>
        <w:t xml:space="preserve">Tämä yakupi pitäisi kaivaa esiin ja sijoittaa vartiotupaan lasten joukkoon, ja hänet Libyan pakolaisten joukkoon!</w:t>
      </w:r>
    </w:p>
    <w:p>
      <w:r>
        <w:rPr>
          <w:b/>
          <w:u w:val="single"/>
        </w:rPr>
        <w:t xml:space="preserve">723276</w:t>
      </w:r>
    </w:p>
    <w:p>
      <w:r>
        <w:t xml:space="preserve">Ministerin interpellointi ja Slovenian terveydenhuolto: kun politiikka kaappaa kansan terveyden (Primož Veselič kirjoittaa) https://t.co/R7AQeLtk6c</w:t>
      </w:r>
    </w:p>
    <w:p>
      <w:r>
        <w:rPr>
          <w:b/>
          <w:u w:val="single"/>
        </w:rPr>
        <w:t xml:space="preserve">723277</w:t>
      </w:r>
    </w:p>
    <w:p>
      <w:r>
        <w:t xml:space="preserve">@KatarinaJenko jos koira ei olisi tyhmä, istuisit sen edessä tassu pystyssä odottamassa keksiä. koira on tyhmä.</w:t>
      </w:r>
    </w:p>
    <w:p>
      <w:r>
        <w:rPr>
          <w:b/>
          <w:u w:val="single"/>
        </w:rPr>
        <w:t xml:space="preserve">723278</w:t>
      </w:r>
    </w:p>
    <w:p>
      <w:r>
        <w:t xml:space="preserve">@lukavalas @MartinaKenda @tiskraba @karmenca1 Bovecissa oli hotelleja, jotka jätettiin hulvattomasti pilalle...</w:t>
      </w:r>
    </w:p>
    <w:p>
      <w:r>
        <w:rPr>
          <w:b/>
          <w:u w:val="single"/>
        </w:rPr>
        <w:t xml:space="preserve">723279</w:t>
      </w:r>
    </w:p>
    <w:p>
      <w:r>
        <w:t xml:space="preserve">@AntonPeinkiher @drVinkoGorenak @vinkovasle1 Ja se oli vain aseiden ja ammusten kuljetus yhdestä (1!) aluksesta nimeltä Scotia!</w:t>
      </w:r>
    </w:p>
    <w:p>
      <w:r>
        <w:rPr>
          <w:b/>
          <w:u w:val="single"/>
        </w:rPr>
        <w:t xml:space="preserve">723280</w:t>
      </w:r>
    </w:p>
    <w:p>
      <w:r>
        <w:t xml:space="preserve">@lesjakb @IlijaJandric Katso, katso Kalimerčkotia, hän luulee, että hänellä on monopoli loukkauksiin. Ja valittaa heti, kun hän saa ne takaisin. Tyypillistä.</w:t>
      </w:r>
    </w:p>
    <w:p>
      <w:r>
        <w:rPr>
          <w:b/>
          <w:u w:val="single"/>
        </w:rPr>
        <w:t xml:space="preserve">723281</w:t>
      </w:r>
    </w:p>
    <w:p>
      <w:r>
        <w:t xml:space="preserve">@policija_si @ukclj Erityisesti: onko helikopteri / valmistajan ohjelman mukaisesti / tarkoitettu #HNMP: lle.</w:t>
      </w:r>
    </w:p>
    <w:p>
      <w:r>
        <w:rPr>
          <w:b/>
          <w:u w:val="single"/>
        </w:rPr>
        <w:t xml:space="preserve">723282</w:t>
      </w:r>
    </w:p>
    <w:p>
      <w:r>
        <w:t xml:space="preserve">@anusmundi @Val202 ei niin pitkälle kuin olen tähän mennessä lukenut. jos he saavat etanan salaattiinsa, he eivät näe sitä ennen kuin syövät sen.</w:t>
      </w:r>
    </w:p>
    <w:p>
      <w:r>
        <w:rPr>
          <w:b/>
          <w:u w:val="single"/>
        </w:rPr>
        <w:t xml:space="preserve">723283</w:t>
      </w:r>
    </w:p>
    <w:p>
      <w:r>
        <w:t xml:space="preserve">Vitut koalitiosta, joka puhuu median kautta. PV, tämä on selvitettävä!</w:t>
        <w:br/>
        <w:br/>
        <w:t xml:space="preserve">#shame</w:t>
        <w:br/>
        <w:br/>
        <w:t xml:space="preserve">@vladaRS @sarecmarjan @sarecmarjan</w:t>
      </w:r>
    </w:p>
    <w:p>
      <w:r>
        <w:rPr>
          <w:b/>
          <w:u w:val="single"/>
        </w:rPr>
        <w:t xml:space="preserve">723284</w:t>
      </w:r>
    </w:p>
    <w:p>
      <w:r>
        <w:t xml:space="preserve">230V jakelija</w:t>
        <w:br/>
        <w:t xml:space="preserve">Ylijännitesuoja jopa 19,500 A</w:t>
        <w:br/>
        <w:t xml:space="preserve">8 pistorasiaa</w:t>
        <w:br/>
        <w:t xml:space="preserve">Lapsisuojaus</w:t>
        <w:br/>
        <w:t xml:space="preserve">Kaapelin pituus 2m https://t.co/6Eh6BLAFgh</w:t>
      </w:r>
    </w:p>
    <w:p>
      <w:r>
        <w:rPr>
          <w:b/>
          <w:u w:val="single"/>
        </w:rPr>
        <w:t xml:space="preserve">723285</w:t>
      </w:r>
    </w:p>
    <w:p>
      <w:r>
        <w:t xml:space="preserve">@Diadelis10 @slovenskipanter @petra_jansa ei kommunisteille, kepulaiset piileskelivät sodan aikana</w:t>
      </w:r>
    </w:p>
    <w:p>
      <w:r>
        <w:rPr>
          <w:b/>
          <w:u w:val="single"/>
        </w:rPr>
        <w:t xml:space="preserve">723286</w:t>
      </w:r>
    </w:p>
    <w:p>
      <w:r>
        <w:t xml:space="preserve">Vestnik - Köyhät ovat alkoholisteja, rikkaat vain juovat https://t.co/hE9e8UHm21</w:t>
      </w:r>
    </w:p>
    <w:p>
      <w:r>
        <w:rPr>
          <w:b/>
          <w:u w:val="single"/>
        </w:rPr>
        <w:t xml:space="preserve">723287</w:t>
      </w:r>
    </w:p>
    <w:p>
      <w:r>
        <w:t xml:space="preserve">@lucijausaj Koska Milojka on edelleen kiireellisessä gastroenterologian odotushuoneessa!</w:t>
      </w:r>
    </w:p>
    <w:p>
      <w:r>
        <w:rPr>
          <w:b/>
          <w:u w:val="single"/>
        </w:rPr>
        <w:t xml:space="preserve">723288</w:t>
      </w:r>
    </w:p>
    <w:p>
      <w:r>
        <w:t xml:space="preserve">Vihreillä heinäsirkoilla futra surikate #sampovem #eckokround https://t.co/9TjhCyFowQ</w:t>
      </w:r>
    </w:p>
    <w:p>
      <w:r>
        <w:rPr>
          <w:b/>
          <w:u w:val="single"/>
        </w:rPr>
        <w:t xml:space="preserve">723289</w:t>
      </w:r>
    </w:p>
    <w:p>
      <w:r>
        <w:t xml:space="preserve">@strankaSD Älkää nämä degeneroituneet kehdatko kirjoittaa paperille tai nettiin B O W I D !!!!!</w:t>
      </w:r>
    </w:p>
    <w:p>
      <w:r>
        <w:rPr>
          <w:b/>
          <w:u w:val="single"/>
        </w:rPr>
        <w:t xml:space="preserve">723290</w:t>
      </w:r>
    </w:p>
    <w:p>
      <w:r>
        <w:t xml:space="preserve">@altright_si @Pertinacal @BernardBrscic Valheita ja harhaanjohtamista. Te raukat, ette usko enää edes itseänne.</w:t>
      </w:r>
    </w:p>
    <w:p>
      <w:r>
        <w:rPr>
          <w:b/>
          <w:u w:val="single"/>
        </w:rPr>
        <w:t xml:space="preserve">723291</w:t>
      </w:r>
    </w:p>
    <w:p>
      <w:r>
        <w:t xml:space="preserve">@PKocbek Meidän pitäisi leikata pää. Pelkkä lantakasa. He mokaavat kaiken. Siksi yhä useammat urheilijat työskentelevät yksityisissä tiimeissä -</w:t>
      </w:r>
    </w:p>
    <w:p>
      <w:r>
        <w:rPr>
          <w:b/>
          <w:u w:val="single"/>
        </w:rPr>
        <w:t xml:space="preserve">723292</w:t>
      </w:r>
    </w:p>
    <w:p>
      <w:r>
        <w:t xml:space="preserve">Kaikille, jotka ovat kiinnostuneita heavy metalin alkuajoista Sloveniassa - osallistuminen on pakollista! #kolikotalentovnalavrici... https://t.co/BK3EUcUutu...</w:t>
      </w:r>
    </w:p>
    <w:p>
      <w:r>
        <w:rPr>
          <w:b/>
          <w:u w:val="single"/>
        </w:rPr>
        <w:t xml:space="preserve">723293</w:t>
      </w:r>
    </w:p>
    <w:p>
      <w:r>
        <w:t xml:space="preserve">@Medeja_7 Kun kuolen</w:t>
        <w:br/>
        <w:t xml:space="preserve">Minulla on kaunis seppele</w:t>
        <w:br/>
        <w:br/>
        <w:t xml:space="preserve">Suruaikana naiset pitävät mustia nenäliinoja päässään</w:t>
        <w:br/>
        <w:t xml:space="preserve">A,punainen ei tule kysymykseen</w:t>
      </w:r>
    </w:p>
    <w:p>
      <w:r>
        <w:rPr>
          <w:b/>
          <w:u w:val="single"/>
        </w:rPr>
        <w:t xml:space="preserve">723294</w:t>
      </w:r>
    </w:p>
    <w:p>
      <w:r>
        <w:t xml:space="preserve">LET'S HIDE SCIENCE: Neurostimulantit ja neuromodulaattorit https://t.co/UFip5CbHJM via @YouTube</w:t>
      </w:r>
    </w:p>
    <w:p>
      <w:r>
        <w:rPr>
          <w:b/>
          <w:u w:val="single"/>
        </w:rPr>
        <w:t xml:space="preserve">723295</w:t>
      </w:r>
    </w:p>
    <w:p>
      <w:r>
        <w:t xml:space="preserve">Uusi skandaali24: Kučanovin pojanpoika ei ole vielä täysi-ikäinen, mutta omistaa jo asunnon https://t.co/RyzsM70vQr https://t.co/MIi3IUGEzl</w:t>
      </w:r>
    </w:p>
    <w:p>
      <w:r>
        <w:rPr>
          <w:b/>
          <w:u w:val="single"/>
        </w:rPr>
        <w:t xml:space="preserve">723296</w:t>
      </w:r>
    </w:p>
    <w:p>
      <w:r>
        <w:t xml:space="preserve">@jure_mastnak mutta tämä @Ekipa24:n typerä otsikko päihittää kaiken hölynpölyn: https://t.co/XPQ1zvvXUC</w:t>
      </w:r>
    </w:p>
    <w:p>
      <w:r>
        <w:rPr>
          <w:b/>
          <w:u w:val="single"/>
        </w:rPr>
        <w:t xml:space="preserve">723297</w:t>
      </w:r>
    </w:p>
    <w:p>
      <w:r>
        <w:t xml:space="preserve">@MitjaViler1 @Milan90mb Mitja, olet täysin lukutaidoton. On aloitettava viestinnän perusasioista. Eikö sitä opeteta kerhossa?</w:t>
      </w:r>
    </w:p>
    <w:p>
      <w:r>
        <w:rPr>
          <w:b/>
          <w:u w:val="single"/>
        </w:rPr>
        <w:t xml:space="preserve">723298</w:t>
      </w:r>
    </w:p>
    <w:p>
      <w:r>
        <w:t xml:space="preserve">Maailmanlaajuinen turvallisuus ja rauha uhattuna: Iranin vallankumouskaarti uhkaa EU:ta ja Yhdysvaltoja https://t.co/6sJpTluvhH via @Nova24TV</w:t>
      </w:r>
    </w:p>
    <w:p>
      <w:r>
        <w:rPr>
          <w:b/>
          <w:u w:val="single"/>
        </w:rPr>
        <w:t xml:space="preserve">723299</w:t>
      </w:r>
    </w:p>
    <w:p>
      <w:r>
        <w:t xml:space="preserve">@Jure_Bajic Koska valtio ostaa heille junat, ja valtio lisää rahaa varmistaakseen, että baari on täynnä. Ja itävaltalaiset ja unkarilaiset kuljettavat junia...</w:t>
      </w:r>
    </w:p>
    <w:p>
      <w:r>
        <w:rPr>
          <w:b/>
          <w:u w:val="single"/>
        </w:rPr>
        <w:t xml:space="preserve">723300</w:t>
      </w:r>
    </w:p>
    <w:p>
      <w:r>
        <w:t xml:space="preserve">Kaveri on niin hipsteri, että hänellä on pastellinvärinen Wes Andersonin tatuointi vasemmassa takapuolessaan.</w:t>
      </w:r>
    </w:p>
    <w:p>
      <w:r>
        <w:rPr>
          <w:b/>
          <w:u w:val="single"/>
        </w:rPr>
        <w:t xml:space="preserve">723301</w:t>
      </w:r>
    </w:p>
    <w:p>
      <w:r>
        <w:t xml:space="preserve">@petrasovdat @loudandwicked @lukavalas Aina, vain fejsbuk ei ole ylhäällä ovat kuvia hevosten perseistä, jotka eivät koskaan valehtele.</w:t>
      </w:r>
    </w:p>
    <w:p>
      <w:r>
        <w:rPr>
          <w:b/>
          <w:u w:val="single"/>
        </w:rPr>
        <w:t xml:space="preserve">723302</w:t>
      </w:r>
    </w:p>
    <w:p>
      <w:r>
        <w:t xml:space="preserve">Medvoden liete kuljetetaan Zalogin jätevedenpuhdistamolle, joka on Ljubljanan suurin juomaveden lähde. Mikä voisi mennä pieleen?</w:t>
      </w:r>
    </w:p>
    <w:p>
      <w:r>
        <w:rPr>
          <w:b/>
          <w:u w:val="single"/>
        </w:rPr>
        <w:t xml:space="preserve">723303</w:t>
      </w:r>
    </w:p>
    <w:p>
      <w:r>
        <w:t xml:space="preserve">@Bojana61654450 Persen, 10min prime. Edesmennyt isoisäni (slovenialainen) oli Saksan armeijassa. Älä loukkaa ihmisiä!</w:t>
      </w:r>
    </w:p>
    <w:p>
      <w:r>
        <w:rPr>
          <w:b/>
          <w:u w:val="single"/>
        </w:rPr>
        <w:t xml:space="preserve">723304</w:t>
      </w:r>
    </w:p>
    <w:p>
      <w:r>
        <w:t xml:space="preserve">Aprikoosit: yksi terveellisimmistä kesähedelmistä https://t.co/Ngy7lgei1I https://t.co/NJw5fUq5tE</w:t>
      </w:r>
    </w:p>
    <w:p>
      <w:r>
        <w:rPr>
          <w:b/>
          <w:u w:val="single"/>
        </w:rPr>
        <w:t xml:space="preserve">723305</w:t>
      </w:r>
    </w:p>
    <w:p>
      <w:r>
        <w:t xml:space="preserve">@Centrifusion Se hiutaloituu kauniisti, kaikki hiutaloituu kahdessa päivässä. Kynnet, hmmm... Minulla ei ole lakattuja kynsiä, mutta minulla ei ole kokemusta...</w:t>
      </w:r>
    </w:p>
    <w:p>
      <w:r>
        <w:rPr>
          <w:b/>
          <w:u w:val="single"/>
        </w:rPr>
        <w:t xml:space="preserve">723306</w:t>
      </w:r>
    </w:p>
    <w:p>
      <w:r>
        <w:t xml:space="preserve">@petrasovdat Butasto - kelluva hotelli vahingoittaa 21000 Passat! Samanlainen toimenpide kuin maksupussit!</w:t>
      </w:r>
    </w:p>
    <w:p>
      <w:r>
        <w:rPr>
          <w:b/>
          <w:u w:val="single"/>
        </w:rPr>
        <w:t xml:space="preserve">723307</w:t>
      </w:r>
    </w:p>
    <w:p>
      <w:r>
        <w:t xml:space="preserve">Voisivatko he lopettaa tietokoneiden kameroiden päivittämisen? 4K-näytöillä näen jo pölyä takanani olevilla hyllyillä. EI KYLLÄ.</w:t>
      </w:r>
    </w:p>
    <w:p>
      <w:r>
        <w:rPr>
          <w:b/>
          <w:u w:val="single"/>
        </w:rPr>
        <w:t xml:space="preserve">723308</w:t>
      </w:r>
    </w:p>
    <w:p>
      <w:r>
        <w:t xml:space="preserve">@AlzheimerUltra Ei tietenkään, koska Soros ja muu vasemmisto eivät ole mielenosoitusten takana....</w:t>
      </w:r>
    </w:p>
    <w:p>
      <w:r>
        <w:rPr>
          <w:b/>
          <w:u w:val="single"/>
        </w:rPr>
        <w:t xml:space="preserve">723309</w:t>
      </w:r>
    </w:p>
    <w:p>
      <w:r>
        <w:t xml:space="preserve">Meiltä jäi Avdica ja Zdravljica väliin Slovenia 1:llä #radiobattleSI:n takia - #zamik!</w:t>
      </w:r>
    </w:p>
    <w:p>
      <w:r>
        <w:rPr>
          <w:b/>
          <w:u w:val="single"/>
        </w:rPr>
        <w:t xml:space="preserve">723310</w:t>
      </w:r>
    </w:p>
    <w:p>
      <w:r>
        <w:t xml:space="preserve">@monster189 CD:llä on liian pitkä lista asioita, jotka on selvitettävä ennen kuin pallosta tulee ongelma.</w:t>
      </w:r>
    </w:p>
    <w:p>
      <w:r>
        <w:rPr>
          <w:b/>
          <w:u w:val="single"/>
        </w:rPr>
        <w:t xml:space="preserve">723311</w:t>
      </w:r>
    </w:p>
    <w:p>
      <w:r>
        <w:t xml:space="preserve">Toinen esimerkki #PametneVillage Gorišnicassa: @stcelan ZRS Bistra Ptujista kertoo pyrolyyserin kehittämisestä biohiilen tuotantoa varten https://t.co/yOyKRlbYIG</w:t>
      </w:r>
    </w:p>
    <w:p>
      <w:r>
        <w:rPr>
          <w:b/>
          <w:u w:val="single"/>
        </w:rPr>
        <w:t xml:space="preserve">723312</w:t>
      </w:r>
    </w:p>
    <w:p>
      <w:r>
        <w:t xml:space="preserve">Joskus herään aurinkoisena aamuna ja löydän keittiöstä kypsän avokadon ja sitten joku muistuttaa minua tästä ☠️ https://t.co/fwr93LSbFc.</w:t>
      </w:r>
    </w:p>
    <w:p>
      <w:r>
        <w:rPr>
          <w:b/>
          <w:u w:val="single"/>
        </w:rPr>
        <w:t xml:space="preserve">723313</w:t>
      </w:r>
    </w:p>
    <w:p>
      <w:r>
        <w:t xml:space="preserve">Onko punainen pääsiäinen ohi? Onko Tito palannut kuolleista vai vielä jonossa?</w:t>
      </w:r>
    </w:p>
    <w:p>
      <w:r>
        <w:rPr>
          <w:b/>
          <w:u w:val="single"/>
        </w:rPr>
        <w:t xml:space="preserve">723314</w:t>
      </w:r>
    </w:p>
    <w:p>
      <w:r>
        <w:t xml:space="preserve">Telegram-sovellus estetty Venäjällä, Raiffeisen-pankki estänyt https://t.co/NLrvcF7rJu</w:t>
      </w:r>
    </w:p>
    <w:p>
      <w:r>
        <w:rPr>
          <w:b/>
          <w:u w:val="single"/>
        </w:rPr>
        <w:t xml:space="preserve">723315</w:t>
      </w:r>
    </w:p>
    <w:p>
      <w:r>
        <w:t xml:space="preserve">@TheArtemida Ja on äidin maza tämä malli. 🙄 Käytöksestään päätellen hän käyttää rinnan muotoista tuttia.</w:t>
      </w:r>
    </w:p>
    <w:p>
      <w:r>
        <w:rPr>
          <w:b/>
          <w:u w:val="single"/>
        </w:rPr>
        <w:t xml:space="preserve">723316</w:t>
      </w:r>
    </w:p>
    <w:p>
      <w:r>
        <w:t xml:space="preserve">Maahanmuuttajat: olemme tarkistaneet, mitä viime päivinä on tapahtunut, se on järkyttävää! https://t.co/lBu2qMVqKx via @MojaDolenjska</w:t>
      </w:r>
    </w:p>
    <w:p>
      <w:r>
        <w:rPr>
          <w:b/>
          <w:u w:val="single"/>
        </w:rPr>
        <w:t xml:space="preserve">723317</w:t>
      </w:r>
    </w:p>
    <w:p>
      <w:r>
        <w:t xml:space="preserve">@Onkraj_ @GregorVirant1 @ZigaTurk @surfon @RBrezic on niin, että oikeusjuttu asianmukaisessa tuomioistuimessa ei ole sama kuin sota.</w:t>
      </w:r>
    </w:p>
    <w:p>
      <w:r>
        <w:rPr>
          <w:b/>
          <w:u w:val="single"/>
        </w:rPr>
        <w:t xml:space="preserve">723318</w:t>
      </w:r>
    </w:p>
    <w:p>
      <w:r>
        <w:t xml:space="preserve">Pinoavat lenkkarit.Olen parta niille, joilla on tämä työ, mutta ainakin näin tiedän olevani kotona.</w:t>
      </w:r>
    </w:p>
    <w:p>
      <w:r>
        <w:rPr>
          <w:b/>
          <w:u w:val="single"/>
        </w:rPr>
        <w:t xml:space="preserve">723319</w:t>
      </w:r>
    </w:p>
    <w:p>
      <w:r>
        <w:t xml:space="preserve">Ylpeä! Kultainen palkinto maisemoinnista, puutarhasta ja kukista #hisapisanihspomeníov @ Quartier House https://t.co/VDWSYAAutA</w:t>
      </w:r>
    </w:p>
    <w:p>
      <w:r>
        <w:rPr>
          <w:b/>
          <w:u w:val="single"/>
        </w:rPr>
        <w:t xml:space="preserve">723320</w:t>
      </w:r>
    </w:p>
    <w:p>
      <w:r>
        <w:t xml:space="preserve">#shithole, jossa korruptiosta maksetaan enemmän kuin liikennerikkomuksesta. https://t.co/xznQq3Z8PD.</w:t>
      </w:r>
    </w:p>
    <w:p>
      <w:r>
        <w:rPr>
          <w:b/>
          <w:u w:val="single"/>
        </w:rPr>
        <w:t xml:space="preserve">723321</w:t>
      </w:r>
    </w:p>
    <w:p>
      <w:r>
        <w:t xml:space="preserve">Kaikesta valistuksesta huolimatta kuulemme edelleen toisinaan, että raiskauksesta syytetään uhria, ei raiskaajaa. https://t.co/psUk3H9N0N.</w:t>
      </w:r>
    </w:p>
    <w:p>
      <w:r>
        <w:rPr>
          <w:b/>
          <w:u w:val="single"/>
        </w:rPr>
        <w:t xml:space="preserve">723322</w:t>
      </w:r>
    </w:p>
    <w:p>
      <w:r>
        <w:t xml:space="preserve">Kyllä, se on kiila, jos kävelet oikealla rannalla, Volvot jää todennäköisesti sen alle. https://t.co/TLfbDhSJfI</w:t>
      </w:r>
    </w:p>
    <w:p>
      <w:r>
        <w:rPr>
          <w:b/>
          <w:u w:val="single"/>
        </w:rPr>
        <w:t xml:space="preserve">723323</w:t>
      </w:r>
    </w:p>
    <w:p>
      <w:r>
        <w:t xml:space="preserve">@tom_dro @MasaKociper He he he he he ei Jumala, Buddha, shamaanit tai psykiatrit voi auttaa häntä, ehkä Allah, mutta sitäkin minun on vaikea uskoa.</w:t>
      </w:r>
    </w:p>
    <w:p>
      <w:r>
        <w:rPr>
          <w:b/>
          <w:u w:val="single"/>
        </w:rPr>
        <w:t xml:space="preserve">723324</w:t>
      </w:r>
    </w:p>
    <w:p>
      <w:r>
        <w:t xml:space="preserve">Auta F21:tä löytämään paras pankki, joka on huomaamaton ja immuuni raskaille 2 miljoonalle eurolle.</w:t>
      </w:r>
    </w:p>
    <w:p>
      <w:r>
        <w:rPr>
          <w:b/>
          <w:u w:val="single"/>
        </w:rPr>
        <w:t xml:space="preserve">723325</w:t>
      </w:r>
    </w:p>
    <w:p>
      <w:r>
        <w:t xml:space="preserve">@petra_jansa @blagovestGB Ne, jotka twiittaavat, uudelleentwiittaavat ja tykkäävät... Jättää hänet huomiotta!!!</w:t>
      </w:r>
    </w:p>
    <w:p>
      <w:r>
        <w:rPr>
          <w:b/>
          <w:u w:val="single"/>
        </w:rPr>
        <w:t xml:space="preserve">723326</w:t>
      </w:r>
    </w:p>
    <w:p>
      <w:r>
        <w:t xml:space="preserve">106 tonnia jauhoja käytettiin 12 miljoonan Bled-viipaleen valmistamiseen #kiinnostava #mojaslovenija</w:t>
      </w:r>
    </w:p>
    <w:p>
      <w:r>
        <w:rPr>
          <w:b/>
          <w:u w:val="single"/>
        </w:rPr>
        <w:t xml:space="preserve">723327</w:t>
      </w:r>
    </w:p>
    <w:p>
      <w:r>
        <w:t xml:space="preserve">Yritykset alkavat laittaa vaihdevuosioireita kaupan hyllyille. https://t.co/D5FPVIC6h9.</w:t>
      </w:r>
    </w:p>
    <w:p>
      <w:r>
        <w:rPr>
          <w:b/>
          <w:u w:val="single"/>
        </w:rPr>
        <w:t xml:space="preserve">723328</w:t>
      </w:r>
    </w:p>
    <w:p>
      <w:r>
        <w:t xml:space="preserve">Kuka ymmärtää?!</w:t>
        <w:br/>
        <w:t xml:space="preserve"> Yleishyödylliset laitokset heittävät sosiaalisen yrityksen tielle https://t.co/C6Oo9b6DD4</w:t>
      </w:r>
    </w:p>
    <w:p>
      <w:r>
        <w:rPr>
          <w:b/>
          <w:u w:val="single"/>
        </w:rPr>
        <w:t xml:space="preserve">723329</w:t>
      </w:r>
    </w:p>
    <w:p>
      <w:r>
        <w:t xml:space="preserve">@LazarjevPolzek He tajusivat, että kuukautiset haisee, kun he haistoivat käytetyn tuoksutyynyn.</w:t>
      </w:r>
    </w:p>
    <w:p>
      <w:r>
        <w:rPr>
          <w:b/>
          <w:u w:val="single"/>
        </w:rPr>
        <w:t xml:space="preserve">723330</w:t>
      </w:r>
    </w:p>
    <w:p>
      <w:r>
        <w:t xml:space="preserve">Kyllästynyt 6 sotilaaseen. Poliitikot tehkööt jotain niille 10 tuhannelle vanhukselle, jotka odottavat paikkaa vanhainkodeissa!</w:t>
      </w:r>
    </w:p>
    <w:p>
      <w:r>
        <w:rPr>
          <w:b/>
          <w:u w:val="single"/>
        </w:rPr>
        <w:t xml:space="preserve">723331</w:t>
      </w:r>
    </w:p>
    <w:p>
      <w:r>
        <w:t xml:space="preserve">Maahanmuuttajat viime yönä Čudný selossa, tänä aamuna keskellä Črnomeljia https://t.co/F7nCK1BXnx via @MojaDolenjska</w:t>
      </w:r>
    </w:p>
    <w:p>
      <w:r>
        <w:rPr>
          <w:b/>
          <w:u w:val="single"/>
        </w:rPr>
        <w:t xml:space="preserve">723332</w:t>
      </w:r>
    </w:p>
    <w:p>
      <w:r>
        <w:t xml:space="preserve">@KovacRebeka @RenskeSvetlin Hän ei tiedä, mistä puhuu, koska hänellä ei ole psykoanalyyttistä koulutusta. Vaikka hän potkii pimeässä, häntä ei voi vakuuttaa siitä, että hän potkii vuohia.</w:t>
      </w:r>
    </w:p>
    <w:p>
      <w:r>
        <w:rPr>
          <w:b/>
          <w:u w:val="single"/>
        </w:rPr>
        <w:t xml:space="preserve">723333</w:t>
      </w:r>
    </w:p>
    <w:p>
      <w:r>
        <w:t xml:space="preserve">Molemmat teini-ikäiseni ottavat sateenvarjon mukaan kouluun aamulla ja tuovat sen kotiin iltapäivällä. Uskomatonta! :)</w:t>
      </w:r>
    </w:p>
    <w:p>
      <w:r>
        <w:rPr>
          <w:b/>
          <w:u w:val="single"/>
        </w:rPr>
        <w:t xml:space="preserve">723334</w:t>
      </w:r>
    </w:p>
    <w:p>
      <w:r>
        <w:t xml:space="preserve">Katalonialaisten pitäisi ensinnäkin kommunikoida yksinomaan katalaaniksi Kataloniassa! Vitut espanjalaisista! https://t.co/tUl4X25sBp</w:t>
      </w:r>
    </w:p>
    <w:p>
      <w:r>
        <w:rPr>
          <w:b/>
          <w:u w:val="single"/>
        </w:rPr>
        <w:t xml:space="preserve">723335</w:t>
      </w:r>
    </w:p>
    <w:p>
      <w:r>
        <w:t xml:space="preserve">Ekaluokkalaiset katselivat Struževissa Kärpässiipiä Kopataria. Emme aio menettää Copatia enää. 😉 https://t.co/iBToZyANaM</w:t>
      </w:r>
    </w:p>
    <w:p>
      <w:r>
        <w:rPr>
          <w:b/>
          <w:u w:val="single"/>
        </w:rPr>
        <w:t xml:space="preserve">723336</w:t>
      </w:r>
    </w:p>
    <w:p>
      <w:r>
        <w:t xml:space="preserve">Suurin sähköajoneuvo. Akun kapasiteetti on 600 kWh. https://t.co/cCZBwOr63E.</w:t>
      </w:r>
    </w:p>
    <w:p>
      <w:r>
        <w:rPr>
          <w:b/>
          <w:u w:val="single"/>
        </w:rPr>
        <w:t xml:space="preserve">723337</w:t>
      </w:r>
    </w:p>
    <w:p>
      <w:r>
        <w:t xml:space="preserve">He ovat korjanneet itseään "hieman" 24ur:n osalta, mutta se ei ole vielä sitä, mitä jotkut meistä odottavat..... Se tulee, "sanon itselleni" se on pitkä prosessi 😁</w:t>
      </w:r>
    </w:p>
    <w:p>
      <w:r>
        <w:rPr>
          <w:b/>
          <w:u w:val="single"/>
        </w:rPr>
        <w:t xml:space="preserve">723338</w:t>
      </w:r>
    </w:p>
    <w:p>
      <w:r>
        <w:t xml:space="preserve">Kamnikin karnevaalia elävöitti myös entinen Kamnikin rahtilaiva https://t.co/DZjSuz4i4w via @portal_os</w:t>
      </w:r>
    </w:p>
    <w:p>
      <w:r>
        <w:rPr>
          <w:b/>
          <w:u w:val="single"/>
        </w:rPr>
        <w:t xml:space="preserve">723339</w:t>
      </w:r>
    </w:p>
    <w:p>
      <w:r>
        <w:t xml:space="preserve">@damjancvetko @_MegWhite_ Rohkea löytäjä Toin hänet takaisin tutkimusmatkalta tutkimattoman naispsyyken pimeisiin syvyyksiin? 🤔</w:t>
      </w:r>
    </w:p>
    <w:p>
      <w:r>
        <w:rPr>
          <w:b/>
          <w:u w:val="single"/>
        </w:rPr>
        <w:t xml:space="preserve">723340</w:t>
      </w:r>
    </w:p>
    <w:p>
      <w:r>
        <w:t xml:space="preserve">@KatarinaJenko Tiedät, miten monimutkaisia naiset ovat.</w:t>
        <w:br/>
        <w:br/>
        <w:t xml:space="preserve"> Miehet eivät tarvitse lämpömittaria tällaisessa tapauksessa... he soittavat ambulanssin!</w:t>
      </w:r>
    </w:p>
    <w:p>
      <w:r>
        <w:rPr>
          <w:b/>
          <w:u w:val="single"/>
        </w:rPr>
        <w:t xml:space="preserve">723341</w:t>
      </w:r>
    </w:p>
    <w:p>
      <w:r>
        <w:t xml:space="preserve">Yksi vähemmän.</w:t>
        <w:br/>
        <w:t xml:space="preserve"> Isku otsaan.</w:t>
        <w:t xml:space="preserve">Bosnialaisen miehen, jonka taloon murtauduttiin, filmi räjähtää.</w:t>
        <w:br/>
        <w:t xml:space="preserve">https://t.co/N0KaNXMFdA</w:t>
      </w:r>
    </w:p>
    <w:p>
      <w:r>
        <w:rPr>
          <w:b/>
          <w:u w:val="single"/>
        </w:rPr>
        <w:t xml:space="preserve">723342</w:t>
      </w:r>
    </w:p>
    <w:p>
      <w:r>
        <w:t xml:space="preserve">@TopnewsSi Mitalilla on kaksi puolta. Se nähdään pian, kun se kääntyy toiseen suuntaan.</w:t>
      </w:r>
    </w:p>
    <w:p>
      <w:r>
        <w:rPr>
          <w:b/>
          <w:u w:val="single"/>
        </w:rPr>
        <w:t xml:space="preserve">723343</w:t>
      </w:r>
    </w:p>
    <w:p>
      <w:r>
        <w:t xml:space="preserve">Kone myöhästyi 50 minuuttia. Nyt olen seissyt saapumisasemalla puoli tuntia, eikä vieläkään mitään. Porkamadona, ei!</w:t>
      </w:r>
    </w:p>
    <w:p>
      <w:r>
        <w:rPr>
          <w:b/>
          <w:u w:val="single"/>
        </w:rPr>
        <w:t xml:space="preserve">723344</w:t>
      </w:r>
    </w:p>
    <w:p>
      <w:r>
        <w:t xml:space="preserve">Kummisetä sanoo, että jos sota syttyisi, suurin osa heistä kuolisi ottamalla kuvia aseilla FACEBOOKissa.</w:t>
      </w:r>
    </w:p>
    <w:p>
      <w:r>
        <w:rPr>
          <w:b/>
          <w:u w:val="single"/>
        </w:rPr>
        <w:t xml:space="preserve">723345</w:t>
      </w:r>
    </w:p>
    <w:p>
      <w:r>
        <w:t xml:space="preserve">@LajnarEU ... nämä punaiset ovat todellisia konservatiiveja. He ovat olleet vallassa yli 70 vuotta, eikä mikään ole muuttunut.</w:t>
      </w:r>
    </w:p>
    <w:p>
      <w:r>
        <w:rPr>
          <w:b/>
          <w:u w:val="single"/>
        </w:rPr>
        <w:t xml:space="preserve">723346</w:t>
      </w:r>
    </w:p>
    <w:p>
      <w:r>
        <w:t xml:space="preserve">@BozoPredalic Tämä lanta oli tärkein Tonet Krkovicin sylkemisessä Kučanin ja Krivicin avulla.</w:t>
      </w:r>
    </w:p>
    <w:p>
      <w:r>
        <w:rPr>
          <w:b/>
          <w:u w:val="single"/>
        </w:rPr>
        <w:t xml:space="preserve">723347</w:t>
      </w:r>
    </w:p>
    <w:p>
      <w:r>
        <w:t xml:space="preserve">Nuorisoala tunnustetaan aktiivisten ja työmarkkinoilla paremmassa lähtöasemassa olevien nuorten muokkaajaksi #mladinstival</w:t>
      </w:r>
    </w:p>
    <w:p>
      <w:r>
        <w:rPr>
          <w:b/>
          <w:u w:val="single"/>
        </w:rPr>
        <w:t xml:space="preserve">723348</w:t>
      </w:r>
    </w:p>
    <w:p>
      <w:r>
        <w:t xml:space="preserve">Vrhnika, uloskäynti AC, sillan jälkeen.Auto tien sivussa, jonka jälkeen nuori mies vetää pois.Junk nähdä matkalla LJ. 50 m päässä bensiiniä ja baareja. Mikä ihmisiä vaivaa?!</w:t>
      </w:r>
    </w:p>
    <w:p>
      <w:r>
        <w:rPr>
          <w:b/>
          <w:u w:val="single"/>
        </w:rPr>
        <w:t xml:space="preserve">723349</w:t>
      </w:r>
    </w:p>
    <w:p>
      <w:r>
        <w:t xml:space="preserve">@antigravitypill @aleshojs Puolet ajasta, ota vakavasti australialaiset sen sijaan, että tuhlaat aikaa TW:hen.</w:t>
      </w:r>
    </w:p>
    <w:p>
      <w:r>
        <w:rPr>
          <w:b/>
          <w:u w:val="single"/>
        </w:rPr>
        <w:t xml:space="preserve">723350</w:t>
      </w:r>
    </w:p>
    <w:p>
      <w:r>
        <w:t xml:space="preserve">@davorvrban @BozoPredalic Miksi sitten kaikki MSM ja viranomaiset katsovat vain Orbania ja nuolevat Putinin persettä?</w:t>
      </w:r>
    </w:p>
    <w:p>
      <w:r>
        <w:rPr>
          <w:b/>
          <w:u w:val="single"/>
        </w:rPr>
        <w:t xml:space="preserve">723351</w:t>
      </w:r>
    </w:p>
    <w:p>
      <w:r>
        <w:t xml:space="preserve">@NavadniNimda Ei ole mitään pelättävää, sillä tarkastus ei luokittele Kumrovecin matkaa matkailuksi vaan pyhiinvaellukseksi. 😉😏</w:t>
      </w:r>
    </w:p>
    <w:p>
      <w:r>
        <w:rPr>
          <w:b/>
          <w:u w:val="single"/>
        </w:rPr>
        <w:t xml:space="preserve">723352</w:t>
      </w:r>
    </w:p>
    <w:p>
      <w:r>
        <w:t xml:space="preserve">@KatarinaJenko Juuri viime kerralla seisoin keskustelijoiden takana konsertissa. Paskiaisparat, heidän on täytynyt paskoa housuihinsa, koska he pitivät niin paljon meteliä lavalla.</w:t>
      </w:r>
    </w:p>
    <w:p>
      <w:r>
        <w:rPr>
          <w:b/>
          <w:u w:val="single"/>
        </w:rPr>
        <w:t xml:space="preserve">723353</w:t>
      </w:r>
    </w:p>
    <w:p>
      <w:r>
        <w:t xml:space="preserve">Samsung S6 ei ole mikään välähdys. Se ei ole vedenpitävä, se ei ole viiden tuuman malli, ja siinä on unibody ... fail. Sony, täältä tullaan! :) #SamsungGalaxyS6 #sony #XperiaZ4</w:t>
      </w:r>
    </w:p>
    <w:p>
      <w:r>
        <w:rPr>
          <w:b/>
          <w:u w:val="single"/>
        </w:rPr>
        <w:t xml:space="preserve">723354</w:t>
      </w:r>
    </w:p>
    <w:p>
      <w:r>
        <w:t xml:space="preserve">Ennen klo 8:00 kohti merta. Eikä ole vielä kesä! Maantiet ja rautatiet tekevät Slovenian #puljuuntuminen https://t.co/NYFeVs1LFG</w:t>
      </w:r>
    </w:p>
    <w:p>
      <w:r>
        <w:rPr>
          <w:b/>
          <w:u w:val="single"/>
        </w:rPr>
        <w:t xml:space="preserve">723355</w:t>
      </w:r>
    </w:p>
    <w:p>
      <w:r>
        <w:t xml:space="preserve">@dusankocevar1 Ei slovenian kieltä ilman murretta. Ja osta itsellesi punkkikarkotin</w:t>
      </w:r>
    </w:p>
    <w:p>
      <w:r>
        <w:rPr>
          <w:b/>
          <w:u w:val="single"/>
        </w:rPr>
        <w:t xml:space="preserve">723356</w:t>
      </w:r>
    </w:p>
    <w:p>
      <w:r>
        <w:t xml:space="preserve">@jkmcnk @missnymphee Mutta en työntäisi naisia ylisuuriin vaatteisiin käytännöllisyyden kustannuksella.</w:t>
      </w:r>
    </w:p>
    <w:p>
      <w:r>
        <w:rPr>
          <w:b/>
          <w:u w:val="single"/>
        </w:rPr>
        <w:t xml:space="preserve">723357</w:t>
      </w:r>
    </w:p>
    <w:p>
      <w:r>
        <w:t xml:space="preserve">@tomltoml Jos kirjekuori, jossa on 500€ seteleitä, tulisi sinulle "laatikossa", hylkäisit luultavasti vielä hieman pahemman tapauksen !?</w:t>
      </w:r>
    </w:p>
    <w:p>
      <w:r>
        <w:rPr>
          <w:b/>
          <w:u w:val="single"/>
        </w:rPr>
        <w:t xml:space="preserve">723358</w:t>
      </w:r>
    </w:p>
    <w:p>
      <w:r>
        <w:t xml:space="preserve">@MarkoPavlisic Mikään ei toimi minulle taas 😡 Soitan @martinvalicille, jotta hän voi auttaa minua taas 😊.</w:t>
      </w:r>
    </w:p>
    <w:p>
      <w:r>
        <w:rPr>
          <w:b/>
          <w:u w:val="single"/>
        </w:rPr>
        <w:t xml:space="preserve">723359</w:t>
      </w:r>
    </w:p>
    <w:p>
      <w:r>
        <w:t xml:space="preserve">Ylitti portit, meidän kapakka oli niin hajonnut hyvin usein. Ja myöhäiset puuttuivat aidasta.</w:t>
      </w:r>
    </w:p>
    <w:p>
      <w:r>
        <w:rPr>
          <w:b/>
          <w:u w:val="single"/>
        </w:rPr>
        <w:t xml:space="preserve">723360</w:t>
      </w:r>
    </w:p>
    <w:p>
      <w:r>
        <w:t xml:space="preserve">👗FASHION</w:t>
        <w:br/>
        <w:br/>
        <w:t xml:space="preserve">Olipa näillä tytöillä yllään sitten silkkipyjama, kaftan tai ylisuuri paita, katutyyli on täynnä... https://t.co/bPbfqY0msd ... https://t.co/bPbfqY0msd</w:t>
      </w:r>
    </w:p>
    <w:p>
      <w:r>
        <w:rPr>
          <w:b/>
          <w:u w:val="single"/>
        </w:rPr>
        <w:t xml:space="preserve">723361</w:t>
      </w:r>
    </w:p>
    <w:p>
      <w:r>
        <w:t xml:space="preserve">Pelaan parhaillaan Biathlon Maniaa. Tule mukaan ja yritä voittaa minut! https://t.co/PKMK0Qw7rr</w:t>
      </w:r>
    </w:p>
    <w:p>
      <w:r>
        <w:rPr>
          <w:b/>
          <w:u w:val="single"/>
        </w:rPr>
        <w:t xml:space="preserve">723362</w:t>
      </w:r>
    </w:p>
    <w:p>
      <w:r>
        <w:t xml:space="preserve">2/2 Desus on täydessä iskussa, ja kaikki tietävät, ketä varten he ovat, mutta eivät valamiehistön alaisia varten.</w:t>
      </w:r>
    </w:p>
    <w:p>
      <w:r>
        <w:rPr>
          <w:b/>
          <w:u w:val="single"/>
        </w:rPr>
        <w:t xml:space="preserve">723363</w:t>
      </w:r>
    </w:p>
    <w:p>
      <w:r>
        <w:t xml:space="preserve">@MarkoSket @cikibucka @JozeBiscak Ma anna heidän ottaa ne, ne ovat liian pieniä ja ne kantavat nämä serbit ulos Velenjestä, kun he haluavat ne.</w:t>
      </w:r>
    </w:p>
    <w:p>
      <w:r>
        <w:rPr>
          <w:b/>
          <w:u w:val="single"/>
        </w:rPr>
        <w:t xml:space="preserve">723364</w:t>
      </w:r>
    </w:p>
    <w:p>
      <w:r>
        <w:t xml:space="preserve">Mariborin puolustaja Marko Šuler on jo palannut joukkueen harjoituksiin, joten hän on pian valmis peleihin. #plts #mb #maribor</w:t>
      </w:r>
    </w:p>
    <w:p>
      <w:r>
        <w:rPr>
          <w:b/>
          <w:u w:val="single"/>
        </w:rPr>
        <w:t xml:space="preserve">723365</w:t>
      </w:r>
    </w:p>
    <w:p>
      <w:r>
        <w:t xml:space="preserve">@GregaCiglar @mojcaskrinjar Kuka teki tämän velan? Vasemmistolaiset tai postkommunistit!</w:t>
      </w:r>
    </w:p>
    <w:p>
      <w:r>
        <w:rPr>
          <w:b/>
          <w:u w:val="single"/>
        </w:rPr>
        <w:t xml:space="preserve">723366</w:t>
      </w:r>
    </w:p>
    <w:p>
      <w:r>
        <w:t xml:space="preserve">@MatjaNemec Manipulaattorit. Kun tilanne näyttää huonolta, hyökkäät kaikin mahdollisin keinoin.</w:t>
      </w:r>
    </w:p>
    <w:p>
      <w:r>
        <w:rPr>
          <w:b/>
          <w:u w:val="single"/>
        </w:rPr>
        <w:t xml:space="preserve">723367</w:t>
      </w:r>
    </w:p>
    <w:p>
      <w:r>
        <w:t xml:space="preserve">Kranjin poliisit etsivät häntä. Lue, mitä hän teki ruokakaupassa lauantaina. https://t.co/Jcjy5WgTRB.</w:t>
      </w:r>
    </w:p>
    <w:p>
      <w:r>
        <w:rPr>
          <w:b/>
          <w:u w:val="single"/>
        </w:rPr>
        <w:t xml:space="preserve">723368</w:t>
      </w:r>
    </w:p>
    <w:p>
      <w:r>
        <w:t xml:space="preserve">@ciro_ciril Mikä vitun ääliö olet, kymmenet normaalit ihmiset ovat kertoneet sinulle tuon.</w:t>
      </w:r>
    </w:p>
    <w:p>
      <w:r>
        <w:rPr>
          <w:b/>
          <w:u w:val="single"/>
        </w:rPr>
        <w:t xml:space="preserve">723369</w:t>
      </w:r>
    </w:p>
    <w:p>
      <w:r>
        <w:t xml:space="preserve">@z8_LJ @NovicaMihajlo @JsSmRenton Älä itke. Tämä on maa, jossa olemme. Edes toimittajat eivät sano bob bob.</w:t>
      </w:r>
    </w:p>
    <w:p>
      <w:r>
        <w:rPr>
          <w:b/>
          <w:u w:val="single"/>
        </w:rPr>
        <w:t xml:space="preserve">723370</w:t>
      </w:r>
    </w:p>
    <w:p>
      <w:r>
        <w:t xml:space="preserve">@Jan_Skoberne @strankalevica @strankaSD @ZidanDejan @JJansaSDS Kyllä, mutta myös partiolaiset, partiolaiset, caritas ja palomiehet.</w:t>
        <w:br/>
        <w:t xml:space="preserve"> BUTL.</w:t>
      </w:r>
    </w:p>
    <w:p>
      <w:r>
        <w:rPr>
          <w:b/>
          <w:u w:val="single"/>
        </w:rPr>
        <w:t xml:space="preserve">723371</w:t>
      </w:r>
    </w:p>
    <w:p>
      <w:r>
        <w:t xml:space="preserve">@dolgre123 @ZigaTurk @SpletnaMladina Sitten udbashit joutuvat pitämään näitä isoja korviaan pubeissa...kun ei ole enää kommentteja...</w:t>
      </w:r>
    </w:p>
    <w:p>
      <w:r>
        <w:rPr>
          <w:b/>
          <w:u w:val="single"/>
        </w:rPr>
        <w:t xml:space="preserve">723372</w:t>
      </w:r>
    </w:p>
    <w:p>
      <w:r>
        <w:t xml:space="preserve">Zanlabel-etikettipaperista kolme uutta versiota:Paperinvalmistaja Metsä Board Zanders on lanseerannut uudelleen... http://t.co/unmEpIVLaz</w:t>
      </w:r>
    </w:p>
    <w:p>
      <w:r>
        <w:rPr>
          <w:b/>
          <w:u w:val="single"/>
        </w:rPr>
        <w:t xml:space="preserve">723373</w:t>
      </w:r>
    </w:p>
    <w:p>
      <w:r>
        <w:t xml:space="preserve">@LahovnikMatej @SiolNEWS Entinen ministeri vapautettiin näistä syytteistä. Unohdit tuon yksityiskohdan.</w:t>
      </w:r>
    </w:p>
    <w:p>
      <w:r>
        <w:rPr>
          <w:b/>
          <w:u w:val="single"/>
        </w:rPr>
        <w:t xml:space="preserve">723374</w:t>
      </w:r>
    </w:p>
    <w:p>
      <w:r>
        <w:t xml:space="preserve">@slovenskivitez ... mutta he eivät tule toimeen? Mutta ne näyttävät minusta niin samanlaisilta. Outoa.</w:t>
      </w:r>
    </w:p>
    <w:p>
      <w:r>
        <w:rPr>
          <w:b/>
          <w:u w:val="single"/>
        </w:rPr>
        <w:t xml:space="preserve">723375</w:t>
      </w:r>
    </w:p>
    <w:p>
      <w:r>
        <w:t xml:space="preserve">KODIN, KOTIMAISEN, TURVALLISEN TULEVAISUUDEN, TURVALLISEN LAPSENHOIDON KANNALTA Äänestä @DomovinskaLiga https://t.co/DEkWBGVxRK</w:t>
      </w:r>
    </w:p>
    <w:p>
      <w:r>
        <w:rPr>
          <w:b/>
          <w:u w:val="single"/>
        </w:rPr>
        <w:t xml:space="preserve">723376</w:t>
      </w:r>
    </w:p>
    <w:p>
      <w:r>
        <w:t xml:space="preserve">@lenci53 Kollega raaputti tämän lopulta pois. Hän puhdisti paremmin kuin astianpesukone!</w:t>
      </w:r>
    </w:p>
    <w:p>
      <w:r>
        <w:rPr>
          <w:b/>
          <w:u w:val="single"/>
        </w:rPr>
        <w:t xml:space="preserve">723377</w:t>
      </w:r>
    </w:p>
    <w:p>
      <w:r>
        <w:t xml:space="preserve">@potepuski Ei mockuppeja. Oikeat ja oikea armeija. Maassamme on jo tarpeeksi näitä kusipäitä...</w:t>
      </w:r>
    </w:p>
    <w:p>
      <w:r>
        <w:rPr>
          <w:b/>
          <w:u w:val="single"/>
        </w:rPr>
        <w:t xml:space="preserve">723378</w:t>
      </w:r>
    </w:p>
    <w:p>
      <w:r>
        <w:t xml:space="preserve">@BrankoGrims1 En katso @TarcaRTVSLO:ta tämän kusipään ja hänen kyynisen naamansa takia.</w:t>
      </w:r>
    </w:p>
    <w:p>
      <w:r>
        <w:rPr>
          <w:b/>
          <w:u w:val="single"/>
        </w:rPr>
        <w:t xml:space="preserve">723379</w:t>
      </w:r>
    </w:p>
    <w:p>
      <w:r>
        <w:t xml:space="preserve">@steinbuch Biscan ei ole väärennös...Velenjestä...Split 42...tadebeli... https://t.co/5dUf9hM3RO...</w:t>
      </w:r>
    </w:p>
    <w:p>
      <w:r>
        <w:rPr>
          <w:b/>
          <w:u w:val="single"/>
        </w:rPr>
        <w:t xml:space="preserve">723380</w:t>
      </w:r>
    </w:p>
    <w:p>
      <w:r>
        <w:t xml:space="preserve">@gastarbeitr .... ja jättää edelleen huomiotta säälittäviä ja häpeällisiä esimerkkejä kieroudesta, joka olisi pitänyt lopettaa jo kauan sitten!!!</w:t>
      </w:r>
    </w:p>
    <w:p>
      <w:r>
        <w:rPr>
          <w:b/>
          <w:u w:val="single"/>
        </w:rPr>
        <w:t xml:space="preserve">723381</w:t>
      </w:r>
    </w:p>
    <w:p>
      <w:r>
        <w:t xml:space="preserve">Pahor ja Janša keskustelivat torstaina mahdollisuudesta muodostaa uusi</w:t>
        <w:br/>
        <w:t xml:space="preserve">https://t.co/2deCBMHM42 https://t.co/nrXgbA4xBs</w:t>
      </w:r>
    </w:p>
    <w:p>
      <w:r>
        <w:rPr>
          <w:b/>
          <w:u w:val="single"/>
        </w:rPr>
        <w:t xml:space="preserve">723382</w:t>
      </w:r>
    </w:p>
    <w:p>
      <w:r>
        <w:t xml:space="preserve">@TomazKavcic @spagetyuse @MitjaIrsic Äänestäjät eivät valinneet heitä, vaan luuserit ryhmittyivät yhteen ja anastivat vallan.</w:t>
      </w:r>
    </w:p>
    <w:p>
      <w:r>
        <w:rPr>
          <w:b/>
          <w:u w:val="single"/>
        </w:rPr>
        <w:t xml:space="preserve">723383</w:t>
      </w:r>
    </w:p>
    <w:p>
      <w:r>
        <w:t xml:space="preserve">Minulle tehdään polven tähystysleikkaus ylihuomenna! Mutta voiko se olla tiistai-iltapäivä? #polvi #artroskopia #leikkaus #leikkaus</w:t>
      </w:r>
    </w:p>
    <w:p>
      <w:r>
        <w:rPr>
          <w:b/>
          <w:u w:val="single"/>
        </w:rPr>
        <w:t xml:space="preserve">723384</w:t>
      </w:r>
    </w:p>
    <w:p>
      <w:r>
        <w:t xml:space="preserve">@nadkaku Se on, koska se yrittää hullun lailla näyttää älykkäältä. Ja hänen kummisetänsä Milan sanoo hänelle: "Marjan, älä ole vihainen! Kaikesta ei pääse pälkähästä."</w:t>
      </w:r>
    </w:p>
    <w:p>
      <w:r>
        <w:rPr>
          <w:b/>
          <w:u w:val="single"/>
        </w:rPr>
        <w:t xml:space="preserve">723385</w:t>
      </w:r>
    </w:p>
    <w:p>
      <w:r>
        <w:t xml:space="preserve">Joskus joku vähemmän tyhmä voisi kysyä kysymyksen Twitterissä ilman, että hän näyttäisi täysin typerältä.  Juuri noin, ystävien kesken.</w:t>
      </w:r>
    </w:p>
    <w:p>
      <w:r>
        <w:rPr>
          <w:b/>
          <w:u w:val="single"/>
        </w:rPr>
        <w:t xml:space="preserve">723386</w:t>
      </w:r>
    </w:p>
    <w:p>
      <w:r>
        <w:t xml:space="preserve">@strankaSD @JernejStromajer @SAMOUPRAVJANJE Sosiaalisille, vain perseellesi!</w:t>
      </w:r>
    </w:p>
    <w:p>
      <w:r>
        <w:rPr>
          <w:b/>
          <w:u w:val="single"/>
        </w:rPr>
        <w:t xml:space="preserve">723387</w:t>
      </w:r>
    </w:p>
    <w:p>
      <w:r>
        <w:t xml:space="preserve">Toisaalta on todella mielenkiintoista, että collegen keskeyttäneet ovat pääsääntöisesti latausnörttejä... #butastiargumenti https://t.co/mWtxFpD8KO</w:t>
      </w:r>
    </w:p>
    <w:p>
      <w:r>
        <w:rPr>
          <w:b/>
          <w:u w:val="single"/>
        </w:rPr>
        <w:t xml:space="preserve">723388</w:t>
      </w:r>
    </w:p>
    <w:p>
      <w:r>
        <w:t xml:space="preserve">Minä valittaisin Zokille, koska rottien kanssa ei pidä menetellä noin. https://t.co/tHxhBjS5gp.</w:t>
      </w:r>
    </w:p>
    <w:p>
      <w:r>
        <w:rPr>
          <w:b/>
          <w:u w:val="single"/>
        </w:rPr>
        <w:t xml:space="preserve">723389</w:t>
      </w:r>
    </w:p>
    <w:p>
      <w:r>
        <w:t xml:space="preserve">#1 Nikkor 18.5 mm/1:1.8 musta, #Nikon, #valokuvatarvikkeet | Objektiivit #MEGABITE - #tietokoneet ja #tietokonetarvikkeet. https://t.co/DYmtWdiGmG</w:t>
      </w:r>
    </w:p>
    <w:p>
      <w:r>
        <w:rPr>
          <w:b/>
          <w:u w:val="single"/>
        </w:rPr>
        <w:t xml:space="preserve">723390</w:t>
      </w:r>
    </w:p>
    <w:p>
      <w:r>
        <w:t xml:space="preserve">@excalibur_d @GregorVirant1 Virant luulee, että länsimaat eivät hyökkää viattomien siviilien kimppuun - eikä hän edes häpeä moista roskaa.</w:t>
      </w:r>
    </w:p>
    <w:p>
      <w:r>
        <w:rPr>
          <w:b/>
          <w:u w:val="single"/>
        </w:rPr>
        <w:t xml:space="preserve">723391</w:t>
      </w:r>
    </w:p>
    <w:p>
      <w:r>
        <w:t xml:space="preserve">@strankalevica He vain jatkavat hallinnon paskanpuhujien päästämistä RTVSLO-ohjelmaan. Vaihtoehtoinen politiikka on Sloveniassa täysin mediasulussa.</w:t>
      </w:r>
    </w:p>
    <w:p>
      <w:r>
        <w:rPr>
          <w:b/>
          <w:u w:val="single"/>
        </w:rPr>
        <w:t xml:space="preserve">723392</w:t>
      </w:r>
    </w:p>
    <w:p>
      <w:r>
        <w:t xml:space="preserve">Kuolleiden päivän aattona @rtvslo selittää minulle roskaamisen (kynttilöiden) ongelman. Häpeän sinua. #butale</w:t>
      </w:r>
    </w:p>
    <w:p>
      <w:r>
        <w:rPr>
          <w:b/>
          <w:u w:val="single"/>
        </w:rPr>
        <w:t xml:space="preserve">723393</w:t>
      </w:r>
    </w:p>
    <w:p>
      <w:r>
        <w:t xml:space="preserve">Bayern jo uskomattomassa +20 #jalkapallo #jalkapallo #liiga #liiga #liiga #liiga - http://t.co/uebAEiTvTf</w:t>
      </w:r>
    </w:p>
    <w:p>
      <w:r>
        <w:rPr>
          <w:b/>
          <w:u w:val="single"/>
        </w:rPr>
        <w:t xml:space="preserve">723394</w:t>
      </w:r>
    </w:p>
    <w:p>
      <w:r>
        <w:t xml:space="preserve">@Bond00775328617 @petra_jansa En ole koskaan nähnyt punatulkkua ja täpläkyyhkyä. Janitarien jälkeläinen.</w:t>
      </w:r>
    </w:p>
    <w:p>
      <w:r>
        <w:rPr>
          <w:b/>
          <w:u w:val="single"/>
        </w:rPr>
        <w:t xml:space="preserve">723395</w:t>
      </w:r>
    </w:p>
    <w:p>
      <w:r>
        <w:t xml:space="preserve">Ne onnistuivat louhosten ja lasiuunien laitteilla http://t.co/MhyHr1YV via @finance_si</w:t>
      </w:r>
    </w:p>
    <w:p>
      <w:r>
        <w:rPr>
          <w:b/>
          <w:u w:val="single"/>
        </w:rPr>
        <w:t xml:space="preserve">723396</w:t>
      </w:r>
    </w:p>
    <w:p>
      <w:r>
        <w:t xml:space="preserve">Kuinka monta rataa he uskovat rakentavansa? Yksi raita, kaksi raitaa, kolme raitaa, enemmän raitoja?</w:t>
        <w:br/>
        <w:t xml:space="preserve"> Tassut eivät ole vielä tehneet jälkiä, kädet tekevät jälkiä...</w:t>
      </w:r>
    </w:p>
    <w:p>
      <w:r>
        <w:rPr>
          <w:b/>
          <w:u w:val="single"/>
        </w:rPr>
        <w:t xml:space="preserve">723397</w:t>
      </w:r>
    </w:p>
    <w:p>
      <w:r>
        <w:t xml:space="preserve">Se, kun äitisi käskee sinua olemaan hiljaa, kun hän on tiskannut tiskiä 15 minuuttia. #fun</w:t>
      </w:r>
    </w:p>
    <w:p>
      <w:r>
        <w:rPr>
          <w:b/>
          <w:u w:val="single"/>
        </w:rPr>
        <w:t xml:space="preserve">723398</w:t>
      </w:r>
    </w:p>
    <w:p>
      <w:r>
        <w:t xml:space="preserve">@MuriMursic @alojztetickovi3 @StrankaLMS @sarecmarjan Jos siitä tulee taas vain mediakysymyksiä, se on turhaa.</w:t>
      </w:r>
    </w:p>
    <w:p>
      <w:r>
        <w:rPr>
          <w:b/>
          <w:u w:val="single"/>
        </w:rPr>
        <w:t xml:space="preserve">723399</w:t>
      </w:r>
    </w:p>
    <w:p>
      <w:r>
        <w:t xml:space="preserve">@EmiNikocevic miten pankki voi antaa sinulle pari kuukautta vapaata joka vuosi showe? Ma da ganjas u baru ta pokamo #barplanet</w:t>
      </w:r>
    </w:p>
    <w:p>
      <w:r>
        <w:rPr>
          <w:b/>
          <w:u w:val="single"/>
        </w:rPr>
        <w:t xml:space="preserve">723400</w:t>
      </w:r>
    </w:p>
    <w:p>
      <w:r>
        <w:t xml:space="preserve">@brane_gnezda @Medeja_7 Berglez ei ole lepuuttanut silmiään. Syöpäiset naisilmiöt saavat silmäsi palamaan.</w:t>
      </w:r>
    </w:p>
    <w:p>
      <w:r>
        <w:rPr>
          <w:b/>
          <w:u w:val="single"/>
        </w:rPr>
        <w:t xml:space="preserve">723401</w:t>
      </w:r>
    </w:p>
    <w:p>
      <w:r>
        <w:t xml:space="preserve">Yksi torjunta-aine on myös vedetty markkinoilta Slovenian aloitteen https://t.co/PPPP1r51AF aloitteesta.</w:t>
      </w:r>
    </w:p>
    <w:p>
      <w:r>
        <w:rPr>
          <w:b/>
          <w:u w:val="single"/>
        </w:rPr>
        <w:t xml:space="preserve">723402</w:t>
      </w:r>
    </w:p>
    <w:p>
      <w:r>
        <w:t xml:space="preserve">Äidit, mikä sekoittaa aivonne ja tekee teistä sulamattomia? https://t.co/R6vsNjQyhV ...</w:t>
      </w:r>
    </w:p>
    <w:p>
      <w:r>
        <w:rPr>
          <w:b/>
          <w:u w:val="single"/>
        </w:rPr>
        <w:t xml:space="preserve">723403</w:t>
      </w:r>
    </w:p>
    <w:p>
      <w:r>
        <w:t xml:space="preserve">Ykseys onni sovinto tervehdyksesi olet toivomme Jumala tee maamme selväksi sydämillemme ja anna silmän rikkoa uuden syntymän särkyneissä rinnoissa heränneen toivon rintoihin</w:t>
      </w:r>
    </w:p>
    <w:p>
      <w:r>
        <w:rPr>
          <w:b/>
          <w:u w:val="single"/>
        </w:rPr>
        <w:t xml:space="preserve">723404</w:t>
      </w:r>
    </w:p>
    <w:p>
      <w:r>
        <w:t xml:space="preserve">@leaathenatabako @CrtSeusek Aaaaa yaaaaaaaaaaaaaaaaaaa no, se on ok.</w:t>
        <w:br/>
        <w:t xml:space="preserve"> Hieman hölmöläinen by Mrs. Doctor 🤣</w:t>
      </w:r>
    </w:p>
    <w:p>
      <w:r>
        <w:rPr>
          <w:b/>
          <w:u w:val="single"/>
        </w:rPr>
        <w:t xml:space="preserve">723405</w:t>
      </w:r>
    </w:p>
    <w:p>
      <w:r>
        <w:t xml:space="preserve">@siskaberry @majsanom Tein sen. Muutaman kiertotien kera. Celovška Šišenskan risteys oli kuolemisen arvoinen, kaikki oli tiellä.</w:t>
      </w:r>
    </w:p>
    <w:p>
      <w:r>
        <w:rPr>
          <w:b/>
          <w:u w:val="single"/>
        </w:rPr>
        <w:t xml:space="preserve">723406</w:t>
      </w:r>
    </w:p>
    <w:p>
      <w:r>
        <w:t xml:space="preserve">@tmoven Se on kiittämätöntä työtä, se on totta. Varsinkin kun ihmiset ovat yhä ylimielisempiä ja ylimielisempiä. Minun on kuitenkin annettava tunnustusta postini naisille, he ovat mahtavia.</w:t>
      </w:r>
    </w:p>
    <w:p>
      <w:r>
        <w:rPr>
          <w:b/>
          <w:u w:val="single"/>
        </w:rPr>
        <w:t xml:space="preserve">723407</w:t>
      </w:r>
    </w:p>
    <w:p>
      <w:r>
        <w:t xml:space="preserve">@GetrudaNivelska Sori. Miksi ei-musliminaisten naisten pitäisi käyttää sitä. Heidän pitäisi käyttää sitä ja minun ei pitäisi. Ja mitä he ovat, he ovat aivan hulluja.....</w:t>
      </w:r>
    </w:p>
    <w:p>
      <w:r>
        <w:rPr>
          <w:b/>
          <w:u w:val="single"/>
        </w:rPr>
        <w:t xml:space="preserve">723408</w:t>
      </w:r>
    </w:p>
    <w:p>
      <w:r>
        <w:t xml:space="preserve">Noutajien käsite on vihdoin saapunut. Niitä kolhiintuu taukoamatta, koska takapää putoaa sisään. https://t.co/NrGvMbNFow.</w:t>
      </w:r>
    </w:p>
    <w:p>
      <w:r>
        <w:rPr>
          <w:b/>
          <w:u w:val="single"/>
        </w:rPr>
        <w:t xml:space="preserve">723409</w:t>
      </w:r>
    </w:p>
    <w:p>
      <w:r>
        <w:t xml:space="preserve">Vasemmiston vihanlietsonnan hiipuminen: Machine-manipulaatioista Yakov Fakiin https://t.co/tvpA2VQeqB via @Nova24TV</w:t>
      </w:r>
    </w:p>
    <w:p>
      <w:r>
        <w:rPr>
          <w:b/>
          <w:u w:val="single"/>
        </w:rPr>
        <w:t xml:space="preserve">723410</w:t>
      </w:r>
    </w:p>
    <w:p>
      <w:r>
        <w:t xml:space="preserve">@janezgecc Yksi koulutetuimmista slovenialaisista on sinulle "likainen suu".  Olet osoittanut itsesi jälleen tälläkin kertaa.</w:t>
      </w:r>
    </w:p>
    <w:p>
      <w:r>
        <w:rPr>
          <w:b/>
          <w:u w:val="single"/>
        </w:rPr>
        <w:t xml:space="preserve">723411</w:t>
      </w:r>
    </w:p>
    <w:p>
      <w:r>
        <w:t xml:space="preserve">No, listatkaa joitakin näistä manipulaatioista, jotta muutkin valaistuvat eivätkä tule enää harhaanjohdetuiksi 😵😵😵😞 https://t.co/mwfeBfEABB</w:t>
      </w:r>
    </w:p>
    <w:p>
      <w:r>
        <w:rPr>
          <w:b/>
          <w:u w:val="single"/>
        </w:rPr>
        <w:t xml:space="preserve">723412</w:t>
      </w:r>
    </w:p>
    <w:p>
      <w:r>
        <w:t xml:space="preserve">@tomltoml @vladaRS on sokeutunut SDS-vihasta... hänellä ei ole munaa sanoa, keitä vanhat voimat ovat, mutta hän syyttää SDS:ää... #luzer_ji</w:t>
      </w:r>
    </w:p>
    <w:p>
      <w:r>
        <w:rPr>
          <w:b/>
          <w:u w:val="single"/>
        </w:rPr>
        <w:t xml:space="preserve">723413</w:t>
      </w:r>
    </w:p>
    <w:p>
      <w:r>
        <w:t xml:space="preserve">@GPreac @freewiseguy Pepca oli nerokkaampi,Židan ei yllä Dolanecin nilkkoihin.</w:t>
      </w:r>
    </w:p>
    <w:p>
      <w:r>
        <w:rPr>
          <w:b/>
          <w:u w:val="single"/>
        </w:rPr>
        <w:t xml:space="preserve">723414</w:t>
      </w:r>
    </w:p>
    <w:p>
      <w:r>
        <w:t xml:space="preserve">@miro5ek</w:t>
        <w:br/>
        <w:br/>
        <w:t xml:space="preserve">Sds:n kannattajina kaivatte omaa kuoppaanne liioittelemalla viittauksianne Sarkoon</w:t>
      </w:r>
    </w:p>
    <w:p>
      <w:r>
        <w:rPr>
          <w:b/>
          <w:u w:val="single"/>
        </w:rPr>
        <w:t xml:space="preserve">723415</w:t>
      </w:r>
    </w:p>
    <w:p>
      <w:r>
        <w:t xml:space="preserve">Mitä sen pitäisi olla, jos se on Šarcin puolueessa, yhtä hyödytön kuin Šarc, kuten hänen ympärillään !!! https://t.co/BNWn2ZerGS ...</w:t>
      </w:r>
    </w:p>
    <w:p>
      <w:r>
        <w:rPr>
          <w:b/>
          <w:u w:val="single"/>
        </w:rPr>
        <w:t xml:space="preserve">723416</w:t>
      </w:r>
    </w:p>
    <w:p>
      <w:r>
        <w:t xml:space="preserve">Varoitus Stasin Merkelille ja kaikille EU:n harhaanjohdetuille johtajille siitä, mitä Euroopassa tulee tapahtumaan ! https://t.co/izvCKX02Hb</w:t>
      </w:r>
    </w:p>
    <w:p>
      <w:r>
        <w:rPr>
          <w:b/>
          <w:u w:val="single"/>
        </w:rPr>
        <w:t xml:space="preserve">723417</w:t>
      </w:r>
    </w:p>
    <w:p>
      <w:r>
        <w:t xml:space="preserve">@KovacRebeka Vilkuttaa unholaan. Kovaääninen, töykeä, aggressiivinen, suvaitsematon... kukaan ei tule kaipaamaan häntä.</w:t>
      </w:r>
    </w:p>
    <w:p>
      <w:r>
        <w:rPr>
          <w:b/>
          <w:u w:val="single"/>
        </w:rPr>
        <w:t xml:space="preserve">723418</w:t>
      </w:r>
    </w:p>
    <w:p>
      <w:r>
        <w:t xml:space="preserve">@MartaPika1 @BojanPozar @SuzanaP24ur @24UR @TjasaSlokar @spletnapolice Jos otat minulta suihin, hänellä on housut täynnä.</w:t>
      </w:r>
    </w:p>
    <w:p>
      <w:r>
        <w:rPr>
          <w:b/>
          <w:u w:val="single"/>
        </w:rPr>
        <w:t xml:space="preserve">723419</w:t>
      </w:r>
    </w:p>
    <w:p>
      <w:r>
        <w:t xml:space="preserve">@had SDS:llä on Mariborissa oikea metro, metro. Kangler myy jo nyt heinää ja kalaa, jota hän saa lomallaan.</w:t>
      </w:r>
    </w:p>
    <w:p>
      <w:r>
        <w:rPr>
          <w:b/>
          <w:u w:val="single"/>
        </w:rPr>
        <w:t xml:space="preserve">723420</w:t>
      </w:r>
    </w:p>
    <w:p>
      <w:r>
        <w:t xml:space="preserve">@PrstanSi @KogojSlavko Tämä komi-baraba imi jopa pöydän "fusballille"! #idiot</w:t>
      </w:r>
    </w:p>
    <w:p>
      <w:r>
        <w:rPr>
          <w:b/>
          <w:u w:val="single"/>
        </w:rPr>
        <w:t xml:space="preserve">723421</w:t>
      </w:r>
    </w:p>
    <w:p>
      <w:r>
        <w:t xml:space="preserve">@2pir_a Koska olette kouluttamattomia tietämättömiä. Sodan päätyttyä vuonna 1953 rauhaa ei ole saatu aikaan. Nämä kaksi maata ovat edelleen virallisesti sodassa.</w:t>
      </w:r>
    </w:p>
    <w:p>
      <w:r>
        <w:rPr>
          <w:b/>
          <w:u w:val="single"/>
        </w:rPr>
        <w:t xml:space="preserve">723422</w:t>
      </w:r>
    </w:p>
    <w:p>
      <w:r>
        <w:t xml:space="preserve">@nimivseeno @PrstanSi Muutoksen puolesta. Ennen sanottiin, että liikenneympyrässä voi saada huoran pavusalaatista. #GlobalPuppetilla on samanlainen hinta.</w:t>
      </w:r>
    </w:p>
    <w:p>
      <w:r>
        <w:rPr>
          <w:b/>
          <w:u w:val="single"/>
        </w:rPr>
        <w:t xml:space="preserve">723423</w:t>
      </w:r>
    </w:p>
    <w:p>
      <w:r>
        <w:t xml:space="preserve">@cesenj @bacovnik Tyhmä ja realistinen, kuten ihmiskunta on tyhmä ja kuten todellisuus on.</w:t>
      </w:r>
    </w:p>
    <w:p>
      <w:r>
        <w:rPr>
          <w:b/>
          <w:u w:val="single"/>
        </w:rPr>
        <w:t xml:space="preserve">723424</w:t>
      </w:r>
    </w:p>
    <w:p>
      <w:r>
        <w:t xml:space="preserve">Älköön yksikään tossu hänen elämässään olko liian suuri hänelle. https://t.co/azUQTr2qDW.</w:t>
      </w:r>
    </w:p>
    <w:p>
      <w:r>
        <w:rPr>
          <w:b/>
          <w:u w:val="single"/>
        </w:rPr>
        <w:t xml:space="preserve">723425</w:t>
      </w:r>
    </w:p>
    <w:p>
      <w:r>
        <w:t xml:space="preserve">@SillyInnerVoice @bnina_ @Skravzlana Ihailen teitä äitejä kerta toisensa jälkeen, jotka laulatte yöimetystä ja heräämistä. Mulc kanssa ADHD oli läpi hän.</w:t>
      </w:r>
    </w:p>
    <w:p>
      <w:r>
        <w:rPr>
          <w:b/>
          <w:u w:val="single"/>
        </w:rPr>
        <w:t xml:space="preserve">723426</w:t>
      </w:r>
    </w:p>
    <w:p>
      <w:r>
        <w:t xml:space="preserve">@petrasovdat Sanoin kerran "vielä yksi reikä" ja puhkaisin vesiputken. Seuraavalla tunnilla hilti lauloi. :)</w:t>
      </w:r>
    </w:p>
    <w:p>
      <w:r>
        <w:rPr>
          <w:b/>
          <w:u w:val="single"/>
        </w:rPr>
        <w:t xml:space="preserve">723427</w:t>
      </w:r>
    </w:p>
    <w:p>
      <w:r>
        <w:t xml:space="preserve">Yksityiskohdat tekevät kokonaisuudesta vielä kauniimman 😍</w:t>
        <w:br/>
        <w:t xml:space="preserve">#salonkeramikeramiikka #iloveceramics #romet</w:t>
      </w:r>
    </w:p>
    <w:p>
      <w:r>
        <w:rPr>
          <w:b/>
          <w:u w:val="single"/>
        </w:rPr>
        <w:t xml:space="preserve">723428</w:t>
      </w:r>
    </w:p>
    <w:p>
      <w:r>
        <w:t xml:space="preserve">@tvitermin Ermin, jos kiinnittäisin banaanin seinään, kaikki sanoisivat "haista vittu". joten olen varma, että se on eräänlaista taidetta. :)</w:t>
      </w:r>
    </w:p>
    <w:p>
      <w:r>
        <w:rPr>
          <w:b/>
          <w:u w:val="single"/>
        </w:rPr>
        <w:t xml:space="preserve">723429</w:t>
      </w:r>
    </w:p>
    <w:p>
      <w:r>
        <w:t xml:space="preserve">Forjanič: Tarkastajat ovat saaneet viime aikoina runsaasti nimettömiä ilmoituksia, joten säännöllisiin tarkastuksiin ei ole enää aikaa #anonymousreports.</w:t>
      </w:r>
    </w:p>
    <w:p>
      <w:r>
        <w:rPr>
          <w:b/>
          <w:u w:val="single"/>
        </w:rPr>
        <w:t xml:space="preserve">723430</w:t>
      </w:r>
    </w:p>
    <w:p>
      <w:r>
        <w:t xml:space="preserve">@petrasovdat Koska en ole ljubljanalainen, kannatan voimakkaasti pormestari Jankovićia. Homot ansaitsevat rangaistuksen - erottakaa heidät!</w:t>
      </w:r>
    </w:p>
    <w:p>
      <w:r>
        <w:rPr>
          <w:b/>
          <w:u w:val="single"/>
        </w:rPr>
        <w:t xml:space="preserve">723431</w:t>
      </w:r>
    </w:p>
    <w:p>
      <w:r>
        <w:t xml:space="preserve">Bratuškova: Pahor voi asettaa Janšan ehdokkaaksi, mutta me tuemme vain Šarcia https://t.co/CKCYH4h1Ol</w:t>
      </w:r>
    </w:p>
    <w:p>
      <w:r>
        <w:rPr>
          <w:b/>
          <w:u w:val="single"/>
        </w:rPr>
        <w:t xml:space="preserve">723432</w:t>
      </w:r>
    </w:p>
    <w:p>
      <w:r>
        <w:t xml:space="preserve">@boste2000 @Alex4Aleksandra @vinkovasle1 niin kauan kuin heillä on kommunisti vallassa Vatikaanissa...he eivät koskaan sano sitä...</w:t>
      </w:r>
    </w:p>
    <w:p>
      <w:r>
        <w:rPr>
          <w:b/>
          <w:u w:val="single"/>
        </w:rPr>
        <w:t xml:space="preserve">723433</w:t>
      </w:r>
    </w:p>
    <w:p>
      <w:r>
        <w:t xml:space="preserve">@illegall_blonde on myös niin sanottu iltapäivän tunne. Ehkä sitten saat vain savukkeita aamiaisen sijaan ;)</w:t>
      </w:r>
    </w:p>
    <w:p>
      <w:r>
        <w:rPr>
          <w:b/>
          <w:u w:val="single"/>
        </w:rPr>
        <w:t xml:space="preserve">723434</w:t>
      </w:r>
    </w:p>
    <w:p>
      <w:r>
        <w:t xml:space="preserve">Suositellaan tänään! Tuore, herkullinen ja odottaa sinua #bezleznice #lukamastercake #lukapatissier https://t.co/dUFxELh2ZY https://t.co/dUFxELh2ZY</w:t>
      </w:r>
    </w:p>
    <w:p>
      <w:r>
        <w:rPr>
          <w:b/>
          <w:u w:val="single"/>
        </w:rPr>
        <w:t xml:space="preserve">723435</w:t>
      </w:r>
    </w:p>
    <w:p>
      <w:r>
        <w:t xml:space="preserve">@Nika_Per He ovat luultavasti kiinnostuneita vain siksi, että Waiting for Godot myytiin loppuun.</w:t>
      </w:r>
    </w:p>
    <w:p>
      <w:r>
        <w:rPr>
          <w:b/>
          <w:u w:val="single"/>
        </w:rPr>
        <w:t xml:space="preserve">723436</w:t>
      </w:r>
    </w:p>
    <w:p>
      <w:r>
        <w:t xml:space="preserve">20 vuotta sitten keltaisen lehdistön kuningatar kaatui Pariisissa ja nousi esiin pyhitetystä pillusta erityisellä pyhitetyllä pillulla.</w:t>
      </w:r>
    </w:p>
    <w:p>
      <w:r>
        <w:rPr>
          <w:b/>
          <w:u w:val="single"/>
        </w:rPr>
        <w:t xml:space="preserve">723437</w:t>
      </w:r>
    </w:p>
    <w:p>
      <w:r>
        <w:t xml:space="preserve">@MrNathanSi @strankaSDS @MiroCerar</w:t>
        <w:br/>
        <w:t xml:space="preserve">Jokainen henkinen, poliittinen ja rationaalinen kääpiö ei saa väärinkäyttää samaa vallan vipujen kustannuksella!</w:t>
      </w:r>
    </w:p>
    <w:p>
      <w:r>
        <w:rPr>
          <w:b/>
          <w:u w:val="single"/>
        </w:rPr>
        <w:t xml:space="preserve">723438</w:t>
      </w:r>
    </w:p>
    <w:p>
      <w:r>
        <w:t xml:space="preserve">@DamjanRostan @slozeleznice @vlakZamuja Kokeile poistaa sovellus ja ladata se takaisin.</w:t>
      </w:r>
    </w:p>
    <w:p>
      <w:r>
        <w:rPr>
          <w:b/>
          <w:u w:val="single"/>
        </w:rPr>
        <w:t xml:space="preserve">723439</w:t>
      </w:r>
    </w:p>
    <w:p>
      <w:r>
        <w:t xml:space="preserve">@BlogSlovenija @rtztim En muista sitä.</w:t>
        <w:t xml:space="preserve">Jonkun on lopetettava tämä ja pian.</w:t>
        <w:br/>
        <w:t xml:space="preserve">12 aborttia päivässä on liikaa Slo:n kaltaisessa maassa</w:t>
      </w:r>
    </w:p>
    <w:p>
      <w:r>
        <w:rPr>
          <w:b/>
          <w:u w:val="single"/>
        </w:rPr>
        <w:t xml:space="preserve">723440</w:t>
      </w:r>
    </w:p>
    <w:p>
      <w:r>
        <w:t xml:space="preserve">@petrasovdat @savicdomen Olen valmis tänään :). Minun oli itse asiassa asennettava uusi lisäosa, koska Twitter ei voi estää sitä yksinään.</w:t>
      </w:r>
    </w:p>
    <w:p>
      <w:r>
        <w:rPr>
          <w:b/>
          <w:u w:val="single"/>
        </w:rPr>
        <w:t xml:space="preserve">723441</w:t>
      </w:r>
    </w:p>
    <w:p>
      <w:r>
        <w:t xml:space="preserve">@donadaljnjega Mutta eikös se ole niin, että bambussa punaviini ja poika ovat sekaisin, mutta sekasotkussa viini on ylhäällä ja pojan oranssi vyö alhaalla?</w:t>
      </w:r>
    </w:p>
    <w:p>
      <w:r>
        <w:rPr>
          <w:b/>
          <w:u w:val="single"/>
        </w:rPr>
        <w:t xml:space="preserve">723442</w:t>
      </w:r>
    </w:p>
    <w:p>
      <w:r>
        <w:t xml:space="preserve">@PStendler @zaslovenijo2 Ne ovat vähintään 5 miljoonaa euroa vuoteen 2014 mennessä. Ei varsinaisesti joku, josta voi valittaa.</w:t>
      </w:r>
    </w:p>
    <w:p>
      <w:r>
        <w:rPr>
          <w:b/>
          <w:u w:val="single"/>
        </w:rPr>
        <w:t xml:space="preserve">723443</w:t>
      </w:r>
    </w:p>
    <w:p>
      <w:r>
        <w:t xml:space="preserve">Miehet, ostaisitteko "manskara" ja "guyliner", silmänrajauskynä (miesten) silmille? https://t.co/Oedf1bMCbD https://t.co/Ka5IO2GzDD</w:t>
      </w:r>
    </w:p>
    <w:p>
      <w:r>
        <w:rPr>
          <w:b/>
          <w:u w:val="single"/>
        </w:rPr>
        <w:t xml:space="preserve">723444</w:t>
      </w:r>
    </w:p>
    <w:p>
      <w:r>
        <w:t xml:space="preserve">Mietin liiketoimintamallia ... Kirppujen myyminen apinoille! Älkää nyt sanoko, ettei Sloveniassa ole apinoita!</w:t>
      </w:r>
    </w:p>
    <w:p>
      <w:r>
        <w:rPr>
          <w:b/>
          <w:u w:val="single"/>
        </w:rPr>
        <w:t xml:space="preserve">723445</w:t>
      </w:r>
    </w:p>
    <w:p>
      <w:r>
        <w:t xml:space="preserve">@tradicijaslo @Svarun_K @NovaSlovenia *fasistinen vasemmisto. Oikeistolaisten aivot ovat hapantuneet sen jälkeen, kun puklasti jätti heidät.</w:t>
      </w:r>
    </w:p>
    <w:p>
      <w:r>
        <w:rPr>
          <w:b/>
          <w:u w:val="single"/>
        </w:rPr>
        <w:t xml:space="preserve">723446</w:t>
      </w:r>
    </w:p>
    <w:p>
      <w:r>
        <w:t xml:space="preserve">@freewiseguy @petra_jansa @Dnevnik_si Bingo,sillä välin he yrittävät mustamaalata hänet pohjaan asti,milan on itsenäisyystaistelija.#narobe world</w:t>
      </w:r>
    </w:p>
    <w:p>
      <w:r>
        <w:rPr>
          <w:b/>
          <w:u w:val="single"/>
        </w:rPr>
        <w:t xml:space="preserve">723447</w:t>
      </w:r>
    </w:p>
    <w:p>
      <w:r>
        <w:t xml:space="preserve">@BojanPozar @PocivalsekZ @TinoMamic epäpätevällä lepäävällä klovnilla oli mielestäni yksi korjaaja enemmän kuin serpentiiniklovnilla...</w:t>
      </w:r>
    </w:p>
    <w:p>
      <w:r>
        <w:rPr>
          <w:b/>
          <w:u w:val="single"/>
        </w:rPr>
        <w:t xml:space="preserve">723448</w:t>
      </w:r>
    </w:p>
    <w:p>
      <w:r>
        <w:t xml:space="preserve">@maceklj @lucijausaj Älä viitsi .... painu vittuun! ja olet yksi laiska vasemmistolainen. Isket uudelleen, kun vene kaataa sinut 😇😂😂</w:t>
      </w:r>
    </w:p>
    <w:p>
      <w:r>
        <w:rPr>
          <w:b/>
          <w:u w:val="single"/>
        </w:rPr>
        <w:t xml:space="preserve">723449</w:t>
      </w:r>
    </w:p>
    <w:p>
      <w:r>
        <w:t xml:space="preserve">Kun poliisi suojelee pientä ihmistä yhtä paljon kuin kapitalistiparoneja, voimme puhua mini-oikeudenmukaisuudesta tässä "maassa" #CertaHolding</w:t>
      </w:r>
    </w:p>
    <w:p>
      <w:r>
        <w:rPr>
          <w:b/>
          <w:u w:val="single"/>
        </w:rPr>
        <w:t xml:space="preserve">723450</w:t>
      </w:r>
    </w:p>
    <w:p>
      <w:r>
        <w:t xml:space="preserve">Retoriikan kurssi ei riitä @sarecmarjanille. Pelkään, että se tuhoaa maani Slovenian! https://t.co/VpXyoIkUsL</w:t>
      </w:r>
    </w:p>
    <w:p>
      <w:r>
        <w:rPr>
          <w:b/>
          <w:u w:val="single"/>
        </w:rPr>
        <w:t xml:space="preserve">723451</w:t>
      </w:r>
    </w:p>
    <w:p>
      <w:r>
        <w:t xml:space="preserve">@vladarsi @drfilomena @pengovsky ei millään pahalla, iso27001 on bs. myös, et vedä tuota sisäistä paskaa siellä, jos olet vakavasti otettava yritys.</w:t>
      </w:r>
    </w:p>
    <w:p>
      <w:r>
        <w:rPr>
          <w:b/>
          <w:u w:val="single"/>
        </w:rPr>
        <w:t xml:space="preserve">723452</w:t>
      </w:r>
    </w:p>
    <w:p>
      <w:r>
        <w:t xml:space="preserve">Vallankumous Škofja Lokassa: viattomia lapsia tapettiin 10 luokan vuoksi. Loka, minun Lokani, miksi pysyt hiljaa ja kunnioitat rikollisia? https://t.co/RgU1uSaDQO</w:t>
      </w:r>
    </w:p>
    <w:p>
      <w:r>
        <w:rPr>
          <w:b/>
          <w:u w:val="single"/>
        </w:rPr>
        <w:t xml:space="preserve">723453</w:t>
      </w:r>
    </w:p>
    <w:p>
      <w:r>
        <w:t xml:space="preserve">@AleksHribovsek Nicorette, valitettavasti se ei voi korvata tapaa sytyttää savuke!</w:t>
      </w:r>
    </w:p>
    <w:p>
      <w:r>
        <w:rPr>
          <w:b/>
          <w:u w:val="single"/>
        </w:rPr>
        <w:t xml:space="preserve">723454</w:t>
      </w:r>
    </w:p>
    <w:p>
      <w:r>
        <w:t xml:space="preserve">@karmenca1 @KmetsKrasa @AfneGunca16 @gr3ga007 @bilgladen @JsSmRenton Olen hereillä tänään, mutta minulla on morsiamia, he ovat nuoria ja voin kerätä tarjouksia.</w:t>
      </w:r>
    </w:p>
    <w:p>
      <w:r>
        <w:rPr>
          <w:b/>
          <w:u w:val="single"/>
        </w:rPr>
        <w:t xml:space="preserve">723455</w:t>
      </w:r>
    </w:p>
    <w:p>
      <w:r>
        <w:t xml:space="preserve">Susi lopettaa Dragonsin voittoputken, Rautamiesten voittoputki jatkuu - https://t.co/vEi9ovWO4J https://t.co/HIECmObHiw https://t.co/HIECmObHiw</w:t>
      </w:r>
    </w:p>
    <w:p>
      <w:r>
        <w:rPr>
          <w:b/>
          <w:u w:val="single"/>
        </w:rPr>
        <w:t xml:space="preserve">723456</w:t>
      </w:r>
    </w:p>
    <w:p>
      <w:r>
        <w:t xml:space="preserve">Nuoret, hyödyntäkää tämä ainutlaatuinen tilaisuus! Hakemukset on nyt suljettu! https://t.co/ggGi8C5lDq</w:t>
      </w:r>
    </w:p>
    <w:p>
      <w:r>
        <w:rPr>
          <w:b/>
          <w:u w:val="single"/>
        </w:rPr>
        <w:t xml:space="preserve">723457</w:t>
      </w:r>
    </w:p>
    <w:p>
      <w:r>
        <w:t xml:space="preserve">Jos brexitiä ei vielä toteuteta ja britit äänestävät vaaleissa, valtasuhteet muuttuvat epävarmemmiksi.</w:t>
      </w:r>
    </w:p>
    <w:p>
      <w:r>
        <w:rPr>
          <w:b/>
          <w:u w:val="single"/>
        </w:rPr>
        <w:t xml:space="preserve">723458</w:t>
      </w:r>
    </w:p>
    <w:p>
      <w:r>
        <w:t xml:space="preserve">@C_Mirkic Vain Garfieldin maailmassa kaikki, mitä ei voi syödä, on roskaa.  Joten et ole varsinaisesti uskottava tuomari.😂</w:t>
      </w:r>
    </w:p>
    <w:p>
      <w:r>
        <w:rPr>
          <w:b/>
          <w:u w:val="single"/>
        </w:rPr>
        <w:t xml:space="preserve">723459</w:t>
      </w:r>
    </w:p>
    <w:p>
      <w:r>
        <w:t xml:space="preserve">@Turinek Olimme perheen tarot-juhlat. Vanhemmat kuolleet, lapset poissa. Pasianssi. 🥺</w:t>
      </w:r>
    </w:p>
    <w:p>
      <w:r>
        <w:rPr>
          <w:b/>
          <w:u w:val="single"/>
        </w:rPr>
        <w:t xml:space="preserve">723460</w:t>
      </w:r>
    </w:p>
    <w:p>
      <w:r>
        <w:t xml:space="preserve">Jos se on...</w:t>
        <w:t xml:space="preserve">#butalites</w:t>
        <w:br/>
        <w:br/>
        <w:t xml:space="preserve">Minimipalkan korotus: kaikki valtiolle, ei mitään työntekijöille - https://t.co/ajjKtrVoAS https://t.co/dKM7U0PJQX</w:t>
      </w:r>
    </w:p>
    <w:p>
      <w:r>
        <w:rPr>
          <w:b/>
          <w:u w:val="single"/>
        </w:rPr>
        <w:t xml:space="preserve">723461</w:t>
      </w:r>
    </w:p>
    <w:p>
      <w:r>
        <w:t xml:space="preserve">Tänä vuonna olemme jo ehtineet juoda ja syödä paljon Brezovicassa sijaitsevassa Logo-baarissa, joten voitte nähdä uuden katoksen... http://t.co/cZsXDnCS ...</w:t>
      </w:r>
    </w:p>
    <w:p>
      <w:r>
        <w:rPr>
          <w:b/>
          <w:u w:val="single"/>
        </w:rPr>
        <w:t xml:space="preserve">723462</w:t>
      </w:r>
    </w:p>
    <w:p>
      <w:r>
        <w:t xml:space="preserve">@_aney Mutta se voisi olla useammin, tapaukset vievät vähemmän aikaa, ja lisäksi tuomarin/tuomarin sanelut ovat joskus väärennettyjä. :D</w:t>
      </w:r>
    </w:p>
    <w:p>
      <w:r>
        <w:rPr>
          <w:b/>
          <w:u w:val="single"/>
        </w:rPr>
        <w:t xml:space="preserve">723463</w:t>
      </w:r>
    </w:p>
    <w:p>
      <w:r>
        <w:t xml:space="preserve">@hrastelj se ei ole hyvä eikä se tule olemaan hyvä, valitettavasti bhutalilaiset ovat jo kauan sitten voittaneet järkensä.</w:t>
      </w:r>
    </w:p>
    <w:p>
      <w:r>
        <w:rPr>
          <w:b/>
          <w:u w:val="single"/>
        </w:rPr>
        <w:t xml:space="preserve">723464</w:t>
      </w:r>
    </w:p>
    <w:p>
      <w:r>
        <w:t xml:space="preserve">@xxx24241454 @crico111 Nämä "kirkot" voidaan sijoittaa joka kylään! Sabotinossa näkyy Tito-merkki meidän häpeiksemme ja italialaisten iloksi!</w:t>
      </w:r>
    </w:p>
    <w:p>
      <w:r>
        <w:rPr>
          <w:b/>
          <w:u w:val="single"/>
        </w:rPr>
        <w:t xml:space="preserve">723465</w:t>
      </w:r>
    </w:p>
    <w:p>
      <w:r>
        <w:t xml:space="preserve">@rgrilec IMHO lunta ei tule, vaan se nousee nyt sulan maan mukana. Kokemukseni mukaan se ei ole siellä enää sen jälkeen. :) Muuten jää vain vähän vajaaksi. :DDD</w:t>
      </w:r>
    </w:p>
    <w:p>
      <w:r>
        <w:rPr>
          <w:b/>
          <w:u w:val="single"/>
        </w:rPr>
        <w:t xml:space="preserve">723466</w:t>
      </w:r>
    </w:p>
    <w:p>
      <w:r>
        <w:t xml:space="preserve">TÄNÄÄN osana 48. tammikuuta 2002.</w:t>
        <w:t xml:space="preserve">Slovenian draamaviikko</w:t>
        <w:br/>
        <w:t xml:space="preserve">AGRFT:n opiskelijoiden näytelmien lukuja</w:t>
        <w:br/>
        <w:t xml:space="preserve">- Škrlovecin tornissa klo 18.00</w:t>
        <w:br/>
        <w:t xml:space="preserve">#48TSD #Presernovo</w:t>
      </w:r>
    </w:p>
    <w:p>
      <w:r>
        <w:rPr>
          <w:b/>
          <w:u w:val="single"/>
        </w:rPr>
        <w:t xml:space="preserve">723467</w:t>
      </w:r>
    </w:p>
    <w:p>
      <w:r>
        <w:t xml:space="preserve">Milloin ihmiset Sloveniassa tajuavat, että kovaääninen puhuminen puhelimeen keskellä ravintolaa on äärimmäisen epäkohteliasta ja sivistymätöntä. #primitivismi</w:t>
      </w:r>
    </w:p>
    <w:p>
      <w:r>
        <w:rPr>
          <w:b/>
          <w:u w:val="single"/>
        </w:rPr>
        <w:t xml:space="preserve">723468</w:t>
      </w:r>
    </w:p>
    <w:p>
      <w:r>
        <w:t xml:space="preserve">#mojbowie @Val202 @andrejkaroli hieno aamu autossa Dolenjskan liikenteessä. Pe toinen täydellinen mukautus https://t.co/QkZUP7h6xz</w:t>
      </w:r>
    </w:p>
    <w:p>
      <w:r>
        <w:rPr>
          <w:b/>
          <w:u w:val="single"/>
        </w:rPr>
        <w:t xml:space="preserve">723469</w:t>
      </w:r>
    </w:p>
    <w:p>
      <w:r>
        <w:t xml:space="preserve">@JanjaSl @MiroCerar @RTV_Slovenija @StrankaSMC En tiennyt, että te kaikki nuuskitte #spinjel</w:t>
        <w:br/>
        <w:t xml:space="preserve">Uudistukset eivät kukoista, koska niitä ei ole!</w:t>
      </w:r>
    </w:p>
    <w:p>
      <w:r>
        <w:rPr>
          <w:b/>
          <w:u w:val="single"/>
        </w:rPr>
        <w:t xml:space="preserve">723470</w:t>
      </w:r>
    </w:p>
    <w:p>
      <w:r>
        <w:t xml:space="preserve">@VidaKocjan Hän ei pystynyt tekemään klassista faksia. Tällaiset "faksit" eivät ole sitä lainkaan. Se on tyylikkäästi ostettu koulutus. Maisterin tutkinto on.</w:t>
      </w:r>
    </w:p>
    <w:p>
      <w:r>
        <w:rPr>
          <w:b/>
          <w:u w:val="single"/>
        </w:rPr>
        <w:t xml:space="preserve">723471</w:t>
      </w:r>
    </w:p>
    <w:p>
      <w:r>
        <w:t xml:space="preserve">[Video] Katsokaa, miten "24urin punaiset prostituoidut" manipulatiivisesti muokkasivat videota mustamaalatakseen TRAMPAa. https://t.co/qVj31pl0T7</w:t>
      </w:r>
    </w:p>
    <w:p>
      <w:r>
        <w:rPr>
          <w:b/>
          <w:u w:val="single"/>
        </w:rPr>
        <w:t xml:space="preserve">723472</w:t>
      </w:r>
    </w:p>
    <w:p>
      <w:r>
        <w:t xml:space="preserve">@FrancBreznikSDS @LahovnikMatej @strankaSD @strankaSDS Mikä primitiivinen joukko "Nasheisteja"!</w:t>
      </w:r>
    </w:p>
    <w:p>
      <w:r>
        <w:rPr>
          <w:b/>
          <w:u w:val="single"/>
        </w:rPr>
        <w:t xml:space="preserve">723473</w:t>
      </w:r>
    </w:p>
    <w:p>
      <w:r>
        <w:t xml:space="preserve">Tietämättömyys ja avoimuuden puute ovat edistyksen ja sosiaalisen kehityksen pyöveleitä. #Jerusalem #NeumniTwiti</w:t>
      </w:r>
    </w:p>
    <w:p>
      <w:r>
        <w:rPr>
          <w:b/>
          <w:u w:val="single"/>
        </w:rPr>
        <w:t xml:space="preserve">723474</w:t>
      </w:r>
    </w:p>
    <w:p>
      <w:r>
        <w:t xml:space="preserve">Mikset tarjoilisi punakaalimuffinsseja Martinin hanhen kanssa tänä vuonna? Kannattaa kokeilla! https://t.co/HLgdA2t0q5 https://t.co/RU3SQiJ2jY</w:t>
      </w:r>
    </w:p>
    <w:p>
      <w:r>
        <w:rPr>
          <w:b/>
          <w:u w:val="single"/>
        </w:rPr>
        <w:t xml:space="preserve">723475</w:t>
      </w:r>
    </w:p>
    <w:p>
      <w:r>
        <w:t xml:space="preserve">@2pir_a @kriznimenedzer No se ei ole vain keksiä varten, se on jäätelöä ja korkeampaa eläkettä varten!</w:t>
      </w:r>
    </w:p>
    <w:p>
      <w:r>
        <w:rPr>
          <w:b/>
          <w:u w:val="single"/>
        </w:rPr>
        <w:t xml:space="preserve">723476</w:t>
      </w:r>
    </w:p>
    <w:p>
      <w:r>
        <w:t xml:space="preserve">@mladafeminist @YanchMb @_spmbt MeToo tekee tempun. He jäävät jumiin eivätkä pysty syömään sitä, mitä he kokkaavat.</w:t>
      </w:r>
    </w:p>
    <w:p>
      <w:r>
        <w:rPr>
          <w:b/>
          <w:u w:val="single"/>
        </w:rPr>
        <w:t xml:space="preserve">723477</w:t>
      </w:r>
    </w:p>
    <w:p>
      <w:r>
        <w:t xml:space="preserve">@Simobil todella hyvä maksuautomaattipalvelu ostoskeskuksissa. Puheluista täydelliseen palveluun puolessa minuutissa!!!! #thebest</w:t>
      </w:r>
    </w:p>
    <w:p>
      <w:r>
        <w:rPr>
          <w:b/>
          <w:u w:val="single"/>
        </w:rPr>
        <w:t xml:space="preserve">723478</w:t>
      </w:r>
    </w:p>
    <w:p>
      <w:r>
        <w:t xml:space="preserve">Jos nämä ovat herrasmiehiä, olen kirottu. En ole koskaan nähnyt tällaisia hölmöjä edes entisessä Jugoslaviassa. https://t.co/S3pedZhNob.</w:t>
      </w:r>
    </w:p>
    <w:p>
      <w:r>
        <w:rPr>
          <w:b/>
          <w:u w:val="single"/>
        </w:rPr>
        <w:t xml:space="preserve">723479</w:t>
      </w:r>
    </w:p>
    <w:p>
      <w:r>
        <w:t xml:space="preserve">@Mauhlerca Tuo se takaisin. Viimeksi yksi toi tomaatin takaisin 🙄🤔. Ja he antoivat hänelle rahat takaisin.</w:t>
      </w:r>
    </w:p>
    <w:p>
      <w:r>
        <w:rPr>
          <w:b/>
          <w:u w:val="single"/>
        </w:rPr>
        <w:t xml:space="preserve">723480</w:t>
      </w:r>
    </w:p>
    <w:p>
      <w:r>
        <w:t xml:space="preserve">Pomurjen käsipalloderby lauantaina: viime vuonna Radgona voitti Pomurjen, mutta miten käy tänä vuonna - https://t.co/H7JwaUC0rV https://t.co/chSqD7qayT</w:t>
      </w:r>
    </w:p>
    <w:p>
      <w:r>
        <w:rPr>
          <w:b/>
          <w:u w:val="single"/>
        </w:rPr>
        <w:t xml:space="preserve">723481</w:t>
      </w:r>
    </w:p>
    <w:p>
      <w:r>
        <w:t xml:space="preserve">mikset kulje liian pitkässä nahkakiltissä ja käytä Adidas-hattuja, joissa on äänenvaimentimet? #fromWhereIsit #joepenjas</w:t>
      </w:r>
    </w:p>
    <w:p>
      <w:r>
        <w:rPr>
          <w:b/>
          <w:u w:val="single"/>
        </w:rPr>
        <w:t xml:space="preserve">723482</w:t>
      </w:r>
    </w:p>
    <w:p>
      <w:r>
        <w:t xml:space="preserve">@KatarinaJenko Mutta jos kuolet, se on vain moraalinen häpeä, etkä joudu vankilaan :D</w:t>
      </w:r>
    </w:p>
    <w:p>
      <w:r>
        <w:rPr>
          <w:b/>
          <w:u w:val="single"/>
        </w:rPr>
        <w:t xml:space="preserve">723483</w:t>
      </w:r>
    </w:p>
    <w:p>
      <w:r>
        <w:t xml:space="preserve">@si_supervizor @PS_DeSUS Tulette seuraamaan häntä parlamentissa. Luultavasti yhä hallituksessa.</w:t>
      </w:r>
    </w:p>
    <w:p>
      <w:r>
        <w:rPr>
          <w:b/>
          <w:u w:val="single"/>
        </w:rPr>
        <w:t xml:space="preserve">723484</w:t>
      </w:r>
    </w:p>
    <w:p>
      <w:r>
        <w:t xml:space="preserve">@AljosaDragas Nämä tuomarit ovat täysin puolueettomia! https://t.co/zMmnZgBCgf</w:t>
      </w:r>
    </w:p>
    <w:p>
      <w:r>
        <w:rPr>
          <w:b/>
          <w:u w:val="single"/>
        </w:rPr>
        <w:t xml:space="preserve">723485</w:t>
      </w:r>
    </w:p>
    <w:p>
      <w:r>
        <w:t xml:space="preserve">Pelaan parhaillaan Biathlon Maniaa. Tule mukaan ja yritä voittaa minut! https://t.co/PKMK0Qw7rr</w:t>
      </w:r>
    </w:p>
    <w:p>
      <w:r>
        <w:rPr>
          <w:b/>
          <w:u w:val="single"/>
        </w:rPr>
        <w:t xml:space="preserve">723486</w:t>
      </w:r>
    </w:p>
    <w:p>
      <w:r>
        <w:t xml:space="preserve">Mikä on se määrä papereita, joka saa pääsi räjähtämään?</w:t>
        <w:br/>
        <w:br/>
        <w:t xml:space="preserve">- Birotehnika. #empty</w:t>
      </w:r>
    </w:p>
    <w:p>
      <w:r>
        <w:rPr>
          <w:b/>
          <w:u w:val="single"/>
        </w:rPr>
        <w:t xml:space="preserve">723487</w:t>
      </w:r>
    </w:p>
    <w:p>
      <w:r>
        <w:t xml:space="preserve">@MiroCerar , se pieni enkeli, jonka piti kuolla sinun epäpätevyytesi vuoksi, painaa ikuisesti omatuntoasi, jos tiedät, mitä se on.</w:t>
      </w:r>
    </w:p>
    <w:p>
      <w:r>
        <w:rPr>
          <w:b/>
          <w:u w:val="single"/>
        </w:rPr>
        <w:t xml:space="preserve">723488</w:t>
      </w:r>
    </w:p>
    <w:p>
      <w:r>
        <w:t xml:space="preserve">@TinoMamic Little Revček. Parempi sulkea yritys heti, ettei hänestä tule liian matrikkelimainen :/.</w:t>
      </w:r>
    </w:p>
    <w:p>
      <w:r>
        <w:rPr>
          <w:b/>
          <w:u w:val="single"/>
        </w:rPr>
        <w:t xml:space="preserve">723489</w:t>
      </w:r>
    </w:p>
    <w:p>
      <w:r>
        <w:t xml:space="preserve">@Svarun_K Ei ole lainkaan uutinen, että ei-kommadilaisen Palamentarisen puolueen johtaja hakattiin lähes kuoliaaksi. Erinomaista.</w:t>
      </w:r>
    </w:p>
    <w:p>
      <w:r>
        <w:rPr>
          <w:b/>
          <w:u w:val="single"/>
        </w:rPr>
        <w:t xml:space="preserve">723490</w:t>
      </w:r>
    </w:p>
    <w:p>
      <w:r>
        <w:t xml:space="preserve">@BCIgokea-koripalloilijat kansallispäivän paraatissa. Vuoden 1947 toukokuun päivän kunniaksi.</w:t>
      </w:r>
    </w:p>
    <w:p>
      <w:r>
        <w:rPr>
          <w:b/>
          <w:u w:val="single"/>
        </w:rPr>
        <w:t xml:space="preserve">723491</w:t>
      </w:r>
    </w:p>
    <w:p>
      <w:r>
        <w:t xml:space="preserve">Ammattiyhdistysliike hallitukselle: "Jos haluatte julkisella sektorilla ääniä vaaleissa, nostakaa palkkoja". Hallitus ottaa uuden lainan, reilusti yli miljardi euroa.</w:t>
      </w:r>
    </w:p>
    <w:p>
      <w:r>
        <w:rPr>
          <w:b/>
          <w:u w:val="single"/>
        </w:rPr>
        <w:t xml:space="preserve">723492</w:t>
      </w:r>
    </w:p>
    <w:p>
      <w:r>
        <w:t xml:space="preserve">Mutta kukaan ei huomaa, etten puhu espanjaa enkä laula, hän sanoi itsekseen ja alkoi kähistä despacitoa niemimaan toisella puolella sijaitsevan lomakeskuksen terassilla.</w:t>
      </w:r>
    </w:p>
    <w:p>
      <w:r>
        <w:rPr>
          <w:b/>
          <w:u w:val="single"/>
        </w:rPr>
        <w:t xml:space="preserve">723493</w:t>
      </w:r>
    </w:p>
    <w:p>
      <w:r>
        <w:t xml:space="preserve">Seuraan fussballia enemmän sivusta, mutta tämä on hyvä :) https://t.co/UUWmJYfIB9 https://t.co/UUWmJYfIB9</w:t>
      </w:r>
    </w:p>
    <w:p>
      <w:r>
        <w:rPr>
          <w:b/>
          <w:u w:val="single"/>
        </w:rPr>
        <w:t xml:space="preserve">723494</w:t>
      </w:r>
    </w:p>
    <w:p>
      <w:r>
        <w:t xml:space="preserve">Syrjäytyneet vähemmistöosakkaat ja ensimmäisen pingviinin kohtalo</w:t>
        <w:br/>
        <w:t xml:space="preserve">https://t.co/U5Vo9PkBFy https://t.co/zqWSUqaWGc https://t.co/zqWSUqaWGc</w:t>
      </w:r>
    </w:p>
    <w:p>
      <w:r>
        <w:rPr>
          <w:b/>
          <w:u w:val="single"/>
        </w:rPr>
        <w:t xml:space="preserve">723495</w:t>
      </w:r>
    </w:p>
    <w:p>
      <w:r>
        <w:t xml:space="preserve">Saksan dieselhinnat vihdoin laskussa, käytetty Passat 1 500 euroa halvempi kuin kesäkuussa https://t.co/yzQBIF1cOB</w:t>
      </w:r>
    </w:p>
    <w:p>
      <w:r>
        <w:rPr>
          <w:b/>
          <w:u w:val="single"/>
        </w:rPr>
        <w:t xml:space="preserve">723496</w:t>
      </w:r>
    </w:p>
    <w:p>
      <w:r>
        <w:t xml:space="preserve">Moottoritie suljettu onnettomuuden vuoksi, jonoja muodostuu → https://t.co/tEUpKnu3Il https://t.co/uDLlTWYpOb https://t.co/uDLlTWYpOb</w:t>
      </w:r>
    </w:p>
    <w:p>
      <w:r>
        <w:rPr>
          <w:b/>
          <w:u w:val="single"/>
        </w:rPr>
        <w:t xml:space="preserve">723497</w:t>
      </w:r>
    </w:p>
    <w:p>
      <w:r>
        <w:t xml:space="preserve">Tarkemmin ajatellen en ole koskaan omistanut jääkaappia, joka ei olisi vinkunut petollisesti, kun halusin salaa valmistaa keskiyön välipalaa.</w:t>
      </w:r>
    </w:p>
    <w:p>
      <w:r>
        <w:rPr>
          <w:b/>
          <w:u w:val="single"/>
        </w:rPr>
        <w:t xml:space="preserve">723498</w:t>
      </w:r>
    </w:p>
    <w:p>
      <w:r>
        <w:t xml:space="preserve">Viimeiset minuutit. Niinpä. Olemme tehneet osamme 😊 #bobleta #piranaproductions https://t.co/civnE48gEs</w:t>
      </w:r>
    </w:p>
    <w:p>
      <w:r>
        <w:rPr>
          <w:b/>
          <w:u w:val="single"/>
        </w:rPr>
        <w:t xml:space="preserve">723499</w:t>
      </w:r>
    </w:p>
    <w:p>
      <w:r>
        <w:t xml:space="preserve">@BojanPozar @VisitMaribor @KanglerFranc @StrankaSMC @Twitter Tämä on roisto, eikä siksi, että hän maksaa mustalle siivoojalle!</w:t>
      </w:r>
    </w:p>
    <w:p>
      <w:r>
        <w:rPr>
          <w:b/>
          <w:u w:val="single"/>
        </w:rPr>
        <w:t xml:space="preserve">723500</w:t>
      </w:r>
    </w:p>
    <w:p>
      <w:r>
        <w:t xml:space="preserve">@SpelaRotar @juliusbaer Klassinen tapaus diktaattorista kaukalossa. Kun armeija jättää hänet, hän tulee hulluksi tai päätyy lynkkausjoukkoon.</w:t>
      </w:r>
    </w:p>
    <w:p>
      <w:r>
        <w:rPr>
          <w:b/>
          <w:u w:val="single"/>
        </w:rPr>
        <w:t xml:space="preserve">723501</w:t>
      </w:r>
    </w:p>
    <w:p>
      <w:r>
        <w:t xml:space="preserve">Hän alkaa käyttäytyä oudosti. Hän sanoo, että hänen matkapuhelintaan ja kannettavaa tietokonettaan tarkkaillaan. Hänellä on mukanaan veitsi itsepuolustusta varten.</w:t>
      </w:r>
    </w:p>
    <w:p>
      <w:r>
        <w:rPr>
          <w:b/>
          <w:u w:val="single"/>
        </w:rPr>
        <w:t xml:space="preserve">723502</w:t>
      </w:r>
    </w:p>
    <w:p>
      <w:r>
        <w:t xml:space="preserve">@BozoPredalic @RTV_Slovenija Olisi hyvä, jos nämä tiedemiehet voisivat selvittää, miksi he eivät voi paimentaa lampaitaan pois kommunismista.</w:t>
      </w:r>
    </w:p>
    <w:p>
      <w:r>
        <w:rPr>
          <w:b/>
          <w:u w:val="single"/>
        </w:rPr>
        <w:t xml:space="preserve">723503</w:t>
      </w:r>
    </w:p>
    <w:p>
      <w:r>
        <w:t xml:space="preserve">Mitä se on, päteviä kommunisteja, mutta me olemme vähän kyllästyneet siihen, että he saavat taas turpaansa Rvatovista.....</w:t>
      </w:r>
    </w:p>
    <w:p>
      <w:r>
        <w:rPr>
          <w:b/>
          <w:u w:val="single"/>
        </w:rPr>
        <w:t xml:space="preserve">723504</w:t>
      </w:r>
    </w:p>
    <w:p>
      <w:r>
        <w:t xml:space="preserve">Katsokaa... geneettisesti muunnetut kanat... ne eivät enää kuoriudu... ne vain tulevat raskaaksi... https://t.co/vTmGXB56ff</w:t>
      </w:r>
    </w:p>
    <w:p>
      <w:r>
        <w:rPr>
          <w:b/>
          <w:u w:val="single"/>
        </w:rPr>
        <w:t xml:space="preserve">723505</w:t>
      </w:r>
    </w:p>
    <w:p>
      <w:r>
        <w:t xml:space="preserve"/>
      </w:r>
    </w:p>
    <w:p>
      <w:r>
        <w:rPr>
          <w:b/>
          <w:u w:val="single"/>
        </w:rPr>
        <w:t xml:space="preserve">723506</w:t>
      </w:r>
    </w:p>
    <w:p>
      <w:r>
        <w:t xml:space="preserve">@Julka58102006 @ciro_ciril Olet hieman sekaisin. Yhdessä lauseen osassa huudat herralle, toisessa osassa tikität häntä.</w:t>
      </w:r>
    </w:p>
    <w:p>
      <w:r>
        <w:rPr>
          <w:b/>
          <w:u w:val="single"/>
        </w:rPr>
        <w:t xml:space="preserve">723507</w:t>
      </w:r>
    </w:p>
    <w:p>
      <w:r>
        <w:t xml:space="preserve">@MitjaIrsic Rok Naveršnik kertoo meille toisin, kun hänet ryöstetään kotona. Siihen asti hänen pitäisi olla hiljaa, jotta hän ei tee itseään naurunalaiseksi poliisina.</w:t>
      </w:r>
    </w:p>
    <w:p>
      <w:r>
        <w:rPr>
          <w:b/>
          <w:u w:val="single"/>
        </w:rPr>
        <w:t xml:space="preserve">723508</w:t>
      </w:r>
    </w:p>
    <w:p>
      <w:r>
        <w:t xml:space="preserve">@Ivjana Ilmeisesti niinä päivinä, kun he haluavat kieltää kävelyreitin, he vain kääntävät kyltin itse :)</w:t>
      </w:r>
    </w:p>
    <w:p>
      <w:r>
        <w:rPr>
          <w:b/>
          <w:u w:val="single"/>
        </w:rPr>
        <w:t xml:space="preserve">723509</w:t>
      </w:r>
    </w:p>
    <w:p>
      <w:r>
        <w:t xml:space="preserve">@MarjeticaM @KogojSlavko Tämän mallin päähän on kietoutunut jokainen lause, jonka hän on koskaan kuullut, ratkaisemattomaan sotkuun.</w:t>
      </w:r>
    </w:p>
    <w:p>
      <w:r>
        <w:rPr>
          <w:b/>
          <w:u w:val="single"/>
        </w:rPr>
        <w:t xml:space="preserve">723510</w:t>
      </w:r>
    </w:p>
    <w:p>
      <w:r>
        <w:t xml:space="preserve">@rok_plamen69 @BrankoGrims1 Ei ole enää mitään katettavaa,heinäsirkkojen invaasio on vain EU:n ja WNO:n maksama.Miehitys täydessä vauhdissa 🤐😡</w:t>
      </w:r>
    </w:p>
    <w:p>
      <w:r>
        <w:rPr>
          <w:b/>
          <w:u w:val="single"/>
        </w:rPr>
        <w:t xml:space="preserve">723511</w:t>
      </w:r>
    </w:p>
    <w:p>
      <w:r>
        <w:t xml:space="preserve">Heikot, jotka ovat enemmistö, eivät pidä persoonallisuuksista ja äänestävät heikkoja, joilla on tiettyä karismaa, eli psykopaatteja.</w:t>
      </w:r>
    </w:p>
    <w:p>
      <w:r>
        <w:rPr>
          <w:b/>
          <w:u w:val="single"/>
        </w:rPr>
        <w:t xml:space="preserve">723512</w:t>
      </w:r>
    </w:p>
    <w:p>
      <w:r>
        <w:t xml:space="preserve">Olet jonossa. Kunnianosoitukset Traumalle uudesta sisäänpääsyjärjestelmästä.</w:t>
        <w:br/>
        <w:t xml:space="preserve"> Mennään hankkimaan uusi cast :P https://t.co/TLEkyKhaJG</w:t>
      </w:r>
    </w:p>
    <w:p>
      <w:r>
        <w:rPr>
          <w:b/>
          <w:u w:val="single"/>
        </w:rPr>
        <w:t xml:space="preserve">723513</w:t>
      </w:r>
    </w:p>
    <w:p>
      <w:r>
        <w:t xml:space="preserve">Jos istut ikkunan ääressä ja katsot ulos liimattua vaunuverkkoa, lyhtyjen valo taittuu palloksi tai ixiksi.</w:t>
        <w:br/>
        <w:t xml:space="preserve"> Se on melko hypnoottista.</w:t>
      </w:r>
    </w:p>
    <w:p>
      <w:r>
        <w:rPr>
          <w:b/>
          <w:u w:val="single"/>
        </w:rPr>
        <w:t xml:space="preserve">723514</w:t>
      </w:r>
    </w:p>
    <w:p>
      <w:r>
        <w:t xml:space="preserve">@had Kuvakaappaus lahk? Koska Frutek on estänyt puolet Twitteristä ja meiltä on riistetty hänen humoristiset postauksensa ;)</w:t>
      </w:r>
    </w:p>
    <w:p>
      <w:r>
        <w:rPr>
          <w:b/>
          <w:u w:val="single"/>
        </w:rPr>
        <w:t xml:space="preserve">723515</w:t>
      </w:r>
    </w:p>
    <w:p>
      <w:r>
        <w:t xml:space="preserve">Jos hänen äitinsä olisi heiluttanut häntä tarpeeksi monta kertaa, kun hän oli vielä vaipoissa, hän olisi voinut jatkaa Zrćeen menemistä juhlimaan!</w:t>
      </w:r>
    </w:p>
    <w:p>
      <w:r>
        <w:rPr>
          <w:b/>
          <w:u w:val="single"/>
        </w:rPr>
        <w:t xml:space="preserve">723516</w:t>
      </w:r>
    </w:p>
    <w:p>
      <w:r>
        <w:t xml:space="preserve">Ilmeisesti ei mitään Boriksen rd:stä tänään, mutta minulla on tunne, että maanantaina nostamme maljan oluella ja katselemme ilotulitusta 560 kilometrin päässä KP:stä.</w:t>
      </w:r>
    </w:p>
    <w:p>
      <w:r>
        <w:rPr>
          <w:b/>
          <w:u w:val="single"/>
        </w:rPr>
        <w:t xml:space="preserve">723517</w:t>
      </w:r>
    </w:p>
    <w:p>
      <w:r>
        <w:t xml:space="preserve">Käyn hiihtämässä vain siksi, että voin päivän päätteeksi riisua panssarit jaloistani. #bestfiling</w:t>
      </w:r>
    </w:p>
    <w:p>
      <w:r>
        <w:rPr>
          <w:b/>
          <w:u w:val="single"/>
        </w:rPr>
        <w:t xml:space="preserve">723518</w:t>
      </w:r>
    </w:p>
    <w:p>
      <w:r>
        <w:t xml:space="preserve">Minusta tuntuu, että 95 prosenttia kuljettajista on saanut oppitunteja turvaväleistä?</w:t>
        <w:br/>
        <w:t xml:space="preserve"> #ajoneuvo #butlsofer #ignorance</w:t>
      </w:r>
    </w:p>
    <w:p>
      <w:r>
        <w:rPr>
          <w:b/>
          <w:u w:val="single"/>
        </w:rPr>
        <w:t xml:space="preserve">723519</w:t>
      </w:r>
    </w:p>
    <w:p>
      <w:r>
        <w:t xml:space="preserve">@tfajon Se on totta! Kun punainen fasisminne kaatuu, fasismi hävitetään lopullisesti.</w:t>
      </w:r>
    </w:p>
    <w:p>
      <w:r>
        <w:rPr>
          <w:b/>
          <w:u w:val="single"/>
        </w:rPr>
        <w:t xml:space="preserve">723520</w:t>
      </w:r>
    </w:p>
    <w:p>
      <w:r>
        <w:t xml:space="preserve">Belokranjin asukkaat rakastavat laulamista ja musisointia, mikä ei ole uutta, mutta tilaisuudet puuttuvat... https://t.co/9OUJ9032T2 ...</w:t>
      </w:r>
    </w:p>
    <w:p>
      <w:r>
        <w:rPr>
          <w:b/>
          <w:u w:val="single"/>
        </w:rPr>
        <w:t xml:space="preserve">723521</w:t>
      </w:r>
    </w:p>
    <w:p>
      <w:r>
        <w:t xml:space="preserve">Lisää sikarinkantoja poistettu markkinoilta!</w:t>
        <w:br/>
        <w:br/>
        <w:t xml:space="preserve"> Kun Ormožin metsäyhtiön työntekijät olivat nopeasti... https://t.co/wmvc0DhAe9...</w:t>
      </w:r>
    </w:p>
    <w:p>
      <w:r>
        <w:rPr>
          <w:b/>
          <w:u w:val="single"/>
        </w:rPr>
        <w:t xml:space="preserve">723522</w:t>
      </w:r>
    </w:p>
    <w:p>
      <w:r>
        <w:t xml:space="preserve">@vmatijevec Olet hölmö,</w:t>
        <w:br/>
        <w:t xml:space="preserve">se on helppoa, jos onnistut vakuuttamaan naisen hattu hänen +90 ja se on siinä</w:t>
        <w:br/>
        <w:t xml:space="preserve"> Mutta voitko tehdä sen ?????</w:t>
      </w:r>
    </w:p>
    <w:p>
      <w:r>
        <w:rPr>
          <w:b/>
          <w:u w:val="single"/>
        </w:rPr>
        <w:t xml:space="preserve">723523</w:t>
      </w:r>
    </w:p>
    <w:p>
      <w:r>
        <w:t xml:space="preserve">@andrazk Eikö se ole sallittua? Paljaat jalkani ovat muutenkin vaikeammin juuttuneet polkimiin kuin jalkani tossuissa.</w:t>
      </w:r>
    </w:p>
    <w:p>
      <w:r>
        <w:rPr>
          <w:b/>
          <w:u w:val="single"/>
        </w:rPr>
        <w:t xml:space="preserve">723524</w:t>
      </w:r>
    </w:p>
    <w:p>
      <w:r>
        <w:t xml:space="preserve">@DavidNovak17 David, se on kommunistien tapa varastaa teiltä taas, erityisesti toisen luokan kansalaisilta.</w:t>
      </w:r>
    </w:p>
    <w:p>
      <w:r>
        <w:rPr>
          <w:b/>
          <w:u w:val="single"/>
        </w:rPr>
        <w:t xml:space="preserve">723525</w:t>
      </w:r>
    </w:p>
    <w:p>
      <w:r>
        <w:t xml:space="preserve">Luulen, että minulla on eniten treenivideoita tallennettuna puhelimeeni.</w:t>
        <w:br/>
        <w:t xml:space="preserve"> Henkilö, joka ei treenaa!</w:t>
      </w:r>
    </w:p>
    <w:p>
      <w:r>
        <w:rPr>
          <w:b/>
          <w:u w:val="single"/>
        </w:rPr>
        <w:t xml:space="preserve">723526</w:t>
      </w:r>
    </w:p>
    <w:p>
      <w:r>
        <w:t xml:space="preserve">Perustuslakijuristien nuori kaarti kärsii suuresti Jumala-syndroomasta https://t.co/SRjyM9oueD</w:t>
      </w:r>
    </w:p>
    <w:p>
      <w:r>
        <w:rPr>
          <w:b/>
          <w:u w:val="single"/>
        </w:rPr>
        <w:t xml:space="preserve">723527</w:t>
      </w:r>
    </w:p>
    <w:p>
      <w:r>
        <w:t xml:space="preserve">@PerunKladvorokki Antifa in action rtvslo Iranin kaltaisella propaganda-iskulla Yhdysvaltain sydämeen.</w:t>
      </w:r>
    </w:p>
    <w:p>
      <w:r>
        <w:rPr>
          <w:b/>
          <w:u w:val="single"/>
        </w:rPr>
        <w:t xml:space="preserve">723528</w:t>
      </w:r>
    </w:p>
    <w:p>
      <w:r>
        <w:t xml:space="preserve">Kangler haluaa tuoda slovenialaiset keltaliivit Ljubljanaan</w:t>
        <w:br/>
        <w:t xml:space="preserve">https://t.co/CibXd4X1LC https://t.co/V3bJ9S0NLi https://t.co/V3bJ9S0NLi</w:t>
      </w:r>
    </w:p>
    <w:p>
      <w:r>
        <w:rPr>
          <w:b/>
          <w:u w:val="single"/>
        </w:rPr>
        <w:t xml:space="preserve">723529</w:t>
      </w:r>
    </w:p>
    <w:p>
      <w:r>
        <w:t xml:space="preserve">Keräämme rahaa Turhenšekin psykiatrista hoitoa varten... lahjoittakaa https://t.co/yE81kWjqYF</w:t>
      </w:r>
    </w:p>
    <w:p>
      <w:r>
        <w:rPr>
          <w:b/>
          <w:u w:val="single"/>
        </w:rPr>
        <w:t xml:space="preserve">723530</w:t>
      </w:r>
    </w:p>
    <w:p>
      <w:r>
        <w:t xml:space="preserve">@BernardBrscic @vinkovasle1 Unohdit oikeuskoneiston, jonka juuret ovat totalitaarisessa kommunistisessa rikollisessa järjestelmässä! #todstateunresolvesNOTHING!!!!</w:t>
      </w:r>
    </w:p>
    <w:p>
      <w:r>
        <w:rPr>
          <w:b/>
          <w:u w:val="single"/>
        </w:rPr>
        <w:t xml:space="preserve">723531</w:t>
      </w:r>
    </w:p>
    <w:p>
      <w:r>
        <w:t xml:space="preserve">Australialaiset luovuttavat 51 000 ampuma-asetta viranomaisille armahduksen aikana https://t.co/eqMI9QHrAe https://t.co/S2TOr8VhMU</w:t>
      </w:r>
    </w:p>
    <w:p>
      <w:r>
        <w:rPr>
          <w:b/>
          <w:u w:val="single"/>
        </w:rPr>
        <w:t xml:space="preserve">723532</w:t>
      </w:r>
    </w:p>
    <w:p>
      <w:r>
        <w:t xml:space="preserve">Hallituksen päätös puristi Mark Radmilovicin ulos @Val202:ssa #returnamnarocnino #cezuranapolno</w:t>
      </w:r>
    </w:p>
    <w:p>
      <w:r>
        <w:rPr>
          <w:b/>
          <w:u w:val="single"/>
        </w:rPr>
        <w:t xml:space="preserve">723533</w:t>
      </w:r>
    </w:p>
    <w:p>
      <w:r>
        <w:t xml:space="preserve">@BozoPredalic @vladaRS @strankaSDS Tätä ei siis koskaan saada järjestykseen, koska te ette koskaan ole hallituksessa?</w:t>
      </w:r>
    </w:p>
    <w:p>
      <w:r>
        <w:rPr>
          <w:b/>
          <w:u w:val="single"/>
        </w:rPr>
        <w:t xml:space="preserve">723534</w:t>
      </w:r>
    </w:p>
    <w:p>
      <w:r>
        <w:t xml:space="preserve">@xmp125a @YanchMb Voimme pitää pinnasänkyjä toimistossa säälittävinä, tekopyhinä, takaperoisina jne, mutta se ei tarkoita, että ne ovat perustuslain vastaisia.</w:t>
      </w:r>
    </w:p>
    <w:p>
      <w:r>
        <w:rPr>
          <w:b/>
          <w:u w:val="single"/>
        </w:rPr>
        <w:t xml:space="preserve">723535</w:t>
      </w:r>
    </w:p>
    <w:p>
      <w:r>
        <w:t xml:space="preserve">Fakta: Ranskassa ihmisiä ärsyttää ennen kaikkea vasemmiston multikultiaggressiivisuus... nopeasti autoon keltaisia liivejä hakemaan...!!!!</w:t>
      </w:r>
    </w:p>
    <w:p>
      <w:r>
        <w:rPr>
          <w:b/>
          <w:u w:val="single"/>
        </w:rPr>
        <w:t xml:space="preserve">723536</w:t>
      </w:r>
    </w:p>
    <w:p>
      <w:r>
        <w:t xml:space="preserve">@Skandal_24 Isoin persläpi oli maistraatissa, kun hän tuli pyytämään Jankovićia pääministeriksi.</w:t>
      </w:r>
    </w:p>
    <w:p>
      <w:r>
        <w:rPr>
          <w:b/>
          <w:u w:val="single"/>
        </w:rPr>
        <w:t xml:space="preserve">723537</w:t>
      </w:r>
    </w:p>
    <w:p>
      <w:r>
        <w:t xml:space="preserve">@StojanPovh @wildduckMb @StrankaSAB @vladaRS @sarecmarjan Et tarvitse kuvia. Palatkaa Janšan hallituksiin.</w:t>
      </w:r>
    </w:p>
    <w:p>
      <w:r>
        <w:rPr>
          <w:b/>
          <w:u w:val="single"/>
        </w:rPr>
        <w:t xml:space="preserve">723538</w:t>
      </w:r>
    </w:p>
    <w:p>
      <w:r>
        <w:t xml:space="preserve">@Miran7777 @DMShinratensei Kyllä, Neuvostoliitto tilasi Zyklon B12 -teknologian, koska he tarvitsivat sitä tasapainottamaan CCCP:n etnopoliittista kuvaa.</w:t>
      </w:r>
    </w:p>
    <w:p>
      <w:r>
        <w:rPr>
          <w:b/>
          <w:u w:val="single"/>
        </w:rPr>
        <w:t xml:space="preserve">723539</w:t>
      </w:r>
    </w:p>
    <w:p>
      <w:r>
        <w:t xml:space="preserve">@ellasellamaana Siellä missä on 2°C ja tomaatit kukkivat yhä 😜👍 #Bloke https://t.co/3iJJpTKzPa</w:t>
      </w:r>
    </w:p>
    <w:p>
      <w:r>
        <w:rPr>
          <w:b/>
          <w:u w:val="single"/>
        </w:rPr>
        <w:t xml:space="preserve">723540</w:t>
      </w:r>
    </w:p>
    <w:p>
      <w:r>
        <w:t xml:space="preserve">Janko Veber muodostaa vapautetun alueen Kočevjen metsissä. Tämä on ainoa tapa tulla #Mandatariksi.</w:t>
      </w:r>
    </w:p>
    <w:p>
      <w:r>
        <w:rPr>
          <w:b/>
          <w:u w:val="single"/>
        </w:rPr>
        <w:t xml:space="preserve">723541</w:t>
      </w:r>
    </w:p>
    <w:p>
      <w:r>
        <w:t xml:space="preserve">Huonot ruokailutottumukset, jotka pitävät sinut hereillä https://t.co/BO5pRpHiMd https://t.co/cTcJkt3vXp</w:t>
      </w:r>
    </w:p>
    <w:p>
      <w:r>
        <w:rPr>
          <w:b/>
          <w:u w:val="single"/>
        </w:rPr>
        <w:t xml:space="preserve">723542</w:t>
      </w:r>
    </w:p>
    <w:p>
      <w:r>
        <w:t xml:space="preserve">@ErikaPlaninsec @FOrenik @BrankoZorman Olisi ollut kunnianosoitus Zormanille, jos hän olisi paljastanut tämän aiemmin, ennen kuin hän sai turpiinsa juhlissa.</w:t>
      </w:r>
    </w:p>
    <w:p>
      <w:r>
        <w:rPr>
          <w:b/>
          <w:u w:val="single"/>
        </w:rPr>
        <w:t xml:space="preserve">723543</w:t>
      </w:r>
    </w:p>
    <w:p>
      <w:r>
        <w:t xml:space="preserve">(VIDEO) Poliisi ampuu jalkapalloilijoita ottelun päätyttyä https://t.co/t0fjGwwmWa</w:t>
      </w:r>
    </w:p>
    <w:p>
      <w:r>
        <w:rPr>
          <w:b/>
          <w:u w:val="single"/>
        </w:rPr>
        <w:t xml:space="preserve">723544</w:t>
      </w:r>
    </w:p>
    <w:p>
      <w:r>
        <w:t xml:space="preserve">@dimitrisega @lukavalas @Dnevnik_si Nämä meidän "valtavirran tiedotusvälineet" ovat huutavat ääneen. Anna sen romahtaa mahdollisimman pian ja anna jonkin uuden nousta tuhkasta.</w:t>
      </w:r>
    </w:p>
    <w:p>
      <w:r>
        <w:rPr>
          <w:b/>
          <w:u w:val="single"/>
        </w:rPr>
        <w:t xml:space="preserve">723545</w:t>
      </w:r>
    </w:p>
    <w:p>
      <w:r>
        <w:t xml:space="preserve">@vanfranco @TelekomSlo EPG huonompi viime aikoina. Useilla kanavilla on huomattu, että se ei näytä ohjelmien oikeita otsikoita.</w:t>
      </w:r>
    </w:p>
    <w:p>
      <w:r>
        <w:rPr>
          <w:b/>
          <w:u w:val="single"/>
        </w:rPr>
        <w:t xml:space="preserve">723546</w:t>
      </w:r>
    </w:p>
    <w:p>
      <w:r>
        <w:t xml:space="preserve">@FPlevnik @Komanovmulc @dejanprednik @ZigaTurk Kyllä teillä pakanoilla on paljon enemmän tekemistä sen kanssa, mikä on keneltä, kuin sen kanssa, mikä on totta ja mikä ei.</w:t>
      </w:r>
    </w:p>
    <w:p>
      <w:r>
        <w:rPr>
          <w:b/>
          <w:u w:val="single"/>
        </w:rPr>
        <w:t xml:space="preserve">723547</w:t>
      </w:r>
    </w:p>
    <w:p>
      <w:r>
        <w:t xml:space="preserve">@FerdinandPusnik @MatejKmatej42 Rifle, takavarikoimme laitteesi, koska nolaat itsesi liikaa photoshoppaamisellasi.</w:t>
      </w:r>
    </w:p>
    <w:p>
      <w:r>
        <w:rPr>
          <w:b/>
          <w:u w:val="single"/>
        </w:rPr>
        <w:t xml:space="preserve">723548</w:t>
      </w:r>
    </w:p>
    <w:p>
      <w:r>
        <w:t xml:space="preserve">Rooma MAAHANMUUTTAJA UHKAANTUI TALOON, TAPASI MIEHEN JA RÖYSTI NAISEN https://t.co/LVTH00WFtz</w:t>
      </w:r>
    </w:p>
    <w:p>
      <w:r>
        <w:rPr>
          <w:b/>
          <w:u w:val="single"/>
        </w:rPr>
        <w:t xml:space="preserve">723549</w:t>
      </w:r>
    </w:p>
    <w:p>
      <w:r>
        <w:t xml:space="preserve">@jezandr4 @Nova24TV Tarkoitatko, että joku todella pelastaa heidät ja antaa heille tekohengitystä ja sydänhierontaa? https://t.co/Ud06PnvZ7r</w:t>
      </w:r>
    </w:p>
    <w:p>
      <w:r>
        <w:rPr>
          <w:b/>
          <w:u w:val="single"/>
        </w:rPr>
        <w:t xml:space="preserve">723550</w:t>
      </w:r>
    </w:p>
    <w:p>
      <w:r>
        <w:t xml:space="preserve">Pelaan parhaillaan Biathlon Maniaa. Tule mukaan ja yritä voittaa minut! https://t.co/pVZjxa6olR</w:t>
      </w:r>
    </w:p>
    <w:p>
      <w:r>
        <w:rPr>
          <w:b/>
          <w:u w:val="single"/>
        </w:rPr>
        <w:t xml:space="preserve">723551</w:t>
      </w:r>
    </w:p>
    <w:p>
      <w:r>
        <w:t xml:space="preserve">@xmp125a @YanchMb Lapsena olin lauantaisin pieni robotti-imuri. Tänään on sunnuntai.</w:t>
      </w:r>
    </w:p>
    <w:p>
      <w:r>
        <w:rPr>
          <w:b/>
          <w:u w:val="single"/>
        </w:rPr>
        <w:t xml:space="preserve">723552</w:t>
      </w:r>
    </w:p>
    <w:p>
      <w:r>
        <w:t xml:space="preserve">@DomenJ1 Kuten Tšernobylissä, kommunistit piiloutuvat totuudelta. Ja niin tulee olemaan, kuten KKP:n keskusneuvosto sanoo.</w:t>
      </w:r>
    </w:p>
    <w:p>
      <w:r>
        <w:rPr>
          <w:b/>
          <w:u w:val="single"/>
        </w:rPr>
        <w:t xml:space="preserve">723553</w:t>
      </w:r>
    </w:p>
    <w:p>
      <w:r>
        <w:t xml:space="preserve">Kutiseva hyönteisen pisto? No, persilja ja banaaninkuori eivät auta. #vähenevä #FactsMatter https://t.co/QsRwdxb5Ma</w:t>
      </w:r>
    </w:p>
    <w:p>
      <w:r>
        <w:rPr>
          <w:b/>
          <w:u w:val="single"/>
        </w:rPr>
        <w:t xml:space="preserve">723554</w:t>
      </w:r>
    </w:p>
    <w:p>
      <w:r>
        <w:t xml:space="preserve">Vuoden kohokohdat: arabikevät ja sitä seurannut ankara talvi http://t.co/uFmJm11 http://t.co/uFmJm11</w:t>
      </w:r>
    </w:p>
    <w:p>
      <w:r>
        <w:rPr>
          <w:b/>
          <w:u w:val="single"/>
        </w:rPr>
        <w:t xml:space="preserve">723555</w:t>
      </w:r>
    </w:p>
    <w:p>
      <w:r>
        <w:t xml:space="preserve">''Vanhempien on vaikea saada lapselleen sairauslomaa'' #video https://t.co/mrDPykxrw0 #youthteacher #teacher #teacher</w:t>
      </w:r>
    </w:p>
    <w:p>
      <w:r>
        <w:rPr>
          <w:b/>
          <w:u w:val="single"/>
        </w:rPr>
        <w:t xml:space="preserve">723556</w:t>
      </w:r>
    </w:p>
    <w:p>
      <w:r>
        <w:t xml:space="preserve">@Mojcica83 Malja sinulle yhden ison kupillisen teen kera. Kääntyköön se pian parempaan suuntaan! 🍵</w:t>
      </w:r>
    </w:p>
    <w:p>
      <w:r>
        <w:rPr>
          <w:b/>
          <w:u w:val="single"/>
        </w:rPr>
        <w:t xml:space="preserve">723557</w:t>
      </w:r>
    </w:p>
    <w:p>
      <w:r>
        <w:t xml:space="preserve">@Urskitka En ole koskaan juonut kahvia missään Jos joku tarjoaa minulle kahvia induktioliedeltä, annan hänen juoda sen itse.</w:t>
      </w:r>
    </w:p>
    <w:p>
      <w:r>
        <w:rPr>
          <w:b/>
          <w:u w:val="single"/>
        </w:rPr>
        <w:t xml:space="preserve">723558</w:t>
      </w:r>
    </w:p>
    <w:p>
      <w:r>
        <w:t xml:space="preserve">@Metod_Berlec Kuka ei????, Kun demokratia on kehittynyt RCC:n alaisuudessa, ei ole ihme, että haluamme sen takaisin.</w:t>
      </w:r>
    </w:p>
    <w:p>
      <w:r>
        <w:rPr>
          <w:b/>
          <w:u w:val="single"/>
        </w:rPr>
        <w:t xml:space="preserve">723559</w:t>
      </w:r>
    </w:p>
    <w:p>
      <w:r>
        <w:t xml:space="preserve">Synocrom Forte Natriumhyaluronaatti ruiskussa, 3x2 ml - sattuuko polviisi? Katso lisää: https://t.co/OXnsB10il6 https://t.co/C7MVKKqicN</w:t>
      </w:r>
    </w:p>
    <w:p>
      <w:r>
        <w:rPr>
          <w:b/>
          <w:u w:val="single"/>
        </w:rPr>
        <w:t xml:space="preserve">723560</w:t>
      </w:r>
    </w:p>
    <w:p>
      <w:r>
        <w:t xml:space="preserve">@NovakBozidar @LajnarEU Ensimmäiset olivat isossa laatikossa, joka oli tarkoitettu autoon. Mutta voisit pitää sitä olkapäilläsi. Se maksoi 10 yuroa markkaa.</w:t>
      </w:r>
    </w:p>
    <w:p>
      <w:r>
        <w:rPr>
          <w:b/>
          <w:u w:val="single"/>
        </w:rPr>
        <w:t xml:space="preserve">723561</w:t>
      </w:r>
    </w:p>
    <w:p>
      <w:r>
        <w:t xml:space="preserve">Twitterissä lukittuihin (maksullisiin) viesteihin linkittäminen, kuten muun muassa @finance_si harrastaa, on jo melkoista butthurttia.</w:t>
      </w:r>
    </w:p>
    <w:p>
      <w:r>
        <w:rPr>
          <w:b/>
          <w:u w:val="single"/>
        </w:rPr>
        <w:t xml:space="preserve">723562</w:t>
      </w:r>
    </w:p>
    <w:p>
      <w:r>
        <w:t xml:space="preserve">@PreglArjan Ahahaha!!!! Muistaminen ja sovinto... Ahahaha!!! Väite, jonka vain yksisoluiset aivopähkähullut uskovat! 😂🤣😂🤣😂🤣😂🤣😂🤣😂🤣</w:t>
      </w:r>
    </w:p>
    <w:p>
      <w:r>
        <w:rPr>
          <w:b/>
          <w:u w:val="single"/>
        </w:rPr>
        <w:t xml:space="preserve">723563</w:t>
      </w:r>
    </w:p>
    <w:p>
      <w:r>
        <w:t xml:space="preserve">@TilenW Kohdasta 0:26 alkaen https://t.co/byA5UGMQOP Tämä vitun mainos on soinut päässäni ainakin viikon ajan #jebalavasradenska #3❤️</w:t>
      </w:r>
    </w:p>
    <w:p>
      <w:r>
        <w:rPr>
          <w:b/>
          <w:u w:val="single"/>
        </w:rPr>
        <w:t xml:space="preserve">723564</w:t>
      </w:r>
    </w:p>
    <w:p>
      <w:r>
        <w:t xml:space="preserve">@lukavalas @xmp125a @Nebodigatreba2 @ZigaTurk @dialogos_si @bmz9453 Etsivätkö ampiaiset myös sinun isoisääsi ja isoäitiäsi vuonna 41'?</w:t>
      </w:r>
    </w:p>
    <w:p>
      <w:r>
        <w:rPr>
          <w:b/>
          <w:u w:val="single"/>
        </w:rPr>
        <w:t xml:space="preserve">723565</w:t>
      </w:r>
    </w:p>
    <w:p>
      <w:r>
        <w:t xml:space="preserve">Epic: Jopa radikaalivasemmistolainen Crnkovič on järkyttynyt Savicin "vasemmistolaisesta primitivismistä"! https://t.co/lABb6J8PGE via @Nova24TV</w:t>
      </w:r>
    </w:p>
    <w:p>
      <w:r>
        <w:rPr>
          <w:b/>
          <w:u w:val="single"/>
        </w:rPr>
        <w:t xml:space="preserve">723566</w:t>
      </w:r>
    </w:p>
    <w:p>
      <w:r>
        <w:t xml:space="preserve">Poltetun popcornin haju. Minun on parasta käynnistää asunto ja etsiä uusi.</w:t>
      </w:r>
    </w:p>
    <w:p>
      <w:r>
        <w:rPr>
          <w:b/>
          <w:u w:val="single"/>
        </w:rPr>
        <w:t xml:space="preserve">723567</w:t>
      </w:r>
    </w:p>
    <w:p>
      <w:r>
        <w:t xml:space="preserve">@JozeBiscak @JJansaSDS Täällä on vain ☆rikosoikeus☆, jossa on valehtelevia sosialistisia kätyreitä. ...Poikkeukset on vapautettu.</w:t>
      </w:r>
    </w:p>
    <w:p>
      <w:r>
        <w:rPr>
          <w:b/>
          <w:u w:val="single"/>
        </w:rPr>
        <w:t xml:space="preserve">723568</w:t>
      </w:r>
    </w:p>
    <w:p>
      <w:r>
        <w:t xml:space="preserve">PRS Pariisin terrori-iskun uhrien muistoksi järjestetyssä kirjallisessa muistotilaisuudessa.</w:t>
      </w:r>
    </w:p>
    <w:p>
      <w:r>
        <w:rPr>
          <w:b/>
          <w:u w:val="single"/>
        </w:rPr>
        <w:t xml:space="preserve">723569</w:t>
      </w:r>
    </w:p>
    <w:p>
      <w:r>
        <w:t xml:space="preserve">Tuomioistuinten välttäminen toimii hyvin sekä L:n että D:n kannalta. Mutta he tekevät huonoa työtä postin kopioimisessa. JJ ja Zalar.</w:t>
      </w:r>
    </w:p>
    <w:p>
      <w:r>
        <w:rPr>
          <w:b/>
          <w:u w:val="single"/>
        </w:rPr>
        <w:t xml:space="preserve">723570</w:t>
      </w:r>
    </w:p>
    <w:p>
      <w:r>
        <w:t xml:space="preserve">@simon_kuzma voit lisätä hieman jauhettuja saksanpähkinöitä, vähän keltuaista, muutaman munankeltuaisen, ehkä vähän voita ja saat potin... 😋.</w:t>
      </w:r>
    </w:p>
    <w:p>
      <w:r>
        <w:rPr>
          <w:b/>
          <w:u w:val="single"/>
        </w:rPr>
        <w:t xml:space="preserve">723571</w:t>
      </w:r>
    </w:p>
    <w:p>
      <w:r>
        <w:t xml:space="preserve">@agortaa @JJansaSDS Suomalainen soolosysteemi on pelkkää arpapeliä, vaikka se on heidän mielestään erittäin hyvä.</w:t>
      </w:r>
    </w:p>
    <w:p>
      <w:r>
        <w:rPr>
          <w:b/>
          <w:u w:val="single"/>
        </w:rPr>
        <w:t xml:space="preserve">723572</w:t>
      </w:r>
    </w:p>
    <w:p>
      <w:r>
        <w:t xml:space="preserve">1. Aseta pala kakkua lautaselle</w:t>
        <w:br/>
        <w:t xml:space="preserve">2. Lusikoi kakun päälle 2 ruokalusikallista proseccoa</w:t>
        <w:br/>
        <w:t xml:space="preserve">3. Laita päälle 2 kauhallista vaniljajäätelöä</w:t>
        <w:br/>
        <w:t xml:space="preserve">4. Kiitos</w:t>
      </w:r>
    </w:p>
    <w:p>
      <w:r>
        <w:rPr>
          <w:b/>
          <w:u w:val="single"/>
        </w:rPr>
        <w:t xml:space="preserve">723573</w:t>
      </w:r>
    </w:p>
    <w:p>
      <w:r>
        <w:t xml:space="preserve">@ErikaPlaninsec Olen samaa mieltä! Ei ole paljon jäljellä, he ajavat maahanmuuttajia meille nyt!!!!!</w:t>
      </w:r>
    </w:p>
    <w:p>
      <w:r>
        <w:rPr>
          <w:b/>
          <w:u w:val="single"/>
        </w:rPr>
        <w:t xml:space="preserve">723574</w:t>
      </w:r>
    </w:p>
    <w:p>
      <w:r>
        <w:t xml:space="preserve">Outoa, outoa.... Analogia palkittujen koirien imettämiseen: Brecelj voitti siilipalkinnon ilman, että häntä veti narttu.... .</w:t>
      </w:r>
    </w:p>
    <w:p>
      <w:r>
        <w:rPr>
          <w:b/>
          <w:u w:val="single"/>
        </w:rPr>
        <w:t xml:space="preserve">723575</w:t>
      </w:r>
    </w:p>
    <w:p>
      <w:r>
        <w:t xml:space="preserve">@repetegt23 @multikultivator Kun vedät nauhan pois hänen kasetistaan, laulaja lakkaa olemasta suurin ongelma.</w:t>
      </w:r>
    </w:p>
    <w:p>
      <w:r>
        <w:rPr>
          <w:b/>
          <w:u w:val="single"/>
        </w:rPr>
        <w:t xml:space="preserve">723576</w:t>
      </w:r>
    </w:p>
    <w:p>
      <w:r>
        <w:t xml:space="preserve">@Druga_mladost En halua pumpata renkaita rautatieasemalla ja taivuttaa banaaneja Koperin satamassa..... 🤷🏼♂️</w:t>
      </w:r>
    </w:p>
    <w:p>
      <w:r>
        <w:rPr>
          <w:b/>
          <w:u w:val="single"/>
        </w:rPr>
        <w:t xml:space="preserve">723577</w:t>
      </w:r>
    </w:p>
    <w:p>
      <w:r>
        <w:t xml:space="preserve">Poliisi Roglassa, älä ohita oikealta ja noudata nopeusrajoituksia! https://t.co/vwmIPKk2dF</w:t>
      </w:r>
    </w:p>
    <w:p>
      <w:r>
        <w:rPr>
          <w:b/>
          <w:u w:val="single"/>
        </w:rPr>
        <w:t xml:space="preserve">723578</w:t>
      </w:r>
    </w:p>
    <w:p>
      <w:r>
        <w:t xml:space="preserve">Voitte kysyä minulta, missä olen ollut lomalla vielä kaksi viikkoa, ja sitten pyydän rauhaa joulunviettoon asti!!!!. #endholidays #holidays #holidaysbeach #camel</w:t>
      </w:r>
    </w:p>
    <w:p>
      <w:r>
        <w:rPr>
          <w:b/>
          <w:u w:val="single"/>
        </w:rPr>
        <w:t xml:space="preserve">723579</w:t>
      </w:r>
    </w:p>
    <w:p>
      <w:r>
        <w:t xml:space="preserve">Odotan @rtvslo:lta vastausta siihen, kuinka kauan veronmaksajat joutuvat vielä rahoittamaan ihmisiä, joilla on @jure_mastnakin raiskaustaipumuksia.</w:t>
      </w:r>
    </w:p>
    <w:p>
      <w:r>
        <w:rPr>
          <w:b/>
          <w:u w:val="single"/>
        </w:rPr>
        <w:t xml:space="preserve">723580</w:t>
      </w:r>
    </w:p>
    <w:p>
      <w:r>
        <w:t xml:space="preserve">@jozevolf @Bodem43 täällä kaikki kypsennetään ja peitetään sitten säröillä laardissa.</w:t>
      </w:r>
    </w:p>
    <w:p>
      <w:r>
        <w:rPr>
          <w:b/>
          <w:u w:val="single"/>
        </w:rPr>
        <w:t xml:space="preserve">723581</w:t>
      </w:r>
    </w:p>
    <w:p>
      <w:r>
        <w:t xml:space="preserve">@sodnik @BogdanSajovic Jälleen yksi työvoitto demokraateille. Mitä kommunistit rakensivat, demokraatit varastivat tai tuhosivat!</w:t>
      </w:r>
    </w:p>
    <w:p>
      <w:r>
        <w:rPr>
          <w:b/>
          <w:u w:val="single"/>
        </w:rPr>
        <w:t xml:space="preserve">723582</w:t>
      </w:r>
    </w:p>
    <w:p>
      <w:r>
        <w:t xml:space="preserve">Viime vuonna slovenialaiset viestijät palkittiin kolmella kultaisella kynällä. Millainen se on tänä vuonna?</w:t>
        <w:br/>
        <w:t xml:space="preserve">@iabcslo</w:t>
        <w:br/>
        <w:t xml:space="preserve">https://t.co/CmTFpS7x8W</w:t>
      </w:r>
    </w:p>
    <w:p>
      <w:r>
        <w:rPr>
          <w:b/>
          <w:u w:val="single"/>
        </w:rPr>
        <w:t xml:space="preserve">723583</w:t>
      </w:r>
    </w:p>
    <w:p>
      <w:r>
        <w:t xml:space="preserve">@IgorZavrsnik Kaikki lahjoitukset poliittisille puolueille on siirrettävä välittömästi Punaiselle Ristille.</w:t>
      </w:r>
    </w:p>
    <w:p>
      <w:r>
        <w:rPr>
          <w:b/>
          <w:u w:val="single"/>
        </w:rPr>
        <w:t xml:space="preserve">723584</w:t>
      </w:r>
    </w:p>
    <w:p>
      <w:r>
        <w:t xml:space="preserve">@AlanOrlic Eh. Amatööritoiminta ja vapaaehtoisuus. Tiettyyn pisteeseen asti, mutta ei sen enempää. Sitten polkumyynti ja niin edelleen. 😩🎥</w:t>
      </w:r>
    </w:p>
    <w:p>
      <w:r>
        <w:rPr>
          <w:b/>
          <w:u w:val="single"/>
        </w:rPr>
        <w:t xml:space="preserve">723585</w:t>
      </w:r>
    </w:p>
    <w:p>
      <w:r>
        <w:t xml:space="preserve">@VojeNotFake @MiroCerar Ma un ei ole koskaan tämän lapsen valokuvaaja. Hän voi sanoa, että hänestä huolehditaan taloudellisesti eikä mies ole takaaja.</w:t>
      </w:r>
    </w:p>
    <w:p>
      <w:r>
        <w:rPr>
          <w:b/>
          <w:u w:val="single"/>
        </w:rPr>
        <w:t xml:space="preserve">723586</w:t>
      </w:r>
    </w:p>
    <w:p>
      <w:r>
        <w:t xml:space="preserve">@PametnaRit @tyschew Rakastan tätä kolmoiskameraa... muuten olisin pysynyt Samsungin kanssa....</w:t>
      </w:r>
    </w:p>
    <w:p>
      <w:r>
        <w:rPr>
          <w:b/>
          <w:u w:val="single"/>
        </w:rPr>
        <w:t xml:space="preserve">723587</w:t>
      </w:r>
    </w:p>
    <w:p>
      <w:r>
        <w:t xml:space="preserve">Slovenian psykologinen profiili: Kuin koira, joka on pitkästä aikaa irti ketjusta ... https://t.co/PfspKZM90t #worldcapital #trends</w:t>
      </w:r>
    </w:p>
    <w:p>
      <w:r>
        <w:rPr>
          <w:b/>
          <w:u w:val="single"/>
        </w:rPr>
        <w:t xml:space="preserve">723588</w:t>
      </w:r>
    </w:p>
    <w:p>
      <w:r>
        <w:t xml:space="preserve">@JKonestabo Haha, pelaajan valinta viittaa varmasti siihen :) Silti aika sairas cast!</w:t>
      </w:r>
    </w:p>
    <w:p>
      <w:r>
        <w:rPr>
          <w:b/>
          <w:u w:val="single"/>
        </w:rPr>
        <w:t xml:space="preserve">723589</w:t>
      </w:r>
    </w:p>
    <w:p>
      <w:r>
        <w:t xml:space="preserve">@nusazajc Niiden luusereiden ylimielisyys, jotka teeskentelevät olevansa luusereita edes hetken, on vielä suurempaa kuin niiden luusereiden ylimielisyys, jotka teeskentelevät koko ajan, etteivät he ole.</w:t>
      </w:r>
    </w:p>
    <w:p>
      <w:r>
        <w:rPr>
          <w:b/>
          <w:u w:val="single"/>
        </w:rPr>
        <w:t xml:space="preserve">723590</w:t>
      </w:r>
    </w:p>
    <w:p>
      <w:r>
        <w:t xml:space="preserve">@MATJADRAKSLER @BozoPredalic tauti on parannettu, mutta entä terve musta karja?</w:t>
      </w:r>
    </w:p>
    <w:p>
      <w:r>
        <w:rPr>
          <w:b/>
          <w:u w:val="single"/>
        </w:rPr>
        <w:t xml:space="preserve">723591</w:t>
      </w:r>
    </w:p>
    <w:p>
      <w:r>
        <w:t xml:space="preserve">Mahnic antoi 55. äänen.</w:t>
        <w:br/>
        <w:t xml:space="preserve"> Sarec lupasi hänelle, että hän pystyisi istumaan pystyasennossa, jos hän ajaisi kilometrien päähän autostaan...</w:t>
      </w:r>
    </w:p>
    <w:p>
      <w:r>
        <w:rPr>
          <w:b/>
          <w:u w:val="single"/>
        </w:rPr>
        <w:t xml:space="preserve">723592</w:t>
      </w:r>
    </w:p>
    <w:p>
      <w:r>
        <w:t xml:space="preserve">@stanka_d @CZCBZ @Fitzroy1985 Štrbunk on vain assosiaatio, jonka saan, kun näen heidän twiittinsä. Se lausutaan bong, se lausutaan stubble.</w:t>
      </w:r>
    </w:p>
    <w:p>
      <w:r>
        <w:rPr>
          <w:b/>
          <w:u w:val="single"/>
        </w:rPr>
        <w:t xml:space="preserve">723593</w:t>
      </w:r>
    </w:p>
    <w:p>
      <w:r>
        <w:t xml:space="preserve">Huomenna aloitan maaag-kokeilun viimeisen osan. Wuhuuu. On jo aikakin. Luulen, että tämä voi olla todella ohi. #faaks #mag #fertik</w:t>
      </w:r>
    </w:p>
    <w:p>
      <w:r>
        <w:rPr>
          <w:b/>
          <w:u w:val="single"/>
        </w:rPr>
        <w:t xml:space="preserve">723594</w:t>
      </w:r>
    </w:p>
    <w:p>
      <w:r>
        <w:t xml:space="preserve">@PreglArjan Koska juuri sitä me talousliberaalit sanomme - Akrapovičia puristetaan, ja kulttuuriset ja muu kansa tehdään mahongista.</w:t>
      </w:r>
    </w:p>
    <w:p>
      <w:r>
        <w:rPr>
          <w:b/>
          <w:u w:val="single"/>
        </w:rPr>
        <w:t xml:space="preserve">723595</w:t>
      </w:r>
    </w:p>
    <w:p>
      <w:r>
        <w:t xml:space="preserve">Jos Tanja Gobec oli pahanlaatuisten aineiden vaikutuksen alaisena, tämä skorpukalo on seurausta alkoholista ja erittäin kovista huumeista. https://t.co/Hir7gI7lTN.</w:t>
      </w:r>
    </w:p>
    <w:p>
      <w:r>
        <w:rPr>
          <w:b/>
          <w:u w:val="single"/>
        </w:rPr>
        <w:t xml:space="preserve">723596</w:t>
      </w:r>
    </w:p>
    <w:p>
      <w:r>
        <w:t xml:space="preserve">@had Jos ainakin toisen tunnelin ajorata Ce-lj:n suuntaan päällystettäisiin uudelleen joka viikonloppu, se olisi tervetullut näky.</w:t>
      </w:r>
    </w:p>
    <w:p>
      <w:r>
        <w:rPr>
          <w:b/>
          <w:u w:val="single"/>
        </w:rPr>
        <w:t xml:space="preserve">723597</w:t>
      </w:r>
    </w:p>
    <w:p>
      <w:r>
        <w:t xml:space="preserve">Magna saattoi raapustaa @KanglerFranc #steyr tiistain kulmakiven laskemisessa https://t.co/v763ACc4Fi</w:t>
      </w:r>
    </w:p>
    <w:p>
      <w:r>
        <w:rPr>
          <w:b/>
          <w:u w:val="single"/>
        </w:rPr>
        <w:t xml:space="preserve">723598</w:t>
      </w:r>
    </w:p>
    <w:p>
      <w:r>
        <w:t xml:space="preserve">Ei mitään syytä huoleen... viimeiset sanasi ovat Kokoomuksen sanoja, jota johdatat sinä @BandelliMarko https://t.co/CuN6QmJoJC https://t.co/CuN6QmJoJC</w:t>
      </w:r>
    </w:p>
    <w:p>
      <w:r>
        <w:rPr>
          <w:b/>
          <w:u w:val="single"/>
        </w:rPr>
        <w:t xml:space="preserve">723599</w:t>
      </w:r>
    </w:p>
    <w:p>
      <w:r>
        <w:t xml:space="preserve">@NLPblog ehkä ensi kerralla kytke toinen oppitunti päälle ;) katso jotain muuta kuin Mario. Myös miesten silmille :D #mojaslovenia</w:t>
      </w:r>
    </w:p>
    <w:p>
      <w:r>
        <w:rPr>
          <w:b/>
          <w:u w:val="single"/>
        </w:rPr>
        <w:t xml:space="preserve">723600</w:t>
      </w:r>
    </w:p>
    <w:p>
      <w:r>
        <w:t xml:space="preserve">Ensimmäinen verilöyly Bolivian vallankaappauksen jälkeen. Ne, jotka vaikenevat, ovat rikoskumppaneita. https://t.co/DROvKaiKNd.</w:t>
      </w:r>
    </w:p>
    <w:p>
      <w:r>
        <w:rPr>
          <w:b/>
          <w:u w:val="single"/>
        </w:rPr>
        <w:t xml:space="preserve">723601</w:t>
      </w:r>
    </w:p>
    <w:p>
      <w:r>
        <w:t xml:space="preserve">Työntekijät kättelevät ja hyvästelevät kyynelissä, Muran 94-vuotinen tarina on ohi https://t.co/0PWHvooLOh</w:t>
      </w:r>
    </w:p>
    <w:p>
      <w:r>
        <w:rPr>
          <w:b/>
          <w:u w:val="single"/>
        </w:rPr>
        <w:t xml:space="preserve">723602</w:t>
      </w:r>
    </w:p>
    <w:p>
      <w:r>
        <w:t xml:space="preserve">@ZigaTurk Ja mitä se kertoo henkilöstä, joka kirjoittaa sen ylös? Entä henkilö, joka ottaa sen puolustaakseen häntä? #primitivec</w:t>
      </w:r>
    </w:p>
    <w:p>
      <w:r>
        <w:rPr>
          <w:b/>
          <w:u w:val="single"/>
        </w:rPr>
        <w:t xml:space="preserve">723603</w:t>
      </w:r>
    </w:p>
    <w:p>
      <w:r>
        <w:t xml:space="preserve">Juhlimme hänen 90-vuotissyntymäpäiväänsä ja tilasimme lahjaksi laulajat, Quartin Whiskersin. Parhaat lahjat koskaan tuntuivat hänestä.</w:t>
      </w:r>
    </w:p>
    <w:p>
      <w:r>
        <w:rPr>
          <w:b/>
          <w:u w:val="single"/>
        </w:rPr>
        <w:t xml:space="preserve">723604</w:t>
      </w:r>
    </w:p>
    <w:p>
      <w:r>
        <w:t xml:space="preserve">@Lupo_inc @_MegWhite_ Niille hölmöille, jotka uskovat irvistykseen. Sulamme ilmaiseksi.</w:t>
      </w:r>
    </w:p>
    <w:p>
      <w:r>
        <w:rPr>
          <w:b/>
          <w:u w:val="single"/>
        </w:rPr>
        <w:t xml:space="preserve">723605</w:t>
      </w:r>
    </w:p>
    <w:p>
      <w:r>
        <w:t xml:space="preserve">Tämä dekkari kantaa vaatteitaan henkarissa ja kenkiään laukussa. #lumi #setthestandards</w:t>
      </w:r>
    </w:p>
    <w:p>
      <w:r>
        <w:rPr>
          <w:b/>
          <w:u w:val="single"/>
        </w:rPr>
        <w:t xml:space="preserve">723606</w:t>
      </w:r>
    </w:p>
    <w:p>
      <w:r>
        <w:t xml:space="preserve">@petracj Annoin heille vielä 5 minuuttia. Miksi viivytys? Äiti ja lääkäri keskustelevat... Yksi tunti!</w:t>
      </w:r>
    </w:p>
    <w:p>
      <w:r>
        <w:rPr>
          <w:b/>
          <w:u w:val="single"/>
        </w:rPr>
        <w:t xml:space="preserve">723607</w:t>
      </w:r>
    </w:p>
    <w:p>
      <w:r>
        <w:t xml:space="preserve">Napoleon sanoi, että tavalliset surffaajat, mitä se sitten tarkoittaakin, nukkuvat 4 tuntia. Olen laskeutuja, ja vieläpä normaali sellainen! 😊</w:t>
      </w:r>
    </w:p>
    <w:p>
      <w:r>
        <w:rPr>
          <w:b/>
          <w:u w:val="single"/>
        </w:rPr>
        <w:t xml:space="preserve">723608</w:t>
      </w:r>
    </w:p>
    <w:p>
      <w:r>
        <w:t xml:space="preserve">@MatevzNovak @SlanaZagar @ErikaPlaninsec @bmz9453 @ToneKrkovic Lj:ssä Golovecista.</w:t>
      </w:r>
    </w:p>
    <w:p>
      <w:r>
        <w:rPr>
          <w:b/>
          <w:u w:val="single"/>
        </w:rPr>
        <w:t xml:space="preserve">723609</w:t>
      </w:r>
    </w:p>
    <w:p>
      <w:r>
        <w:t xml:space="preserve">Ole varovainen katsekontaktin kanssa - erityisesti vainoharhaisen ihmisen kanssa.</w:t>
        <w:br/>
        <w:br/>
        <w:t xml:space="preserve"> #Kriisiviestintä #Psykoterapia #SolaUrgence</w:t>
      </w:r>
    </w:p>
    <w:p>
      <w:r>
        <w:rPr>
          <w:b/>
          <w:u w:val="single"/>
        </w:rPr>
        <w:t xml:space="preserve">723610</w:t>
      </w:r>
    </w:p>
    <w:p>
      <w:r>
        <w:t xml:space="preserve">@BoenaSvoabo @cesenj @petra_jansa Sunnuntai-iltaisin Radio Slovenian Sami naši (Omat) -ohjelma esitetään kanavalla 1.</w:t>
      </w:r>
    </w:p>
    <w:p>
      <w:r>
        <w:rPr>
          <w:b/>
          <w:u w:val="single"/>
        </w:rPr>
        <w:t xml:space="preserve">723611</w:t>
      </w:r>
    </w:p>
    <w:p>
      <w:r>
        <w:t xml:space="preserve">@MitjaIrsic @Libertarec Ääliöt pitävät edelleen Reagania ja Thatcheria esimerkkeinä.</w:t>
      </w:r>
    </w:p>
    <w:p>
      <w:r>
        <w:rPr>
          <w:b/>
          <w:u w:val="single"/>
        </w:rPr>
        <w:t xml:space="preserve">723612</w:t>
      </w:r>
    </w:p>
    <w:p>
      <w:r>
        <w:t xml:space="preserve">"Eräs upseeri kertoi minulle: kokonaiset pataljoonat ovat syfilitisoituneet, ja armeijassa huomautettiin ennen sitä, että jopa avioliitossa... https://t.co/MUec8PLGlI...</w:t>
      </w:r>
    </w:p>
    <w:p>
      <w:r>
        <w:rPr>
          <w:b/>
          <w:u w:val="single"/>
        </w:rPr>
        <w:t xml:space="preserve">723613</w:t>
      </w:r>
    </w:p>
    <w:p>
      <w:r>
        <w:t xml:space="preserve">@MarioPlesej @TinoMamic Totalitaarisiin järjestelmiin on helpointa soluttautua, koska ne luovat sääntönsä vain tukahduttamalla.</w:t>
      </w:r>
    </w:p>
    <w:p>
      <w:r>
        <w:rPr>
          <w:b/>
          <w:u w:val="single"/>
        </w:rPr>
        <w:t xml:space="preserve">723614</w:t>
      </w:r>
    </w:p>
    <w:p>
      <w:r>
        <w:t xml:space="preserve">@peterprevc Biathletit tekevät sinulle suuren kumarruksen kahdeksan hullun hypyn sarjasta. #winner #4hillstournament https://t.co/enMHI24rdI</w:t>
      </w:r>
    </w:p>
    <w:p>
      <w:r>
        <w:rPr>
          <w:b/>
          <w:u w:val="single"/>
        </w:rPr>
        <w:t xml:space="preserve">723615</w:t>
      </w:r>
    </w:p>
    <w:p>
      <w:r>
        <w:t xml:space="preserve">Valehtelu on kommunismin kuolematon sielu. Totuus voittaa aina lopulta. Hänkin tietää sen. https://t.co/QXhKkVIJyv</w:t>
      </w:r>
    </w:p>
    <w:p>
      <w:r>
        <w:rPr>
          <w:b/>
          <w:u w:val="single"/>
        </w:rPr>
        <w:t xml:space="preserve">723616</w:t>
      </w:r>
    </w:p>
    <w:p>
      <w:r>
        <w:t xml:space="preserve">"Haista vittu" on Irlannissa edelleen jumalanpilkkaa, ja siksi se on rikos.</w:t>
      </w:r>
    </w:p>
    <w:p>
      <w:r>
        <w:rPr>
          <w:b/>
          <w:u w:val="single"/>
        </w:rPr>
        <w:t xml:space="preserve">723617</w:t>
      </w:r>
    </w:p>
    <w:p>
      <w:r>
        <w:t xml:space="preserve">Minusta on varsin mielenkiintoista kuulla, että väkivallattoman viestinnän yhdistys ja Nova24 toimivat samassa rakennuksessa Ljubljanassa. https://t.co/ZxCrLAkr7v.</w:t>
      </w:r>
    </w:p>
    <w:p>
      <w:r>
        <w:rPr>
          <w:b/>
          <w:u w:val="single"/>
        </w:rPr>
        <w:t xml:space="preserve">723618</w:t>
      </w:r>
    </w:p>
    <w:p>
      <w:r>
        <w:t xml:space="preserve">@matjaztrost @DKosir7 Aivan. Ja jos 1/8-finaalissa tulee tappio, taktiikan jatkaminen jälkikäteen olisi typerää.</w:t>
      </w:r>
    </w:p>
    <w:p>
      <w:r>
        <w:rPr>
          <w:b/>
          <w:u w:val="single"/>
        </w:rPr>
        <w:t xml:space="preserve">723619</w:t>
      </w:r>
    </w:p>
    <w:p>
      <w:r>
        <w:t xml:space="preserve">@juremes Ennen kaikkea yksi huonoimmista Scholdtin Ninistereistä, joita meillä on koskaan ollut. Ehkä vain edesmennyt Vencelj oli pahempi.</w:t>
      </w:r>
    </w:p>
    <w:p>
      <w:r>
        <w:rPr>
          <w:b/>
          <w:u w:val="single"/>
        </w:rPr>
        <w:t xml:space="preserve">723620</w:t>
      </w:r>
    </w:p>
    <w:p>
      <w:r>
        <w:t xml:space="preserve">@LazarjevPolzek "Eivätkö he ole vielä splanched sitä???? Joo, miksi he eivät ole tehneet sitä????? Jotta he eivät missaa puolta siitä ja kadu sitä...". 😂</w:t>
      </w:r>
    </w:p>
    <w:p>
      <w:r>
        <w:rPr>
          <w:b/>
          <w:u w:val="single"/>
        </w:rPr>
        <w:t xml:space="preserve">723621</w:t>
      </w:r>
    </w:p>
    <w:p>
      <w:r>
        <w:t xml:space="preserve">@SVesel @PrstanSi Nämä kaverit tuhoavat keskiluokan järjestelmällisesti ja tahallisesti.</w:t>
      </w:r>
    </w:p>
    <w:p>
      <w:r>
        <w:rPr>
          <w:b/>
          <w:u w:val="single"/>
        </w:rPr>
        <w:t xml:space="preserve">723622</w:t>
      </w:r>
    </w:p>
    <w:p>
      <w:r>
        <w:t xml:space="preserve">@Marjan_Podobnik @strankaSLS @Slovenec kuinka paljon rahaa saat tappamistasi karhuista ? SMRAD</w:t>
      </w:r>
    </w:p>
    <w:p>
      <w:r>
        <w:rPr>
          <w:b/>
          <w:u w:val="single"/>
        </w:rPr>
        <w:t xml:space="preserve">723623</w:t>
      </w:r>
    </w:p>
    <w:p>
      <w:r>
        <w:t xml:space="preserve">Joten naiset, jos teillä on oikea, pitäkää siitä kiinni. Nämä uudet eivät ole enää "oikeita isoisiä"! https://t.co/juar0VmUUn</w:t>
      </w:r>
    </w:p>
    <w:p>
      <w:r>
        <w:rPr>
          <w:b/>
          <w:u w:val="single"/>
        </w:rPr>
        <w:t xml:space="preserve">723624</w:t>
      </w:r>
    </w:p>
    <w:p>
      <w:r>
        <w:t xml:space="preserve">Viime yön VMA:n punaisen maton parhaat lookit https://t.co/b2Fz7HRw0t https://t.co/iIKevwjo1d https://t.co/iIKevwjo1d</w:t>
      </w:r>
    </w:p>
    <w:p>
      <w:r>
        <w:rPr>
          <w:b/>
          <w:u w:val="single"/>
        </w:rPr>
        <w:t xml:space="preserve">723625</w:t>
      </w:r>
    </w:p>
    <w:p>
      <w:r>
        <w:t xml:space="preserve">Vasemmisto on löytämässä kuumaa vettä...ilmaisia lounaita oli muutama vuosi sitten, mutta vasemmisto lakkautti ne.... https://t.co/ZauUDcWLST</w:t>
      </w:r>
    </w:p>
    <w:p>
      <w:r>
        <w:rPr>
          <w:b/>
          <w:u w:val="single"/>
        </w:rPr>
        <w:t xml:space="preserve">723626</w:t>
      </w:r>
    </w:p>
    <w:p>
      <w:r>
        <w:t xml:space="preserve">@NovicaMihajlo Koseški bajerjessa Šiškassa, mutta jään nykyinen paksuus on noin 1 cm. Eilen jää oli vielä hajoamassa joutsenille. Me odotamme.</w:t>
      </w:r>
    </w:p>
    <w:p>
      <w:r>
        <w:rPr>
          <w:b/>
          <w:u w:val="single"/>
        </w:rPr>
        <w:t xml:space="preserve">723627</w:t>
      </w:r>
    </w:p>
    <w:p>
      <w:r>
        <w:t xml:space="preserve">@JakaDolinar2 räkä kaivoksessa anna hänen oppia työskentelemään sen kanssa niin katsotaan sitten ketä hän vihaa.........</w:t>
      </w:r>
    </w:p>
    <w:p>
      <w:r>
        <w:rPr>
          <w:b/>
          <w:u w:val="single"/>
        </w:rPr>
        <w:t xml:space="preserve">723628</w:t>
      </w:r>
    </w:p>
    <w:p>
      <w:r>
        <w:t xml:space="preserve">Ekofanaattisuus: Sava-joen voimalaitoksia ja tervettä järkeä vastaan https://t.co/LKRKduTym3</w:t>
      </w:r>
    </w:p>
    <w:p>
      <w:r>
        <w:rPr>
          <w:b/>
          <w:u w:val="single"/>
        </w:rPr>
        <w:t xml:space="preserve">723629</w:t>
      </w:r>
    </w:p>
    <w:p>
      <w:r>
        <w:t xml:space="preserve">Sisusta keittiösi parhailla ja jännittävimmillä malleilla | Home Kitchens https://t.co/3KYpK0oxNX</w:t>
      </w:r>
    </w:p>
    <w:p>
      <w:r>
        <w:rPr>
          <w:b/>
          <w:u w:val="single"/>
        </w:rPr>
        <w:t xml:space="preserve">723630</w:t>
      </w:r>
    </w:p>
    <w:p>
      <w:r>
        <w:t xml:space="preserve">Haluaisin saada tarpeeksi rahaa auttaakseni nälkäisiä, orpoja ja sairaita lapsia.....</w:t>
        <w:br/>
        <w:t xml:space="preserve"> En voi edes auttaa itseäni!</w:t>
      </w:r>
    </w:p>
    <w:p>
      <w:r>
        <w:rPr>
          <w:b/>
          <w:u w:val="single"/>
        </w:rPr>
        <w:t xml:space="preserve">723631</w:t>
      </w:r>
    </w:p>
    <w:p>
      <w:r>
        <w:t xml:space="preserve">Hallitus hyväksyi eilen ammattijärjestöjen ja työnantajien kanssa sovitut muutokset työsuojelulakiin ja työmarkkinoiden sääntelystä annettuun lakiin.</w:t>
      </w:r>
    </w:p>
    <w:p>
      <w:r>
        <w:rPr>
          <w:b/>
          <w:u w:val="single"/>
        </w:rPr>
        <w:t xml:space="preserve">723632</w:t>
      </w:r>
    </w:p>
    <w:p>
      <w:r>
        <w:t xml:space="preserve">Haluaisiko herra mieluummin berliiniläisen, belzeciläisen vai belgradilaisen autoritaarisen pukeutumisen? https://t.co/ZNvIdaPaJy</w:t>
      </w:r>
    </w:p>
    <w:p>
      <w:r>
        <w:rPr>
          <w:b/>
          <w:u w:val="single"/>
        </w:rPr>
        <w:t xml:space="preserve">723633</w:t>
      </w:r>
    </w:p>
    <w:p>
      <w:r>
        <w:t xml:space="preserve">JJ on juuri nimetty uudelleen todistajasta (kuten valiokunnan puheenjohtaja huomautti) tutkinnan kohteeksi.</w:t>
        <w:br/>
        <w:t xml:space="preserve"> Ei, he eivät ole pahoillaan @24ur_comista, vaan he ovat ilkeitä.</w:t>
      </w:r>
    </w:p>
    <w:p>
      <w:r>
        <w:rPr>
          <w:b/>
          <w:u w:val="single"/>
        </w:rPr>
        <w:t xml:space="preserve">723634</w:t>
      </w:r>
    </w:p>
    <w:p>
      <w:r>
        <w:t xml:space="preserve">@tomltoml Se, jossa puhutaan jengistä (Bernikin äänestäjistä), jotka olisi pitänyt tappaa vuonna '45, on unohtumaton.Kaveri oli aina raskas roisto.</w:t>
      </w:r>
    </w:p>
    <w:p>
      <w:r>
        <w:rPr>
          <w:b/>
          <w:u w:val="single"/>
        </w:rPr>
        <w:t xml:space="preserve">723635</w:t>
      </w:r>
    </w:p>
    <w:p>
      <w:r>
        <w:t xml:space="preserve">@greenwi90277467 @KovacRebeka @Margu501 @lucijausaj @BernardBrscic Sanoisin, että teidän molempien kohdalla pää on tyhmä ja koko keho kärsii.</w:t>
      </w:r>
    </w:p>
    <w:p>
      <w:r>
        <w:rPr>
          <w:b/>
          <w:u w:val="single"/>
        </w:rPr>
        <w:t xml:space="preserve">723636</w:t>
      </w:r>
    </w:p>
    <w:p>
      <w:r>
        <w:t xml:space="preserve">@MazzoVanKlein @ankalesss Slovenialainen nainen, joka harrasti seksiä haisevan arabin kanssa? Häpeä.</w:t>
      </w:r>
    </w:p>
    <w:p>
      <w:r>
        <w:rPr>
          <w:b/>
          <w:u w:val="single"/>
        </w:rPr>
        <w:t xml:space="preserve">723637</w:t>
      </w:r>
    </w:p>
    <w:p>
      <w:r>
        <w:t xml:space="preserve">@phr3core Samaa mieltä. Tarkoitan, etten nauti siitä -17:ssä, mutta jalokivialueella se on sävyä huonompi.</w:t>
      </w:r>
    </w:p>
    <w:p>
      <w:r>
        <w:rPr>
          <w:b/>
          <w:u w:val="single"/>
        </w:rPr>
        <w:t xml:space="preserve">723638</w:t>
      </w:r>
    </w:p>
    <w:p>
      <w:r>
        <w:t xml:space="preserve">Froggery! Tänään on hieno päivä! Tulkaamme yhteen ja tuetaan poikia Stožicessa!</w:t>
        <w:br/>
        <w:t xml:space="preserve"> 💚 #OFC</w:t>
      </w:r>
    </w:p>
    <w:p>
      <w:r>
        <w:rPr>
          <w:b/>
          <w:u w:val="single"/>
        </w:rPr>
        <w:t xml:space="preserve">723639</w:t>
      </w:r>
    </w:p>
    <w:p>
      <w:r>
        <w:t xml:space="preserve">Minua ympäröi luonnollinen savi. Toimistossa. Takaisin luontoon tämä. https://t.co/rIoHvdVKoc</w:t>
      </w:r>
    </w:p>
    <w:p>
      <w:r>
        <w:rPr>
          <w:b/>
          <w:u w:val="single"/>
        </w:rPr>
        <w:t xml:space="preserve">723640</w:t>
      </w:r>
    </w:p>
    <w:p>
      <w:r>
        <w:t xml:space="preserve">Kannattaa katsoa: psykologinen profiili ihmisistä, jotka manipuloivat psykologisesti kokonaisia maita</w:t>
        <w:br/>
        <w:br/>
        <w:t xml:space="preserve">https://t.co/eL7Ea4h2cr</w:t>
      </w:r>
    </w:p>
    <w:p>
      <w:r>
        <w:rPr>
          <w:b/>
          <w:u w:val="single"/>
        </w:rPr>
        <w:t xml:space="preserve">723641</w:t>
      </w:r>
    </w:p>
    <w:p>
      <w:r>
        <w:t xml:space="preserve">@butalskipolicaj Vain Cerar ja hänen SMC:nsä voivat keksiä jotain näin typerää.</w:t>
      </w:r>
    </w:p>
    <w:p>
      <w:r>
        <w:rPr>
          <w:b/>
          <w:u w:val="single"/>
        </w:rPr>
        <w:t xml:space="preserve">723642</w:t>
      </w:r>
    </w:p>
    <w:p>
      <w:r>
        <w:t xml:space="preserve">Totta kai hän reagoi, hän ja Zokan menevät apteekkiin hakemaan lasillisen ulostetta ja toisen aspiriinin. https://t.co/p2lTfJkQr7</w:t>
      </w:r>
    </w:p>
    <w:p>
      <w:r>
        <w:rPr>
          <w:b/>
          <w:u w:val="single"/>
        </w:rPr>
        <w:t xml:space="preserve">723643</w:t>
      </w:r>
    </w:p>
    <w:p>
      <w:r>
        <w:t xml:space="preserve">@tomltoml @KLaznik ahahahahahahahah , konekiväärin viehätys .....huuhkaja hajaantuu kuin jänikset 😀😀😀</w:t>
      </w:r>
    </w:p>
    <w:p>
      <w:r>
        <w:rPr>
          <w:b/>
          <w:u w:val="single"/>
        </w:rPr>
        <w:t xml:space="preserve">723644</w:t>
      </w:r>
    </w:p>
    <w:p>
      <w:r>
        <w:t xml:space="preserve">@zkuralt @romunov Aioin kysyä saman kysymyksen, mutta pelkäsin, että putoaisin pois. No, nyt olet minun paikallani :P</w:t>
      </w:r>
    </w:p>
    <w:p>
      <w:r>
        <w:rPr>
          <w:b/>
          <w:u w:val="single"/>
        </w:rPr>
        <w:t xml:space="preserve">723645</w:t>
      </w:r>
    </w:p>
    <w:p>
      <w:r>
        <w:t xml:space="preserve">@MarijaSoba Tunsi erään elossa olevan silminnäkijän henkilökohtaisesti. Joka kerta, kun hän näki vauvan, hänen silmiinsä nousi kyynel.</w:t>
      </w:r>
    </w:p>
    <w:p>
      <w:r>
        <w:rPr>
          <w:b/>
          <w:u w:val="single"/>
        </w:rPr>
        <w:t xml:space="preserve">723646</w:t>
      </w:r>
    </w:p>
    <w:p>
      <w:r>
        <w:t xml:space="preserve">Järkyttävä yhteenotto keskellä Ruotsin pääkaupunkia: laittomien maahanmuuttajien välinen tulitaistelu kaduilla! https://t.co/YuYBC66rFV</w:t>
      </w:r>
    </w:p>
    <w:p>
      <w:r>
        <w:rPr>
          <w:b/>
          <w:u w:val="single"/>
        </w:rPr>
        <w:t xml:space="preserve">723647</w:t>
      </w:r>
    </w:p>
    <w:p>
      <w:r>
        <w:t xml:space="preserve">"Osta robotti-imuri." Hetkinen, olen bosnialainen, en montenegrolainen. Olen tyhmä, en laiska.</w:t>
      </w:r>
    </w:p>
    <w:p>
      <w:r>
        <w:rPr>
          <w:b/>
          <w:u w:val="single"/>
        </w:rPr>
        <w:t xml:space="preserve">723648</w:t>
      </w:r>
    </w:p>
    <w:p>
      <w:r>
        <w:t xml:space="preserve">Pommi räjähti jälleen kirkon ulkopuolella Egyptissä! Poliisi kuoli, kaksi loukkaantui https://t.co/fxH6ywxAJ0 via @Nova24TV</w:t>
      </w:r>
    </w:p>
    <w:p>
      <w:r>
        <w:rPr>
          <w:b/>
          <w:u w:val="single"/>
        </w:rPr>
        <w:t xml:space="preserve">723649</w:t>
      </w:r>
    </w:p>
    <w:p>
      <w:r>
        <w:t xml:space="preserve">@anzet @volanmotac @Apparatus_si Minäkin! (Vaikka en ole koskaan ajanut autoa 😥)</w:t>
      </w:r>
    </w:p>
    <w:p>
      <w:r>
        <w:rPr>
          <w:b/>
          <w:u w:val="single"/>
        </w:rPr>
        <w:t xml:space="preserve">723650</w:t>
      </w:r>
    </w:p>
    <w:p>
      <w:r>
        <w:t xml:space="preserve">Ensin #auto tietokoneelle, sitten puhutaan #automekaanikko https://t.co/qFRqdYm5ph</w:t>
      </w:r>
    </w:p>
    <w:p>
      <w:r>
        <w:rPr>
          <w:b/>
          <w:u w:val="single"/>
        </w:rPr>
        <w:t xml:space="preserve">723651</w:t>
      </w:r>
    </w:p>
    <w:p>
      <w:r>
        <w:t xml:space="preserve">@dragica12 @cikibucka Tämä yläosa tekee enemmän vahinkoa kuin yksikään roisto. Hänet pitäisi vangita</w:t>
      </w:r>
    </w:p>
    <w:p>
      <w:r>
        <w:rPr>
          <w:b/>
          <w:u w:val="single"/>
        </w:rPr>
        <w:t xml:space="preserve">723652</w:t>
      </w:r>
    </w:p>
    <w:p>
      <w:r>
        <w:t xml:space="preserve">Vuoden 2017 luetuin: Vetoomus karhujen teurastusta vastaan https://t.co/gHFEI0xZVQ https://t.co/JgCGXAC2iQ https://t.co/JgCGXAC2iQ</w:t>
      </w:r>
    </w:p>
    <w:p>
      <w:r>
        <w:rPr>
          <w:b/>
          <w:u w:val="single"/>
        </w:rPr>
        <w:t xml:space="preserve">723653</w:t>
      </w:r>
    </w:p>
    <w:p>
      <w:r>
        <w:t xml:space="preserve">Sadonkorjuukoneen tuhoaja laittoi myös haulikonpatruunoita maissiin, mikä olisi voinut olla tappavaa https://t.co/zdt2u9lidy</w:t>
      </w:r>
    </w:p>
    <w:p>
      <w:r>
        <w:rPr>
          <w:b/>
          <w:u w:val="single"/>
        </w:rPr>
        <w:t xml:space="preserve">723654</w:t>
      </w:r>
    </w:p>
    <w:p>
      <w:r>
        <w:t xml:space="preserve">@DKosir7 twiitissäsi väität, että se on SDS, mutta nyt viittaat Jelinciciin ja sitten pidät minua manipuloivana 😀</w:t>
      </w:r>
    </w:p>
    <w:p>
      <w:r>
        <w:rPr>
          <w:b/>
          <w:u w:val="single"/>
        </w:rPr>
        <w:t xml:space="preserve">723655</w:t>
      </w:r>
    </w:p>
    <w:p>
      <w:r>
        <w:t xml:space="preserve">Välimiesmenettely = epäonnistuminen. Jernej Sekolcin jälkeen naamio putosi Miha Pogačnikille. "Älä ole lahjottavissa, mutta sinut voi ostaa - suurille pariskunnille."</w:t>
      </w:r>
    </w:p>
    <w:p>
      <w:r>
        <w:rPr>
          <w:b/>
          <w:u w:val="single"/>
        </w:rPr>
        <w:t xml:space="preserve">723656</w:t>
      </w:r>
    </w:p>
    <w:p>
      <w:r>
        <w:t xml:space="preserve">Yhteenveto 30.6.2019</w:t>
        <w:br/>
        <w:br/>
        <w:t xml:space="preserve">-EPP:n vaalit ovat täysi farssi</w:t>
        <w:br/>
        <w:t xml:space="preserve">-EPP:n äänestäjiä on huijattu kuin vanhaa kissaa</w:t>
      </w:r>
    </w:p>
    <w:p>
      <w:r>
        <w:rPr>
          <w:b/>
          <w:u w:val="single"/>
        </w:rPr>
        <w:t xml:space="preserve">723657</w:t>
      </w:r>
    </w:p>
    <w:p>
      <w:r>
        <w:t xml:space="preserve">Tältä näyttää, kun kaikilla on oikeus kantaa aseita. Tämän maan ja siirtolaisuuden kusipäät ovat sen kannalla. ontuvin tekosyin. https://t.co/Rz8OYqxqNf.</w:t>
      </w:r>
    </w:p>
    <w:p>
      <w:r>
        <w:rPr>
          <w:b/>
          <w:u w:val="single"/>
        </w:rPr>
        <w:t xml:space="preserve">723658</w:t>
      </w:r>
    </w:p>
    <w:p>
      <w:r>
        <w:t xml:space="preserve">Oikeille tai DIY-tekijöille, katso oheisesta videosta, että ruuvimagneetti on todella korvaamaton työkalu 🛠🔩⚙️ https://t.co/XCgeRlDXFp</w:t>
      </w:r>
    </w:p>
    <w:p>
      <w:r>
        <w:rPr>
          <w:b/>
          <w:u w:val="single"/>
        </w:rPr>
        <w:t xml:space="preserve">723659</w:t>
      </w:r>
    </w:p>
    <w:p>
      <w:r>
        <w:t xml:space="preserve">@leaathenatabako Empatia on perseestä.</w:t>
        <w:br/>
        <w:t xml:space="preserve"> Mutta maailma ilman empaatteja olisi vielä suurempi moka.</w:t>
      </w:r>
    </w:p>
    <w:p>
      <w:r>
        <w:rPr>
          <w:b/>
          <w:u w:val="single"/>
        </w:rPr>
        <w:t xml:space="preserve">723660</w:t>
      </w:r>
    </w:p>
    <w:p>
      <w:r>
        <w:t xml:space="preserve">@Bodem43 Mitä jos tekisit "kultaisen varauksen" vuorollasi... Laittaisit sinne joka tapauksessa "älä painu vittuun".</w:t>
      </w:r>
    </w:p>
    <w:p>
      <w:r>
        <w:rPr>
          <w:b/>
          <w:u w:val="single"/>
        </w:rPr>
        <w:t xml:space="preserve">723661</w:t>
      </w:r>
    </w:p>
    <w:p>
      <w:r>
        <w:t xml:space="preserve">@cikibucka @BrankoGrims1 @Fredom1161 Punainen syyhy,</w:t>
        <w:br/>
        <w:t xml:space="preserve">Bebavi ☆komiji☆, haluaisimme lähettää heille toisen mulkun, punainen lippu YUGEsta😂</w:t>
      </w:r>
    </w:p>
    <w:p>
      <w:r>
        <w:rPr>
          <w:b/>
          <w:u w:val="single"/>
        </w:rPr>
        <w:t xml:space="preserve">723662</w:t>
      </w:r>
    </w:p>
    <w:p>
      <w:r>
        <w:t xml:space="preserve">Olemmeko todella liian tyhmä kansakunta saadaksemme älykkään miehen presidentiksi?</w:t>
      </w:r>
    </w:p>
    <w:p>
      <w:r>
        <w:rPr>
          <w:b/>
          <w:u w:val="single"/>
        </w:rPr>
        <w:t xml:space="preserve">723663</w:t>
      </w:r>
    </w:p>
    <w:p>
      <w:r>
        <w:t xml:space="preserve">@KajzerFranc Tällä hetkellä on jopa onni, että meillä on kroaatit naapureina; he lähettivät 6 600 poliisia Serbian vastaiselle rajalle.</w:t>
      </w:r>
    </w:p>
    <w:p>
      <w:r>
        <w:rPr>
          <w:b/>
          <w:u w:val="single"/>
        </w:rPr>
        <w:t xml:space="preserve">723664</w:t>
      </w:r>
    </w:p>
    <w:p>
      <w:r>
        <w:t xml:space="preserve">On tosiasia, että #poletjevdvoje saa aina hyviä laulajia, mutta erinomaista VIS Adventi Dž -yhtyettä ei todellakaan huomioida tarpeeksi. Hullu! /cc @Val202</w:t>
      </w:r>
    </w:p>
    <w:p>
      <w:r>
        <w:rPr>
          <w:b/>
          <w:u w:val="single"/>
        </w:rPr>
        <w:t xml:space="preserve">723665</w:t>
      </w:r>
    </w:p>
    <w:p>
      <w:r>
        <w:t xml:space="preserve">Pelaan parhaillaan Biathlon Maniaa. Tule mukaan ja yritä voittaa minut! https://t.co/VL8Vbwgdwd</w:t>
      </w:r>
    </w:p>
    <w:p>
      <w:r>
        <w:rPr>
          <w:b/>
          <w:u w:val="single"/>
        </w:rPr>
        <w:t xml:space="preserve">723666</w:t>
      </w:r>
    </w:p>
    <w:p>
      <w:r>
        <w:t xml:space="preserve">@bo7ksar @Matej_Klaric Oikeistolaiset ovat tietysti vastaan. Näemme, mitä "demokraattiset" viranomaiset aikovat tehdä.</w:t>
      </w:r>
    </w:p>
    <w:p>
      <w:r>
        <w:rPr>
          <w:b/>
          <w:u w:val="single"/>
        </w:rPr>
        <w:t xml:space="preserve">723667</w:t>
      </w:r>
    </w:p>
    <w:p>
      <w:r>
        <w:t xml:space="preserve">@NeuroVirtu Mitä Slovenian yleisö välittää siitä, kuka lähtee Erjavecistä, se on heidän puolueen sisäinen asiansa.</w:t>
      </w:r>
    </w:p>
    <w:p>
      <w:r>
        <w:rPr>
          <w:b/>
          <w:u w:val="single"/>
        </w:rPr>
        <w:t xml:space="preserve">723668</w:t>
      </w:r>
    </w:p>
    <w:p>
      <w:r>
        <w:t xml:space="preserve">Eilen maastopuvussaan Victory ei saanut tällaisia suosionosoituksia. Mutta hän teki sen.</w:t>
      </w:r>
    </w:p>
    <w:p>
      <w:r>
        <w:rPr>
          <w:b/>
          <w:u w:val="single"/>
        </w:rPr>
        <w:t xml:space="preserve">723669</w:t>
      </w:r>
    </w:p>
    <w:p>
      <w:r>
        <w:t xml:space="preserve">@AfneGunca16 Kyllä, mutta tämäkin porukka on sitkeää... he eivät anna periksi... edelleen täysillä #bileet 🎉🎶😁</w:t>
      </w:r>
    </w:p>
    <w:p>
      <w:r>
        <w:rPr>
          <w:b/>
          <w:u w:val="single"/>
        </w:rPr>
        <w:t xml:space="preserve">723670</w:t>
      </w:r>
    </w:p>
    <w:p>
      <w:r>
        <w:t xml:space="preserve">via @radioGA__GA</w:t>
        <w:br/>
        <w:t xml:space="preserve">Monsignor Rode ja alttaripalvelijoiden viisaus..</w:t>
        <w:br/>
        <w:t xml:space="preserve">"...C-Durissa kaikki kellot ovat (olet) viritetty!</w:t>
        <w:br/>
        <w:t xml:space="preserve"> Onko se totta, @MatejTonin?</w:t>
      </w:r>
    </w:p>
    <w:p>
      <w:r>
        <w:rPr>
          <w:b/>
          <w:u w:val="single"/>
        </w:rPr>
        <w:t xml:space="preserve">723671</w:t>
      </w:r>
    </w:p>
    <w:p>
      <w:r>
        <w:t xml:space="preserve">Kattoikkunoiden asennus ja huolto, Kattoikkunat 2K Klemen Koželj, Keski-Slovenia Sisäänkäyntipiste Slove: https://t.co/LPcEu5G3jP via</w:t>
      </w:r>
    </w:p>
    <w:p>
      <w:r>
        <w:rPr>
          <w:b/>
          <w:u w:val="single"/>
        </w:rPr>
        <w:t xml:space="preserve">723672</w:t>
      </w:r>
    </w:p>
    <w:p>
      <w:r>
        <w:t xml:space="preserve">@nkolimpija Onnittelut tittelistä - mutta</w:t>
        <w:br/>
        <w:t xml:space="preserve">Voit kiittää Milanicia.</w:t>
        <w:br/>
        <w:t xml:space="preserve"> Ja joillekin tuomareille.</w:t>
      </w:r>
    </w:p>
    <w:p>
      <w:r>
        <w:rPr>
          <w:b/>
          <w:u w:val="single"/>
        </w:rPr>
        <w:t xml:space="preserve">723673</w:t>
      </w:r>
    </w:p>
    <w:p>
      <w:r>
        <w:t xml:space="preserve">Punaiset blaa blaa blaa.... Ja siinä se on: vihreä on uusi punainen, k'nede de..... https://t.co/sZzZ0m6XN1 https://t.co/sZzZ0m6XN1</w:t>
      </w:r>
    </w:p>
    <w:p>
      <w:r>
        <w:rPr>
          <w:b/>
          <w:u w:val="single"/>
        </w:rPr>
        <w:t xml:space="preserve">723674</w:t>
      </w:r>
    </w:p>
    <w:p>
      <w:r>
        <w:t xml:space="preserve">@Matino667 Olen joka tapauksessa samaa mieltä kanssasi. Kaikesta otetaan livekuvia, mutta Lee Sirk ei painaisi. Minun puolestani. Ja sinulla on digitaalikamera. Kuinka kehtaat?!</w:t>
      </w:r>
    </w:p>
    <w:p>
      <w:r>
        <w:rPr>
          <w:b/>
          <w:u w:val="single"/>
        </w:rPr>
        <w:t xml:space="preserve">723675</w:t>
      </w:r>
    </w:p>
    <w:p>
      <w:r>
        <w:t xml:space="preserve">@termie1 @KatarinaDbr Se olisi hyvin epäkohteliasta vieraita kohtaan, koska heidän pitäisi rullata omat tossunsa.</w:t>
      </w:r>
    </w:p>
    <w:p>
      <w:r>
        <w:rPr>
          <w:b/>
          <w:u w:val="single"/>
        </w:rPr>
        <w:t xml:space="preserve">723676</w:t>
      </w:r>
    </w:p>
    <w:p>
      <w:r>
        <w:t xml:space="preserve">@BojanPozar @strankaSLS @KanglerFranc @JJansaSDS @strankaNLS Tajusin juuri, että Zidanšek on viimeinen presidentti ennen DS:n lakkauttamista !</w:t>
      </w:r>
    </w:p>
    <w:p>
      <w:r>
        <w:rPr>
          <w:b/>
          <w:u w:val="single"/>
        </w:rPr>
        <w:t xml:space="preserve">723677</w:t>
      </w:r>
    </w:p>
    <w:p>
      <w:r>
        <w:t xml:space="preserve">@ekst_emigracija Onko mahdollista, että Šarcin lähdön jälkeen Kamnikissa on vielä niin paljon homoja jäljellä ? Kaikki kunnia Jezerjanille, jaloille slovenialaisille !</w:t>
      </w:r>
    </w:p>
    <w:p>
      <w:r>
        <w:rPr>
          <w:b/>
          <w:u w:val="single"/>
        </w:rPr>
        <w:t xml:space="preserve">723678</w:t>
      </w:r>
    </w:p>
    <w:p>
      <w:r>
        <w:t xml:space="preserve">Kissa taisteli yöllä onnistuneesti basiliskiä vastaan, joka oli salakavalasti hyökännyt sen kimppuun unissaan. 🍃 🗡️🐾 Kuvia toisella kertaa.</w:t>
      </w:r>
    </w:p>
    <w:p>
      <w:r>
        <w:rPr>
          <w:b/>
          <w:u w:val="single"/>
        </w:rPr>
        <w:t xml:space="preserve">723679</w:t>
      </w:r>
    </w:p>
    <w:p>
      <w:r>
        <w:t xml:space="preserve">@MatijaStepisnik Ja Večerille tämä vaikuttaa todelliselta jalkapallotunnelmalta. Uhkaavat yleisön, poliisien ja kilpailijoiden turvallisuutta.</w:t>
      </w:r>
    </w:p>
    <w:p>
      <w:r>
        <w:rPr>
          <w:b/>
          <w:u w:val="single"/>
        </w:rPr>
        <w:t xml:space="preserve">723680</w:t>
      </w:r>
    </w:p>
    <w:p>
      <w:r>
        <w:t xml:space="preserve">@vecer @MatijaStepisnik Kaikista Mariborin johtajista löytyi vain tämä kouluttamaton primitiivinen kaveri.</w:t>
      </w:r>
    </w:p>
    <w:p>
      <w:r>
        <w:rPr>
          <w:b/>
          <w:u w:val="single"/>
        </w:rPr>
        <w:t xml:space="preserve">723681</w:t>
      </w:r>
    </w:p>
    <w:p>
      <w:r>
        <w:t xml:space="preserve">@PortalPolitikis @StojanPovh Älä innostu liikaa. Näin pyritään mobilisoimaan JJ:n vastaisia äänestäjiä.</w:t>
      </w:r>
    </w:p>
    <w:p>
      <w:r>
        <w:rPr>
          <w:b/>
          <w:u w:val="single"/>
        </w:rPr>
        <w:t xml:space="preserve">723682</w:t>
      </w:r>
    </w:p>
    <w:p>
      <w:r>
        <w:t xml:space="preserve">Jäniksen tavoitteena on "rinnakkaiselo susien kanssa"... "ilman pelkoa!".   Käytännöllinen monikulttuuri traagisen symbolisella hallituksen tavalla...!</w:t>
      </w:r>
    </w:p>
    <w:p>
      <w:r>
        <w:rPr>
          <w:b/>
          <w:u w:val="single"/>
        </w:rPr>
        <w:t xml:space="preserve">723683</w:t>
      </w:r>
    </w:p>
    <w:p>
      <w:r>
        <w:t xml:space="preserve">@Mauhlerca Noches. Mutta tiedättekö, kuinka suuri luovutus tämä on. Meillä oli kaksi Bobtailia. Ne ovat kasvoja, se on totta</w:t>
      </w:r>
    </w:p>
    <w:p>
      <w:r>
        <w:rPr>
          <w:b/>
          <w:u w:val="single"/>
        </w:rPr>
        <w:t xml:space="preserve">723684</w:t>
      </w:r>
    </w:p>
    <w:p>
      <w:r>
        <w:t xml:space="preserve">@crico111 Anteeksi, eikö olisi jo aika, että joku kutsuisi heitä #chefurjiraus...cc</w:t>
      </w:r>
    </w:p>
    <w:p>
      <w:r>
        <w:rPr>
          <w:b/>
          <w:u w:val="single"/>
        </w:rPr>
        <w:t xml:space="preserve">723685</w:t>
      </w:r>
    </w:p>
    <w:p>
      <w:r>
        <w:t xml:space="preserve">Katsokaa te kansallismieliset vihaajat!! Bravo @jakov_fak näin tapetaan hölmöjä öljyyn!!!</w:t>
      </w:r>
    </w:p>
    <w:p>
      <w:r>
        <w:rPr>
          <w:b/>
          <w:u w:val="single"/>
        </w:rPr>
        <w:t xml:space="preserve">723686</w:t>
      </w:r>
    </w:p>
    <w:p>
      <w:r>
        <w:t xml:space="preserve">Kolme alkeellista bluffaajaa imee veronmaksajien rahoja. # identiteettivarkauden taito https://t.co/EiOKBpQxph</w:t>
      </w:r>
    </w:p>
    <w:p>
      <w:r>
        <w:rPr>
          <w:b/>
          <w:u w:val="single"/>
        </w:rPr>
        <w:t xml:space="preserve">723687</w:t>
      </w:r>
    </w:p>
    <w:p>
      <w:r>
        <w:t xml:space="preserve">Vilpittömyyden sytyttäminen EU:n jäsenten keskuudessa ei sytytä voiton ilotulitusta, vaan lietsoo vaarallisesti kulttuurien rinnakkaiselon ajatuksen lopullisen tappion tuhoisaa liekkiä.</w:t>
      </w:r>
    </w:p>
    <w:p>
      <w:r>
        <w:rPr>
          <w:b/>
          <w:u w:val="single"/>
        </w:rPr>
        <w:t xml:space="preserve">723688</w:t>
      </w:r>
    </w:p>
    <w:p>
      <w:r>
        <w:t xml:space="preserve">Katanec vihdoin OUT. Itse muistan menneen ajan katkeruudella ja katumuksella. Syyllinen ei ole vain hän, vaan myös NHS:n johto.</w:t>
      </w:r>
    </w:p>
    <w:p>
      <w:r>
        <w:rPr>
          <w:b/>
          <w:u w:val="single"/>
        </w:rPr>
        <w:t xml:space="preserve">723689</w:t>
      </w:r>
    </w:p>
    <w:p>
      <w:r>
        <w:t xml:space="preserve">@ZigaTurk "Urhea pieni hiiri, en saa kertoa sinulle, että tunnelin päässä on ansa!"</w:t>
        <w:br/>
        <w:br/>
        <w:t xml:space="preserve"> "Ei sinun tarvitse, Poldi!"</w:t>
        <w:br/>
        <w:br/>
        <w:t xml:space="preserve"> "Voi ei, olemme ansassa!"</w:t>
      </w:r>
    </w:p>
    <w:p>
      <w:r>
        <w:rPr>
          <w:b/>
          <w:u w:val="single"/>
        </w:rPr>
        <w:t xml:space="preserve">723690</w:t>
      </w:r>
    </w:p>
    <w:p>
      <w:r>
        <w:t xml:space="preserve">Slovenian järjestelmä on selkeä. Poliitikkoina syytellään kameroiden edessä, sitten mennään kahville ja jaetaan tehtävät. P.K.P.</w:t>
      </w:r>
    </w:p>
    <w:p>
      <w:r>
        <w:rPr>
          <w:b/>
          <w:u w:val="single"/>
        </w:rPr>
        <w:t xml:space="preserve">723691</w:t>
      </w:r>
    </w:p>
    <w:p>
      <w:r>
        <w:t xml:space="preserve">Karhun ääni katkeaa useita kertoja puheen aikana ja hän on itkun partaalla. Hän on tietoinen siitä, ettei hänellä ole mitään mahdollisuuksia voittaa Zidanšekia.</w:t>
      </w:r>
    </w:p>
    <w:p>
      <w:r>
        <w:rPr>
          <w:b/>
          <w:u w:val="single"/>
        </w:rPr>
        <w:t xml:space="preserve">723692</w:t>
      </w:r>
    </w:p>
    <w:p>
      <w:r>
        <w:t xml:space="preserve">Tämä hallitus pystyy lähettämään minulle HS2:n mainoksen, mutta se ei pysty lähettämään minulle virallista kutsua kansanäänestykseen.</w:t>
      </w:r>
    </w:p>
    <w:p>
      <w:r>
        <w:rPr>
          <w:b/>
          <w:u w:val="single"/>
        </w:rPr>
        <w:t xml:space="preserve">723693</w:t>
      </w:r>
    </w:p>
    <w:p>
      <w:r>
        <w:t xml:space="preserve">Sanon vain tämän: Slovenian Alpit pysyvät pystyssä vielä kauan sen jälkeen, kun tämä raketti on poistunut maapallon pinnalta. 😉😘 https://t.co/H4FeFHSTtm</w:t>
      </w:r>
    </w:p>
    <w:p>
      <w:r>
        <w:rPr>
          <w:b/>
          <w:u w:val="single"/>
        </w:rPr>
        <w:t xml:space="preserve">723694</w:t>
      </w:r>
    </w:p>
    <w:p>
      <w:r>
        <w:t xml:space="preserve">Mutta miten olisi, jos kaikkien fiktioiden rinnalle lisättäisiin ralli? Magari-sekoitus ... Tai F1-hybridi ... #OlympicPyonos</w:t>
      </w:r>
    </w:p>
    <w:p>
      <w:r>
        <w:rPr>
          <w:b/>
          <w:u w:val="single"/>
        </w:rPr>
        <w:t xml:space="preserve">723695</w:t>
      </w:r>
    </w:p>
    <w:p>
      <w:r>
        <w:t xml:space="preserve">Heräät kuudelta, jotta voisit ottaa taas vapaapäivän ja lähteä vuorikiipeilemään, mutta sinulla on kuuma. Lämpömittari näyttää liian korkeaa lukemaa, ja menet kotiin makaamaan.</w:t>
      </w:r>
    </w:p>
    <w:p>
      <w:r>
        <w:rPr>
          <w:b/>
          <w:u w:val="single"/>
        </w:rPr>
        <w:t xml:space="preserve">723696</w:t>
      </w:r>
    </w:p>
    <w:p>
      <w:r>
        <w:t xml:space="preserve">@WhyYesNo Kuulen tämän termin ensimmäistä kertaa. Se on juuri tuo vanhojen setien paita. Tiedät olevasi vanha, kun alat käyttää noita juttuja 🙄.</w:t>
      </w:r>
    </w:p>
    <w:p>
      <w:r>
        <w:rPr>
          <w:b/>
          <w:u w:val="single"/>
        </w:rPr>
        <w:t xml:space="preserve">723697</w:t>
      </w:r>
    </w:p>
    <w:p>
      <w:r>
        <w:t xml:space="preserve">@metinalista @amrevlje En seuraa politiikkaa kovinkaan paljon; yritin ensin selvittää, onko kyseessä tv-sarja vai apteekki 😺.</w:t>
      </w:r>
    </w:p>
    <w:p>
      <w:r>
        <w:rPr>
          <w:b/>
          <w:u w:val="single"/>
        </w:rPr>
        <w:t xml:space="preserve">723698</w:t>
      </w:r>
    </w:p>
    <w:p>
      <w:r>
        <w:t xml:space="preserve">Hän pystyi kantamaan nukkuvan vauvan vaunuista sänkyyn nukkuvana. Juon nyt kahvia. Kaikki te äidit tiedätte mistä puhun 😊 *toiminta ☕️</w:t>
      </w:r>
    </w:p>
    <w:p>
      <w:r>
        <w:rPr>
          <w:b/>
          <w:u w:val="single"/>
        </w:rPr>
        <w:t xml:space="preserve">723699</w:t>
      </w:r>
    </w:p>
    <w:p>
      <w:r>
        <w:t xml:space="preserve">Rakas viisaudenhammas, perjantaisin sinä ET kasva, et tee paskaakaan etkä aiheuta kipua, kuinka monta kertaa minun pitää kertoa sinulle?</w:t>
      </w:r>
    </w:p>
    <w:p>
      <w:r>
        <w:rPr>
          <w:b/>
          <w:u w:val="single"/>
        </w:rPr>
        <w:t xml:space="preserve">723700</w:t>
      </w:r>
    </w:p>
    <w:p>
      <w:r>
        <w:t xml:space="preserve">@dragnslyr_ds @peterjancic @KlemenMesarec Hyvä juliste. Ei persettä. Iskulauseen pitäisi olla: Ei käännetä selkäämme isänmaalle, vaan annetaan sille turpiin.</w:t>
      </w:r>
    </w:p>
    <w:p>
      <w:r>
        <w:rPr>
          <w:b/>
          <w:u w:val="single"/>
        </w:rPr>
        <w:t xml:space="preserve">723701</w:t>
      </w:r>
    </w:p>
    <w:p>
      <w:r>
        <w:t xml:space="preserve">@crnkovic RTV:ssä on jo Laibach-pataljoona. Raporttien perusteella innostus Kimiä kohtaan on valtava. Jopa enemmän kuin itse SK:ssa :)</w:t>
      </w:r>
    </w:p>
    <w:p>
      <w:r>
        <w:rPr>
          <w:b/>
          <w:u w:val="single"/>
        </w:rPr>
        <w:t xml:space="preserve">723702</w:t>
      </w:r>
    </w:p>
    <w:p>
      <w:r>
        <w:t xml:space="preserve">@bosstjanz He voivat saada sen isoäidiltä, isoisältä, lapselta jne. ja käyttää sitä, vaikka he eivät olisi paikalla.</w:t>
      </w:r>
    </w:p>
    <w:p>
      <w:r>
        <w:rPr>
          <w:b/>
          <w:u w:val="single"/>
        </w:rPr>
        <w:t xml:space="preserve">723703</w:t>
      </w:r>
    </w:p>
    <w:p>
      <w:r>
        <w:t xml:space="preserve">@JelenaJal @Ernek58 Siellä on 4 pulloa tomaattikastiketta tai 8 Pingo-mehua puristuspakkauksessa.</w:t>
      </w:r>
    </w:p>
    <w:p>
      <w:r>
        <w:rPr>
          <w:b/>
          <w:u w:val="single"/>
        </w:rPr>
        <w:t xml:space="preserve">723704</w:t>
      </w:r>
    </w:p>
    <w:p>
      <w:r>
        <w:t xml:space="preserve">Lehdistötilaisuus e-Call-hankkeesta - liikenneonnettomuuksissa osallisina olleiden autojen puhelut hätänumeroon 112 - pidetään URSZR Kranjin aluekeskuksessa klo 11.00.</w:t>
      </w:r>
    </w:p>
    <w:p>
      <w:r>
        <w:rPr>
          <w:b/>
          <w:u w:val="single"/>
        </w:rPr>
        <w:t xml:space="preserve">723705</w:t>
      </w:r>
    </w:p>
    <w:p>
      <w:r>
        <w:t xml:space="preserve">@Urskitka @marinmedak @BlazMocnik jos he antavat minulle bussilinkin TNP:n tulopaikkojen ympärille, annan myös 20 euroa sisäänpääsymaksua varten.</w:t>
      </w:r>
    </w:p>
    <w:p>
      <w:r>
        <w:rPr>
          <w:b/>
          <w:u w:val="single"/>
        </w:rPr>
        <w:t xml:space="preserve">723706</w:t>
      </w:r>
    </w:p>
    <w:p>
      <w:r>
        <w:t xml:space="preserve">@Daj_Manj EU:n parlamentin jäsenet äänestävät aina tämän politiikan puolesta! Marrakeshin julistusta tuki sds! Jumala varjelkoon meitä valehtelemasta, emme ole tyhmiä.</w:t>
      </w:r>
    </w:p>
    <w:p>
      <w:r>
        <w:rPr>
          <w:b/>
          <w:u w:val="single"/>
        </w:rPr>
        <w:t xml:space="preserve">723707</w:t>
      </w:r>
    </w:p>
    <w:p>
      <w:r>
        <w:t xml:space="preserve">Okkultismi - demonologia ja sopimusoikeuden perusteet - koska psykoanalyysi ja strukturalismi ovat nörttien juttu.</w:t>
      </w:r>
    </w:p>
    <w:p>
      <w:r>
        <w:rPr>
          <w:b/>
          <w:u w:val="single"/>
        </w:rPr>
        <w:t xml:space="preserve">723708</w:t>
      </w:r>
    </w:p>
    <w:p>
      <w:r>
        <w:t xml:space="preserve">Äärioikeistolainen Euroopan parlamentin jäsen äärivasemmistolaisessa hallituksessa. @Libertarec -u sekoittaa. https://t.co/joRZvCRnWV</w:t>
      </w:r>
    </w:p>
    <w:p>
      <w:r>
        <w:rPr>
          <w:b/>
          <w:u w:val="single"/>
        </w:rPr>
        <w:t xml:space="preserve">723709</w:t>
      </w:r>
    </w:p>
    <w:p>
      <w:r>
        <w:t xml:space="preserve">Kävely muuttaa - kasvattaa - jalostaa meitä, erityisesti paljain jaloin https://t.co/owBdcy5GAi</w:t>
      </w:r>
    </w:p>
    <w:p>
      <w:r>
        <w:rPr>
          <w:b/>
          <w:u w:val="single"/>
        </w:rPr>
        <w:t xml:space="preserve">723710</w:t>
      </w:r>
    </w:p>
    <w:p>
      <w:r>
        <w:t xml:space="preserve">@iCinober Muuten käytän mieluummin automaattisia ruohonleikkureita, hehe... Heillä kaikilla on kiire...</w:t>
      </w:r>
    </w:p>
    <w:p>
      <w:r>
        <w:rPr>
          <w:b/>
          <w:u w:val="single"/>
        </w:rPr>
        <w:t xml:space="preserve">723711</w:t>
      </w:r>
    </w:p>
    <w:p>
      <w:r>
        <w:t xml:space="preserve">@kokochannel12 @stanka_d @marijanli Korl repii lihaa kaikkialla, vain omaksi hyödykseen, limainen zvau</w:t>
      </w:r>
    </w:p>
    <w:p>
      <w:r>
        <w:rPr>
          <w:b/>
          <w:u w:val="single"/>
        </w:rPr>
        <w:t xml:space="preserve">723712</w:t>
      </w:r>
    </w:p>
    <w:p>
      <w:r>
        <w:t xml:space="preserve">@Bojana61654450 @jozikreuh Tällä naisella on paljon enemmän järkeä kuin surkealla koomikolla.</w:t>
      </w:r>
    </w:p>
    <w:p>
      <w:r>
        <w:rPr>
          <w:b/>
          <w:u w:val="single"/>
        </w:rPr>
        <w:t xml:space="preserve">723713</w:t>
      </w:r>
    </w:p>
    <w:p>
      <w:r>
        <w:t xml:space="preserve">Näin maailman ensimmäinen presidentti tervehtii sinua. Ja vasemmalle puihin... https://t.co/PTP2c3eHsu...</w:t>
      </w:r>
    </w:p>
    <w:p>
      <w:r>
        <w:rPr>
          <w:b/>
          <w:u w:val="single"/>
        </w:rPr>
        <w:t xml:space="preserve">723714</w:t>
      </w:r>
    </w:p>
    <w:p>
      <w:r>
        <w:t xml:space="preserve">@kizidor @Pikowaru Muuten ne ovat myös zg:ssä ja ts:ssä, jos ne ovat liian lähellä ketään :)</w:t>
      </w:r>
    </w:p>
    <w:p>
      <w:r>
        <w:rPr>
          <w:b/>
          <w:u w:val="single"/>
        </w:rPr>
        <w:t xml:space="preserve">723715</w:t>
      </w:r>
    </w:p>
    <w:p>
      <w:r>
        <w:t xml:space="preserve">Tässä Šarcin julkaisussa sanotaan, että se on humanitaarinen. Palomiehenä hän veloitti palomiehetoveriltaan 800 euroa komediaesityksestä. #vaalit</w:t>
      </w:r>
    </w:p>
    <w:p>
      <w:r>
        <w:rPr>
          <w:b/>
          <w:u w:val="single"/>
        </w:rPr>
        <w:t xml:space="preserve">723716</w:t>
      </w:r>
    </w:p>
    <w:p>
      <w:r>
        <w:t xml:space="preserve">BAD BRAINS - 'I Against I' https://t.co/99zY3DiTLo Toinen Pahorin edesmenneelle kollegalle :D "nightstalker".</w:t>
      </w:r>
    </w:p>
    <w:p>
      <w:r>
        <w:rPr>
          <w:b/>
          <w:u w:val="single"/>
        </w:rPr>
        <w:t xml:space="preserve">723717</w:t>
      </w:r>
    </w:p>
    <w:p>
      <w:r>
        <w:t xml:space="preserve">@_Almita__ @Ivjana Ptujissa kuulin, että se oli kitsch. Meidän kylässämme ne ovat yksinkertaisesti marmorikuulia.</w:t>
      </w:r>
    </w:p>
    <w:p>
      <w:r>
        <w:rPr>
          <w:b/>
          <w:u w:val="single"/>
        </w:rPr>
        <w:t xml:space="preserve">723718</w:t>
      </w:r>
    </w:p>
    <w:p>
      <w:r>
        <w:t xml:space="preserve">Puoli kolmen aikaan herään naapureiden äänekkääseen räksytykseen. He ovat menneet nukkumaan puoli tuntia sitten. Hengailen täällä ja valitan, koska en pääse takaisin nukkumaan.</w:t>
      </w:r>
    </w:p>
    <w:p>
      <w:r>
        <w:rPr>
          <w:b/>
          <w:u w:val="single"/>
        </w:rPr>
        <w:t xml:space="preserve">723719</w:t>
      </w:r>
    </w:p>
    <w:p>
      <w:r>
        <w:t xml:space="preserve">@LottaS10 Sl.Bistricassa jotkut urheilukentät ovat iltapäivällä edelleen vain Siptar, jossa on vaikea kuulla paikallista sanaa.</w:t>
      </w:r>
    </w:p>
    <w:p>
      <w:r>
        <w:rPr>
          <w:b/>
          <w:u w:val="single"/>
        </w:rPr>
        <w:t xml:space="preserve">723720</w:t>
      </w:r>
    </w:p>
    <w:p>
      <w:r>
        <w:t xml:space="preserve">Opiskelijat kehittävät pillin, joka havaitsee, sisältääkö juomasi treffiraiskaushuumetta. Sinun täytyy lukea tämä! - Lepdan.si https://t.co/Umy4UktSlB</w:t>
      </w:r>
    </w:p>
    <w:p>
      <w:r>
        <w:rPr>
          <w:b/>
          <w:u w:val="single"/>
        </w:rPr>
        <w:t xml:space="preserve">723721</w:t>
      </w:r>
    </w:p>
    <w:p>
      <w:r>
        <w:t xml:space="preserve">Kommentti #LIVBARin jälkeen: Čeferinillä on käsissään suuri eurooppalainen hanke https://t.co/6YfbkS8pKv https://t.co/Wsp6Iag9Xa https://t.co/Wsp6Iag9Xa</w:t>
      </w:r>
    </w:p>
    <w:p>
      <w:r>
        <w:rPr>
          <w:b/>
          <w:u w:val="single"/>
        </w:rPr>
        <w:t xml:space="preserve">723722</w:t>
      </w:r>
    </w:p>
    <w:p>
      <w:r>
        <w:t xml:space="preserve">Hän lupasi minulle kahvia, ja hän lupasi sen runossa.Häntä pitää rakastaa ja paraatiin koululaistyttöjen kanssa :) #friend</w:t>
      </w:r>
    </w:p>
    <w:p>
      <w:r>
        <w:rPr>
          <w:b/>
          <w:u w:val="single"/>
        </w:rPr>
        <w:t xml:space="preserve">723723</w:t>
      </w:r>
    </w:p>
    <w:p>
      <w:r>
        <w:t xml:space="preserve">Slovenian järjestelmä muuttuu pian yleisen nälän, todellisen nälän, ei populistisen nälän, jälkeen.</w:t>
      </w:r>
    </w:p>
    <w:p>
      <w:r>
        <w:rPr>
          <w:b/>
          <w:u w:val="single"/>
        </w:rPr>
        <w:t xml:space="preserve">723724</w:t>
      </w:r>
    </w:p>
    <w:p>
      <w:r>
        <w:t xml:space="preserve">Haistakaa paska, kiitetään Jeesusta, ettemme ole isompi sotku... 💩 #OLIvGOR</w:t>
      </w:r>
    </w:p>
    <w:p>
      <w:r>
        <w:rPr>
          <w:b/>
          <w:u w:val="single"/>
        </w:rPr>
        <w:t xml:space="preserve">723725</w:t>
      </w:r>
    </w:p>
    <w:p>
      <w:r>
        <w:t xml:space="preserve">@hrastelj Se ei ole pahinta, nyt heillä on myös pentujen suihkut. Pennuille, oikeastaan. Katso ympärillesi, niin saat aivohalvauksen.</w:t>
      </w:r>
    </w:p>
    <w:p>
      <w:r>
        <w:rPr>
          <w:b/>
          <w:u w:val="single"/>
        </w:rPr>
        <w:t xml:space="preserve">723726</w:t>
      </w:r>
    </w:p>
    <w:p>
      <w:r>
        <w:t xml:space="preserve">TrceKnega on huolestunut tavasta, jolla Nova 24 tv:tä rahoitetaan. Pakotetusta tv-kertomuksesta...</w:t>
      </w:r>
    </w:p>
    <w:p>
      <w:r>
        <w:rPr>
          <w:b/>
          <w:u w:val="single"/>
        </w:rPr>
        <w:t xml:space="preserve">723727</w:t>
      </w:r>
    </w:p>
    <w:p>
      <w:r>
        <w:t xml:space="preserve">Tara Zupančič on leiponut juhlakeksejä tätinsä kanssa pikkutytöstä lähtien https://t.co/5zDewSU5ev https://t.co/2pMz33iLTb</w:t>
      </w:r>
    </w:p>
    <w:p>
      <w:r>
        <w:rPr>
          <w:b/>
          <w:u w:val="single"/>
        </w:rPr>
        <w:t xml:space="preserve">723728</w:t>
      </w:r>
    </w:p>
    <w:p>
      <w:r>
        <w:t xml:space="preserve">@EricStojko Pare! Kun höyry on etualalla, niin puolet tekee niin typeriä juttuja.... toivottavasti Ajaxilla ei ole lähiaikoina Zvezdan kaltaisia pelipaitoja :D</w:t>
      </w:r>
    </w:p>
    <w:p>
      <w:r>
        <w:rPr>
          <w:b/>
          <w:u w:val="single"/>
        </w:rPr>
        <w:t xml:space="preserve">723729</w:t>
      </w:r>
    </w:p>
    <w:p>
      <w:r>
        <w:t xml:space="preserve">Vaikka vakuutuspetos ei onnistuisikaan, kukaan ei voi väittää, etteivät he olisi tehneet hyvää työtä.</w:t>
      </w:r>
    </w:p>
    <w:p>
      <w:r>
        <w:rPr>
          <w:b/>
          <w:u w:val="single"/>
        </w:rPr>
        <w:t xml:space="preserve">723730</w:t>
      </w:r>
    </w:p>
    <w:p>
      <w:r>
        <w:t xml:space="preserve">Menossa kaupunkiin, menossa kaupunkiin illalla, menossa #rakkaus, menossa per. Säätä tulee olemaan. Rank rank, #biergarten-festivaali ja @tribute2love-kokoonpano</w:t>
      </w:r>
    </w:p>
    <w:p>
      <w:r>
        <w:rPr>
          <w:b/>
          <w:u w:val="single"/>
        </w:rPr>
        <w:t xml:space="preserve">723731</w:t>
      </w:r>
    </w:p>
    <w:p>
      <w:r>
        <w:t xml:space="preserve">Uusi maailmanlaajuinen hitti: epäsymmetriset lasit, jotka huokuvat viileää ja mielenkiintoista persoonallisuutta.</w:t>
        <w:br/>
        <w:t xml:space="preserve"> Tulossa pian optikoillemme... https://t.co/5VIbMtFbzP...</w:t>
      </w:r>
    </w:p>
    <w:p>
      <w:r>
        <w:rPr>
          <w:b/>
          <w:u w:val="single"/>
        </w:rPr>
        <w:t xml:space="preserve">723732</w:t>
      </w:r>
    </w:p>
    <w:p>
      <w:r>
        <w:t xml:space="preserve">Hullu. Lepo: UKC:n johto, MKC ja loput terveydenhuoltojärjestelmän tuhoajat @MinHealth. https://t.co/yAQrmOMx8W.</w:t>
      </w:r>
    </w:p>
    <w:p>
      <w:r>
        <w:rPr>
          <w:b/>
          <w:u w:val="single"/>
        </w:rPr>
        <w:t xml:space="preserve">723733</w:t>
      </w:r>
    </w:p>
    <w:p>
      <w:r>
        <w:t xml:space="preserve">RTV:n tähän asti piilossa olleet kommunistit toistavat tänään 70 vuoden takaisia totalitarismin rituaaleja, lauluja ja taruja. Vaalien jälkeen nuorille riittää työpaikkoja</w:t>
      </w:r>
    </w:p>
    <w:p>
      <w:r>
        <w:rPr>
          <w:b/>
          <w:u w:val="single"/>
        </w:rPr>
        <w:t xml:space="preserve">723734</w:t>
      </w:r>
    </w:p>
    <w:p>
      <w:r>
        <w:t xml:space="preserve">Tulevana lauantaina Šentvid pri Stični on kohtaamispaikka niille, jotka haluavat pitää hauskaa ja oppia sloveenin kieltä. https://t.co/oBJXhBWJfc</w:t>
      </w:r>
    </w:p>
    <w:p>
      <w:r>
        <w:rPr>
          <w:b/>
          <w:u w:val="single"/>
        </w:rPr>
        <w:t xml:space="preserve">723735</w:t>
      </w:r>
    </w:p>
    <w:p>
      <w:r>
        <w:t xml:space="preserve">@JJansaSDS @strankaSD Juuri SD:t, joilla on eniten voita päässään, puhuvat jälleen. Ihmiset uskovat heitä yhä...</w:t>
      </w:r>
    </w:p>
    <w:p>
      <w:r>
        <w:rPr>
          <w:b/>
          <w:u w:val="single"/>
        </w:rPr>
        <w:t xml:space="preserve">723736</w:t>
      </w:r>
    </w:p>
    <w:p>
      <w:r>
        <w:t xml:space="preserve">Kiitos @slozeleznice, että veit minut takaisin Maria Teresian aikaan tavallisella NG-Bled-linjalla.#VidnoShocked</w:t>
      </w:r>
    </w:p>
    <w:p>
      <w:r>
        <w:rPr>
          <w:b/>
          <w:u w:val="single"/>
        </w:rPr>
        <w:t xml:space="preserve">723737</w:t>
      </w:r>
    </w:p>
    <w:p>
      <w:r>
        <w:t xml:space="preserve">@alojztetickovi3 @TomazLisec partiolaiset ovat hiljaa tai jotain tulee ulos viemäristä</w:t>
      </w:r>
    </w:p>
    <w:p>
      <w:r>
        <w:rPr>
          <w:b/>
          <w:u w:val="single"/>
        </w:rPr>
        <w:t xml:space="preserve">723738</w:t>
      </w:r>
    </w:p>
    <w:p>
      <w:r>
        <w:t xml:space="preserve">@CeljskiGlasnik Tämä vihreä liikkuvuus valuu Šoštanjista, joka oksentaa tonneja ja tonneja likaa ilmaan, joten en tiedä, missä näet mitään vihreää?</w:t>
      </w:r>
    </w:p>
    <w:p>
      <w:r>
        <w:rPr>
          <w:b/>
          <w:u w:val="single"/>
        </w:rPr>
        <w:t xml:space="preserve">723739</w:t>
      </w:r>
    </w:p>
    <w:p>
      <w:r>
        <w:t xml:space="preserve">Olen saanut tarpeekseni tästä ärsyttävästä Staretsin yskimisestä ja yskimisestä.</w:t>
        <w:t xml:space="preserve">Vaihda ORF:ään</w:t>
        <w:br/>
        <w:t xml:space="preserve">@rtvslo</w:t>
      </w:r>
    </w:p>
    <w:p>
      <w:r>
        <w:rPr>
          <w:b/>
          <w:u w:val="single"/>
        </w:rPr>
        <w:t xml:space="preserve">723740</w:t>
      </w:r>
    </w:p>
    <w:p>
      <w:r>
        <w:t xml:space="preserve">@nejkom @Ernek58 Emme ole unohtaneet.Näin se on kun älytön ja rkc-riippuvainen kaveri pääsee valtaan.Koko Demos on syyllinen!!!!</w:t>
      </w:r>
    </w:p>
    <w:p>
      <w:r>
        <w:rPr>
          <w:b/>
          <w:u w:val="single"/>
        </w:rPr>
        <w:t xml:space="preserve">723741</w:t>
      </w:r>
    </w:p>
    <w:p>
      <w:r>
        <w:t xml:space="preserve">@yoyoba24 Suosikkipakungani, tuhkan alkio tuhkan peharissa, on ilmeisesti poistettu liikenteestä. Tuo oli niin... Artsy.</w:t>
      </w:r>
    </w:p>
    <w:p>
      <w:r>
        <w:rPr>
          <w:b/>
          <w:u w:val="single"/>
        </w:rPr>
        <w:t xml:space="preserve">723742</w:t>
      </w:r>
    </w:p>
    <w:p>
      <w:r>
        <w:t xml:space="preserve">@petrasovdat Madonca, eroilmoitusten vyöry on käynnissä. Toivottavasti se ei lopu, koska omenalaatikossa on vielä monia, monia mädäntyneitä omenoita. Hups, sormet ristissä.</w:t>
      </w:r>
    </w:p>
    <w:p>
      <w:r>
        <w:rPr>
          <w:b/>
          <w:u w:val="single"/>
        </w:rPr>
        <w:t xml:space="preserve">723743</w:t>
      </w:r>
    </w:p>
    <w:p>
      <w:r>
        <w:t xml:space="preserve">@24ur_com Jos pohjoiskorealaisilla ei olisi ydinaseita, amerikkalaiset pommittaisivat heitä välittömästi, mutta he kunnioittavat heitä...</w:t>
      </w:r>
    </w:p>
    <w:p>
      <w:r>
        <w:rPr>
          <w:b/>
          <w:u w:val="single"/>
        </w:rPr>
        <w:t xml:space="preserve">723744</w:t>
      </w:r>
    </w:p>
    <w:p>
      <w:r>
        <w:t xml:space="preserve">Ljubljanan lehti on aina ollut pormestaripropagandan väline, mutta tällä kertaa se on onnistunut ylittämään itsensä. https://t.co/suujG4lovk</w:t>
      </w:r>
    </w:p>
    <w:p>
      <w:r>
        <w:rPr>
          <w:b/>
          <w:u w:val="single"/>
        </w:rPr>
        <w:t xml:space="preserve">723745</w:t>
      </w:r>
    </w:p>
    <w:p>
      <w:r>
        <w:t xml:space="preserve">@maidarina_ @sivanosoroginja @KatarinaDbr @AnkaLesar Me leivomme ne itse mulletien kanssa :)</w:t>
      </w:r>
    </w:p>
    <w:p>
      <w:r>
        <w:rPr>
          <w:b/>
          <w:u w:val="single"/>
        </w:rPr>
        <w:t xml:space="preserve">723746</w:t>
      </w:r>
    </w:p>
    <w:p>
      <w:r>
        <w:t xml:space="preserve">@free_RTV @lucijausaj Jos he ottavat Murkon, hän on jo tehty heidän älykkyyttään varten.</w:t>
      </w:r>
    </w:p>
    <w:p>
      <w:r>
        <w:rPr>
          <w:b/>
          <w:u w:val="single"/>
        </w:rPr>
        <w:t xml:space="preserve">723747</w:t>
      </w:r>
    </w:p>
    <w:p>
      <w:r>
        <w:t xml:space="preserve">@ales_primc Koska tämä Primc ei ole lapsi, pyydän @NormaMKorosec julkaisemaan näiden äitien nimet.</w:t>
      </w:r>
    </w:p>
    <w:p>
      <w:r>
        <w:rPr>
          <w:b/>
          <w:u w:val="single"/>
        </w:rPr>
        <w:t xml:space="preserve">723748</w:t>
      </w:r>
    </w:p>
    <w:p>
      <w:r>
        <w:t xml:space="preserve">Janšan oikeudenkäynti "prostituoidun" tapauksessa keskeytetään; valamies on SDS:n jäsen https://t.co/RRvTjtgckx https://t.co/bHxCDC6lJs</w:t>
      </w:r>
    </w:p>
    <w:p>
      <w:r>
        <w:rPr>
          <w:b/>
          <w:u w:val="single"/>
        </w:rPr>
        <w:t xml:space="preserve">723749</w:t>
      </w:r>
    </w:p>
    <w:p>
      <w:r>
        <w:t xml:space="preserve">@DanijelMemon @NormaMKorosec @luksuz @PStendler @Leon48303573 Ugh, vedit tämän langan kerosiinista :)</w:t>
      </w:r>
    </w:p>
    <w:p>
      <w:r>
        <w:rPr>
          <w:b/>
          <w:u w:val="single"/>
        </w:rPr>
        <w:t xml:space="preserve">723750</w:t>
      </w:r>
    </w:p>
    <w:p>
      <w:r>
        <w:t xml:space="preserve">Vain 4,5 prosenttia tämän vuoden 395 turvapaikanhakijasta on naisia! https://t.co/HyyN6wrs8J https://t.co/HyyN6wrs8J</w:t>
      </w:r>
    </w:p>
    <w:p>
      <w:r>
        <w:rPr>
          <w:b/>
          <w:u w:val="single"/>
        </w:rPr>
        <w:t xml:space="preserve">723751</w:t>
      </w:r>
    </w:p>
    <w:p>
      <w:r>
        <w:t xml:space="preserve">@NeuroVirtu Jossain, jossain, joku poliittinen strategi itkee hiljaa, hakkaa päätään seinään ja miettii, miksi hän teki sen.</w:t>
      </w:r>
    </w:p>
    <w:p>
      <w:r>
        <w:rPr>
          <w:b/>
          <w:u w:val="single"/>
        </w:rPr>
        <w:t xml:space="preserve">723752</w:t>
      </w:r>
    </w:p>
    <w:p>
      <w:r>
        <w:t xml:space="preserve">@AntonPeinkiher Tonček, jos sinulla on tylsää, sinun on parasta tulla oikeuteen. Siellä me osoitamme hinttareille</w:t>
      </w:r>
    </w:p>
    <w:p>
      <w:r>
        <w:rPr>
          <w:b/>
          <w:u w:val="single"/>
        </w:rPr>
        <w:t xml:space="preserve">723753</w:t>
      </w:r>
    </w:p>
    <w:p>
      <w:r>
        <w:t xml:space="preserve">@KlemenMesarec @Igor_Luksic Mukautettu - SLO:ssa ei ole koskaan ollut niin paljon tyhmiä ja toiminnallisesti lukutaidottomia ihmisiä!</w:t>
      </w:r>
    </w:p>
    <w:p>
      <w:r>
        <w:rPr>
          <w:b/>
          <w:u w:val="single"/>
        </w:rPr>
        <w:t xml:space="preserve">723754</w:t>
      </w:r>
    </w:p>
    <w:p>
      <w:r>
        <w:t xml:space="preserve">@roktus @VaneGosnik @mzi_rs Koska idiootit likvidoivat suuria rakennusyrityksiä sen sijaan, että olisivat pidättäneet roistoja.</w:t>
      </w:r>
    </w:p>
    <w:p>
      <w:r>
        <w:rPr>
          <w:b/>
          <w:u w:val="single"/>
        </w:rPr>
        <w:t xml:space="preserve">723755</w:t>
      </w:r>
    </w:p>
    <w:p>
      <w:r>
        <w:t xml:space="preserve">Koska isorokko puhkeaa, haluaisitteko rokottaa meidät uudelleen?!? Rokotusten tehokkuudesta ja "uskottavasta immuniteetista" ks. http://t.co/v74MOcjgmC via @YouTube.</w:t>
      </w:r>
    </w:p>
    <w:p>
      <w:r>
        <w:rPr>
          <w:b/>
          <w:u w:val="single"/>
        </w:rPr>
        <w:t xml:space="preserve">723756</w:t>
      </w:r>
    </w:p>
    <w:p>
      <w:r>
        <w:t xml:space="preserve">Lasten hyväksikäyttö poliittisiin ja ideologisiin tarkoituksiin. Kuolema kommunismille, vapaus kansalle. https://t.co/RBPUeT3whX.</w:t>
      </w:r>
    </w:p>
    <w:p>
      <w:r>
        <w:rPr>
          <w:b/>
          <w:u w:val="single"/>
        </w:rPr>
        <w:t xml:space="preserve">723757</w:t>
      </w:r>
    </w:p>
    <w:p>
      <w:r>
        <w:t xml:space="preserve">@strankaSD @JernejStromajer Mikä sirkus. Jos SD ei olisi rikollisjärjestö, teitä säälittäisi, että olette niin lapsellinen.</w:t>
      </w:r>
    </w:p>
    <w:p>
      <w:r>
        <w:rPr>
          <w:b/>
          <w:u w:val="single"/>
        </w:rPr>
        <w:t xml:space="preserve">723758</w:t>
      </w:r>
    </w:p>
    <w:p>
      <w:r>
        <w:t xml:space="preserve">Ennen juoksentelin metsässä, mutta viime aikoina olen kävellyt yhä useammin hostaassa.</w:t>
      </w:r>
    </w:p>
    <w:p>
      <w:r>
        <w:rPr>
          <w:b/>
          <w:u w:val="single"/>
        </w:rPr>
        <w:t xml:space="preserve">723759</w:t>
      </w:r>
    </w:p>
    <w:p>
      <w:r>
        <w:t xml:space="preserve">@JakaDolinar2 En tiedä, miten meidän väkemme ei hauku Putinia homoista, mutta oikeasti, olemme ystäviä ja meillä on venäläinen</w:t>
        <w:br/>
        <w:t xml:space="preserve">kappeli.</w:t>
      </w:r>
    </w:p>
    <w:p>
      <w:r>
        <w:rPr>
          <w:b/>
          <w:u w:val="single"/>
        </w:rPr>
        <w:t xml:space="preserve">723760</w:t>
      </w:r>
    </w:p>
    <w:p>
      <w:r>
        <w:t xml:space="preserve">@mrevlje Saksassa, Itävallassa ja Hollannissa terveydenhuolto on siis "huonommin saatavilla", koska vakuutusyhtiöt kilpailevat enemmän? Milojka, #whoa!</w:t>
      </w:r>
    </w:p>
    <w:p>
      <w:r>
        <w:rPr>
          <w:b/>
          <w:u w:val="single"/>
        </w:rPr>
        <w:t xml:space="preserve">723761</w:t>
      </w:r>
    </w:p>
    <w:p>
      <w:r>
        <w:t xml:space="preserve">@AlzheimerUltra @BojanPozar @kizidor @StrankaSMC @sarecmarjan Mistä sinä tulit, senkin punaposkinen pikku...</w:t>
      </w:r>
    </w:p>
    <w:p>
      <w:r>
        <w:rPr>
          <w:b/>
          <w:u w:val="single"/>
        </w:rPr>
        <w:t xml:space="preserve">723762</w:t>
      </w:r>
    </w:p>
    <w:p>
      <w:r>
        <w:t xml:space="preserve">Täällä on vartijat pistimet pystyssä! @BorutPahor https://t.co/3xYExeoCgz</w:t>
      </w:r>
    </w:p>
    <w:p>
      <w:r>
        <w:rPr>
          <w:b/>
          <w:u w:val="single"/>
        </w:rPr>
        <w:t xml:space="preserve">723763</w:t>
      </w:r>
    </w:p>
    <w:p>
      <w:r>
        <w:t xml:space="preserve">Pysäköinti ja uusi ostoskeskus Idrijaan? Jo oli aikakin. Turistit tarvitsevat autonkuljettajia. #sarkazemoff #Idrijalepainghospitality #tourizemjein</w:t>
      </w:r>
    </w:p>
    <w:p>
      <w:r>
        <w:rPr>
          <w:b/>
          <w:u w:val="single"/>
        </w:rPr>
        <w:t xml:space="preserve">723764</w:t>
      </w:r>
    </w:p>
    <w:p>
      <w:r>
        <w:t xml:space="preserve">@dusankocevar1 Tänään presidentti Pahor ja hänen päiväkotilapsensa söivät leipää voin ja hunajan kera. Koska se edistää terveellistä aamiaista.</w:t>
      </w:r>
    </w:p>
    <w:p>
      <w:r>
        <w:rPr>
          <w:b/>
          <w:u w:val="single"/>
        </w:rPr>
        <w:t xml:space="preserve">723765</w:t>
      </w:r>
    </w:p>
    <w:p>
      <w:r>
        <w:t xml:space="preserve">@Kersterin12 Katastrofaalinen. Ensinnäkin leikkipuistolle ja puille on riittävästi tilaa.</w:t>
      </w:r>
    </w:p>
    <w:p>
      <w:r>
        <w:rPr>
          <w:b/>
          <w:u w:val="single"/>
        </w:rPr>
        <w:t xml:space="preserve">723766</w:t>
      </w:r>
    </w:p>
    <w:p>
      <w:r>
        <w:t xml:space="preserve">@MatevzNovak @BRajgelj @termie1 juhlivatko puolalaiset dražgojaan Italiassa? partisaanit juhlivat meidän kotimaassa.</w:t>
      </w:r>
    </w:p>
    <w:p>
      <w:r>
        <w:rPr>
          <w:b/>
          <w:u w:val="single"/>
        </w:rPr>
        <w:t xml:space="preserve">723767</w:t>
      </w:r>
    </w:p>
    <w:p>
      <w:r>
        <w:t xml:space="preserve">7.11.2014 klo 17:00 sinut on kutsuttu Martuljekin metsässä sijaitsevaan Hotel Ruteen työpajaan "Apple strudel and aimoht"! http://t.co/sYBAaXG6sg</w:t>
      </w:r>
    </w:p>
    <w:p>
      <w:r>
        <w:rPr>
          <w:b/>
          <w:u w:val="single"/>
        </w:rPr>
        <w:t xml:space="preserve">723768</w:t>
      </w:r>
    </w:p>
    <w:p>
      <w:r>
        <w:t xml:space="preserve">@petrasovdat @DominikaSvarc Sammuta akku. Jos twiittaat, se on valoisaa ja sinulla on hauskaa. :)</w:t>
      </w:r>
    </w:p>
    <w:p>
      <w:r>
        <w:rPr>
          <w:b/>
          <w:u w:val="single"/>
        </w:rPr>
        <w:t xml:space="preserve">723769</w:t>
      </w:r>
    </w:p>
    <w:p>
      <w:r>
        <w:t xml:space="preserve">@DarinkaVrabi Oletko vegaani? He vastustavat lihansyöntiä myös omantuntonsa vuoksi. Mutta se ei tarkoita, että he voivat pakottaa muita olemaan syömättä lihaa!</w:t>
      </w:r>
    </w:p>
    <w:p>
      <w:r>
        <w:rPr>
          <w:b/>
          <w:u w:val="single"/>
        </w:rPr>
        <w:t xml:space="preserve">723770</w:t>
      </w:r>
    </w:p>
    <w:p>
      <w:r>
        <w:t xml:space="preserve">On olemassa työkaluja, joilla voi "siementää" johtolankoja. Emme siis tuhlaa aikaa ennakoimattomiin. https://t.co/HZbF65gOmF.</w:t>
      </w:r>
    </w:p>
    <w:p>
      <w:r>
        <w:rPr>
          <w:b/>
          <w:u w:val="single"/>
        </w:rPr>
        <w:t xml:space="preserve">723771</w:t>
      </w:r>
    </w:p>
    <w:p>
      <w:r>
        <w:t xml:space="preserve">@kizidor Ti kr. Hän voitti selittämisen. Luultavasti valittu tarkoituksenaan masentaa neurotieteilijät mahdollisimman paljon.  😡</w:t>
      </w:r>
    </w:p>
    <w:p>
      <w:r>
        <w:rPr>
          <w:b/>
          <w:u w:val="single"/>
        </w:rPr>
        <w:t xml:space="preserve">723772</w:t>
      </w:r>
    </w:p>
    <w:p>
      <w:r>
        <w:t xml:space="preserve">Hän käveli Koleziasta keskustaan ja pelasti siilin varmalta kuolemalta keskellä tietä. 🦔🐾😊 #FeelsGood</w:t>
      </w:r>
    </w:p>
    <w:p>
      <w:r>
        <w:rPr>
          <w:b/>
          <w:u w:val="single"/>
        </w:rPr>
        <w:t xml:space="preserve">723773</w:t>
      </w:r>
    </w:p>
    <w:p>
      <w:r>
        <w:t xml:space="preserve">En halua sotkea poliisia asiaan, mutta paljonko tuollaisesta määrästä marihuanaa saa kadulla? https://t.co/YcRI3K02st ...</w:t>
      </w:r>
    </w:p>
    <w:p>
      <w:r>
        <w:rPr>
          <w:b/>
          <w:u w:val="single"/>
        </w:rPr>
        <w:t xml:space="preserve">723774</w:t>
      </w:r>
    </w:p>
    <w:p>
      <w:r>
        <w:t xml:space="preserve">Mehiläispesiä tehdään. Missä olette nyt, lomailijat? Lapset koristelivat keksit :) https://t.co/UOSQTjh3Sa https://t.co/UOSQTjh3Sa</w:t>
      </w:r>
    </w:p>
    <w:p>
      <w:r>
        <w:rPr>
          <w:b/>
          <w:u w:val="single"/>
        </w:rPr>
        <w:t xml:space="preserve">723775</w:t>
      </w:r>
    </w:p>
    <w:p>
      <w:r>
        <w:t xml:space="preserve">@Zarelepotec @MatevzNovak @4Almis @eFPBGLatvia Juuri tällä viikolla on tykistötoiminta</w:t>
      </w:r>
    </w:p>
    <w:p>
      <w:r>
        <w:rPr>
          <w:b/>
          <w:u w:val="single"/>
        </w:rPr>
        <w:t xml:space="preserve">723776</w:t>
      </w:r>
    </w:p>
    <w:p>
      <w:r>
        <w:t xml:space="preserve">Mirč, makaa nyt liikkumatta sängyssäsi pimeässä äläkä heiluttele jalkaasi ...</w:t>
        <w:t xml:space="preserve">#AintGonnaHappen</w:t>
        <w:br/>
        <w:t xml:space="preserve">https://t.co/Wbxteo2xaZ</w:t>
      </w:r>
    </w:p>
    <w:p>
      <w:r>
        <w:rPr>
          <w:b/>
          <w:u w:val="single"/>
        </w:rPr>
        <w:t xml:space="preserve">723777</w:t>
      </w:r>
    </w:p>
    <w:p>
      <w:r>
        <w:t xml:space="preserve">@denislindros Siellä opetetaan, miten intuboidaan, jotta mahdollisimman monta hammasta saadaan lyötyä ulos.</w:t>
      </w:r>
    </w:p>
    <w:p>
      <w:r>
        <w:rPr>
          <w:b/>
          <w:u w:val="single"/>
        </w:rPr>
        <w:t xml:space="preserve">723778</w:t>
      </w:r>
    </w:p>
    <w:p>
      <w:r>
        <w:t xml:space="preserve">Mennään. Älä lyö minua. Pommi asekaupassa? Entä Fužinyssä? Kuka on hullu?</w:t>
      </w:r>
    </w:p>
    <w:p>
      <w:r>
        <w:rPr>
          <w:b/>
          <w:u w:val="single"/>
        </w:rPr>
        <w:t xml:space="preserve">723779</w:t>
      </w:r>
    </w:p>
    <w:p>
      <w:r>
        <w:t xml:space="preserve">@cesenj VSi HR:n puolustajat yhdessä kalastajien kanssa ovat täällä... https://t.co/peL5CKj3mz</w:t>
      </w:r>
    </w:p>
    <w:p>
      <w:r>
        <w:rPr>
          <w:b/>
          <w:u w:val="single"/>
        </w:rPr>
        <w:t xml:space="preserve">723780</w:t>
      </w:r>
    </w:p>
    <w:p>
      <w:r>
        <w:t xml:space="preserve">#COOLPIX A300 (punainen), #Nikon, #valokuvatarvikkeet | Kompaktkamerat #MEGABITE - #tietokoneet ja #tietokonelaitteet #https://t.co/q6Fi7JBQFS</w:t>
      </w:r>
    </w:p>
    <w:p>
      <w:r>
        <w:rPr>
          <w:b/>
          <w:u w:val="single"/>
        </w:rPr>
        <w:t xml:space="preserve">723781</w:t>
      </w:r>
    </w:p>
    <w:p>
      <w:r>
        <w:t xml:space="preserve">@mclion No, useimmiten se on aika mahtavaa.  Päivä on vain pitkä, ja olisin mieluummin kotona halimassa vauvaani, jolla on vatsakipu.</w:t>
      </w:r>
    </w:p>
    <w:p>
      <w:r>
        <w:rPr>
          <w:b/>
          <w:u w:val="single"/>
        </w:rPr>
        <w:t xml:space="preserve">723782</w:t>
      </w:r>
    </w:p>
    <w:p>
      <w:r>
        <w:t xml:space="preserve">@SpletnaMladina Rakkaani, teidän on lähetettävä julistus Nora24TV:lle, jossa heillä on ohjelma nimeltä BEREMO...., jossa se luetaan katsojille. Näin me teemme sen!</w:t>
      </w:r>
    </w:p>
    <w:p>
      <w:r>
        <w:rPr>
          <w:b/>
          <w:u w:val="single"/>
        </w:rPr>
        <w:t xml:space="preserve">723783</w:t>
      </w:r>
    </w:p>
    <w:p>
      <w:r>
        <w:t xml:space="preserve">Kuka haluaa reseptin herkullisille brownieille, jotka on tehty bataateista? 😍😋 https://t.co/Vv7bheA1sv</w:t>
      </w:r>
    </w:p>
    <w:p>
      <w:r>
        <w:rPr>
          <w:b/>
          <w:u w:val="single"/>
        </w:rPr>
        <w:t xml:space="preserve">723784</w:t>
      </w:r>
    </w:p>
    <w:p>
      <w:r>
        <w:t xml:space="preserve">Slovenian tietämättömät viranomaiset haastavat kansakuntansa!</w:t>
        <w:br/>
        <w:br/>
        <w:t xml:space="preserve">Monille tulee tänään kuuma kuuma kuuma,</w:t>
        <w:br/>
        <w:t xml:space="preserve">valitukset, joita he eivät näe... https://t.co/ZRT6AEYt2i</w:t>
      </w:r>
    </w:p>
    <w:p>
      <w:r>
        <w:rPr>
          <w:b/>
          <w:u w:val="single"/>
        </w:rPr>
        <w:t xml:space="preserve">723785</w:t>
      </w:r>
    </w:p>
    <w:p>
      <w:r>
        <w:t xml:space="preserve">@romunov @Agathung Viikko trollin kanssa, sitten viikko sairaslomaa. Toista sykli pari kertaa, niin kevät on täällä.</w:t>
      </w:r>
    </w:p>
    <w:p>
      <w:r>
        <w:rPr>
          <w:b/>
          <w:u w:val="single"/>
        </w:rPr>
        <w:t xml:space="preserve">723786</w:t>
      </w:r>
    </w:p>
    <w:p>
      <w:r>
        <w:t xml:space="preserve">@VerdenikAles @ciro_ciril @GoranBracic Se pieni serbialainen poika äidiltäni esti minut.</w:t>
      </w:r>
    </w:p>
    <w:p>
      <w:r>
        <w:rPr>
          <w:b/>
          <w:u w:val="single"/>
        </w:rPr>
        <w:t xml:space="preserve">723787</w:t>
      </w:r>
    </w:p>
    <w:p>
      <w:r>
        <w:t xml:space="preserve">@JernejStromajer Hauska fakta: Jernej on homo. Normaali mies ei koskaan katso, millainen solmio normaalilla miehellä on.</w:t>
      </w:r>
    </w:p>
    <w:p>
      <w:r>
        <w:rPr>
          <w:b/>
          <w:u w:val="single"/>
        </w:rPr>
        <w:t xml:space="preserve">723788</w:t>
      </w:r>
    </w:p>
    <w:p>
      <w:r>
        <w:t xml:space="preserve">@crnkovic Meitä ympäröivät maat, jotka ovat taistelleet fasismin puolella... ja meidän virkamieskuntamme ei ole kaukana... ei ihme.</w:t>
      </w:r>
    </w:p>
    <w:p>
      <w:r>
        <w:rPr>
          <w:b/>
          <w:u w:val="single"/>
        </w:rPr>
        <w:t xml:space="preserve">723789</w:t>
      </w:r>
    </w:p>
    <w:p>
      <w:r>
        <w:t xml:space="preserve">@Platinis2 @Jo_AnnaOfArt he aikovat kusettaa maata sata vuotta vain siksi, että voimme maksaa kalliita kantorahoja ja saada muutaman miljonäärin jonnekin sinne päin.</w:t>
      </w:r>
    </w:p>
    <w:p>
      <w:r>
        <w:rPr>
          <w:b/>
          <w:u w:val="single"/>
        </w:rPr>
        <w:t xml:space="preserve">723790</w:t>
      </w:r>
    </w:p>
    <w:p>
      <w:r>
        <w:t xml:space="preserve">@istrskapanda Jyrkkä vertailu! Tietenkin vastustan ampumista. Riistaa ja susia pitäisi olla riittävästi.</w:t>
      </w:r>
    </w:p>
    <w:p>
      <w:r>
        <w:rPr>
          <w:b/>
          <w:u w:val="single"/>
        </w:rPr>
        <w:t xml:space="preserve">723791</w:t>
      </w:r>
    </w:p>
    <w:p>
      <w:r>
        <w:t xml:space="preserve">@MatevzNovak @Margu501 Ja tämä kauhu on hallituksessa tappiosta huolimatta ja jatkaa hölynpölyä!</w:t>
      </w:r>
    </w:p>
    <w:p>
      <w:r>
        <w:rPr>
          <w:b/>
          <w:u w:val="single"/>
        </w:rPr>
        <w:t xml:space="preserve">723792</w:t>
      </w:r>
    </w:p>
    <w:p>
      <w:r>
        <w:t xml:space="preserve">Älä viitsi, älä viitsi, älä viitsi....,jos olit kiireinen, sinut ravistettiin housuistasi, ja sitä vartenhan armeija on olemassa. https://t.co/GKzqBQ6rWE.</w:t>
      </w:r>
    </w:p>
    <w:p>
      <w:r>
        <w:rPr>
          <w:b/>
          <w:u w:val="single"/>
        </w:rPr>
        <w:t xml:space="preserve">723793</w:t>
      </w:r>
    </w:p>
    <w:p>
      <w:r>
        <w:t xml:space="preserve">@MitjaIrsic Oikea henkilökunta, voit rakentaa heidän kanssaan niin paljon kuin haluat, ja se on kovempaa kuin betoni.</w:t>
      </w:r>
    </w:p>
    <w:p>
      <w:r>
        <w:rPr>
          <w:b/>
          <w:u w:val="single"/>
        </w:rPr>
        <w:t xml:space="preserve">723794</w:t>
      </w:r>
    </w:p>
    <w:p>
      <w:r>
        <w:t xml:space="preserve">@symru @MarkoLisec @karmennovak @lukavalas Partizanarice olisi pitänyt ohjata Tarantinon, ei kanssakeskustelijoiden. 😎</w:t>
      </w:r>
    </w:p>
    <w:p>
      <w:r>
        <w:rPr>
          <w:b/>
          <w:u w:val="single"/>
        </w:rPr>
        <w:t xml:space="preserve">723795</w:t>
      </w:r>
    </w:p>
    <w:p>
      <w:r>
        <w:t xml:space="preserve">@madpixel Oidipuksen isä sanoi kerran pojalleen "vittuile äidillesi" ja legenda syntyi... ;)</w:t>
      </w:r>
    </w:p>
    <w:p>
      <w:r>
        <w:rPr>
          <w:b/>
          <w:u w:val="single"/>
        </w:rPr>
        <w:t xml:space="preserve">723796</w:t>
      </w:r>
    </w:p>
    <w:p>
      <w:r>
        <w:t xml:space="preserve">@MarkoPavlisic Tut et voi päätellä tästä, että myyminen tähän hintaan on idioottimaista.</w:t>
      </w:r>
    </w:p>
    <w:p>
      <w:r>
        <w:rPr>
          <w:b/>
          <w:u w:val="single"/>
        </w:rPr>
        <w:t xml:space="preserve">723797</w:t>
      </w:r>
    </w:p>
    <w:p>
      <w:r>
        <w:t xml:space="preserve">@anitandrensek @lovorika He ajavat samaa propagandaa kuin valtavirta. En pidä siitä. He ovat toimineet paremmin.</w:t>
      </w:r>
    </w:p>
    <w:p>
      <w:r>
        <w:rPr>
          <w:b/>
          <w:u w:val="single"/>
        </w:rPr>
        <w:t xml:space="preserve">723798</w:t>
      </w:r>
    </w:p>
    <w:p>
      <w:r>
        <w:t xml:space="preserve">@vanfranco He pitävät kiinni Telekomista käyttäjien takia, mutta kun "rumat ulkomaalaiset" tulevat, he kaikki itkevät siitä, kuinka he pelkäävät työpaikkojensa puolesta.</w:t>
      </w:r>
    </w:p>
    <w:p>
      <w:r>
        <w:rPr>
          <w:b/>
          <w:u w:val="single"/>
        </w:rPr>
        <w:t xml:space="preserve">723799</w:t>
      </w:r>
    </w:p>
    <w:p>
      <w:r>
        <w:t xml:space="preserve">Nämä vanhat peikot eivät ole vain meluisia, hitaita ja epämukavia, vaan ne voivat olla hengenvaarallisia kaikille kaupunkilaisille joka kerta, kun ne kaatuvat #lpp</w:t>
      </w:r>
    </w:p>
    <w:p>
      <w:r>
        <w:rPr>
          <w:b/>
          <w:u w:val="single"/>
        </w:rPr>
        <w:t xml:space="preserve">723800</w:t>
      </w:r>
    </w:p>
    <w:p>
      <w:r>
        <w:t xml:space="preserve">Milloin muuten voit sammuttaa tulipalon itse? Tutustu tulipaloja käsittelevään perusteelliseen juttuumme: https://t.co/Xgt7WLzPpV.</w:t>
      </w:r>
    </w:p>
    <w:p>
      <w:r>
        <w:rPr>
          <w:b/>
          <w:u w:val="single"/>
        </w:rPr>
        <w:t xml:space="preserve">723801</w:t>
      </w:r>
    </w:p>
    <w:p>
      <w:r>
        <w:t xml:space="preserve">@PetraCernetic @mark_toplak Kunpa oikeissa paikoissa olisi enemmän tällaisia tyttöjä, jotka ajattelevat näin. Heidän ei myöskään tarvitsisi uida 7 kertaa mock-upien läpi.</w:t>
      </w:r>
    </w:p>
    <w:p>
      <w:r>
        <w:rPr>
          <w:b/>
          <w:u w:val="single"/>
        </w:rPr>
        <w:t xml:space="preserve">723802</w:t>
      </w:r>
    </w:p>
    <w:p>
      <w:r>
        <w:t xml:space="preserve">@MladenPrajdic @davidkovic @sivanosoroginja Puoli vuotta sitten marco polo .. ei ongelmia.</w:t>
      </w:r>
    </w:p>
    <w:p>
      <w:r>
        <w:rPr>
          <w:b/>
          <w:u w:val="single"/>
        </w:rPr>
        <w:t xml:space="preserve">723803</w:t>
      </w:r>
    </w:p>
    <w:p>
      <w:r>
        <w:t xml:space="preserve">@PerfidiaDonat Ziher aikoo pyyhkiä parkettilattiani ja kompastua siihen.</w:t>
      </w:r>
    </w:p>
    <w:p>
      <w:r>
        <w:rPr>
          <w:b/>
          <w:u w:val="single"/>
        </w:rPr>
        <w:t xml:space="preserve">723804</w:t>
      </w:r>
    </w:p>
    <w:p>
      <w:r>
        <w:t xml:space="preserve">Tämä twiitti on edelleen arkistossani...</w:t>
        <w:br/>
        <w:t xml:space="preserve">Edelleen Jugoslaviasta...</w:t>
        <w:br/>
        <w:t xml:space="preserve">Edelleen voimassa...</w:t>
        <w:br/>
        <w:t xml:space="preserve">Mikä on pahempaa kuin kommunisti?</w:t>
        <w:br/>
        <w:t xml:space="preserve"> Yksi, joka ei päässyt puolueeseen...</w:t>
      </w:r>
    </w:p>
    <w:p>
      <w:r>
        <w:rPr>
          <w:b/>
          <w:u w:val="single"/>
        </w:rPr>
        <w:t xml:space="preserve">723805</w:t>
      </w:r>
    </w:p>
    <w:p>
      <w:r>
        <w:t xml:space="preserve">Jotkut ihmiset ovat halunneet tätä lunta niin kauan, että nyt se ei voi edes lakata satamasta. On kuin joku ylhäältä olisi lähettänyt meille koko pohjoisnavan.</w:t>
      </w:r>
    </w:p>
    <w:p>
      <w:r>
        <w:rPr>
          <w:b/>
          <w:u w:val="single"/>
        </w:rPr>
        <w:t xml:space="preserve">723806</w:t>
      </w:r>
    </w:p>
    <w:p>
      <w:r>
        <w:t xml:space="preserve">En tiedä, millaisten ihmisten kanssa (ja miksi) jotkut heistä hengailevat, että heidän on niin ahdistavaa tervehtiä, kätellä ja/tai halata heitä. 😶</w:t>
      </w:r>
    </w:p>
    <w:p>
      <w:r>
        <w:rPr>
          <w:b/>
          <w:u w:val="single"/>
        </w:rPr>
        <w:t xml:space="preserve">723807</w:t>
      </w:r>
    </w:p>
    <w:p>
      <w:r>
        <w:t xml:space="preserve">@Pertinacal ...kansanterveys peri kaiken paskan myös edellisiltä hallituksilta. Ei kehua mkc:tä, joka ei ole tässä paskassa mukana.</w:t>
      </w:r>
    </w:p>
    <w:p>
      <w:r>
        <w:rPr>
          <w:b/>
          <w:u w:val="single"/>
        </w:rPr>
        <w:t xml:space="preserve">723808</w:t>
      </w:r>
    </w:p>
    <w:p>
      <w:r>
        <w:t xml:space="preserve">Tällainen on sopiva muistomerkki @HallitusRS @BorutPahorin uhreille. Kuvatut kasvot puhuttelevat ihmisiä eniten, eivät jotkut neliöt! https://t.co/x2KDBlkjI9</w:t>
      </w:r>
    </w:p>
    <w:p>
      <w:r>
        <w:rPr>
          <w:b/>
          <w:u w:val="single"/>
        </w:rPr>
        <w:t xml:space="preserve">723809</w:t>
      </w:r>
    </w:p>
    <w:p>
      <w:r>
        <w:t xml:space="preserve">@crico111 @SamoGlavan @FranciKek Rauhoitu. Unohdit ottaa sen pienen pillerin tänään.</w:t>
      </w:r>
    </w:p>
    <w:p>
      <w:r>
        <w:rPr>
          <w:b/>
          <w:u w:val="single"/>
        </w:rPr>
        <w:t xml:space="preserve">723810</w:t>
      </w:r>
    </w:p>
    <w:p>
      <w:r>
        <w:t xml:space="preserve">Janšan blokki: Miten Janša voisi muodostaa hallituskoalition https://t.co/kaK3a55gf6 https://t.co/9cZZgWws0G</w:t>
      </w:r>
    </w:p>
    <w:p>
      <w:r>
        <w:rPr>
          <w:b/>
          <w:u w:val="single"/>
        </w:rPr>
        <w:t xml:space="preserve">723811</w:t>
      </w:r>
    </w:p>
    <w:p>
      <w:r>
        <w:t xml:space="preserve">@AnkaLesar Joistakin heistä tulee lopulta (joistakin nopeammin, joistakin ei koskaan) puhtaita simpoja.</w:t>
        <w:br/>
        <w:br/>
        <w:t xml:space="preserve"> Muuten olen puhdas koira.</w:t>
      </w:r>
    </w:p>
    <w:p>
      <w:r>
        <w:rPr>
          <w:b/>
          <w:u w:val="single"/>
        </w:rPr>
        <w:t xml:space="preserve">723812</w:t>
      </w:r>
    </w:p>
    <w:p>
      <w:r>
        <w:t xml:space="preserve">@pzkpfw_ivh @GoRecnik Kebab ei ole koskaan slovenialaista lihaa, koska lihaa ei jalosteta kebabiksi täällä vaan Saksassa.</w:t>
      </w:r>
    </w:p>
    <w:p>
      <w:r>
        <w:rPr>
          <w:b/>
          <w:u w:val="single"/>
        </w:rPr>
        <w:t xml:space="preserve">723813</w:t>
      </w:r>
    </w:p>
    <w:p>
      <w:r>
        <w:t xml:space="preserve">Mene maatilalle ja lapioi paskasi.Olet paskantanut liikaa aitauksen ulkopuolelle !!! https://t.co/hOMW1Lce4U https://t.co/JJad8LPevP</w:t>
      </w:r>
    </w:p>
    <w:p>
      <w:r>
        <w:rPr>
          <w:b/>
          <w:u w:val="single"/>
        </w:rPr>
        <w:t xml:space="preserve">723814</w:t>
      </w:r>
    </w:p>
    <w:p>
      <w:r>
        <w:t xml:space="preserve">@surfon @MetkaMZ @_Almita__ Kun aviomies sairastuu, vaimo harvoin dekompensoituu. Käänteinen tilanne on aivan ilmeinen :(</w:t>
      </w:r>
    </w:p>
    <w:p>
      <w:r>
        <w:rPr>
          <w:b/>
          <w:u w:val="single"/>
        </w:rPr>
        <w:t xml:space="preserve">723815</w:t>
      </w:r>
    </w:p>
    <w:p>
      <w:r>
        <w:t xml:space="preserve">@supermravlja Bledissä on todella surullista. Yugonostalgica edellisenä päivänä, sitten Rock Partyzani. Ja he haluavat olla niin monden.</w:t>
      </w:r>
    </w:p>
    <w:p>
      <w:r>
        <w:rPr>
          <w:b/>
          <w:u w:val="single"/>
        </w:rPr>
        <w:t xml:space="preserve">723816</w:t>
      </w:r>
    </w:p>
    <w:p>
      <w:r>
        <w:t xml:space="preserve">@vinkovasle1 @SchelkerMaj Vzemitega, hän ei todellakaan asenna tutkakameroita, hän on enemmän pilvessä kuin Fister itse.</w:t>
      </w:r>
    </w:p>
    <w:p>
      <w:r>
        <w:rPr>
          <w:b/>
          <w:u w:val="single"/>
        </w:rPr>
        <w:t xml:space="preserve">723817</w:t>
      </w:r>
    </w:p>
    <w:p>
      <w:r>
        <w:t xml:space="preserve">@stanka_d Asiantuntijoille. He menivät luultavasti Ushan luo opastusta varten. Janša maksoi.</w:t>
      </w:r>
    </w:p>
    <w:p>
      <w:r>
        <w:rPr>
          <w:b/>
          <w:u w:val="single"/>
        </w:rPr>
        <w:t xml:space="preserve">723818</w:t>
      </w:r>
    </w:p>
    <w:p>
      <w:r>
        <w:t xml:space="preserve">@BernardBrscic NSi, sanotko jotain? Tai asettua typerysten puolelle - sääli!</w:t>
      </w:r>
    </w:p>
    <w:p>
      <w:r>
        <w:rPr>
          <w:b/>
          <w:u w:val="single"/>
        </w:rPr>
        <w:t xml:space="preserve">723819</w:t>
      </w:r>
    </w:p>
    <w:p>
      <w:r>
        <w:t xml:space="preserve">Revoz lisää savukaasupäästöjä noin 5 % https://t.co/71ofdWn6Zu https://t.co/71ofdWn6Zu</w:t>
      </w:r>
    </w:p>
    <w:p>
      <w:r>
        <w:rPr>
          <w:b/>
          <w:u w:val="single"/>
        </w:rPr>
        <w:t xml:space="preserve">723820</w:t>
      </w:r>
    </w:p>
    <w:p>
      <w:r>
        <w:t xml:space="preserve">@matjazg He tuovat maahanmuuttajia ja palvelevat EU:ta. He eivät välitä Sloveniasta. He ovat huijareita.</w:t>
      </w:r>
    </w:p>
    <w:p>
      <w:r>
        <w:rPr>
          <w:b/>
          <w:u w:val="single"/>
        </w:rPr>
        <w:t xml:space="preserve">723821</w:t>
      </w:r>
    </w:p>
    <w:p>
      <w:r>
        <w:t xml:space="preserve">@KatarinaJenko jap. sininen puoli tai kerros ei ole hyödyllinen (luin, että se on vain sienen vakauden vuoksi, koska se käytetään kuin pyyhekumi).</w:t>
      </w:r>
    </w:p>
    <w:p>
      <w:r>
        <w:rPr>
          <w:b/>
          <w:u w:val="single"/>
        </w:rPr>
        <w:t xml:space="preserve">723822</w:t>
      </w:r>
    </w:p>
    <w:p>
      <w:r>
        <w:t xml:space="preserve">Luonnonlaki sanoo, että jokainen jumalanpilkkaaja on petturi (slovenialainen sananlasku) https://t.co/qbHCxKpuOr</w:t>
      </w:r>
    </w:p>
    <w:p>
      <w:r>
        <w:rPr>
          <w:b/>
          <w:u w:val="single"/>
        </w:rPr>
        <w:t xml:space="preserve">723823</w:t>
      </w:r>
    </w:p>
    <w:p>
      <w:r>
        <w:t xml:space="preserve">Milloin petturit pakenivat Ljubljanasta herrojensa kanssa. https://t.co/PqdFo3nSH0</w:t>
      </w:r>
    </w:p>
    <w:p>
      <w:r>
        <w:rPr>
          <w:b/>
          <w:u w:val="single"/>
        </w:rPr>
        <w:t xml:space="preserve">723824</w:t>
      </w:r>
    </w:p>
    <w:p>
      <w:r>
        <w:t xml:space="preserve">@MazzoVanKlein @rokschuster Olen koulutukseltani ekologi, mutta hitto vieköön, jos näen tässä mitään ekologista :)</w:t>
      </w:r>
    </w:p>
    <w:p>
      <w:r>
        <w:rPr>
          <w:b/>
          <w:u w:val="single"/>
        </w:rPr>
        <w:t xml:space="preserve">723825</w:t>
      </w:r>
    </w:p>
    <w:p>
      <w:r>
        <w:t xml:space="preserve">Jopa perverssit tai juopuneet vasemmistolaiset kuten Merkel tai Juncker ovat hiljaa ja hurraavat Turkille ja sen pankeille.... https://t.co/uwYCjgDaF1</w:t>
      </w:r>
    </w:p>
    <w:p>
      <w:r>
        <w:rPr>
          <w:b/>
          <w:u w:val="single"/>
        </w:rPr>
        <w:t xml:space="preserve">723826</w:t>
      </w:r>
    </w:p>
    <w:p>
      <w:r>
        <w:t xml:space="preserve">@Justice Apinoiden planeetta!!!Älkääkä välittäkö minusta, apinat ovat vain älykkäitä ja söpöjä eläimiä!!!</w:t>
      </w:r>
    </w:p>
    <w:p>
      <w:r>
        <w:rPr>
          <w:b/>
          <w:u w:val="single"/>
        </w:rPr>
        <w:t xml:space="preserve">723827</w:t>
      </w:r>
    </w:p>
    <w:p>
      <w:r>
        <w:t xml:space="preserve">@crico111 @vinkovasle1 @lucijausaj Meillä on edelleen, Mary teille raukat!</w:t>
      </w:r>
    </w:p>
    <w:p>
      <w:r>
        <w:rPr>
          <w:b/>
          <w:u w:val="single"/>
        </w:rPr>
        <w:t xml:space="preserve">723828</w:t>
      </w:r>
    </w:p>
    <w:p>
      <w:r>
        <w:t xml:space="preserve">@Libertarec @petra_jansa Nämä ovat sellaisia pellejä, jotka käyvät hiihtotapahtumissa plazoilla. On hyvä, ettemme näe niitä jalkojemme alla. "drescode"</w:t>
      </w:r>
    </w:p>
    <w:p>
      <w:r>
        <w:rPr>
          <w:b/>
          <w:u w:val="single"/>
        </w:rPr>
        <w:t xml:space="preserve">723829</w:t>
      </w:r>
    </w:p>
    <w:p>
      <w:r>
        <w:t xml:space="preserve">yksi hyvä slovenialainen pizza ja yksi hyvä slovenialainen rock sen kanssa, ja kotitekoinen palanka blu farkut ja mänty #toplovod</w:t>
      </w:r>
    </w:p>
    <w:p>
      <w:r>
        <w:rPr>
          <w:b/>
          <w:u w:val="single"/>
        </w:rPr>
        <w:t xml:space="preserve">723830</w:t>
      </w:r>
    </w:p>
    <w:p>
      <w:r>
        <w:t xml:space="preserve">@dragica12 hallitsee tuolilta toiselle siirtymisen... mutta vaimoni kamppailee... en halua päästä eroon nojatuolistani, koska se on jo niin kulunut,,, )</w:t>
      </w:r>
    </w:p>
    <w:p>
      <w:r>
        <w:rPr>
          <w:b/>
          <w:u w:val="single"/>
        </w:rPr>
        <w:t xml:space="preserve">723831</w:t>
      </w:r>
    </w:p>
    <w:p>
      <w:r>
        <w:t xml:space="preserve">@SSN_pr He viittaavat siihen, että he ovat tuottaneet luonnollisia idiootteja 40 vuoden ajan. Kuinka vaikeaa tämän prosessin kääntäminen on?</w:t>
      </w:r>
    </w:p>
    <w:p>
      <w:r>
        <w:rPr>
          <w:b/>
          <w:u w:val="single"/>
        </w:rPr>
        <w:t xml:space="preserve">723832</w:t>
      </w:r>
    </w:p>
    <w:p>
      <w:r>
        <w:t xml:space="preserve">#sheltersofbabylon</w:t>
        <w:br/>
        <w:t xml:space="preserve">Pops Kresonjan edessä. Malli ja alaston. https://t.co/Q3UnbYWdeO</w:t>
      </w:r>
    </w:p>
    <w:p>
      <w:r>
        <w:rPr>
          <w:b/>
          <w:u w:val="single"/>
        </w:rPr>
        <w:t xml:space="preserve">723833</w:t>
      </w:r>
    </w:p>
    <w:p>
      <w:r>
        <w:t xml:space="preserve">Rakastan lukea näitä munia. Uskallan kuitenkin kommentoida: #defeatRTVHanzi !!! https://t.co/amPIm6DtlM https://t.co/amPIm6DtlM</w:t>
      </w:r>
    </w:p>
    <w:p>
      <w:r>
        <w:rPr>
          <w:b/>
          <w:u w:val="single"/>
        </w:rPr>
        <w:t xml:space="preserve">723834</w:t>
      </w:r>
    </w:p>
    <w:p>
      <w:r>
        <w:t xml:space="preserve">@MarjeticaM Ei hauskaa. Brexit ilman suunnitelmaa voi olla erittäin huono asia Britannialle. Ja tämä on juuri heidän juttunsa.</w:t>
      </w:r>
    </w:p>
    <w:p>
      <w:r>
        <w:rPr>
          <w:b/>
          <w:u w:val="single"/>
        </w:rPr>
        <w:t xml:space="preserve">723835</w:t>
      </w:r>
    </w:p>
    <w:p>
      <w:r>
        <w:t xml:space="preserve">@jezerska Ejga, miehet todella katsovat naisten kynsiä enemmän, vakavasti, emme näe mitään muuta.</w:t>
      </w:r>
    </w:p>
    <w:p>
      <w:r>
        <w:rPr>
          <w:b/>
          <w:u w:val="single"/>
        </w:rPr>
        <w:t xml:space="preserve">723836</w:t>
      </w:r>
    </w:p>
    <w:p>
      <w:r>
        <w:t xml:space="preserve">@ZigaTurk @strankalevica Kukr Tiedän, että hänenlaisensa ei ole minkään asiantuntija. Paitsi nussimalla tuottavaa.</w:t>
      </w:r>
    </w:p>
    <w:p>
      <w:r>
        <w:rPr>
          <w:b/>
          <w:u w:val="single"/>
        </w:rPr>
        <w:t xml:space="preserve">723837</w:t>
      </w:r>
    </w:p>
    <w:p>
      <w:r>
        <w:t xml:space="preserve">@strankaSDS @JJansaSDS @AlenkaJerajSDS @ResimoSlo Nyt vasemmistomedia yrittää kovasti myydä kaikki pid matonlakaisut</w:t>
      </w:r>
    </w:p>
    <w:p>
      <w:r>
        <w:rPr>
          <w:b/>
          <w:u w:val="single"/>
        </w:rPr>
        <w:t xml:space="preserve">723838</w:t>
      </w:r>
    </w:p>
    <w:p>
      <w:r>
        <w:t xml:space="preserve">@jkmcnk @Agathung Matkustajan puolella banduraan pukeutunut orca syö puolivalkoista voileipää.</w:t>
      </w:r>
    </w:p>
    <w:p>
      <w:r>
        <w:rPr>
          <w:b/>
          <w:u w:val="single"/>
        </w:rPr>
        <w:t xml:space="preserve">723839</w:t>
      </w:r>
    </w:p>
    <w:p>
      <w:r>
        <w:t xml:space="preserve">Kyse ei ole avusta! Kyse on ihmisten tarkoituksellisesta tuhoamisesta, jotta he olisivat hallittavissa! https://t.co/2PLHj9jJSi ...</w:t>
      </w:r>
    </w:p>
    <w:p>
      <w:r>
        <w:rPr>
          <w:b/>
          <w:u w:val="single"/>
        </w:rPr>
        <w:t xml:space="preserve">723840</w:t>
      </w:r>
    </w:p>
    <w:p>
      <w:r>
        <w:t xml:space="preserve">@vmatijevec @EPameten Zimbabwessa on oletettavasti sama tilanne, mutta nyt kaukaloon ryntää enemmän kenraaleja.</w:t>
      </w:r>
    </w:p>
    <w:p>
      <w:r>
        <w:rPr>
          <w:b/>
          <w:u w:val="single"/>
        </w:rPr>
        <w:t xml:space="preserve">723841</w:t>
      </w:r>
    </w:p>
    <w:p>
      <w:r>
        <w:t xml:space="preserve">@Nova24TV ,,,, ata, ata, sanomalehti on käännetty ympäri. Voi helvetin mulatti, he ovat kääntäneet sen taas.</w:t>
      </w:r>
    </w:p>
    <w:p>
      <w:r>
        <w:rPr>
          <w:b/>
          <w:u w:val="single"/>
        </w:rPr>
        <w:t xml:space="preserve">723842</w:t>
      </w:r>
    </w:p>
    <w:p>
      <w:r>
        <w:t xml:space="preserve">@krtmen Merkel sanoi, että heidän ei tarvitse maksaa takaisin puskureita, jos he avaavat rajat. Sama koskee Kreikkaa. Myytyjä sieluja</w:t>
      </w:r>
    </w:p>
    <w:p>
      <w:r>
        <w:rPr>
          <w:b/>
          <w:u w:val="single"/>
        </w:rPr>
        <w:t xml:space="preserve">723843</w:t>
      </w:r>
    </w:p>
    <w:p>
      <w:r>
        <w:t xml:space="preserve">Kun mummot ja vaarit soittavat ja laulavat: https://t.co/WcM5cFfVAX via @YouTube</w:t>
      </w:r>
    </w:p>
    <w:p>
      <w:r>
        <w:rPr>
          <w:b/>
          <w:u w:val="single"/>
        </w:rPr>
        <w:t xml:space="preserve">723844</w:t>
      </w:r>
    </w:p>
    <w:p>
      <w:r>
        <w:t xml:space="preserve">Tuulimyrskyt todennäköisempiä metsissä, joissa on leikkaamattomia MAMA PUITA? https://t.co/PeRMrEpY6i</w:t>
      </w:r>
    </w:p>
    <w:p>
      <w:r>
        <w:rPr>
          <w:b/>
          <w:u w:val="single"/>
        </w:rPr>
        <w:t xml:space="preserve">723845</w:t>
      </w:r>
    </w:p>
    <w:p>
      <w:r>
        <w:t xml:space="preserve">Syvä kunnioitus SLO:n faneille, jotka matkustavat Istanbuliin omalla kustannuksellaan kannustamaan, ja suuri halveksunta hallituksen poliittista eliittiä kohtaan, joka matkustaa sinne Falconin kanssa.</w:t>
      </w:r>
    </w:p>
    <w:p>
      <w:r>
        <w:rPr>
          <w:b/>
          <w:u w:val="single"/>
        </w:rPr>
        <w:t xml:space="preserve">723846</w:t>
      </w:r>
    </w:p>
    <w:p>
      <w:r>
        <w:t xml:space="preserve">Pelaan parhaillaan Biathlon Maniaa. Tule mukaan ja yritä voittaa minut! https://t.co/pVZjxa6olR</w:t>
      </w:r>
    </w:p>
    <w:p>
      <w:r>
        <w:rPr>
          <w:b/>
          <w:u w:val="single"/>
        </w:rPr>
        <w:t xml:space="preserve">723847</w:t>
      </w:r>
    </w:p>
    <w:p>
      <w:r>
        <w:t xml:space="preserve">Onko kenelläkään kokemusta prosopagnosian (kasvojen sokeus) hoidosta traumaattisen pää-/aivovamman ja subaraknoidaalivuodon (SAH) seurauksena?</w:t>
      </w:r>
    </w:p>
    <w:p>
      <w:r>
        <w:rPr>
          <w:b/>
          <w:u w:val="single"/>
        </w:rPr>
        <w:t xml:space="preserve">723848</w:t>
      </w:r>
    </w:p>
    <w:p>
      <w:r>
        <w:t xml:space="preserve">@007amnesia Ala,ex-imp. Jankovič,Bežigrajska kasarna.Ur.office MOL !!!! !!!!</w:t>
      </w:r>
    </w:p>
    <w:p>
      <w:r>
        <w:rPr>
          <w:b/>
          <w:u w:val="single"/>
        </w:rPr>
        <w:t xml:space="preserve">723849</w:t>
      </w:r>
    </w:p>
    <w:p>
      <w:r>
        <w:t xml:space="preserve">Mutta tekevätkö #metsästäjät mitään villisikakannan seuraamiseksi?</w:t>
        <w:br/>
        <w:t xml:space="preserve"> Nyt kun insinöörit penkovat metsiämme.</w:t>
        <w:br/>
        <w:t xml:space="preserve"> Tänä vuonna sieniä on luultavasti myös vähemmän.</w:t>
        <w:br/>
        <w:t xml:space="preserve"> #SamAsking</w:t>
      </w:r>
    </w:p>
    <w:p>
      <w:r>
        <w:rPr>
          <w:b/>
          <w:u w:val="single"/>
        </w:rPr>
        <w:t xml:space="preserve">723850</w:t>
      </w:r>
    </w:p>
    <w:p>
      <w:r>
        <w:t xml:space="preserve">@JernejStromajer 111 vastauksen jälkeen olet "jo" pyytänyt anteeksi. Mutta et ole vieläkään peruuttanut twiittiä.</w:t>
      </w:r>
    </w:p>
    <w:p>
      <w:r>
        <w:rPr>
          <w:b/>
          <w:u w:val="single"/>
        </w:rPr>
        <w:t xml:space="preserve">723851</w:t>
      </w:r>
    </w:p>
    <w:p>
      <w:r>
        <w:t xml:space="preserve">@Baldrick_57 Ehdoton totuus. Mukaan lukien vanhat tarjoilijat, jotka eivät edes osaa tervehtiä sinua.</w:t>
      </w:r>
    </w:p>
    <w:p>
      <w:r>
        <w:rPr>
          <w:b/>
          <w:u w:val="single"/>
        </w:rPr>
        <w:t xml:space="preserve">723852</w:t>
      </w:r>
    </w:p>
    <w:p>
      <w:r>
        <w:t xml:space="preserve">"Aivorunko oireilee AINA. Jo millimetrin kokoinen vaurio on oireellinen."</w:t>
        <w:br/>
        <w:br/>
        <w:t xml:space="preserve"> #IgorRigler #Neurologia #SolaUrgence</w:t>
      </w:r>
    </w:p>
    <w:p>
      <w:r>
        <w:rPr>
          <w:b/>
          <w:u w:val="single"/>
        </w:rPr>
        <w:t xml:space="preserve">723853</w:t>
      </w:r>
    </w:p>
    <w:p>
      <w:r>
        <w:t xml:space="preserve">@tilen @klaudi777 hmmm...mielenkiintoista ...jopa oikein se tehtiin...ei paitsio...#24 seisoo lähempänä maalia kuin takana...</w:t>
      </w:r>
    </w:p>
    <w:p>
      <w:r>
        <w:rPr>
          <w:b/>
          <w:u w:val="single"/>
        </w:rPr>
        <w:t xml:space="preserve">723854</w:t>
      </w:r>
    </w:p>
    <w:p>
      <w:r>
        <w:t xml:space="preserve">Ja vieläpä vegaaninen. Hän voisi viedä elävän porsaan ympäri kaupunkia ja näyttää, miten hienoja eläimiä ne ovat. Ei yhtään ruumista kaupungin toisella puolella.</w:t>
      </w:r>
    </w:p>
    <w:p>
      <w:r>
        <w:rPr>
          <w:b/>
          <w:u w:val="single"/>
        </w:rPr>
        <w:t xml:space="preserve">723855</w:t>
      </w:r>
    </w:p>
    <w:p>
      <w:r>
        <w:t xml:space="preserve">@AndrejKokot @BrankoGrims1 Grims elementissään, on vaikea löytää niin paljon valheita ja vihaa, jota tämä ääliö tuottaa.</w:t>
      </w:r>
    </w:p>
    <w:p>
      <w:r>
        <w:rPr>
          <w:b/>
          <w:u w:val="single"/>
        </w:rPr>
        <w:t xml:space="preserve">723856</w:t>
      </w:r>
    </w:p>
    <w:p>
      <w:r>
        <w:t xml:space="preserve">Dolenjci Ljubljanassa. Autolla ja matkapuhelimella!</w:t>
        <w:t xml:space="preserve">A?!</w:t>
        <w:br/>
        <w:t xml:space="preserve">(Mrfy, Rock Otočec, Dan D) https://t.co/xvvMGSTInS https://t.co/xvvMGSTInS</w:t>
      </w:r>
    </w:p>
    <w:p>
      <w:r>
        <w:rPr>
          <w:b/>
          <w:u w:val="single"/>
        </w:rPr>
        <w:t xml:space="preserve">723857</w:t>
      </w:r>
    </w:p>
    <w:p>
      <w:r>
        <w:t xml:space="preserve">Häpeä! Kamnik Bistrican kappelin avajaisissa hän loukkasi sodanjälkeisten murhien uhreja https://t.co/kV0ifc8eM1</w:t>
      </w:r>
    </w:p>
    <w:p>
      <w:r>
        <w:rPr>
          <w:b/>
          <w:u w:val="single"/>
        </w:rPr>
        <w:t xml:space="preserve">723858</w:t>
      </w:r>
    </w:p>
    <w:p>
      <w:r>
        <w:t xml:space="preserve">@silikalusi Olisit voinut säästää janes-tikkariin. Huhujen mukaan hänellä on isompi tikkari kuin comonistoilla.</w:t>
      </w:r>
    </w:p>
    <w:p>
      <w:r>
        <w:rPr>
          <w:b/>
          <w:u w:val="single"/>
        </w:rPr>
        <w:t xml:space="preserve">723859</w:t>
      </w:r>
    </w:p>
    <w:p>
      <w:r>
        <w:t xml:space="preserve">@Denarju Mitä minä tiedän, kun ... sellaiseen aikaan, että opiskelijayhteisö ei enää lue Lakania ja tällaisia tyyppejä.</w:t>
      </w:r>
    </w:p>
    <w:p>
      <w:r>
        <w:rPr>
          <w:b/>
          <w:u w:val="single"/>
        </w:rPr>
        <w:t xml:space="preserve">723860</w:t>
      </w:r>
    </w:p>
    <w:p>
      <w:r>
        <w:t xml:space="preserve">Kukaan ei ole paholainen. Pahan isä ja punainen tähti: Saatana ei voi palaa!</w:t>
        <w:br/>
        <w:t xml:space="preserve">#false #tiran</w:t>
        <w:br/>
        <w:t xml:space="preserve">#Kumrovec</w:t>
      </w:r>
    </w:p>
    <w:p>
      <w:r>
        <w:rPr>
          <w:b/>
          <w:u w:val="single"/>
        </w:rPr>
        <w:t xml:space="preserve">723861</w:t>
      </w:r>
    </w:p>
    <w:p>
      <w:r>
        <w:t xml:space="preserve">Rahanpesu ja korruptio on edelleen rikos jalkapalloilijoille, mutta viranomaisillemme se on vain sika #NLBIranGate</w:t>
      </w:r>
    </w:p>
    <w:p>
      <w:r>
        <w:rPr>
          <w:b/>
          <w:u w:val="single"/>
        </w:rPr>
        <w:t xml:space="preserve">723862</w:t>
      </w:r>
    </w:p>
    <w:p>
      <w:r>
        <w:t xml:space="preserve">@tejcina ....fant, ja hänellä on skeittilauta....hu....hu.... tuollaisella skeittilaudalla on varmaan jo puskurit...a....mega skeittilauta...</w:t>
      </w:r>
    </w:p>
    <w:p>
      <w:r>
        <w:rPr>
          <w:b/>
          <w:u w:val="single"/>
        </w:rPr>
        <w:t xml:space="preserve">723863</w:t>
      </w:r>
    </w:p>
    <w:p>
      <w:r>
        <w:t xml:space="preserve">Mutta hitsi...Malli toimii ikään kuin eläkeläisiä ei olisi ollut tähän asti...Entä eiliset "eläkkeet"?!</w:t>
        <w:br/>
        <w:t xml:space="preserve"> #faflator...cc https://t.co/vEm37Y24sI</w:t>
      </w:r>
    </w:p>
    <w:p>
      <w:r>
        <w:rPr>
          <w:b/>
          <w:u w:val="single"/>
        </w:rPr>
        <w:t xml:space="preserve">723864</w:t>
      </w:r>
    </w:p>
    <w:p>
      <w:r>
        <w:t xml:space="preserve">@Matej_Klaric Alojz on joka tapauksessa itseoppinut DS:n lopettamisen myötä. Toivottavasti. Ellei hänelle sitten tarjota vahtimestarin paikkaa DZ:ssä.</w:t>
      </w:r>
    </w:p>
    <w:p>
      <w:r>
        <w:rPr>
          <w:b/>
          <w:u w:val="single"/>
        </w:rPr>
        <w:t xml:space="preserve">723865</w:t>
      </w:r>
    </w:p>
    <w:p>
      <w:r>
        <w:t xml:space="preserve">Mutta ennen kuin totuus tulee julki, oikeistolaiset ovat jo tehneet vahinkoa valheillaan. https://t.co/gSqZKgzVPC</w:t>
      </w:r>
    </w:p>
    <w:p>
      <w:r>
        <w:rPr>
          <w:b/>
          <w:u w:val="single"/>
        </w:rPr>
        <w:t xml:space="preserve">723866</w:t>
      </w:r>
    </w:p>
    <w:p>
      <w:r>
        <w:t xml:space="preserve">@FranciKek On totta, että kun olemme sairaita, pystymme tekemään asioita, joita emme normaalisti tekisi. Hyvä huomio.</w:t>
      </w:r>
    </w:p>
    <w:p>
      <w:r>
        <w:rPr>
          <w:b/>
          <w:u w:val="single"/>
        </w:rPr>
        <w:t xml:space="preserve">723867</w:t>
      </w:r>
    </w:p>
    <w:p>
      <w:r>
        <w:t xml:space="preserve">@MitjaChamp Ja mikä tärkeintä, he tekevät juuri sitä, mitä terroristi halusi heidän tekevän.</w:t>
        <w:br/>
        <w:br/>
        <w:t xml:space="preserve"> Isot aivot liikkuvat.</w:t>
      </w:r>
    </w:p>
    <w:p>
      <w:r>
        <w:rPr>
          <w:b/>
          <w:u w:val="single"/>
        </w:rPr>
        <w:t xml:space="preserve">723868</w:t>
      </w:r>
    </w:p>
    <w:p>
      <w:r>
        <w:t xml:space="preserve">@Libertarec @MarTin98766959 He haluavat sanoa, että kaikki eivät voi olla subalpiinihallinto.</w:t>
        <w:br/>
        <w:br/>
        <w:t xml:space="preserve"> #inflated</w:t>
      </w:r>
    </w:p>
    <w:p>
      <w:r>
        <w:rPr>
          <w:b/>
          <w:u w:val="single"/>
        </w:rPr>
        <w:t xml:space="preserve">723869</w:t>
      </w:r>
    </w:p>
    <w:p>
      <w:r>
        <w:t xml:space="preserve">@kizidor Ja kun menen postitoimistoon täyttämään lottokuponkeja ja ostamaan keksejä - ihmiset hakevat paketit. Kauheaa.</w:t>
      </w:r>
    </w:p>
    <w:p>
      <w:r>
        <w:rPr>
          <w:b/>
          <w:u w:val="single"/>
        </w:rPr>
        <w:t xml:space="preserve">723870</w:t>
      </w:r>
    </w:p>
    <w:p>
      <w:r>
        <w:t xml:space="preserve">@zasledovalec70 @Alex4aleksandra Olen siitepölysieni, mutta hunaja. Propolis, kuninkaallinen hyytelö, siitepöly ja hunaja sekoitettuna keskenään.</w:t>
      </w:r>
    </w:p>
    <w:p>
      <w:r>
        <w:rPr>
          <w:b/>
          <w:u w:val="single"/>
        </w:rPr>
        <w:t xml:space="preserve">723871</w:t>
      </w:r>
    </w:p>
    <w:p>
      <w:r>
        <w:t xml:space="preserve">@dragica12 @Pika_So @motobrane On erittäin paha tunne, kun sinua tuijotetaan, puhumattakaan henkilökohtaisesta tietokoneestasi. Se on outoa.</w:t>
      </w:r>
    </w:p>
    <w:p>
      <w:r>
        <w:rPr>
          <w:b/>
          <w:u w:val="single"/>
        </w:rPr>
        <w:t xml:space="preserve">723872</w:t>
      </w:r>
    </w:p>
    <w:p>
      <w:r>
        <w:t xml:space="preserve">@Mladiforum Vasemmistolaisilla ja fasisteilla ei ole eroa. Aivan kuin SD:n PUNAISET nuoret pedot jahtaisivat pahuuden mustaa JIDAN-häntää!!!</w:t>
      </w:r>
    </w:p>
    <w:p>
      <w:r>
        <w:rPr>
          <w:b/>
          <w:u w:val="single"/>
        </w:rPr>
        <w:t xml:space="preserve">723873</w:t>
      </w:r>
    </w:p>
    <w:p>
      <w:r>
        <w:t xml:space="preserve">On järjetöntä, että jälleen kerran ryhmä "asiantuntijoita" päättää yksilöiden intiimeistä päätöksistä. #tarca</w:t>
      </w:r>
    </w:p>
    <w:p>
      <w:r>
        <w:rPr>
          <w:b/>
          <w:u w:val="single"/>
        </w:rPr>
        <w:t xml:space="preserve">723874</w:t>
      </w:r>
    </w:p>
    <w:p>
      <w:r>
        <w:t xml:space="preserve">@vanfranco @novax81 Heidän on jatkettava takuuta niin kauan kuin laitetta on huollettu ja heidän on annettava takuu uudelle osalle.</w:t>
      </w:r>
    </w:p>
    <w:p>
      <w:r>
        <w:rPr>
          <w:b/>
          <w:u w:val="single"/>
        </w:rPr>
        <w:t xml:space="preserve">723875</w:t>
      </w:r>
    </w:p>
    <w:p>
      <w:r>
        <w:t xml:space="preserve">@PrstanSi Rikollisten pitäisi tutkia, ovatko POP TV:n johtajat mukana maahanmuuttajien salakuljetuksessa.</w:t>
      </w:r>
    </w:p>
    <w:p>
      <w:r>
        <w:rPr>
          <w:b/>
          <w:u w:val="single"/>
        </w:rPr>
        <w:t xml:space="preserve">723876</w:t>
      </w:r>
    </w:p>
    <w:p>
      <w:r>
        <w:t xml:space="preserve">"Sleep"</w:t>
        <w:br/>
        <w:t xml:space="preserve">Kapitalismi:</w:t>
        <w:br/>
        <w:t xml:space="preserve">Tuottajan kanssa luksuselämää varten</w:t>
        <w:br/>
        <w:t xml:space="preserve">Sosialismi:</w:t>
        <w:br/>
        <w:t xml:space="preserve">Kun pormestari saada työtä ja siten poof - selviytyä.</w:t>
      </w:r>
    </w:p>
    <w:p>
      <w:r>
        <w:rPr>
          <w:b/>
          <w:u w:val="single"/>
        </w:rPr>
        <w:t xml:space="preserve">723877</w:t>
      </w:r>
    </w:p>
    <w:p>
      <w:r>
        <w:t xml:space="preserve">Muistoja muistellen UDBE ja TÄNÄÄN 1:1</w:t>
        <w:br/>
        <w:br/>
        <w:t xml:space="preserve">Siivoojasta toimitusjohtajaksi ja yrityksen romahdus!</w:t>
        <w:br/>
        <w:br/>
        <w:t xml:space="preserve"> Aikanaan... https://t.co/Y0PHuKxcEf</w:t>
      </w:r>
    </w:p>
    <w:p>
      <w:r>
        <w:rPr>
          <w:b/>
          <w:u w:val="single"/>
        </w:rPr>
        <w:t xml:space="preserve">723878</w:t>
      </w:r>
    </w:p>
    <w:p>
      <w:r>
        <w:t xml:space="preserve">Simon kerää kuitteja: laita ne kirjekuoreen, lähetä ne ja auta häntä</w:t>
        <w:br/>
        <w:t xml:space="preserve">https://t.co/qW6FolSn7N https://t.co/qW6FolSn7N</w:t>
      </w:r>
    </w:p>
    <w:p>
      <w:r>
        <w:rPr>
          <w:b/>
          <w:u w:val="single"/>
        </w:rPr>
        <w:t xml:space="preserve">723879</w:t>
      </w:r>
    </w:p>
    <w:p>
      <w:r>
        <w:t xml:space="preserve">@FerdinandPusnik @shamantheshaman @abadzijaLeka @Broz1892 Muuten hänen perseensä näkyy :)</w:t>
      </w:r>
    </w:p>
    <w:p>
      <w:r>
        <w:rPr>
          <w:b/>
          <w:u w:val="single"/>
        </w:rPr>
        <w:t xml:space="preserve">723880</w:t>
      </w:r>
    </w:p>
    <w:p>
      <w:r>
        <w:t xml:space="preserve">Täältä tulee jälkeenjäänyt @sreckouri_pupo, joka ilmeisesti vieläkin haaveilee @VSO_Slovenija Alajs Krambergerin murhasta.</w:t>
      </w:r>
    </w:p>
    <w:p>
      <w:r>
        <w:rPr>
          <w:b/>
          <w:u w:val="single"/>
        </w:rPr>
        <w:t xml:space="preserve">723881</w:t>
      </w:r>
    </w:p>
    <w:p>
      <w:r>
        <w:t xml:space="preserve">Sarjamurhaaja teloitettiin: Katso, mitä hän halusi viimeiseksi illallisekseen | Nova24TV https://t.co/GHbiL3Ruxi</w:t>
      </w:r>
    </w:p>
    <w:p>
      <w:r>
        <w:rPr>
          <w:b/>
          <w:u w:val="single"/>
        </w:rPr>
        <w:t xml:space="preserve">723882</w:t>
      </w:r>
    </w:p>
    <w:p>
      <w:r>
        <w:t xml:space="preserve">Laitan reitittimen Letgoon. Puoli tuntia myöhemmin naapuri soittaa ja minuuttia myöhemmin se on minun luonani lol😆 Pikavippimyynti ikinä. Ja se oli jo roskiksessa🤣.</w:t>
      </w:r>
    </w:p>
    <w:p>
      <w:r>
        <w:rPr>
          <w:b/>
          <w:u w:val="single"/>
        </w:rPr>
        <w:t xml:space="preserve">723883</w:t>
      </w:r>
    </w:p>
    <w:p>
      <w:r>
        <w:t xml:space="preserve">@darinkatrkov Shattered dreams. Harmi. Älä anna sen sattua liikaa. Ei sielu eikä lantio.</w:t>
      </w:r>
    </w:p>
    <w:p>
      <w:r>
        <w:rPr>
          <w:b/>
          <w:u w:val="single"/>
        </w:rPr>
        <w:t xml:space="preserve">723884</w:t>
      </w:r>
    </w:p>
    <w:p>
      <w:r>
        <w:t xml:space="preserve">Lapsi kertoo hämmästyneenä pulleasta sedästään, joka käveli Sevnicassa muutama päivä sitten...</w:t>
      </w:r>
    </w:p>
    <w:p>
      <w:r>
        <w:rPr>
          <w:b/>
          <w:u w:val="single"/>
        </w:rPr>
        <w:t xml:space="preserve">723885</w:t>
      </w:r>
    </w:p>
    <w:p>
      <w:r>
        <w:t xml:space="preserve">@tinatrtnik @RichieKis Manuaalinen terapia Sentoria at Roman. Ei kiropraktiikka, vaan kiropraktiikkaan uskova.</w:t>
      </w:r>
    </w:p>
    <w:p>
      <w:r>
        <w:rPr>
          <w:b/>
          <w:u w:val="single"/>
        </w:rPr>
        <w:t xml:space="preserve">723886</w:t>
      </w:r>
    </w:p>
    <w:p>
      <w:r>
        <w:t xml:space="preserve">@LahovnikMatej @AntonTomazic, ja tämän olet kirjoittanut sinä, joka puhut aina järkeä, koko ajan!</w:t>
      </w:r>
    </w:p>
    <w:p>
      <w:r>
        <w:rPr>
          <w:b/>
          <w:u w:val="single"/>
        </w:rPr>
        <w:t xml:space="preserve">723887</w:t>
      </w:r>
    </w:p>
    <w:p>
      <w:r>
        <w:t xml:space="preserve">@xmp125a @jelka_godec @spagetyuse @vinkovasle1 Noin 1300 euroa aivohalvauksesta. Polvi lähes 800. jne.</w:t>
      </w:r>
    </w:p>
    <w:p>
      <w:r>
        <w:rPr>
          <w:b/>
          <w:u w:val="single"/>
        </w:rPr>
        <w:t xml:space="preserve">723888</w:t>
      </w:r>
    </w:p>
    <w:p>
      <w:r>
        <w:t xml:space="preserve">@dusankocevar1 Ei pidä uskoa kaikkea mitä vasemmistolaiset paskiaiset sanovat, ne vievät sen taskustasi ?!!!</w:t>
      </w:r>
    </w:p>
    <w:p>
      <w:r>
        <w:rPr>
          <w:b/>
          <w:u w:val="single"/>
        </w:rPr>
        <w:t xml:space="preserve">723889</w:t>
      </w:r>
    </w:p>
    <w:p>
      <w:r>
        <w:t xml:space="preserve">Tytöt, teidän on liityttävä armeijaan, ei ole muuta 😊😉</w:t>
        <w:br/>
        <w:t xml:space="preserve">Joku pystyy puolustamaan näitä vaaleanpunaisissa T-paidoissa olevia, karvanpoistettuja "ukkeja" 😉😎 https://t.co/tldv5obQ18</w:t>
      </w:r>
    </w:p>
    <w:p>
      <w:r>
        <w:rPr>
          <w:b/>
          <w:u w:val="single"/>
        </w:rPr>
        <w:t xml:space="preserve">723890</w:t>
      </w:r>
    </w:p>
    <w:p>
      <w:r>
        <w:t xml:space="preserve">On surullista, että tarvitsemme kaupallisen mainoksen herättämään muuten tärkeää keskustelua. Maailma on outo, outo.</w:t>
      </w:r>
    </w:p>
    <w:p>
      <w:r>
        <w:rPr>
          <w:b/>
          <w:u w:val="single"/>
        </w:rPr>
        <w:t xml:space="preserve">723891</w:t>
      </w:r>
    </w:p>
    <w:p>
      <w:r>
        <w:t xml:space="preserve">Mitä nyt? Haluamme presidentin, joka on moraalinen auto, sitten persläpi ja täti sen mukana. Huh.</w:t>
      </w:r>
    </w:p>
    <w:p>
      <w:r>
        <w:rPr>
          <w:b/>
          <w:u w:val="single"/>
        </w:rPr>
        <w:t xml:space="preserve">723892</w:t>
      </w:r>
    </w:p>
    <w:p>
      <w:r>
        <w:t xml:space="preserve">Vidmar on hupussa, ja Saša teeskentelee Zagoracia, ei hassumpaa! Mutta vaadin silti #sankareita.</w:t>
      </w:r>
    </w:p>
    <w:p>
      <w:r>
        <w:rPr>
          <w:b/>
          <w:u w:val="single"/>
        </w:rPr>
        <w:t xml:space="preserve">723893</w:t>
      </w:r>
    </w:p>
    <w:p>
      <w:r>
        <w:t xml:space="preserve">@pongiSLO Lue lisää Surun loppumisesta. Päädyin pyyhkimään naamion pois kaulaltani. 🙂</w:t>
      </w:r>
    </w:p>
    <w:p>
      <w:r>
        <w:rPr>
          <w:b/>
          <w:u w:val="single"/>
        </w:rPr>
        <w:t xml:space="preserve">723894</w:t>
      </w:r>
    </w:p>
    <w:p>
      <w:r>
        <w:t xml:space="preserve">Kansallismielisten kiihotusmarssi Ljubljanassa: radikaalit vaanivat taas nurkkien takana http://t.co/CJJgNMWdxX via @Dnevnik_si</w:t>
      </w:r>
    </w:p>
    <w:p>
      <w:r>
        <w:rPr>
          <w:b/>
          <w:u w:val="single"/>
        </w:rPr>
        <w:t xml:space="preserve">723895</w:t>
      </w:r>
    </w:p>
    <w:p>
      <w:r>
        <w:t xml:space="preserve">Valehtelu on kommunismin kuolematon sielu... Tiedämme, miten ne toimivat... Läpinäkyviä valheita!</w:t>
      </w:r>
    </w:p>
    <w:p>
      <w:r>
        <w:rPr>
          <w:b/>
          <w:u w:val="single"/>
        </w:rPr>
        <w:t xml:space="preserve">723896</w:t>
      </w:r>
    </w:p>
    <w:p>
      <w:r>
        <w:t xml:space="preserve">@vinkovasle1 tekee suunnitelmia... mikä puolue tuhotaan seuraavaksi... #ThePartyKiller</w:t>
      </w:r>
    </w:p>
    <w:p>
      <w:r>
        <w:rPr>
          <w:b/>
          <w:u w:val="single"/>
        </w:rPr>
        <w:t xml:space="preserve">723897</w:t>
      </w:r>
    </w:p>
    <w:p>
      <w:r>
        <w:t xml:space="preserve">Ajoin ystävääni, moottoriteihin tottunutta kaupunkilaistyttöä, pitkin pitkää tietä Begunjista Tržičiin. Lyhyt kauhutarina :))</w:t>
      </w:r>
    </w:p>
    <w:p>
      <w:r>
        <w:rPr>
          <w:b/>
          <w:u w:val="single"/>
        </w:rPr>
        <w:t xml:space="preserve">723898</w:t>
      </w:r>
    </w:p>
    <w:p>
      <w:r>
        <w:t xml:space="preserve">@AlzheimerUltra @Leon48303573 Vaihtorahaa Merkelille ja muille maahanmuuttajien ystäville, koska he antavat heille ulkomaista rahaa, ei omasta taskustaan Monopoli!</w:t>
      </w:r>
    </w:p>
    <w:p>
      <w:r>
        <w:rPr>
          <w:b/>
          <w:u w:val="single"/>
        </w:rPr>
        <w:t xml:space="preserve">723899</w:t>
      </w:r>
    </w:p>
    <w:p>
      <w:r>
        <w:t xml:space="preserve">@DobraMrha @Tevilevi @JJansaSDS Mutta tässä he ovat molemmat väärässä. Ihmiset maksavat Johnille, jotta hän voi jatkaa afne guncan toimintaa.</w:t>
      </w:r>
    </w:p>
    <w:p>
      <w:r>
        <w:rPr>
          <w:b/>
          <w:u w:val="single"/>
        </w:rPr>
        <w:t xml:space="preserve">723900</w:t>
      </w:r>
    </w:p>
    <w:p>
      <w:r>
        <w:t xml:space="preserve">psykopaatti kaupassa ei antanut myyjän skannata luomujogurtin hintaa! säteily tappaa, kirjoita salakirjoitus manuaalisesti ... via @MihaTrtnik</w:t>
      </w:r>
    </w:p>
    <w:p>
      <w:r>
        <w:rPr>
          <w:b/>
          <w:u w:val="single"/>
        </w:rPr>
        <w:t xml:space="preserve">723901</w:t>
      </w:r>
    </w:p>
    <w:p>
      <w:r>
        <w:t xml:space="preserve">Muutama minuutti sitten Celjessä Ozka-kadulla sijaitsevassa kahvilassa syttyi kuulemma tulipalo. Palomiehet ja poliisit ovat paikalla. Onneksi kukaan ei loukkaantunut.</w:t>
      </w:r>
    </w:p>
    <w:p>
      <w:r>
        <w:rPr>
          <w:b/>
          <w:u w:val="single"/>
        </w:rPr>
        <w:t xml:space="preserve">723902</w:t>
      </w:r>
    </w:p>
    <w:p>
      <w:r>
        <w:t xml:space="preserve">@VaneGosnik Ei se mitään... antikommunistina minua on leimattu monta kertaa kotiarmeijan mieheksi... #bolano</w:t>
      </w:r>
    </w:p>
    <w:p>
      <w:r>
        <w:rPr>
          <w:b/>
          <w:u w:val="single"/>
        </w:rPr>
        <w:t xml:space="preserve">723903</w:t>
      </w:r>
    </w:p>
    <w:p>
      <w:r>
        <w:t xml:space="preserve">Vakava työtapaturma: Darsin johtajan toimiston ilmastointi hajosi.</w:t>
        <w:t xml:space="preserve">Tietyöntekijät järkyttyneitä.</w:t>
        <w:br/>
        <w:t xml:space="preserve">https://t.co/lpYsyAYy1g https://t.co/SphnNXoilW</w:t>
      </w:r>
    </w:p>
    <w:p>
      <w:r>
        <w:rPr>
          <w:b/>
          <w:u w:val="single"/>
        </w:rPr>
        <w:t xml:space="preserve">723904</w:t>
      </w:r>
    </w:p>
    <w:p>
      <w:r>
        <w:t xml:space="preserve">@Mackono44Pan @bostjan_voje Pelätään muslimien ja siptarien lobbaajia enemmän kuin serbien lobbaajia!</w:t>
      </w:r>
    </w:p>
    <w:p>
      <w:r>
        <w:rPr>
          <w:b/>
          <w:u w:val="single"/>
        </w:rPr>
        <w:t xml:space="preserve">723905</w:t>
      </w:r>
    </w:p>
    <w:p>
      <w:r>
        <w:t xml:space="preserve">En seuraa paikan päällä kovin paljon, mutta en tiedä, missä mennään partisaanit:domobranci derby, tai onko sinulla twiittiä.</w:t>
      </w:r>
    </w:p>
    <w:p>
      <w:r>
        <w:rPr>
          <w:b/>
          <w:u w:val="single"/>
        </w:rPr>
        <w:t xml:space="preserve">723906</w:t>
      </w:r>
    </w:p>
    <w:p>
      <w:r>
        <w:t xml:space="preserve">@markobandelli @JozeMozina No, olemme nähneet manipuloinnin. Se, mitä Dezman sanoi, oli väärin. Nicesar. Mikä on perustuslain vastaista? Älä huijaa itseäsi.</w:t>
      </w:r>
    </w:p>
    <w:p>
      <w:r>
        <w:rPr>
          <w:b/>
          <w:u w:val="single"/>
        </w:rPr>
        <w:t xml:space="preserve">723907</w:t>
      </w:r>
    </w:p>
    <w:p>
      <w:r>
        <w:t xml:space="preserve">@hrastelj @Stanisl15592752 Se on melko paljon enemmän kuin Ljubljanan konkurssiin mennyt Sine #slovenistan</w:t>
      </w:r>
    </w:p>
    <w:p>
      <w:r>
        <w:rPr>
          <w:b/>
          <w:u w:val="single"/>
        </w:rPr>
        <w:t xml:space="preserve">723908</w:t>
      </w:r>
    </w:p>
    <w:p>
      <w:r>
        <w:t xml:space="preserve">Kuka muu kuin @luka7doncic saa Realin takaisin voittojen tielle! #MVP vs @unicajaCB #Euroliigan ottelut #Muut https://t.co/BWA0MlLwzQ</w:t>
      </w:r>
    </w:p>
    <w:p>
      <w:r>
        <w:rPr>
          <w:b/>
          <w:u w:val="single"/>
        </w:rPr>
        <w:t xml:space="preserve">723909</w:t>
      </w:r>
    </w:p>
    <w:p>
      <w:r>
        <w:t xml:space="preserve">@_Almita__ Antakaa heidän kasvattaa heidät niin kuin heidän pitäisi, niin heidän ei tarvitse ruikuttaa Jelincicille.Mutta he kääntyivät Jelincicin puoleen..Fak!!!!👎</w:t>
      </w:r>
    </w:p>
    <w:p>
      <w:r>
        <w:rPr>
          <w:b/>
          <w:u w:val="single"/>
        </w:rPr>
        <w:t xml:space="preserve">723910</w:t>
      </w:r>
    </w:p>
    <w:p>
      <w:r>
        <w:t xml:space="preserve">Tänään ei ole hyvä tunnelma, sillä alhaisimmat osallistumisprosentit maksetaan. Toivon, että olisin ainakin kussut itseni mielenosoituksen loppuun mennessä.</w:t>
      </w:r>
    </w:p>
    <w:p>
      <w:r>
        <w:rPr>
          <w:b/>
          <w:u w:val="single"/>
        </w:rPr>
        <w:t xml:space="preserve">723911</w:t>
      </w:r>
    </w:p>
    <w:p>
      <w:r>
        <w:t xml:space="preserve">Lounas? Samaan aikaan kun jotkut Euroopan "vaikutusvaltaiset valtiomiehet" (makaronit) suunnittelevat armeijaa puolustamaan Eurooppaa Yhdysvaltoja vastaan. https://t.co/jfTgbdyhLm</w:t>
      </w:r>
    </w:p>
    <w:p>
      <w:r>
        <w:rPr>
          <w:b/>
          <w:u w:val="single"/>
        </w:rPr>
        <w:t xml:space="preserve">723912</w:t>
      </w:r>
    </w:p>
    <w:p>
      <w:r>
        <w:t xml:space="preserve">@Margu501 @ajitamxy @crico111 @ATBeatris Outoa, että jopa PD:n jäsenten joukossa on sellaisia äärivasemmistolaisia, jotka laittavat RS:n YUTITOn muottiin!</w:t>
      </w:r>
    </w:p>
    <w:p>
      <w:r>
        <w:rPr>
          <w:b/>
          <w:u w:val="single"/>
        </w:rPr>
        <w:t xml:space="preserve">723913</w:t>
      </w:r>
    </w:p>
    <w:p>
      <w:r>
        <w:t xml:space="preserve">SDS ei ohjannut siirtymistä. Kuka siis hyötyy poliittisesti maahanmuuttajista? https://t.co/feB1siV511</w:t>
      </w:r>
    </w:p>
    <w:p>
      <w:r>
        <w:rPr>
          <w:b/>
          <w:u w:val="single"/>
        </w:rPr>
        <w:t xml:space="preserve">723914</w:t>
      </w:r>
    </w:p>
    <w:p>
      <w:r>
        <w:t xml:space="preserve">@MHacek @SabinaZonta @InfoTVSLO Ei, koska tuomari ei ole POP TV, emmekä aio kutsua kansallista turvallisuusneuvostoa koolle jokaista paskapuhetta varten. 😉</w:t>
      </w:r>
    </w:p>
    <w:p>
      <w:r>
        <w:rPr>
          <w:b/>
          <w:u w:val="single"/>
        </w:rPr>
        <w:t xml:space="preserve">723915</w:t>
      </w:r>
    </w:p>
    <w:p>
      <w:r>
        <w:t xml:space="preserve">Haisee uudelle skandaalille: Uskomatonta, mitä yhdysvaltalainen tuomari on sallinut itselleen https://t.co/pI7wgf7cte</w:t>
      </w:r>
    </w:p>
    <w:p>
      <w:r>
        <w:rPr>
          <w:b/>
          <w:u w:val="single"/>
        </w:rPr>
        <w:t xml:space="preserve">723916</w:t>
      </w:r>
    </w:p>
    <w:p>
      <w:r>
        <w:t xml:space="preserve">@Kriminiblog Minulla on ollut heidän kappaleensa pyörimässä päässäni koko päivän; mukavaa, että ne ovat toteutuneet linjalla.</w:t>
      </w:r>
    </w:p>
    <w:p>
      <w:r>
        <w:rPr>
          <w:b/>
          <w:u w:val="single"/>
        </w:rPr>
        <w:t xml:space="preserve">723917</w:t>
      </w:r>
    </w:p>
    <w:p>
      <w:r>
        <w:t xml:space="preserve">Bobovnik haluaa hakata päitä irti, hän ei tule onnelliseksi aiemmin #reflection #rtvslo #bobovnik #bobovnik</w:t>
      </w:r>
    </w:p>
    <w:p>
      <w:r>
        <w:rPr>
          <w:b/>
          <w:u w:val="single"/>
        </w:rPr>
        <w:t xml:space="preserve">723918</w:t>
      </w:r>
    </w:p>
    <w:p>
      <w:r>
        <w:t xml:space="preserve">Tunteet vain kerääntyvät, ne eivät haalistu kuin virkamerkki. 😁 #IfeelSlovenia #Clio #autot #matkailu #merkit #brändäys https://t.co/1bbtWA4TC7</w:t>
      </w:r>
    </w:p>
    <w:p>
      <w:r>
        <w:rPr>
          <w:b/>
          <w:u w:val="single"/>
        </w:rPr>
        <w:t xml:space="preserve">723919</w:t>
      </w:r>
    </w:p>
    <w:p>
      <w:r>
        <w:t xml:space="preserve">@Skravzlana Skor for my RD #dayafter Mahdollisimman vähän stressiä, ettei tule enää yllätyksiä 😬 #holdme</w:t>
      </w:r>
    </w:p>
    <w:p>
      <w:r>
        <w:rPr>
          <w:b/>
          <w:u w:val="single"/>
        </w:rPr>
        <w:t xml:space="preserve">723920</w:t>
      </w:r>
    </w:p>
    <w:p>
      <w:r>
        <w:t xml:space="preserve">Tämän pelin ensimmäiset ja viimeiset minuutit olivat erittäin nokkelia ... ja välissä oli tehotorkut ;) #croden #cro #cro #cro #day #worldcup</w:t>
      </w:r>
    </w:p>
    <w:p>
      <w:r>
        <w:rPr>
          <w:b/>
          <w:u w:val="single"/>
        </w:rPr>
        <w:t xml:space="preserve">723921</w:t>
      </w:r>
    </w:p>
    <w:p>
      <w:r>
        <w:t xml:space="preserve">Siitepölyn torjunta ilmanpuhdistimella https://t.co/EGMOAoJs1y https://t.co/WzMlRfrtuf https://t.co/WzMlRfrtuf</w:t>
      </w:r>
    </w:p>
    <w:p>
      <w:r>
        <w:rPr>
          <w:b/>
          <w:u w:val="single"/>
        </w:rPr>
        <w:t xml:space="preserve">723922</w:t>
      </w:r>
    </w:p>
    <w:p>
      <w:r>
        <w:t xml:space="preserve">@JozeBiscak Rykmentti alas tielle se menee,</w:t>
        <w:br/>
        <w:t xml:space="preserve">ja poikani on sen vier</w:t>
        <w:br/>
        <w:t xml:space="preserve">ja poikani tutustuu kaikkiin,</w:t>
        <w:br/>
        <w:t xml:space="preserve">vihreä, vihreä, vihreä, vihreä hänellä on vihreä kivääri</w:t>
      </w:r>
    </w:p>
    <w:p>
      <w:r>
        <w:rPr>
          <w:b/>
          <w:u w:val="single"/>
        </w:rPr>
        <w:t xml:space="preserve">723923</w:t>
      </w:r>
    </w:p>
    <w:p>
      <w:r>
        <w:t xml:space="preserve">Kun kuulee sanat, jotka on tarkoitettu apua tarvitsevalle lapselle, ja se lämmittää sydäntä. https://t.co/CuOvzYVbRv</w:t>
      </w:r>
    </w:p>
    <w:p>
      <w:r>
        <w:rPr>
          <w:b/>
          <w:u w:val="single"/>
        </w:rPr>
        <w:t xml:space="preserve">723924</w:t>
      </w:r>
    </w:p>
    <w:p>
      <w:r>
        <w:t xml:space="preserve">@LukaMesec Herra Šmucia vastaan, ette ole edes Lukec, olette vain piispa, vaikka vääntelette käsiänne.</w:t>
      </w:r>
    </w:p>
    <w:p>
      <w:r>
        <w:rPr>
          <w:b/>
          <w:u w:val="single"/>
        </w:rPr>
        <w:t xml:space="preserve">723925</w:t>
      </w:r>
    </w:p>
    <w:p>
      <w:r>
        <w:t xml:space="preserve">Uusien turvapaikanhakijoiden lisäksi Slovenia on viime viikolla vastaanottanut myös Italiasta palautettuja maahanmuuttajia</w:t>
        <w:br/>
        <w:br/>
        <w:t xml:space="preserve">https://t.co/3MfIxHrylT https://t.co/3MfIxHrylT</w:t>
      </w:r>
    </w:p>
    <w:p>
      <w:r>
        <w:rPr>
          <w:b/>
          <w:u w:val="single"/>
        </w:rPr>
        <w:t xml:space="preserve">723926</w:t>
      </w:r>
    </w:p>
    <w:p>
      <w:r>
        <w:t xml:space="preserve">Sisäministeri @VesnaGyörkösŽnidar kieltäytyy auttamasta Itävaltaa ja Saksaa rajaturvallisuudessa.</w:t>
        <w:br/>
        <w:t xml:space="preserve"> Hallooo!!! Eikö ole selvää, että hän kieltäytyi auttamasta????</w:t>
      </w:r>
    </w:p>
    <w:p>
      <w:r>
        <w:rPr>
          <w:b/>
          <w:u w:val="single"/>
        </w:rPr>
        <w:t xml:space="preserve">723927</w:t>
      </w:r>
    </w:p>
    <w:p>
      <w:r>
        <w:t xml:space="preserve">SMARin aavikkoloma Wadi Rumissa Jordaniassa perunan sijaan #SloveniaPleza https://t.co/GOJ7FQkTQA https://t.co/tj926C4vFI</w:t>
      </w:r>
    </w:p>
    <w:p>
      <w:r>
        <w:rPr>
          <w:b/>
          <w:u w:val="single"/>
        </w:rPr>
        <w:t xml:space="preserve">723928</w:t>
      </w:r>
    </w:p>
    <w:p>
      <w:r>
        <w:t xml:space="preserve">@DanielKorenjak @Matej_Klaric Uuu, toinen prepotentti, samasta degeneroituneiden meibien suvusta.</w:t>
      </w:r>
    </w:p>
    <w:p>
      <w:r>
        <w:rPr>
          <w:b/>
          <w:u w:val="single"/>
        </w:rPr>
        <w:t xml:space="preserve">723929</w:t>
      </w:r>
    </w:p>
    <w:p>
      <w:r>
        <w:t xml:space="preserve">@cesenj @FranciDonko Nämä idiootit on tarkoitettu itsetuhoon. Uusia on jo odottamassa...</w:t>
      </w:r>
    </w:p>
    <w:p>
      <w:r>
        <w:rPr>
          <w:b/>
          <w:u w:val="single"/>
        </w:rPr>
        <w:t xml:space="preserve">723930</w:t>
      </w:r>
    </w:p>
    <w:p>
      <w:r>
        <w:t xml:space="preserve">@PreglArjan @starihalj John yritti viitata siihen, että molemmat ovat olemassa, Libertardec on parodia Libertarcin viesteistä. Aika osuva imho.</w:t>
      </w:r>
    </w:p>
    <w:p>
      <w:r>
        <w:rPr>
          <w:b/>
          <w:u w:val="single"/>
        </w:rPr>
        <w:t xml:space="preserve">723931</w:t>
      </w:r>
    </w:p>
    <w:p>
      <w:r>
        <w:t xml:space="preserve">@petra_jansa @AllBriefs Miten tätä virkamiesten harjoittamaa urheilumatkailua säännellään?</w:t>
      </w:r>
    </w:p>
    <w:p>
      <w:r>
        <w:rPr>
          <w:b/>
          <w:u w:val="single"/>
        </w:rPr>
        <w:t xml:space="preserve">723932</w:t>
      </w:r>
    </w:p>
    <w:p>
      <w:r>
        <w:t xml:space="preserve">@MitjaRavnikar @Donfarfezi @PhilipsSonicare @OralB @CuraproxInt Ei saa kaatua vuoden kuluttua!!!!</w:t>
      </w:r>
    </w:p>
    <w:p>
      <w:r>
        <w:rPr>
          <w:b/>
          <w:u w:val="single"/>
        </w:rPr>
        <w:t xml:space="preserve">723933</w:t>
      </w:r>
    </w:p>
    <w:p>
      <w:r>
        <w:t xml:space="preserve">Eilen hieman ennen kello 19.00 kaksi ajoneuvoa törmäsi Ljubljanan ja Celian välisen alueellisen tien risteyksessä... https://t.co/PA0hiKUQBG</w:t>
      </w:r>
    </w:p>
    <w:p>
      <w:r>
        <w:rPr>
          <w:b/>
          <w:u w:val="single"/>
        </w:rPr>
        <w:t xml:space="preserve">723934</w:t>
      </w:r>
    </w:p>
    <w:p>
      <w:r>
        <w:t xml:space="preserve">Pudotat renkaan luokkakaverin päälle ja sitten näytät hänelle kaveria kolmannesta stukista koulun ikkunasta https://t.co/FcEHGr2yfO</w:t>
      </w:r>
    </w:p>
    <w:p>
      <w:r>
        <w:rPr>
          <w:b/>
          <w:u w:val="single"/>
        </w:rPr>
        <w:t xml:space="preserve">723935</w:t>
      </w:r>
    </w:p>
    <w:p>
      <w:r>
        <w:t xml:space="preserve">En voi uskoa, että meillä on armeijassa niin pehmeäpäisiä paskiaisia, ettei se ole vielä tehnyt vallankaappausta maanpetoksellista hallitusta vastaan!</w:t>
      </w:r>
    </w:p>
    <w:p>
      <w:r>
        <w:rPr>
          <w:b/>
          <w:u w:val="single"/>
        </w:rPr>
        <w:t xml:space="preserve">723936</w:t>
      </w:r>
    </w:p>
    <w:p>
      <w:r>
        <w:t xml:space="preserve">Se, että palkintopotti on sama kuin miesten, mutta he pelaavat yhden sarjan vähemmän? 😬😜 https://t.co/LNep1K3Eda</w:t>
      </w:r>
    </w:p>
    <w:p>
      <w:r>
        <w:rPr>
          <w:b/>
          <w:u w:val="single"/>
        </w:rPr>
        <w:t xml:space="preserve">723937</w:t>
      </w:r>
    </w:p>
    <w:p>
      <w:r>
        <w:t xml:space="preserve">Mitä tarvitset #GDPR-tukea Mailchimpissä, jos et voi kääntää allekirjoitustaan selityksellä. Loukkaannun taas. #salabajzers #sampravim</w:t>
      </w:r>
    </w:p>
    <w:p>
      <w:r>
        <w:rPr>
          <w:b/>
          <w:u w:val="single"/>
        </w:rPr>
        <w:t xml:space="preserve">723938</w:t>
      </w:r>
    </w:p>
    <w:p>
      <w:r>
        <w:t xml:space="preserve">@BRajgelj se ei ole vain häirintää, se on typeryyttä!!!</w:t>
        <w:br/>
        <w:t xml:space="preserve">Haluaisin kysyä, miten on apteekkien laita????</w:t>
      </w:r>
    </w:p>
    <w:p>
      <w:r>
        <w:rPr>
          <w:b/>
          <w:u w:val="single"/>
        </w:rPr>
        <w:t xml:space="preserve">723939</w:t>
      </w:r>
    </w:p>
    <w:p>
      <w:r>
        <w:t xml:space="preserve">@mrevlje Älypuhelin on yksi asia, typerä lähetystoiminnan harjoittaja on toinen.</w:t>
        <w:t xml:space="preserve">Toinen on käyttökelpoinen, toinen sulamaton.</w:t>
        <w:br/>
        <w:t xml:space="preserve">salamonelapress</w:t>
      </w:r>
    </w:p>
    <w:p>
      <w:r>
        <w:rPr>
          <w:b/>
          <w:u w:val="single"/>
        </w:rPr>
        <w:t xml:space="preserve">723940</w:t>
      </w:r>
    </w:p>
    <w:p>
      <w:r>
        <w:t xml:space="preserve">Lapset, älkää käyttäkö huumeita...</w:t>
        <w:br/>
        <w:br/>
        <w:t xml:space="preserve"> ...tai jos otat, älä ainakaan ota yliannostusta. https://t.co/jbORq7RUJQ.</w:t>
      </w:r>
    </w:p>
    <w:p>
      <w:r>
        <w:rPr>
          <w:b/>
          <w:u w:val="single"/>
        </w:rPr>
        <w:t xml:space="preserve">723941</w:t>
      </w:r>
    </w:p>
    <w:p>
      <w:r>
        <w:t xml:space="preserve">Sen nimi on: sukupolvien välinen solidaarisuus! Se on käytännössä epäonnistuneen hallituksen äänten ostamista. https://t.co/mqjCjvm4ze.</w:t>
      </w:r>
    </w:p>
    <w:p>
      <w:r>
        <w:rPr>
          <w:b/>
          <w:u w:val="single"/>
        </w:rPr>
        <w:t xml:space="preserve">723942</w:t>
      </w:r>
    </w:p>
    <w:p>
      <w:r>
        <w:t xml:space="preserve">Breivik ei ole riippuvainen? JÄLLEEN KERRAN! Jos tapat niin monta ihmistä, et ole normaali. Lukitkaa hänet! Jos tiedät, miksi tapat jonkun, olet normaali, jos et tiedä, olet normaali.</w:t>
      </w:r>
    </w:p>
    <w:p>
      <w:r>
        <w:rPr>
          <w:b/>
          <w:u w:val="single"/>
        </w:rPr>
        <w:t xml:space="preserve">723943</w:t>
      </w:r>
    </w:p>
    <w:p>
      <w:r>
        <w:t xml:space="preserve">@nejkom @t_celestina @RichieKis muutenkin bojan tykkää estää erittäin nopeasti (jos puhumme BP:stä, tuomitsemattomasta poliitikosta tietysti ).</w:t>
      </w:r>
    </w:p>
    <w:p>
      <w:r>
        <w:rPr>
          <w:b/>
          <w:u w:val="single"/>
        </w:rPr>
        <w:t xml:space="preserve">723944</w:t>
      </w:r>
    </w:p>
    <w:p>
      <w:r>
        <w:t xml:space="preserve">Kukaan ei voi satuttaa sinua elämässä enemmän kuin se, jota rakastat.</w:t>
        <w:br/>
        <w:t xml:space="preserve"> Tätä luotia vastaan ei ole luodinkestävää liiviä...</w:t>
      </w:r>
    </w:p>
    <w:p>
      <w:r>
        <w:rPr>
          <w:b/>
          <w:u w:val="single"/>
        </w:rPr>
        <w:t xml:space="preserve">723945</w:t>
      </w:r>
    </w:p>
    <w:p>
      <w:r>
        <w:t xml:space="preserve">@MarjeticaM Niin, mutta onko se koskaan estänyt poliitikkoja ryhtymästä typeriin toimenpiteisiin?</w:t>
      </w:r>
    </w:p>
    <w:p>
      <w:r>
        <w:rPr>
          <w:b/>
          <w:u w:val="single"/>
        </w:rPr>
        <w:t xml:space="preserve">723946</w:t>
      </w:r>
    </w:p>
    <w:p>
      <w:r>
        <w:t xml:space="preserve">Seuraavissa käsipallon EM-kisoissa rangaistus on punainen kortti + seitsemän rangaistusta, jos repii vastustajan pelipaidan ja hän voi ostaa uuden. #EHFEURO</w:t>
      </w:r>
    </w:p>
    <w:p>
      <w:r>
        <w:rPr>
          <w:b/>
          <w:u w:val="single"/>
        </w:rPr>
        <w:t xml:space="preserve">723947</w:t>
      </w:r>
    </w:p>
    <w:p>
      <w:r>
        <w:t xml:space="preserve">Tsaarin slovenialainen mafiavalta osaa vain varastaa!</w:t>
        <w:br/>
        <w:br/>
        <w:t xml:space="preserve"> Kunpa poliitikot olisivat rehellisiä Slovenian kansalle.... https://t.co/fFatCV5ONt https://t.co/fFatCV5ONt</w:t>
      </w:r>
    </w:p>
    <w:p>
      <w:r>
        <w:rPr>
          <w:b/>
          <w:u w:val="single"/>
        </w:rPr>
        <w:t xml:space="preserve">723948</w:t>
      </w:r>
    </w:p>
    <w:p>
      <w:r>
        <w:t xml:space="preserve">@STA_novice Šarec tuhoaa kaiken edessään olevan. Jopa toisessa maailmansodassa pelättiin Sarkoa. Hänellä ei ole vielä hallitusta, ja hän on jo tuhoamassa Toninia. Ja se on sairasta.</w:t>
      </w:r>
    </w:p>
    <w:p>
      <w:r>
        <w:rPr>
          <w:b/>
          <w:u w:val="single"/>
        </w:rPr>
        <w:t xml:space="preserve">723949</w:t>
      </w:r>
    </w:p>
    <w:p>
      <w:r>
        <w:t xml:space="preserve">@MadmSlo He ovat sekaisin, he eivät edes palkanneet PR-palvelua saadakseen vaimon linjalle.</w:t>
      </w:r>
    </w:p>
    <w:p>
      <w:r>
        <w:rPr>
          <w:b/>
          <w:u w:val="single"/>
        </w:rPr>
        <w:t xml:space="preserve">723950</w:t>
      </w:r>
    </w:p>
    <w:p>
      <w:r>
        <w:t xml:space="preserve">Hyvän hevosen takana on pölyä. Myös hyvin työstetyn kiven takana. Sežana-hautomo https://t.co/v5Pbzf7nSF</w:t>
      </w:r>
    </w:p>
    <w:p>
      <w:r>
        <w:rPr>
          <w:b/>
          <w:u w:val="single"/>
        </w:rPr>
        <w:t xml:space="preserve">723951</w:t>
      </w:r>
    </w:p>
    <w:p>
      <w:r>
        <w:t xml:space="preserve">koska he ovat tehneet selväksi, että he eivät hyppää luukkuun ennen kuin heille annetaan näyte. Ja sitten kaikki hiljeni. https://t.co/Vl39a0LY7N</w:t>
      </w:r>
    </w:p>
    <w:p>
      <w:r>
        <w:rPr>
          <w:b/>
          <w:u w:val="single"/>
        </w:rPr>
        <w:t xml:space="preserve">723952</w:t>
      </w:r>
    </w:p>
    <w:p>
      <w:r>
        <w:t xml:space="preserve">@MatejSpehar @ZanMahnic Matej, älä vastaa hänelle enää, koska silloin hänen hölynpölyllisyytensä näkyy. 🤢</w:t>
      </w:r>
    </w:p>
    <w:p>
      <w:r>
        <w:rPr>
          <w:b/>
          <w:u w:val="single"/>
        </w:rPr>
        <w:t xml:space="preserve">723953</w:t>
      </w:r>
    </w:p>
    <w:p>
      <w:r>
        <w:t xml:space="preserve">VPS-palvelimet MagicSpam-lisäosan avulla. Live-palvelimen roskapostisuojaus. #magicspam #vpshosting https://t.co/WQjBxyEOkT</w:t>
      </w:r>
    </w:p>
    <w:p>
      <w:r>
        <w:rPr>
          <w:b/>
          <w:u w:val="single"/>
        </w:rPr>
        <w:t xml:space="preserve">723954</w:t>
      </w:r>
    </w:p>
    <w:p>
      <w:r>
        <w:t xml:space="preserve">Evakuointivaroitus Belzecissä? Tiedotusvälineet raportoivat aalloista rannikolla... #sää #ujma #myrsky</w:t>
      </w:r>
    </w:p>
    <w:p>
      <w:r>
        <w:rPr>
          <w:b/>
          <w:u w:val="single"/>
        </w:rPr>
        <w:t xml:space="preserve">723955</w:t>
      </w:r>
    </w:p>
    <w:p>
      <w:r>
        <w:t xml:space="preserve">@SiolNEWS Ruotsalaiset luopuvat Assangea koskevasta raiskaustutkinnasta</w:t>
        <w:br/>
        <w:t xml:space="preserve">He eivät enää tarvitse sitä nyt, kun Assange on Mi 6:n kynsissä</w:t>
      </w:r>
    </w:p>
    <w:p>
      <w:r>
        <w:rPr>
          <w:b/>
          <w:u w:val="single"/>
        </w:rPr>
        <w:t xml:space="preserve">723956</w:t>
      </w:r>
    </w:p>
    <w:p>
      <w:r>
        <w:t xml:space="preserve">Myös suosittu kroatialaislaulaja on järkyttynyt surullisista uutisista. https://t.co/DmLikt3Pi7</w:t>
      </w:r>
    </w:p>
    <w:p>
      <w:r>
        <w:rPr>
          <w:b/>
          <w:u w:val="single"/>
        </w:rPr>
        <w:t xml:space="preserve">723957</w:t>
      </w:r>
    </w:p>
    <w:p>
      <w:r>
        <w:t xml:space="preserve">@NIP44258070 @Turinek @Zvezaborcev_NOB Älä viitsi, missä olit? Ammuitko vai ammuttiinko sinua? 😉</w:t>
      </w:r>
    </w:p>
    <w:p>
      <w:r>
        <w:rPr>
          <w:b/>
          <w:u w:val="single"/>
        </w:rPr>
        <w:t xml:space="preserve">723958</w:t>
      </w:r>
    </w:p>
    <w:p>
      <w:r>
        <w:t xml:space="preserve">Viisi meistä huudahti tiimikokouksessa, kun autistinen poika kiitti kaikkia, jotka olivat auttaneet häntä peruskoulussa.</w:t>
        <w:br/>
        <w:t xml:space="preserve"> Se on 13. palkka.</w:t>
      </w:r>
    </w:p>
    <w:p>
      <w:r>
        <w:rPr>
          <w:b/>
          <w:u w:val="single"/>
        </w:rPr>
        <w:t xml:space="preserve">723959</w:t>
      </w:r>
    </w:p>
    <w:p>
      <w:r>
        <w:t xml:space="preserve">@STA_News Niin, aivan kuten oli tieteellinen totuus toisena aikana, että tietyn fysiologian omaavat ihmiset ovat alttiimpia rikoksille.</w:t>
      </w:r>
    </w:p>
    <w:p>
      <w:r>
        <w:rPr>
          <w:b/>
          <w:u w:val="single"/>
        </w:rPr>
        <w:t xml:space="preserve">723960</w:t>
      </w:r>
    </w:p>
    <w:p>
      <w:r>
        <w:t xml:space="preserve">@IgorZavrsnik Mutta on ok myydä aseita arabeille, mutta ei myydä pateeta? #businessisbusiness</w:t>
      </w:r>
    </w:p>
    <w:p>
      <w:r>
        <w:rPr>
          <w:b/>
          <w:u w:val="single"/>
        </w:rPr>
        <w:t xml:space="preserve">723961</w:t>
      </w:r>
    </w:p>
    <w:p>
      <w:r>
        <w:t xml:space="preserve">@Plavalka cankar harvinainen, heinäsirkka jonkun syntymäpäivänä, prešern iltaisin, muut olivat hyvin yleisiä.</w:t>
      </w:r>
    </w:p>
    <w:p>
      <w:r>
        <w:rPr>
          <w:b/>
          <w:u w:val="single"/>
        </w:rPr>
        <w:t xml:space="preserve">723962</w:t>
      </w:r>
    </w:p>
    <w:p>
      <w:r>
        <w:t xml:space="preserve">Eksklusiivinen! Laittomat pahoinpitelivät slovenialaisen miehen fyysisesti ja ryöstivät sitten leipomon https://t.co/CFiipQiRCm</w:t>
      </w:r>
    </w:p>
    <w:p>
      <w:r>
        <w:rPr>
          <w:b/>
          <w:u w:val="single"/>
        </w:rPr>
        <w:t xml:space="preserve">723963</w:t>
      </w:r>
    </w:p>
    <w:p>
      <w:r>
        <w:t xml:space="preserve">Suhteellisen unessa, ässä ja yhtenä kappaleena yli 2 tuntia.</w:t>
        <w:br/>
        <w:t xml:space="preserve"> Ja paras ystäväni vie minut lounaalle.</w:t>
        <w:br/>
        <w:t xml:space="preserve"> Ja minulla on loma.</w:t>
        <w:br/>
        <w:t xml:space="preserve"> Aluksi kaikki on kunnossa.</w:t>
      </w:r>
    </w:p>
    <w:p>
      <w:r>
        <w:rPr>
          <w:b/>
          <w:u w:val="single"/>
        </w:rPr>
        <w:t xml:space="preserve">723964</w:t>
      </w:r>
    </w:p>
    <w:p>
      <w:r>
        <w:t xml:space="preserve">@spelamg1 @PreglArjan Juuri niin, voi käydä niin, että parin vuoden päästä hyppäämme grimeihin. ja tietysti mustien solmioiden splitterit.</w:t>
      </w:r>
    </w:p>
    <w:p>
      <w:r>
        <w:rPr>
          <w:b/>
          <w:u w:val="single"/>
        </w:rPr>
        <w:t xml:space="preserve">723965</w:t>
      </w:r>
    </w:p>
    <w:p>
      <w:r>
        <w:t xml:space="preserve">Polyvinyylisian sijasta meidän olisi pitänyt grillata eilen Ljubljanassa possunpoikanen, ja monet vegaanit olisivat heti vastustaneet kukkakaalia.</w:t>
      </w:r>
    </w:p>
    <w:p>
      <w:r>
        <w:rPr>
          <w:b/>
          <w:u w:val="single"/>
        </w:rPr>
        <w:t xml:space="preserve">723966</w:t>
      </w:r>
    </w:p>
    <w:p>
      <w:r>
        <w:t xml:space="preserve">@Andrej02295959 @bostjanperne Pelkään, että he tuovat räjähteitä.</w:t>
      </w:r>
    </w:p>
    <w:p>
      <w:r>
        <w:rPr>
          <w:b/>
          <w:u w:val="single"/>
        </w:rPr>
        <w:t xml:space="preserve">723967</w:t>
      </w:r>
    </w:p>
    <w:p>
      <w:r>
        <w:t xml:space="preserve">@GBWallac3 @BozidarBiscan @mojcav1 selvä, ei selvä, mustat joutuvat joka tapauksessa piirtämään kaiken, vaikka niin on vaikea saada mitään heidän koviin bitteihinsä</w:t>
      </w:r>
    </w:p>
    <w:p>
      <w:r>
        <w:rPr>
          <w:b/>
          <w:u w:val="single"/>
        </w:rPr>
        <w:t xml:space="preserve">723968</w:t>
      </w:r>
    </w:p>
    <w:p>
      <w:r>
        <w:t xml:space="preserve">Myyn pöytätietokoneita toimintakunnossa näppäimistöllä, hiirellä ja kaikilla kaapeleilla. Symboliseen hintaan</w:t>
      </w:r>
    </w:p>
    <w:p>
      <w:r>
        <w:rPr>
          <w:b/>
          <w:u w:val="single"/>
        </w:rPr>
        <w:t xml:space="preserve">723969</w:t>
      </w:r>
    </w:p>
    <w:p>
      <w:r>
        <w:t xml:space="preserve">@vinkovasle1 @JJansaSDS He sanoivat, että ex:stä tulee parempaa väkeä kuin yksittäisistä maahanmuuttajista. Haisee valkoiselta rasismilta, mutta ei suklaalta.</w:t>
      </w:r>
    </w:p>
    <w:p>
      <w:r>
        <w:rPr>
          <w:b/>
          <w:u w:val="single"/>
        </w:rPr>
        <w:t xml:space="preserve">723970</w:t>
      </w:r>
    </w:p>
    <w:p>
      <w:r>
        <w:t xml:space="preserve">@Lupo_inc @drfilomena @anusmundi @ovtsa @davidkovic Fredi. Kirjoitan vain ansioluettelon mulkkuja varten. Janbó bekvo kal.</w:t>
      </w:r>
    </w:p>
    <w:p>
      <w:r>
        <w:rPr>
          <w:b/>
          <w:u w:val="single"/>
        </w:rPr>
        <w:t xml:space="preserve">723971</w:t>
      </w:r>
    </w:p>
    <w:p>
      <w:r>
        <w:t xml:space="preserve">@Stanisl15592752 @simon_kuzma Annan aina kilon hunajaa litraa konjakkia vastaan, ja sekä minä että tislaaja olemme yhä elossa🤨.</w:t>
      </w:r>
    </w:p>
    <w:p>
      <w:r>
        <w:rPr>
          <w:b/>
          <w:u w:val="single"/>
        </w:rPr>
        <w:t xml:space="preserve">723972</w:t>
      </w:r>
    </w:p>
    <w:p>
      <w:r>
        <w:t xml:space="preserve">@hrastelj @Druga_mladost Jossain koripallon ja futsalin luokassa. Palkat ja bonukset olisivat kuitenkin samat.</w:t>
      </w:r>
    </w:p>
    <w:p>
      <w:r>
        <w:rPr>
          <w:b/>
          <w:u w:val="single"/>
        </w:rPr>
        <w:t xml:space="preserve">723973</w:t>
      </w:r>
    </w:p>
    <w:p>
      <w:r>
        <w:t xml:space="preserve">@sodnik @majchi8 @ThinBluLine84 Meidän on parasta aseistaa itsemme, tummat pilvet ovat kerääntymässä maamme ylle, myönsitte sitä tai ette!</w:t>
      </w:r>
    </w:p>
    <w:p>
      <w:r>
        <w:rPr>
          <w:b/>
          <w:u w:val="single"/>
        </w:rPr>
        <w:t xml:space="preserve">723974</w:t>
      </w:r>
    </w:p>
    <w:p>
      <w:r>
        <w:t xml:space="preserve">POLIISIN VAROITUS: Turvallisin paikka on tavaratilassa. Kiinnitä matkustajan turvavyöt tavaratilassa. Toivotamme teille turvallista ajoa!</w:t>
      </w:r>
    </w:p>
    <w:p>
      <w:r>
        <w:rPr>
          <w:b/>
          <w:u w:val="single"/>
        </w:rPr>
        <w:t xml:space="preserve">723975</w:t>
      </w:r>
    </w:p>
    <w:p>
      <w:r>
        <w:t xml:space="preserve">@MitjaKravanja Pitkästä aikaa...muistamme yhä Šlibarin ja Ludvik Hare...mutta Prevc on yhä tuore...</w:t>
      </w:r>
    </w:p>
    <w:p>
      <w:r>
        <w:rPr>
          <w:b/>
          <w:u w:val="single"/>
        </w:rPr>
        <w:t xml:space="preserve">723976</w:t>
      </w:r>
    </w:p>
    <w:p>
      <w:r>
        <w:t xml:space="preserve">Univaje on ollut jatkuvaa tähän päivään asti. Mutta tänään olen kuollut ja itken sisältäni, etten voi nukkua 72 tuntia ehjänä.</w:t>
      </w:r>
    </w:p>
    <w:p>
      <w:r>
        <w:rPr>
          <w:b/>
          <w:u w:val="single"/>
        </w:rPr>
        <w:t xml:space="preserve">723977</w:t>
      </w:r>
    </w:p>
    <w:p>
      <w:r>
        <w:t xml:space="preserve">@rufabanana @ModernFarmer @simon_kuzma Älä vittuile minulle sen louhoksen kanssa taas tänä iltana. Olen ollut puhelimessa 2x päivän aikana. Lyhyesti sanottuna, se ei....</w:t>
      </w:r>
    </w:p>
    <w:p>
      <w:r>
        <w:rPr>
          <w:b/>
          <w:u w:val="single"/>
        </w:rPr>
        <w:t xml:space="preserve">723978</w:t>
      </w:r>
    </w:p>
    <w:p>
      <w:r>
        <w:t xml:space="preserve">@stevilka2 @ZaresGregor Kaikki, mikä liittyy Zokiin, on hallitsematonta tai mikään ei ole hallinnassa tässä maassa. Rokaroko pa chao hiiri</w:t>
      </w:r>
    </w:p>
    <w:p>
      <w:r>
        <w:rPr>
          <w:b/>
          <w:u w:val="single"/>
        </w:rPr>
        <w:t xml:space="preserve">723979</w:t>
      </w:r>
    </w:p>
    <w:p>
      <w:r>
        <w:t xml:space="preserve">@BrankoGrims1 @JJansaSDS Ovatko kommunistiset venäläiset muuten jo pyytäneet anteeksi puolalaisilta? Saksalaisilla on.</w:t>
      </w:r>
    </w:p>
    <w:p>
      <w:r>
        <w:rPr>
          <w:b/>
          <w:u w:val="single"/>
        </w:rPr>
        <w:t xml:space="preserve">723980</w:t>
      </w:r>
    </w:p>
    <w:p>
      <w:r>
        <w:t xml:space="preserve">@MSalberger @JozeBizjak 50 prosenttia näistä kvasiliberaaleista on UDBA:n vakoojia. Sairas siellä missä asumme. Ugh</w:t>
      </w:r>
    </w:p>
    <w:p>
      <w:r>
        <w:rPr>
          <w:b/>
          <w:u w:val="single"/>
        </w:rPr>
        <w:t xml:space="preserve">723981</w:t>
      </w:r>
    </w:p>
    <w:p>
      <w:r>
        <w:t xml:space="preserve">Vain pariin otteeseen on käynyt niin, että häviäjä ei ole luovuttanut liiketoimintaa. Korruptoitunut Krjavelj ei päässyt omasta nahastaan.</w:t>
      </w:r>
    </w:p>
    <w:p>
      <w:r>
        <w:rPr>
          <w:b/>
          <w:u w:val="single"/>
        </w:rPr>
        <w:t xml:space="preserve">723982</w:t>
      </w:r>
    </w:p>
    <w:p>
      <w:r>
        <w:t xml:space="preserve">@Matej_Klaric Ei olisi mikään ihme, jos se olisi jälleen yksi vasemmiston onnistunut hanke!!! Te vasemmistolaiset olette jo tehneet paljon asioita oikeistolle!!!</w:t>
      </w:r>
    </w:p>
    <w:p>
      <w:r>
        <w:rPr>
          <w:b/>
          <w:u w:val="single"/>
        </w:rPr>
        <w:t xml:space="preserve">723983</w:t>
      </w:r>
    </w:p>
    <w:p>
      <w:r>
        <w:t xml:space="preserve">@MarkoFratnik Näin käy, kun arvioit kirjan sen kannen perusteella.</w:t>
        <w:br/>
        <w:t xml:space="preserve"> Sen siitä saa, kun arvioi kommunistin hymyn perusteella...</w:t>
      </w:r>
    </w:p>
    <w:p>
      <w:r>
        <w:rPr>
          <w:b/>
          <w:u w:val="single"/>
        </w:rPr>
        <w:t xml:space="preserve">723984</w:t>
      </w:r>
    </w:p>
    <w:p>
      <w:r>
        <w:t xml:space="preserve">Arvaa, minkä merkkinen auto törmäsi juuri pyöräilijään jalkakäytävän ylityksessä?</w:t>
      </w:r>
    </w:p>
    <w:p>
      <w:r>
        <w:rPr>
          <w:b/>
          <w:u w:val="single"/>
        </w:rPr>
        <w:t xml:space="preserve">723985</w:t>
      </w:r>
    </w:p>
    <w:p>
      <w:r>
        <w:t xml:space="preserve">@MORiS4ever @wildduckMb Ei tietenkään. Koska saksalaiset ja heidän uskolliset koiransa eivät voittaneet sotaa.</w:t>
      </w:r>
    </w:p>
    <w:p>
      <w:r>
        <w:rPr>
          <w:b/>
          <w:u w:val="single"/>
        </w:rPr>
        <w:t xml:space="preserve">723986</w:t>
      </w:r>
    </w:p>
    <w:p>
      <w:r>
        <w:t xml:space="preserve">80 518 jälkeenjäänyttä palvelijaa äänesti perusihmisoikeuksia vastaan "lasten nimissä" pedofiilijärjestö RCC:n käskystä. #bolano</w:t>
      </w:r>
    </w:p>
    <w:p>
      <w:r>
        <w:rPr>
          <w:b/>
          <w:u w:val="single"/>
        </w:rPr>
        <w:t xml:space="preserve">723987</w:t>
      </w:r>
    </w:p>
    <w:p>
      <w:r>
        <w:t xml:space="preserve">Tehtaat, jotka kommunistit ottivat haltuunsa ja tuhosivat. https://t.co/PjRYNqN1mQ.</w:t>
      </w:r>
    </w:p>
    <w:p>
      <w:r>
        <w:rPr>
          <w:b/>
          <w:u w:val="single"/>
        </w:rPr>
        <w:t xml:space="preserve">723988</w:t>
      </w:r>
    </w:p>
    <w:p>
      <w:r>
        <w:t xml:space="preserve">@BozidarBiscan Tällä planeetalla on vaikea löytää niin sivistymätöntä ja epäinhimillistä naista kuin Svetlana Makarovic.</w:t>
      </w:r>
    </w:p>
    <w:p>
      <w:r>
        <w:rPr>
          <w:b/>
          <w:u w:val="single"/>
        </w:rPr>
        <w:t xml:space="preserve">723989</w:t>
      </w:r>
    </w:p>
    <w:p>
      <w:r>
        <w:t xml:space="preserve">@Trdosrcnez Hm....vanhempani ovat innokkaita nudisteja ja ovat hyvin ärsyyntyneitä, jos joku käyttää uimapukua...erityisesti äitini, joka on hyvin ärsyyntynyt🤷♀️😁.</w:t>
      </w:r>
    </w:p>
    <w:p>
      <w:r>
        <w:rPr>
          <w:b/>
          <w:u w:val="single"/>
        </w:rPr>
        <w:t xml:space="preserve">723990</w:t>
      </w:r>
    </w:p>
    <w:p>
      <w:r>
        <w:t xml:space="preserve">Huomenna aamulla on kirpeän kylmä. Ei, ei ole mitään väärää viedä koiraa pissalle ja kakalle!</w:t>
      </w:r>
    </w:p>
    <w:p>
      <w:r>
        <w:rPr>
          <w:b/>
          <w:u w:val="single"/>
        </w:rPr>
        <w:t xml:space="preserve">723991</w:t>
      </w:r>
    </w:p>
    <w:p>
      <w:r>
        <w:t xml:space="preserve">Minulla on kotona kaapissa 4 croissantia. Kotona. He auttavat minua 40 kilometrin päässä.</w:t>
        <w:br/>
        <w:br/>
        <w:t xml:space="preserve"> #hungryfuldrug</w:t>
      </w:r>
    </w:p>
    <w:p>
      <w:r>
        <w:rPr>
          <w:b/>
          <w:u w:val="single"/>
        </w:rPr>
        <w:t xml:space="preserve">723992</w:t>
      </w:r>
    </w:p>
    <w:p>
      <w:r>
        <w:t xml:space="preserve">Juhlisimme hieman totalitarismia, hieman demokratisoitumista ... Kaikki normalisointina ... Jumalan ja mammonan palveleminen ...</w:t>
      </w:r>
    </w:p>
    <w:p>
      <w:r>
        <w:rPr>
          <w:b/>
          <w:u w:val="single"/>
        </w:rPr>
        <w:t xml:space="preserve">723993</w:t>
      </w:r>
    </w:p>
    <w:p>
      <w:r>
        <w:t xml:space="preserve">@iamAnej @mat3ja Kaikista edellä luetelluista asioista vain jota kuulostaa minusta syötävältä :D</w:t>
      </w:r>
    </w:p>
    <w:p>
      <w:r>
        <w:rPr>
          <w:b/>
          <w:u w:val="single"/>
        </w:rPr>
        <w:t xml:space="preserve">723994</w:t>
      </w:r>
    </w:p>
    <w:p>
      <w:r>
        <w:t xml:space="preserve">@Jure_Bajic Twiti Branko, Vilija, Ivan, Marijan, Jože, jne.... Anteeksi, ne on nähtävä, jotta ymmärtää kirjoittajan idioottimaisuuden asteen.</w:t>
      </w:r>
    </w:p>
    <w:p>
      <w:r>
        <w:rPr>
          <w:b/>
          <w:u w:val="single"/>
        </w:rPr>
        <w:t xml:space="preserve">723995</w:t>
      </w:r>
    </w:p>
    <w:p>
      <w:r>
        <w:t xml:space="preserve">@FerdinandPusnik @MatejKmatej42 Kerro minulle, Giorgio, sattuuko se, että olet niin tyhmä? Olen aina miettinyt.</w:t>
      </w:r>
    </w:p>
    <w:p>
      <w:r>
        <w:rPr>
          <w:b/>
          <w:u w:val="single"/>
        </w:rPr>
        <w:t xml:space="preserve">723996</w:t>
      </w:r>
    </w:p>
    <w:p>
      <w:r>
        <w:t xml:space="preserve">Mudel, teet lantaa.</w:t>
        <w:br/>
        <w:t xml:space="preserve"> Rentoudu vähän, niin opit tekemään mitään, ASHTEKAŠ! https://t.co/EXzYM3QxBW ...</w:t>
      </w:r>
    </w:p>
    <w:p>
      <w:r>
        <w:rPr>
          <w:b/>
          <w:u w:val="single"/>
        </w:rPr>
        <w:t xml:space="preserve">723997</w:t>
      </w:r>
    </w:p>
    <w:p>
      <w:r>
        <w:t xml:space="preserve">Minun on kiitettävä kaikkia niitä noin 19 000 slovenialaista, jotka uskalsivat ajatella toisin ja tarttua Piraattiin.</w:t>
        <w:br/>
        <w:t xml:space="preserve"> Hatut pois!</w:t>
      </w:r>
    </w:p>
    <w:p>
      <w:r>
        <w:rPr>
          <w:b/>
          <w:u w:val="single"/>
        </w:rPr>
        <w:t xml:space="preserve">723998</w:t>
      </w:r>
    </w:p>
    <w:p>
      <w:r>
        <w:t xml:space="preserve">@lukavalas @had @BernardBrscic Julkisyhteisöt ovat ilmeisesti hyvin anteliaita. #libertaarit</w:t>
      </w:r>
    </w:p>
    <w:p>
      <w:r>
        <w:rPr>
          <w:b/>
          <w:u w:val="single"/>
        </w:rPr>
        <w:t xml:space="preserve">723999</w:t>
      </w:r>
    </w:p>
    <w:p>
      <w:r>
        <w:t xml:space="preserve">Millaista MIKSI me odotamme? He ennustavat JÄÄHDYTTÄ! Lue lisää. https://t.co/3XrtIw6mkG</w:t>
      </w:r>
    </w:p>
    <w:p>
      <w:r>
        <w:rPr>
          <w:b/>
          <w:u w:val="single"/>
        </w:rPr>
        <w:t xml:space="preserve">724000</w:t>
      </w:r>
    </w:p>
    <w:p>
      <w:r>
        <w:t xml:space="preserve">@goyts @davision täsmälleen, pelko, aina välttämätön seuraus tyhmyydestä, harhasta</w:t>
      </w:r>
    </w:p>
    <w:p>
      <w:r>
        <w:rPr>
          <w:b/>
          <w:u w:val="single"/>
        </w:rPr>
        <w:t xml:space="preserve">724001</w:t>
      </w:r>
    </w:p>
    <w:p>
      <w:r>
        <w:t xml:space="preserve">Minusta todennäköisyys, että mies on "lihava", on kääntäen verrannollinen hänen pituuteensa ja hiusten määrään hänen päässään.</w:t>
      </w:r>
    </w:p>
    <w:p>
      <w:r>
        <w:rPr>
          <w:b/>
          <w:u w:val="single"/>
        </w:rPr>
        <w:t xml:space="preserve">724002</w:t>
      </w:r>
    </w:p>
    <w:p>
      <w:r>
        <w:t xml:space="preserve">Myyn urheilukellon symboliseen hintaan varaosia varten. Hinta ei ole viimeinen.  Katso muut mainokseni.</w:t>
      </w:r>
    </w:p>
    <w:p>
      <w:r>
        <w:rPr>
          <w:b/>
          <w:u w:val="single"/>
        </w:rPr>
        <w:t xml:space="preserve">724003</w:t>
      </w:r>
    </w:p>
    <w:p>
      <w:r>
        <w:t xml:space="preserve">@sladkakotmed Grass #orca , ravistelen sitä. Se olisi sinulle. 😂 https://t.co/Vm6vTp8pUD</w:t>
      </w:r>
    </w:p>
    <w:p>
      <w:r>
        <w:rPr>
          <w:b/>
          <w:u w:val="single"/>
        </w:rPr>
        <w:t xml:space="preserve">724004</w:t>
      </w:r>
    </w:p>
    <w:p>
      <w:r>
        <w:t xml:space="preserve">@petrasovdat @petracj Olisit yllättynyt, samat aivot munien kanssa ... hermostuttaa sinua hieman enemmän 😁</w:t>
      </w:r>
    </w:p>
    <w:p>
      <w:r>
        <w:rPr>
          <w:b/>
          <w:u w:val="single"/>
        </w:rPr>
        <w:t xml:space="preserve">724005</w:t>
      </w:r>
    </w:p>
    <w:p>
      <w:r>
        <w:t xml:space="preserve">@tomltoml Hänellä on huonoja kokemuksia matkapuhelimista, mutta hän avasi juuri ikkunan. #pis_bok_čača</w:t>
      </w:r>
    </w:p>
    <w:p>
      <w:r>
        <w:rPr>
          <w:b/>
          <w:u w:val="single"/>
        </w:rPr>
        <w:t xml:space="preserve">724006</w:t>
      </w:r>
    </w:p>
    <w:p>
      <w:r>
        <w:t xml:space="preserve">@petrasovdat u, madonna. se on prosenttiosuus. No, se ei ole vähemmän täynnä. Vranskosta eteenpäin en ajanut 130:llä.</w:t>
      </w:r>
    </w:p>
    <w:p>
      <w:r>
        <w:rPr>
          <w:b/>
          <w:u w:val="single"/>
        </w:rPr>
        <w:t xml:space="preserve">724007</w:t>
      </w:r>
    </w:p>
    <w:p>
      <w:r>
        <w:t xml:space="preserve">@DanielKalan @rokschuster Mutta he ovat kasvaneet henkisesti ja osaavat käsitellä epäonnistumisia kypsästi. 😂</w:t>
      </w:r>
    </w:p>
    <w:p>
      <w:r>
        <w:rPr>
          <w:b/>
          <w:u w:val="single"/>
        </w:rPr>
        <w:t xml:space="preserve">724008</w:t>
      </w:r>
    </w:p>
    <w:p>
      <w:r>
        <w:t xml:space="preserve">@brahovi @NovicaMihajlo vastaa sinulle joka tapauksessa, että olet itse sairas, kun ajat autolla keskustaan, kun sinulla on täydellisesti järjestetty julkinen liikenne! 🤣</w:t>
      </w:r>
    </w:p>
    <w:p>
      <w:r>
        <w:rPr>
          <w:b/>
          <w:u w:val="single"/>
        </w:rPr>
        <w:t xml:space="preserve">724009</w:t>
      </w:r>
    </w:p>
    <w:p>
      <w:r>
        <w:t xml:space="preserve">@t_celestina @NatasaMulec Riippuen taiteellisesta lahjakkuudestasi, voisit olla se, joka suunnittelee Ljubljanan koristelua ensi vuonna 😂</w:t>
      </w:r>
    </w:p>
    <w:p>
      <w:r>
        <w:rPr>
          <w:b/>
          <w:u w:val="single"/>
        </w:rPr>
        <w:t xml:space="preserve">724010</w:t>
      </w:r>
    </w:p>
    <w:p>
      <w:r>
        <w:t xml:space="preserve">Olisin voinut käyttää parempaa ajotekniikkaa. Rannan alapuolella on vaarallisia kuivia teitä, jotka ovat täynnä katkenneita kuivia oksia, tuskin... http://t.co/1gU2VG6pBD</w:t>
      </w:r>
    </w:p>
    <w:p>
      <w:r>
        <w:rPr>
          <w:b/>
          <w:u w:val="single"/>
        </w:rPr>
        <w:t xml:space="preserve">724011</w:t>
      </w:r>
    </w:p>
    <w:p>
      <w:r>
        <w:t xml:space="preserve">Kommunistit ja natsit juhlivat 1. toukokuuta yhdessä,41 vuotta https://t.co/BtKse2WGwG</w:t>
      </w:r>
    </w:p>
    <w:p>
      <w:r>
        <w:rPr>
          <w:b/>
          <w:u w:val="single"/>
        </w:rPr>
        <w:t xml:space="preserve">724012</w:t>
      </w:r>
    </w:p>
    <w:p>
      <w:r>
        <w:t xml:space="preserve">Aivan oikein! Nollatoleranssi udbokommunistista roskaväkeä kohtaan, joka on pilannut monien rehellisten slovenialaisten tulevaisuuden. https://t.co/HoCHAlfGeh</w:t>
      </w:r>
    </w:p>
    <w:p>
      <w:r>
        <w:rPr>
          <w:b/>
          <w:u w:val="single"/>
        </w:rPr>
        <w:t xml:space="preserve">724013</w:t>
      </w:r>
    </w:p>
    <w:p>
      <w:r>
        <w:t xml:space="preserve">Soltesin uudelleenvalinta on - jos se tapahtuu - todiste siitä, että kansalla on punaisen kalan muisti!</w:t>
      </w:r>
    </w:p>
    <w:p>
      <w:r>
        <w:rPr>
          <w:b/>
          <w:u w:val="single"/>
        </w:rPr>
        <w:t xml:space="preserve">724014</w:t>
      </w:r>
    </w:p>
    <w:p>
      <w:r>
        <w:t xml:space="preserve">@AlexKreb Armeijalla ei ole valtuuksia, ja sen pitäisi suojella rajaa. Tämä on suuri huijaus. Lakkaa värittämästä meitä. Halleluja</w:t>
      </w:r>
    </w:p>
    <w:p>
      <w:r>
        <w:rPr>
          <w:b/>
          <w:u w:val="single"/>
        </w:rPr>
        <w:t xml:space="preserve">724015</w:t>
      </w:r>
    </w:p>
    <w:p>
      <w:r>
        <w:t xml:space="preserve">@JernejStromajer @Jan_Skoberne ... ja kommunistien kanssa. Kun keräät kuvia: Stepinac korokkeella Titon saapuessa Zagrebiin.</w:t>
      </w:r>
    </w:p>
    <w:p>
      <w:r>
        <w:rPr>
          <w:b/>
          <w:u w:val="single"/>
        </w:rPr>
        <w:t xml:space="preserve">724016</w:t>
      </w:r>
    </w:p>
    <w:p>
      <w:r>
        <w:t xml:space="preserve">1. NLB Leasing-liiga, 3. kierros:</w:t>
        <w:br/>
        <w:t xml:space="preserve">RD Riko Ribnica - RK Celje P .L. 26:36.</w:t>
        <w:br/>
        <w:t xml:space="preserve"> Ribnica taipui vasta viime minuuteilla.</w:t>
        <w:br/>
        <w:t xml:space="preserve"> #Jalkapallo #Handball #NLBliga</w:t>
      </w:r>
    </w:p>
    <w:p>
      <w:r>
        <w:rPr>
          <w:b/>
          <w:u w:val="single"/>
        </w:rPr>
        <w:t xml:space="preserve">724017</w:t>
      </w:r>
    </w:p>
    <w:p>
      <w:r>
        <w:t xml:space="preserve">#NAJBOLJbrano2019 Oikeus kuolla.</w:t>
        <w:t xml:space="preserve">aika laillistaa eutanasia Sloveniassa.</w:t>
        <w:br/>
        <w:br/>
        <w:t xml:space="preserve">https://t.co/Kg43V1q2kQ</w:t>
      </w:r>
    </w:p>
    <w:p>
      <w:r>
        <w:rPr>
          <w:b/>
          <w:u w:val="single"/>
        </w:rPr>
        <w:t xml:space="preserve">724018</w:t>
      </w:r>
    </w:p>
    <w:p>
      <w:r>
        <w:t xml:space="preserve">Poliisi löysi varastetusta autosta tavarat, joita hän käytti räjähdyksen aiheuttamiseen</w:t>
        <w:br/>
        <w:t xml:space="preserve">https://t.co/4zYV9p9MeT</w:t>
      </w:r>
    </w:p>
    <w:p>
      <w:r>
        <w:rPr>
          <w:b/>
          <w:u w:val="single"/>
        </w:rPr>
        <w:t xml:space="preserve">724019</w:t>
      </w:r>
    </w:p>
    <w:p>
      <w:r>
        <w:t xml:space="preserve">@yrennia1 @Je_rca p.s. mikä tämä yrenia.yana paska on? Kenen kommunistipirun jälkeläinen sinä olet?</w:t>
      </w:r>
    </w:p>
    <w:p>
      <w:r>
        <w:rPr>
          <w:b/>
          <w:u w:val="single"/>
        </w:rPr>
        <w:t xml:space="preserve">724020</w:t>
      </w:r>
    </w:p>
    <w:p>
      <w:r>
        <w:t xml:space="preserve">@JS_jankoooo Ei, ainakin van Gundy puhuu sympaattista hölynpölyä. Luulen, että hänellä oli Houstonissa jo aiemmin. Minulla ei ole aavistustakaan, kuka tuo hyypiö on.</w:t>
      </w:r>
    </w:p>
    <w:p>
      <w:r>
        <w:rPr>
          <w:b/>
          <w:u w:val="single"/>
        </w:rPr>
        <w:t xml:space="preserve">724021</w:t>
      </w:r>
    </w:p>
    <w:p>
      <w:r>
        <w:t xml:space="preserve">Mies lainaa sinulle polkupyörän, ja samana päivänä putoat ja naarmutat häntä... c-c-c-c-c...</w:t>
      </w:r>
    </w:p>
    <w:p>
      <w:r>
        <w:rPr>
          <w:b/>
          <w:u w:val="single"/>
        </w:rPr>
        <w:t xml:space="preserve">724022</w:t>
      </w:r>
    </w:p>
    <w:p>
      <w:r>
        <w:t xml:space="preserve">@MarijaDrenovec katso tviittejäsi taaksepäin ja ehkä löydät jotain, joka ei kuulu kristitylle.</w:t>
      </w:r>
    </w:p>
    <w:p>
      <w:r>
        <w:rPr>
          <w:b/>
          <w:u w:val="single"/>
        </w:rPr>
        <w:t xml:space="preserve">724023</w:t>
      </w:r>
    </w:p>
    <w:p>
      <w:r>
        <w:t xml:space="preserve">@RichieKis @petrasovdat Šarec ei tiedä, että politiikka on kuin maraton. Jos paskat housuun ensimmäiset 200 metriä, seuraavat 42 kilometriä ovat liukkaampia.</w:t>
      </w:r>
    </w:p>
    <w:p>
      <w:r>
        <w:rPr>
          <w:b/>
          <w:u w:val="single"/>
        </w:rPr>
        <w:t xml:space="preserve">724024</w:t>
      </w:r>
    </w:p>
    <w:p>
      <w:r>
        <w:t xml:space="preserve">Ormož: Maksuttomat ja maksulliset lomaleirit ja työpajat https://t.co/uTOLL4d1nY</w:t>
      </w:r>
    </w:p>
    <w:p>
      <w:r>
        <w:rPr>
          <w:b/>
          <w:u w:val="single"/>
        </w:rPr>
        <w:t xml:space="preserve">724025</w:t>
      </w:r>
    </w:p>
    <w:p>
      <w:r>
        <w:t xml:space="preserve">@Jaka_Dolinar Ole varovainen miten ja kenen kanssa puhut noin primitiivisen kärsimättömällä tasolla... Internet ei ole vessakoulu! Se ei haittaisi eikä maksaisi sinulle!</w:t>
      </w:r>
    </w:p>
    <w:p>
      <w:r>
        <w:rPr>
          <w:b/>
          <w:u w:val="single"/>
        </w:rPr>
        <w:t xml:space="preserve">724026</w:t>
      </w:r>
    </w:p>
    <w:p>
      <w:r>
        <w:t xml:space="preserve">@BojanPozar @JJansaSDS @ZidanDejan Pian sinäkin maistat tätä jauhelihapiirakkaa.  Luulen, että se terävöittää kynääsi !</w:t>
      </w:r>
    </w:p>
    <w:p>
      <w:r>
        <w:rPr>
          <w:b/>
          <w:u w:val="single"/>
        </w:rPr>
        <w:t xml:space="preserve">724027</w:t>
      </w:r>
    </w:p>
    <w:p>
      <w:r>
        <w:t xml:space="preserve">Varuska ei lähettänyt minulle tänään kuvaa Skyltä. Purskahdin kyyneliin ja menin suoraan istuimeni reunalle. #Canyonlands https://t.co/OuFUVSqTZf</w:t>
      </w:r>
    </w:p>
    <w:p>
      <w:r>
        <w:rPr>
          <w:b/>
          <w:u w:val="single"/>
        </w:rPr>
        <w:t xml:space="preserve">724028</w:t>
      </w:r>
    </w:p>
    <w:p>
      <w:r>
        <w:t xml:space="preserve">@vinkovasle1 @vladaRS @MiroCerar @MZZRS Pikku Cerar neuvottelee edelleen Żeleznikin porvarien kanssa, kun taas Šarac miettii...</w:t>
      </w:r>
    </w:p>
    <w:p>
      <w:r>
        <w:rPr>
          <w:b/>
          <w:u w:val="single"/>
        </w:rPr>
        <w:t xml:space="preserve">724029</w:t>
      </w:r>
    </w:p>
    <w:p>
      <w:r>
        <w:t xml:space="preserve">Äidin asunnosta löydetään uusi miekka. Hän käytti puoli tuntia jahdaten isäänsä sen kanssa ympäri olohuonetta. #WhoIsHisChild</w:t>
      </w:r>
    </w:p>
    <w:p>
      <w:r>
        <w:rPr>
          <w:b/>
          <w:u w:val="single"/>
        </w:rPr>
        <w:t xml:space="preserve">724030</w:t>
      </w:r>
    </w:p>
    <w:p>
      <w:r>
        <w:t xml:space="preserve">@AfneGunca16 Tarkoitan, kyllä, poikkeuksellisesti, he olivat hänen ovellaan, eivät käytävällä (hyvin mutaisella) ... kyllä, tiedän, se ei ole vuoto. Koska roistot.</w:t>
      </w:r>
    </w:p>
    <w:p>
      <w:r>
        <w:rPr>
          <w:b/>
          <w:u w:val="single"/>
        </w:rPr>
        <w:t xml:space="preserve">724031</w:t>
      </w:r>
    </w:p>
    <w:p>
      <w:r>
        <w:t xml:space="preserve">@Plavalka @barjanski @valovarka Meillä on ollut kaikkea Tolminissa. Naapurit väittivät, että ukot skalpeerasivat kukkiaan -</w:t>
      </w:r>
    </w:p>
    <w:p>
      <w:r>
        <w:rPr>
          <w:b/>
          <w:u w:val="single"/>
        </w:rPr>
        <w:t xml:space="preserve">724032</w:t>
      </w:r>
    </w:p>
    <w:p>
      <w:r>
        <w:t xml:space="preserve">Saksassa asuva siskoni on taas vierailulla. Hiljennän hitaasti aivopestyä mieltäni. Kovaa työtä.</w:t>
      </w:r>
    </w:p>
    <w:p>
      <w:r>
        <w:rPr>
          <w:b/>
          <w:u w:val="single"/>
        </w:rPr>
        <w:t xml:space="preserve">724033</w:t>
      </w:r>
    </w:p>
    <w:p>
      <w:r>
        <w:t xml:space="preserve">@llisjak @MarjeticaM tuo on kauheinta, että et sano mitään ja silti tarvitset kolme twiittiä siihen.</w:t>
      </w:r>
    </w:p>
    <w:p>
      <w:r>
        <w:rPr>
          <w:b/>
          <w:u w:val="single"/>
        </w:rPr>
        <w:t xml:space="preserve">724034</w:t>
      </w:r>
    </w:p>
    <w:p>
      <w:r>
        <w:t xml:space="preserve">Laula vol't! Anna äänesi, jotta muut eivät päätä yhteisestä tulevaisuudestamme. #EUelections19 #Europe https://t.co/BHjHfSd4ka</w:t>
      </w:r>
    </w:p>
    <w:p>
      <w:r>
        <w:rPr>
          <w:b/>
          <w:u w:val="single"/>
        </w:rPr>
        <w:t xml:space="preserve">724035</w:t>
      </w:r>
    </w:p>
    <w:p>
      <w:r>
        <w:t xml:space="preserve">@JJansaSDS @strankaSD Puolueen puhaltajat soittavat jälleen. Onneksi niitä on yhä vähemmän.</w:t>
      </w:r>
    </w:p>
    <w:p>
      <w:r>
        <w:rPr>
          <w:b/>
          <w:u w:val="single"/>
        </w:rPr>
        <w:t xml:space="preserve">724036</w:t>
      </w:r>
    </w:p>
    <w:p>
      <w:r>
        <w:t xml:space="preserve">@leaathenatabako Ja kun olet pieni et työnnä vähintään yhtä sormea hilloon.... #doughnut #leave</w:t>
      </w:r>
    </w:p>
    <w:p>
      <w:r>
        <w:rPr>
          <w:b/>
          <w:u w:val="single"/>
        </w:rPr>
        <w:t xml:space="preserve">724037</w:t>
      </w:r>
    </w:p>
    <w:p>
      <w:r>
        <w:t xml:space="preserve">@motobrane @crnkovic Mona, sairaat, sairaat, kommunistit, punaisen absurdiuden likakaivo? Mutta sinä olet täynnä, syöty.</w:t>
      </w:r>
    </w:p>
    <w:p>
      <w:r>
        <w:rPr>
          <w:b/>
          <w:u w:val="single"/>
        </w:rPr>
        <w:t xml:space="preserve">724038</w:t>
      </w:r>
    </w:p>
    <w:p>
      <w:r>
        <w:t xml:space="preserve">Obrežjessä takavarikoitu suuri määrä aseita ja ampumatarvikkeita - https://t.co/tsPyBwWUX3</w:t>
      </w:r>
    </w:p>
    <w:p>
      <w:r>
        <w:rPr>
          <w:b/>
          <w:u w:val="single"/>
        </w:rPr>
        <w:t xml:space="preserve">724039</w:t>
      </w:r>
    </w:p>
    <w:p>
      <w:r>
        <w:t xml:space="preserve">Pastori: Sloveniaa johtavat mädät johtajat, joten älä maksa veroja https://t.co/JBvJ61D7en via @SiolNEWS</w:t>
      </w:r>
    </w:p>
    <w:p>
      <w:r>
        <w:rPr>
          <w:b/>
          <w:u w:val="single"/>
        </w:rPr>
        <w:t xml:space="preserve">724040</w:t>
      </w:r>
    </w:p>
    <w:p>
      <w:r>
        <w:t xml:space="preserve">Kuulemme poistetuista, mutta ihmettelen, mikä normaalisti toimiva maa on poistanut maanmiehiään?</w:t>
      </w:r>
    </w:p>
    <w:p>
      <w:r>
        <w:rPr>
          <w:b/>
          <w:u w:val="single"/>
        </w:rPr>
        <w:t xml:space="preserve">724041</w:t>
      </w:r>
    </w:p>
    <w:p>
      <w:r>
        <w:t xml:space="preserve">Uusi #SURSturism-palkintokysymys seuraa klo 13:00, yksi maanantaille. Lisätietoja ehdoista ja palkinnoista osoitteessa https://t.co/dIo4hidPnW.</w:t>
      </w:r>
    </w:p>
    <w:p>
      <w:r>
        <w:rPr>
          <w:b/>
          <w:u w:val="single"/>
        </w:rPr>
        <w:t xml:space="preserve">724042</w:t>
      </w:r>
    </w:p>
    <w:p>
      <w:r>
        <w:t xml:space="preserve">@AllBriefs Vaikka Greta-ilmiö on vielä jotenkin pinnalla, SD yrittää opportunistisesti kääntää asian omaksi myllykseen.</w:t>
      </w:r>
    </w:p>
    <w:p>
      <w:r>
        <w:rPr>
          <w:b/>
          <w:u w:val="single"/>
        </w:rPr>
        <w:t xml:space="preserve">724043</w:t>
      </w:r>
    </w:p>
    <w:p>
      <w:r>
        <w:t xml:space="preserve">TEKIJÄ #382:SEKSUAALINEN VÄKIVALTA RKK:SSA (Janez Cerar, Tino Mamič) https://t.co/z5c1nt4PEf</w:t>
      </w:r>
    </w:p>
    <w:p>
      <w:r>
        <w:rPr>
          <w:b/>
          <w:u w:val="single"/>
        </w:rPr>
        <w:t xml:space="preserve">724044</w:t>
      </w:r>
    </w:p>
    <w:p>
      <w:r>
        <w:t xml:space="preserve">Sisko ja rakas katsovat Star warsia. Esitän tyhmiä kysymyksiä ja vihellän Police Academyn tunnussävelmän.</w:t>
        <w:br/>
        <w:t xml:space="preserve"> Odotan koulutuksellista shamaria.</w:t>
      </w:r>
    </w:p>
    <w:p>
      <w:r>
        <w:rPr>
          <w:b/>
          <w:u w:val="single"/>
        </w:rPr>
        <w:t xml:space="preserve">724045</w:t>
      </w:r>
    </w:p>
    <w:p>
      <w:r>
        <w:t xml:space="preserve">Ja 1970-luvun höyrylaiva varmaan menee siihen 😂😂😂😂 #butale #kehitys @StrankaSMC https://t.co/bVGGy18kYl</w:t>
      </w:r>
    </w:p>
    <w:p>
      <w:r>
        <w:rPr>
          <w:b/>
          <w:u w:val="single"/>
        </w:rPr>
        <w:t xml:space="preserve">724046</w:t>
      </w:r>
    </w:p>
    <w:p>
      <w:r>
        <w:t xml:space="preserve">[TODAY]</w:t>
        <w:br/>
        <w:t xml:space="preserve">Yves Rossy eli siipien ja rakettipotkurin omaava rakettimies onnistui 26. syyskuuta 2008... https://t.co/Jrx0rDMZY3</w:t>
      </w:r>
    </w:p>
    <w:p>
      <w:r>
        <w:rPr>
          <w:b/>
          <w:u w:val="single"/>
        </w:rPr>
        <w:t xml:space="preserve">724047</w:t>
      </w:r>
    </w:p>
    <w:p>
      <w:r>
        <w:t xml:space="preserve">@kosir @YanchMb @jozevolf Koiran omistajat eivät tee niin! Koirat tekevät niin, ja me rakastamme koiria. Menen laskemaan, kuinka paljon paskaa kalat ottavat.</w:t>
      </w:r>
    </w:p>
    <w:p>
      <w:r>
        <w:rPr>
          <w:b/>
          <w:u w:val="single"/>
        </w:rPr>
        <w:t xml:space="preserve">724048</w:t>
      </w:r>
    </w:p>
    <w:p>
      <w:r>
        <w:t xml:space="preserve">@matjazg @crico111 Tämä pikkumies puolustaa vain hyvää eläkettään - hän saa 1200 eurosta ylöspäin, ihan vain tiedoksi!</w:t>
      </w:r>
    </w:p>
    <w:p>
      <w:r>
        <w:rPr>
          <w:b/>
          <w:u w:val="single"/>
        </w:rPr>
        <w:t xml:space="preserve">724049</w:t>
      </w:r>
    </w:p>
    <w:p>
      <w:r>
        <w:t xml:space="preserve">@NeuroVirtu ennustaa, että hallitus iskee uudistuksella jälleen keskiluokkaan. Tämä on totta. #VVFactor</w:t>
      </w:r>
    </w:p>
    <w:p>
      <w:r>
        <w:rPr>
          <w:b/>
          <w:u w:val="single"/>
        </w:rPr>
        <w:t xml:space="preserve">724050</w:t>
      </w:r>
    </w:p>
    <w:p>
      <w:r>
        <w:t xml:space="preserve">@drVinkoGorenak Olet ilmeisesti unohtanut yhden asian...Tämä on Kucan-vaari...Hän ei tuo lahjoja, mutta hän ottaa niitä mielellään vastaan....</w:t>
      </w:r>
    </w:p>
    <w:p>
      <w:r>
        <w:rPr>
          <w:b/>
          <w:u w:val="single"/>
        </w:rPr>
        <w:t xml:space="preserve">724051</w:t>
      </w:r>
    </w:p>
    <w:p>
      <w:r>
        <w:t xml:space="preserve">@jbalazic @GalKusar @vinkovasle1 @ciro_ciril ...kun he "hautaavat" kaikki varhaisperunat Istriassa, he hautaavat "chirot" tähän punamultaan...</w:t>
      </w:r>
    </w:p>
    <w:p>
      <w:r>
        <w:rPr>
          <w:b/>
          <w:u w:val="single"/>
        </w:rPr>
        <w:t xml:space="preserve">724052</w:t>
      </w:r>
    </w:p>
    <w:p>
      <w:r>
        <w:t xml:space="preserve">(VIDEO) Lentopallomaailma on vaikuttunut Mariborin liberon siirrosta https://t.co/YJp6nXTR4T</w:t>
      </w:r>
    </w:p>
    <w:p>
      <w:r>
        <w:rPr>
          <w:b/>
          <w:u w:val="single"/>
        </w:rPr>
        <w:t xml:space="preserve">724053</w:t>
      </w:r>
    </w:p>
    <w:p>
      <w:r>
        <w:t xml:space="preserve">Haista vittu, tuhkat ovat kaikkialla, tuoleilla, pöydillä, lattialla... Ei. Em, mutta minä alan nuuskia ympäriinsä, se on yhtä inhottavaa.</w:t>
      </w:r>
    </w:p>
    <w:p>
      <w:r>
        <w:rPr>
          <w:b/>
          <w:u w:val="single"/>
        </w:rPr>
        <w:t xml:space="preserve">724054</w:t>
      </w:r>
    </w:p>
    <w:p>
      <w:r>
        <w:t xml:space="preserve">Mars home long-tail.... ne saavat minut tuntemaan itseni hieman jälkeenjääneeksi ...mitäpä siitä tietää https://t.co/ZypQ2dhNMl</w:t>
      </w:r>
    </w:p>
    <w:p>
      <w:r>
        <w:rPr>
          <w:b/>
          <w:u w:val="single"/>
        </w:rPr>
        <w:t xml:space="preserve">724055</w:t>
      </w:r>
    </w:p>
    <w:p>
      <w:r>
        <w:t xml:space="preserve">Meille ammattiliitossa tiedotusvälineet ovat viimeinen keino,</w:t>
        <w:br/>
        <w:t xml:space="preserve">Onko tällä mitään sanoma-arvoa.....</w:t>
        <w:br/>
        <w:t xml:space="preserve">nyt, kun hallitus tekee sitä edelleen? https://t.co/RjWbr5qWCw</w:t>
      </w:r>
    </w:p>
    <w:p>
      <w:r>
        <w:rPr>
          <w:b/>
          <w:u w:val="single"/>
        </w:rPr>
        <w:t xml:space="preserve">724056</w:t>
      </w:r>
    </w:p>
    <w:p>
      <w:r>
        <w:t xml:space="preserve">(VIDEO) Voiko poliisi ryhtyä toimenpiteisiin, jos kuvaat tiellä ajavan yliajajan ja lähetät kuvamateriaalin heille? https://t.co/Nfd7PdIDay</w:t>
      </w:r>
    </w:p>
    <w:p>
      <w:r>
        <w:rPr>
          <w:b/>
          <w:u w:val="single"/>
        </w:rPr>
        <w:t xml:space="preserve">724057</w:t>
      </w:r>
    </w:p>
    <w:p>
      <w:r>
        <w:t xml:space="preserve">Operaattorit kallistavat kuukausittaisia liittymäpaketteja https://t.co/RmOLpBDepu Kuluttajansuojaa tarvitaan kiireesti tällä alalla!</w:t>
      </w:r>
    </w:p>
    <w:p>
      <w:r>
        <w:rPr>
          <w:b/>
          <w:u w:val="single"/>
        </w:rPr>
        <w:t xml:space="preserve">724058</w:t>
      </w:r>
    </w:p>
    <w:p>
      <w:r>
        <w:t xml:space="preserve">Kotona on mahdollista sekoittaa polystyreenivaahto bensiiniin. https://t.co/7G2fyz273P. https://t.co/7G2fyz273P</w:t>
      </w:r>
    </w:p>
    <w:p>
      <w:r>
        <w:rPr>
          <w:b/>
          <w:u w:val="single"/>
        </w:rPr>
        <w:t xml:space="preserve">724059</w:t>
      </w:r>
    </w:p>
    <w:p>
      <w:r>
        <w:t xml:space="preserve">Kypärä puuttuu edelleen, ja hiihtovarusteet ovat täydelliset. Lapset rakastaisivat nurmikolla pyörimistä.</w:t>
      </w:r>
    </w:p>
    <w:p>
      <w:r>
        <w:rPr>
          <w:b/>
          <w:u w:val="single"/>
        </w:rPr>
        <w:t xml:space="preserve">724060</w:t>
      </w:r>
    </w:p>
    <w:p>
      <w:r>
        <w:t xml:space="preserve">M. Kučan! Ensin hän halusi tuhota Slovenian armeijan (määräämällä TO:n luovuttamaan aseensa JNA:lle), nyt hän haluaa ottaa käyttöön asevelvollisuusjärjestelmän. Pienin vahinko on vaieta!</w:t>
      </w:r>
    </w:p>
    <w:p>
      <w:r>
        <w:rPr>
          <w:b/>
          <w:u w:val="single"/>
        </w:rPr>
        <w:t xml:space="preserve">724061</w:t>
      </w:r>
    </w:p>
    <w:p>
      <w:r>
        <w:t xml:space="preserve">@BozidarBiscan Tällä naisella on ongelma itsensä kanssa, muuten hän voisi ehkä ajatella toisin, mutta tämä ei ole mitään sellaista!</w:t>
      </w:r>
    </w:p>
    <w:p>
      <w:r>
        <w:rPr>
          <w:b/>
          <w:u w:val="single"/>
        </w:rPr>
        <w:t xml:space="preserve">724062</w:t>
      </w:r>
    </w:p>
    <w:p>
      <w:r>
        <w:t xml:space="preserve">Lasten kuvakirja, joka paljastaa yön pienten olentojen suuret seikkailut http://t.co/EgQc85x5rM http://t.co/QxEh09ejQO http://t.co/QxEh09ejQO</w:t>
      </w:r>
    </w:p>
    <w:p>
      <w:r>
        <w:rPr>
          <w:b/>
          <w:u w:val="single"/>
        </w:rPr>
        <w:t xml:space="preserve">724063</w:t>
      </w:r>
    </w:p>
    <w:p>
      <w:r>
        <w:t xml:space="preserve">@MihaMarkic Olen iloinen, ettet ole tyhmä lammas, joka uskoo valehtelevan Tommyn ympärille kerääntyneitä valehtelijoita. se riittää minulle https://t.co/1o6EMIoYZt</w:t>
      </w:r>
    </w:p>
    <w:p>
      <w:r>
        <w:rPr>
          <w:b/>
          <w:u w:val="single"/>
        </w:rPr>
        <w:t xml:space="preserve">724064</w:t>
      </w:r>
    </w:p>
    <w:p>
      <w:r>
        <w:t xml:space="preserve">Merkittävimmät vahingot selkärangan ja niskan liikkuvuudelle aiheutuivat pysäköintiantureista ja peruutuskamerasta.</w:t>
      </w:r>
    </w:p>
    <w:p>
      <w:r>
        <w:rPr>
          <w:b/>
          <w:u w:val="single"/>
        </w:rPr>
        <w:t xml:space="preserve">724065</w:t>
      </w:r>
    </w:p>
    <w:p>
      <w:r>
        <w:t xml:space="preserve">Viikonloppuretki Dubliniin joulukuussa! Meno-paluuliput Venetsiasta + 3 yötä alkaen 139 €/hlö!</w:t>
        <w:br/>
        <w:t xml:space="preserve"> Lue lisää: https://t.co/gt18nJ4kJq</w:t>
      </w:r>
    </w:p>
    <w:p>
      <w:r>
        <w:rPr>
          <w:b/>
          <w:u w:val="single"/>
        </w:rPr>
        <w:t xml:space="preserve">724066</w:t>
      </w:r>
    </w:p>
    <w:p>
      <w:r>
        <w:t xml:space="preserve">Track 2 -projekti jäissä, rahaa virtaa 2TDK:sta https://t.co/rUyYTNlJLZ</w:t>
      </w:r>
    </w:p>
    <w:p>
      <w:r>
        <w:rPr>
          <w:b/>
          <w:u w:val="single"/>
        </w:rPr>
        <w:t xml:space="preserve">724067</w:t>
      </w:r>
    </w:p>
    <w:p>
      <w:r>
        <w:t xml:space="preserve">Epäilen suuresti, että Bhutalissa,</w:t>
        <w:br/>
        <w:t xml:space="preserve">, jossa puhdasveriset naapurit käyvät toistensa hermoille,</w:t>
        <w:br/>
        <w:t xml:space="preserve">Salafistien koulutus jäisi huomaamatta!</w:t>
      </w:r>
    </w:p>
    <w:p>
      <w:r>
        <w:rPr>
          <w:b/>
          <w:u w:val="single"/>
        </w:rPr>
        <w:t xml:space="preserve">724068</w:t>
      </w:r>
    </w:p>
    <w:p>
      <w:r>
        <w:t xml:space="preserve">@NusaZajc Pac kaveri on todella liikaa forsirajo kaikkialla eurobasketista lähtien olla en tiedä mitä..</w:t>
      </w:r>
    </w:p>
    <w:p>
      <w:r>
        <w:rPr>
          <w:b/>
          <w:u w:val="single"/>
        </w:rPr>
        <w:t xml:space="preserve">724069</w:t>
      </w:r>
    </w:p>
    <w:p>
      <w:r>
        <w:t xml:space="preserve">Työnnä se krusifiksi kerrankin perseeseesi ...ja mene sen kanssa Ivanille syömään keksiä...:-))))...#butl https://t.co/uNBgnKAAa5</w:t>
      </w:r>
    </w:p>
    <w:p>
      <w:r>
        <w:rPr>
          <w:b/>
          <w:u w:val="single"/>
        </w:rPr>
        <w:t xml:space="preserve">724070</w:t>
      </w:r>
    </w:p>
    <w:p>
      <w:r>
        <w:t xml:space="preserve">Mutta he olisivat voineet löytää suuremman ääliön johtamaan tätä tapahtumaa kuin Dani Bavec. Ääliö!</w:t>
      </w:r>
    </w:p>
    <w:p>
      <w:r>
        <w:rPr>
          <w:b/>
          <w:u w:val="single"/>
        </w:rPr>
        <w:t xml:space="preserve">724071</w:t>
      </w:r>
    </w:p>
    <w:p>
      <w:r>
        <w:t xml:space="preserve">@MrcinkoBolfov @AlexNotfake Surullista, mutta totta, mitä punainen kansa on tehnyt ja tekee edelleen.</w:t>
      </w:r>
    </w:p>
    <w:p>
      <w:r>
        <w:rPr>
          <w:b/>
          <w:u w:val="single"/>
        </w:rPr>
        <w:t xml:space="preserve">724072</w:t>
      </w:r>
    </w:p>
    <w:p>
      <w:r>
        <w:t xml:space="preserve">@dreychee @Dnevnik_si PreCeditor sulki aina silmänsä TPP6:lta. Nyt hänellä on korvat.🙈🙉🙈🙉</w:t>
      </w:r>
    </w:p>
    <w:p>
      <w:r>
        <w:rPr>
          <w:b/>
          <w:u w:val="single"/>
        </w:rPr>
        <w:t xml:space="preserve">724073</w:t>
      </w:r>
    </w:p>
    <w:p>
      <w:r>
        <w:t xml:space="preserve">@zeljko_novak Jopa valkoinen veljeni itkisi, jos hän ymmärtäisi, mikä orbanoidi kurjuus oppositio väittää olevansa tässä maassa... 😰 #fidesz.si</w:t>
      </w:r>
    </w:p>
    <w:p>
      <w:r>
        <w:rPr>
          <w:b/>
          <w:u w:val="single"/>
        </w:rPr>
        <w:t xml:space="preserve">724074</w:t>
      </w:r>
    </w:p>
    <w:p>
      <w:r>
        <w:t xml:space="preserve">@strankaSDS @RomanaTomc Kyllä. Nyt se on taas vasemmiston vika. Orban ei myönnä virhettään.</w:t>
      </w:r>
    </w:p>
    <w:p>
      <w:r>
        <w:rPr>
          <w:b/>
          <w:u w:val="single"/>
        </w:rPr>
        <w:t xml:space="preserve">724075</w:t>
      </w:r>
    </w:p>
    <w:p>
      <w:r>
        <w:t xml:space="preserve">@gorska_koza @emakurent Jos hän laittaa tämän kuvan itsestään etupuskuriin, hämähäkki ei uskalla edes lähellekään viedä autoa kärryille. 😱😱😱</w:t>
      </w:r>
    </w:p>
    <w:p>
      <w:r>
        <w:rPr>
          <w:b/>
          <w:u w:val="single"/>
        </w:rPr>
        <w:t xml:space="preserve">724076</w:t>
      </w:r>
    </w:p>
    <w:p>
      <w:r>
        <w:t xml:space="preserve">Mietitäänpäs:</w:t>
        <w:br/>
        <w:t xml:space="preserve">Onko 3D-tulostus ihmiskäsityksen muutosten edelläkävijä ja sivuvaikutus, vai onko se... https://t.co/Ln7RtSW4z8</w:t>
      </w:r>
    </w:p>
    <w:p>
      <w:r>
        <w:rPr>
          <w:b/>
          <w:u w:val="single"/>
        </w:rPr>
        <w:t xml:space="preserve">724077</w:t>
      </w:r>
    </w:p>
    <w:p>
      <w:r>
        <w:t xml:space="preserve">SLO:n hallinnon median vaaleja edeltävä paskanjauhanta on jo alkanut. Toivottavasti @JJansaSDS antaa heille mustetta juotavaksi https://t.co/mtT86PY0IO</w:t>
      </w:r>
    </w:p>
    <w:p>
      <w:r>
        <w:rPr>
          <w:b/>
          <w:u w:val="single"/>
        </w:rPr>
        <w:t xml:space="preserve">724078</w:t>
      </w:r>
    </w:p>
    <w:p>
      <w:r>
        <w:t xml:space="preserve">Transsukupuolinen heavy metal -laulaja voitti "puoluevastaisen lain" kirjoittaneen poliitikon Virginian vaaleissa https://t.co/jUmuQtka5V</w:t>
      </w:r>
    </w:p>
    <w:p>
      <w:r>
        <w:rPr>
          <w:b/>
          <w:u w:val="single"/>
        </w:rPr>
        <w:t xml:space="preserve">724079</w:t>
      </w:r>
    </w:p>
    <w:p>
      <w:r>
        <w:t xml:space="preserve">@Bulsit_detector Kun tulet ulos metsän luolasta ja näet todellisen maailman, voimme sanoa jotain.</w:t>
      </w:r>
    </w:p>
    <w:p>
      <w:r>
        <w:rPr>
          <w:b/>
          <w:u w:val="single"/>
        </w:rPr>
        <w:t xml:space="preserve">724080</w:t>
      </w:r>
    </w:p>
    <w:p>
      <w:r>
        <w:t xml:space="preserve">@siskaberry Et voi luopua lauantaista (vaimostasi). Sataa, toivottavasti vain olutta, ei sadetta.</w:t>
      </w:r>
    </w:p>
    <w:p>
      <w:r>
        <w:rPr>
          <w:b/>
          <w:u w:val="single"/>
        </w:rPr>
        <w:t xml:space="preserve">724081</w:t>
      </w:r>
    </w:p>
    <w:p>
      <w:r>
        <w:t xml:space="preserve">@MIZS_RS @JernejPikalo @mk_gov_si Edes aikainen kellonaika ei voi estää koulutuksen alalla tekemääsi huijausta.</w:t>
      </w:r>
    </w:p>
    <w:p>
      <w:r>
        <w:rPr>
          <w:b/>
          <w:u w:val="single"/>
        </w:rPr>
        <w:t xml:space="preserve">724082</w:t>
      </w:r>
    </w:p>
    <w:p>
      <w:r>
        <w:t xml:space="preserve">@strankaSDS @JJansaSDS Ja sitten näiden ansioiden vuoksi SDS valitsi PRS:ksi kommunistin omien vesiensä mukaan !</w:t>
      </w:r>
    </w:p>
    <w:p>
      <w:r>
        <w:rPr>
          <w:b/>
          <w:u w:val="single"/>
        </w:rPr>
        <w:t xml:space="preserve">724083</w:t>
      </w:r>
    </w:p>
    <w:p>
      <w:r>
        <w:t xml:space="preserve">@meteoriterain @Kersterin12 Ilmeisesti tyttärentyttäreni tajuaa nopeasti, millaisia huoria isoisät voivat olla.</w:t>
        <w:br/>
        <w:br/>
        <w:t xml:space="preserve"> Ja sanonta.</w:t>
      </w:r>
    </w:p>
    <w:p>
      <w:r>
        <w:rPr>
          <w:b/>
          <w:u w:val="single"/>
        </w:rPr>
        <w:t xml:space="preserve">724084</w:t>
      </w:r>
    </w:p>
    <w:p>
      <w:r>
        <w:t xml:space="preserve">@monika_brancelj lasket sen automaattisesti 150:een, joten se voi nousta 165:een ja se on heti "vain" 3k per neliö.</w:t>
      </w:r>
    </w:p>
    <w:p>
      <w:r>
        <w:rPr>
          <w:b/>
          <w:u w:val="single"/>
        </w:rPr>
        <w:t xml:space="preserve">724085</w:t>
      </w:r>
    </w:p>
    <w:p>
      <w:r>
        <w:t xml:space="preserve">@Jelena_Ascic Pankkiirit varastavat hiljaa - RTV-toimittajat eivät sano mitään heidän nimistään.</w:t>
      </w:r>
    </w:p>
    <w:p>
      <w:r>
        <w:rPr>
          <w:b/>
          <w:u w:val="single"/>
        </w:rPr>
        <w:t xml:space="preserve">724086</w:t>
      </w:r>
    </w:p>
    <w:p>
      <w:r>
        <w:t xml:space="preserve">Ovikello herättää minut unestani, ja menen avaamaan oven kiroillen... Ja ovella isäni. Karkkia ja rusinoita💜💜💜💜</w:t>
      </w:r>
    </w:p>
    <w:p>
      <w:r>
        <w:rPr>
          <w:b/>
          <w:u w:val="single"/>
        </w:rPr>
        <w:t xml:space="preserve">724087</w:t>
      </w:r>
    </w:p>
    <w:p>
      <w:r>
        <w:t xml:space="preserve">@RosvitaP Tee valintasi, mutta ole puolueeton palveluksessasi, koska kaikki kansalaiset maksavat sinulle!</w:t>
      </w:r>
    </w:p>
    <w:p>
      <w:r>
        <w:rPr>
          <w:b/>
          <w:u w:val="single"/>
        </w:rPr>
        <w:t xml:space="preserve">724088</w:t>
      </w:r>
    </w:p>
    <w:p>
      <w:r>
        <w:t xml:space="preserve">Tämän päivän harjoitus. Portorožin venesatamassa palava alus. Palomiehet, SVOM proomulla ja RK:n ensihoitajat asemissa. https://t.co/938kRTFHf8</w:t>
      </w:r>
    </w:p>
    <w:p>
      <w:r>
        <w:rPr>
          <w:b/>
          <w:u w:val="single"/>
        </w:rPr>
        <w:t xml:space="preserve">724089</w:t>
      </w:r>
    </w:p>
    <w:p>
      <w:r>
        <w:t xml:space="preserve">@JJansaSDS @sarecmarjan jokaisella taprav #siptarilla on aidattu bayta ja katettu vaimo</w:t>
      </w:r>
    </w:p>
    <w:p>
      <w:r>
        <w:rPr>
          <w:b/>
          <w:u w:val="single"/>
        </w:rPr>
        <w:t xml:space="preserve">724090</w:t>
      </w:r>
    </w:p>
    <w:p>
      <w:r>
        <w:t xml:space="preserve">Steiermarkin kaarti lähtee oikeuteen limusiinilla. Katso video! https://t.co/XgHQCG6eIa #video</w:t>
      </w:r>
    </w:p>
    <w:p>
      <w:r>
        <w:rPr>
          <w:b/>
          <w:u w:val="single"/>
        </w:rPr>
        <w:t xml:space="preserve">724091</w:t>
      </w:r>
    </w:p>
    <w:p>
      <w:r>
        <w:t xml:space="preserve">@shyam2001 @Lena4dva @PetraGreiner @breki74 @PetraFra @karn_ivol Peeeeesda, olet kestänyt kauan.....</w:t>
      </w:r>
    </w:p>
    <w:p>
      <w:r>
        <w:rPr>
          <w:b/>
          <w:u w:val="single"/>
        </w:rPr>
        <w:t xml:space="preserve">724092</w:t>
      </w:r>
    </w:p>
    <w:p>
      <w:r>
        <w:t xml:space="preserve">@lucijausaj Mitä järkeä on sähköisessä lähetteessä, jos sinun on kannettava paperia mukanasi?</w:t>
      </w:r>
    </w:p>
    <w:p>
      <w:r>
        <w:rPr>
          <w:b/>
          <w:u w:val="single"/>
        </w:rPr>
        <w:t xml:space="preserve">724093</w:t>
      </w:r>
    </w:p>
    <w:p>
      <w:r>
        <w:t xml:space="preserve">Normalisoidut menot ovat kunnossa, mutta raja, johon ne voivat mennä, pitäisi puolittaa.</w:t>
      </w:r>
    </w:p>
    <w:p>
      <w:r>
        <w:rPr>
          <w:b/>
          <w:u w:val="single"/>
        </w:rPr>
        <w:t xml:space="preserve">724094</w:t>
      </w:r>
    </w:p>
    <w:p>
      <w:r>
        <w:t xml:space="preserve">@badabumbadababum Liian vähän liian myöhään Slovenian alkuperäiskansan Mustan Pantterin paluulle...</w:t>
        <w:br/>
        <w:t xml:space="preserve">#geologia</w:t>
      </w:r>
    </w:p>
    <w:p>
      <w:r>
        <w:rPr>
          <w:b/>
          <w:u w:val="single"/>
        </w:rPr>
        <w:t xml:space="preserve">724095</w:t>
      </w:r>
    </w:p>
    <w:p>
      <w:r>
        <w:t xml:space="preserve">@OranjeSwaeltjie vai lisäävätkö he uusia fiktioita saadakseen heidät näyttämään taas jumalallisemmilta ...</w:t>
      </w:r>
    </w:p>
    <w:p>
      <w:r>
        <w:rPr>
          <w:b/>
          <w:u w:val="single"/>
        </w:rPr>
        <w:t xml:space="preserve">724096</w:t>
      </w:r>
    </w:p>
    <w:p>
      <w:r>
        <w:t xml:space="preserve">24UR: Hallituksen suunnitelmien mukaan vähintään 17 prosenttia autoista olisi sähköautoja vuoteen 2030 mennessä.</w:t>
        <w:br/>
        <w:br/>
        <w:t xml:space="preserve">Sanomme, että se tulee... https://t.co/YLVJkDPXKM</w:t>
      </w:r>
    </w:p>
    <w:p>
      <w:r>
        <w:rPr>
          <w:b/>
          <w:u w:val="single"/>
        </w:rPr>
        <w:t xml:space="preserve">724097</w:t>
      </w:r>
    </w:p>
    <w:p>
      <w:r>
        <w:t xml:space="preserve">@andrej_kmetic Kontićin pitäisi kerätä rahaa titotille ja lahjoittaa 150 jur tarvitseville.</w:t>
      </w:r>
    </w:p>
    <w:p>
      <w:r>
        <w:rPr>
          <w:b/>
          <w:u w:val="single"/>
        </w:rPr>
        <w:t xml:space="preserve">724098</w:t>
      </w:r>
    </w:p>
    <w:p>
      <w:r>
        <w:t xml:space="preserve">.@DrzavljanK esti ensimmäiset miljoonat eurot #2tiriltä Petricille.</w:t>
        <w:t xml:space="preserve">Mutta Lipolt kieltäytyi #LukaKoper.</w:t>
        <w:br/>
        <w:t xml:space="preserve">https://t.co/m7qQIyJPKY https://t.co/m7qQIyJPKY</w:t>
      </w:r>
    </w:p>
    <w:p>
      <w:r>
        <w:rPr>
          <w:b/>
          <w:u w:val="single"/>
        </w:rPr>
        <w:t xml:space="preserve">724099</w:t>
      </w:r>
    </w:p>
    <w:p>
      <w:r>
        <w:t xml:space="preserve">@freeeky Kyllä, amerikkalaiset kaatoivat ylpeänä metsänsä 100 vuotta sitten, jotta he voisivat syödä lehmiä.</w:t>
      </w:r>
    </w:p>
    <w:p>
      <w:r>
        <w:rPr>
          <w:b/>
          <w:u w:val="single"/>
        </w:rPr>
        <w:t xml:space="preserve">724100</w:t>
      </w:r>
    </w:p>
    <w:p>
      <w:r>
        <w:t xml:space="preserve">@llisjak Minulla on vähän epäilyksiä tulosten rehellisyydestä, kommunistit ovat jo osoittaneet, että he ovat taitavia petoksissa!</w:t>
      </w:r>
    </w:p>
    <w:p>
      <w:r>
        <w:rPr>
          <w:b/>
          <w:u w:val="single"/>
        </w:rPr>
        <w:t xml:space="preserve">724101</w:t>
      </w:r>
    </w:p>
    <w:p>
      <w:r>
        <w:t xml:space="preserve">@MarkoPavlisic @Libertarec @kizidor Voit lahjoittaa polttoainetta Mariborin kirjastoon, joka on hin. Ja katto, joka on letkujen varassa.</w:t>
      </w:r>
    </w:p>
    <w:p>
      <w:r>
        <w:rPr>
          <w:b/>
          <w:u w:val="single"/>
        </w:rPr>
        <w:t xml:space="preserve">724102</w:t>
      </w:r>
    </w:p>
    <w:p>
      <w:r>
        <w:t xml:space="preserve">Jazbinšek on tahattomasti sytyttänyt punaisen valon!</w:t>
        <w:br/>
        <w:br/>
        <w:t xml:space="preserve"> Tuoreessa kommentissa otsikolla; "Vain oikea järjestelmä voi pelastaa... https://t.co/QZOivc5onX...</w:t>
      </w:r>
    </w:p>
    <w:p>
      <w:r>
        <w:rPr>
          <w:b/>
          <w:u w:val="single"/>
        </w:rPr>
        <w:t xml:space="preserve">724103</w:t>
      </w:r>
    </w:p>
    <w:p>
      <w:r>
        <w:t xml:space="preserve">Huomenna bändien konsertit, joita ei kannata jättää väliin!</w:t>
        <w:br/>
        <w:t xml:space="preserve">https://t.co/lrSWHuzuKg http://t.co/37IS0Oy4VX</w:t>
      </w:r>
    </w:p>
    <w:p>
      <w:r>
        <w:rPr>
          <w:b/>
          <w:u w:val="single"/>
        </w:rPr>
        <w:t xml:space="preserve">724104</w:t>
      </w:r>
    </w:p>
    <w:p>
      <w:r>
        <w:t xml:space="preserve">@FranciValjavec ...koska he olisivat mieluummin ampuneet, mutta rehelliset ihmiset juoksivat karkuun nähdessään nämä vaaralliset naamioitsijat ....</w:t>
      </w:r>
    </w:p>
    <w:p>
      <w:r>
        <w:rPr>
          <w:b/>
          <w:u w:val="single"/>
        </w:rPr>
        <w:t xml:space="preserve">724105</w:t>
      </w:r>
    </w:p>
    <w:p>
      <w:r>
        <w:t xml:space="preserve">@powersmoothie Paitsi jos pidät PV:stäsi hieman sinertävänä ja halusit mustaa ja mustaa. Ymmärrän sen. Se on todella qurac.</w:t>
      </w:r>
    </w:p>
    <w:p>
      <w:r>
        <w:rPr>
          <w:b/>
          <w:u w:val="single"/>
        </w:rPr>
        <w:t xml:space="preserve">724106</w:t>
      </w:r>
    </w:p>
    <w:p>
      <w:r>
        <w:t xml:space="preserve">@ErikaPlaninsec Punainen jengi valehtelee, he lataavat, vaalit ovat lähellä! Uskon voittoon. SDS</w:t>
      </w:r>
    </w:p>
    <w:p>
      <w:r>
        <w:rPr>
          <w:b/>
          <w:u w:val="single"/>
        </w:rPr>
        <w:t xml:space="preserve">724107</w:t>
      </w:r>
    </w:p>
    <w:p>
      <w:r>
        <w:t xml:space="preserve">@FrancZzon @penzionist12 Pikku kukkoparka ei pysty esittämään yhtään vasta-argumenttia, hän vain porskuttaa tuolla päivässä... https://t.co/wrIXNNLgqz ...</w:t>
      </w:r>
    </w:p>
    <w:p>
      <w:r>
        <w:rPr>
          <w:b/>
          <w:u w:val="single"/>
        </w:rPr>
        <w:t xml:space="preserve">724108</w:t>
      </w:r>
    </w:p>
    <w:p>
      <w:r>
        <w:t xml:space="preserve">@MStrovs @realDonaldTrump ha, ha, ha, ha, ha , kommunisteista on tullut hartaita Jehovan todistajia.</w:t>
        <w:br/>
        <w:t xml:space="preserve"> Ja feministit, koska he tekivät Kristuksesta Gretan, -</w:t>
      </w:r>
    </w:p>
    <w:p>
      <w:r>
        <w:rPr>
          <w:b/>
          <w:u w:val="single"/>
        </w:rPr>
        <w:t xml:space="preserve">724109</w:t>
      </w:r>
    </w:p>
    <w:p>
      <w:r>
        <w:t xml:space="preserve">Täydellinen valikoima kannettavia tietokoneita ja pöytäkoneita jokaiseen tarkoitukseen, jokaiseen taskuun ja jokaiseen vaatimukseen! https://t.co/aKVGAb3du0 https://t.co/gC7IZLVsgO</w:t>
      </w:r>
    </w:p>
    <w:p>
      <w:r>
        <w:rPr>
          <w:b/>
          <w:u w:val="single"/>
        </w:rPr>
        <w:t xml:space="preserve">724110</w:t>
      </w:r>
    </w:p>
    <w:p>
      <w:r>
        <w:t xml:space="preserve">Tali</w:t>
        <w:br/>
        <w:br/>
        <w:t xml:space="preserve">Yksivuotias, kastroitu, terve, rauhallinen kissanpentu etsii lämmintä, huolehtivaa ja turvallista kotia.</w:t>
        <w:br/>
        <w:br/>
        <w:t xml:space="preserve"> Tali on onnellisin ja... http://t.co/LgGTnEaslY...</w:t>
      </w:r>
    </w:p>
    <w:p>
      <w:r>
        <w:rPr>
          <w:b/>
          <w:u w:val="single"/>
        </w:rPr>
        <w:t xml:space="preserve">724111</w:t>
      </w:r>
    </w:p>
    <w:p>
      <w:r>
        <w:t xml:space="preserve">Jankovičin pitäisi ensin laittaa perheensä järjestykseen, jotta se ei toimisi kaikkien slovenialaisten kustannuksella. https://t.co/WW1lNkvsEL.</w:t>
      </w:r>
    </w:p>
    <w:p>
      <w:r>
        <w:rPr>
          <w:b/>
          <w:u w:val="single"/>
        </w:rPr>
        <w:t xml:space="preserve">724112</w:t>
      </w:r>
    </w:p>
    <w:p>
      <w:r>
        <w:t xml:space="preserve">Muistutuksena siitä, että teidän vasemmistolaisten ei todellakaan tarvitse vastustaa teurastusta vain poliittisen vakaumuksenne vuoksi. https://t.co/zyLMKzHaDH.</w:t>
      </w:r>
    </w:p>
    <w:p>
      <w:r>
        <w:rPr>
          <w:b/>
          <w:u w:val="single"/>
        </w:rPr>
        <w:t xml:space="preserve">724113</w:t>
      </w:r>
    </w:p>
    <w:p>
      <w:r>
        <w:t xml:space="preserve">@SamoGlavan Ymmärrän. Mutta vittuilun sijasta: kolmesataa karvaista tai vitun piru ... olla slovenialainen.</w:t>
      </w:r>
    </w:p>
    <w:p>
      <w:r>
        <w:rPr>
          <w:b/>
          <w:u w:val="single"/>
        </w:rPr>
        <w:t xml:space="preserve">724114</w:t>
      </w:r>
    </w:p>
    <w:p>
      <w:r>
        <w:t xml:space="preserve">Lisätty todellisuus logistiikassa: testasimme älylaseja https://t.co/t3H8ybq1zO</w:t>
      </w:r>
    </w:p>
    <w:p>
      <w:r>
        <w:rPr>
          <w:b/>
          <w:u w:val="single"/>
        </w:rPr>
        <w:t xml:space="preserve">724115</w:t>
      </w:r>
    </w:p>
    <w:p>
      <w:r>
        <w:t xml:space="preserve">Tunnettu santarmi selvitti #NotreDamen tulipalon syyn... ilmeisesti #Esmeralda nukahti sänkyyn sytytetyn savukkeen kanssa. ⛪️😴🚬🔥 https://t.co/9QDO8MWKFB</w:t>
      </w:r>
    </w:p>
    <w:p>
      <w:r>
        <w:rPr>
          <w:b/>
          <w:u w:val="single"/>
        </w:rPr>
        <w:t xml:space="preserve">724116</w:t>
      </w:r>
    </w:p>
    <w:p>
      <w:r>
        <w:t xml:space="preserve">@Mendijkendij Oh ok menin katsomaan. Et todellakaan voi saada sellaista :P Mutta sinulla on LPP-lippu halvemmalla.. :)</w:t>
      </w:r>
    </w:p>
    <w:p>
      <w:r>
        <w:rPr>
          <w:b/>
          <w:u w:val="single"/>
        </w:rPr>
        <w:t xml:space="preserve">724117</w:t>
      </w:r>
    </w:p>
    <w:p>
      <w:r>
        <w:t xml:space="preserve">he ottavat kellon pois,... he riisuvat sinut... Mutta he menevät kurssille muslimikeskukseen???? https://t.co/Y5ipLX2xjY.</w:t>
      </w:r>
    </w:p>
    <w:p>
      <w:r>
        <w:rPr>
          <w:b/>
          <w:u w:val="single"/>
        </w:rPr>
        <w:t xml:space="preserve">724118</w:t>
      </w:r>
    </w:p>
    <w:p>
      <w:r>
        <w:t xml:space="preserve">Vakavat keuhkosairaudet sähkösavukkeiden käyttäjien keskuudessa Yhdysvalloissa https://t.co/LXOJhBX3lf https://t.co/udF35FeTqk</w:t>
      </w:r>
    </w:p>
    <w:p>
      <w:r>
        <w:rPr>
          <w:b/>
          <w:u w:val="single"/>
        </w:rPr>
        <w:t xml:space="preserve">724119</w:t>
      </w:r>
    </w:p>
    <w:p>
      <w:r>
        <w:t xml:space="preserve">@romunov Jp. Luin, että pitkällä aikavälillä tällainen yksiavioisuus jopa vahingoittaa osaa aivoista. Tapahtuipa mitä tahansa, et enää kykene omaan kriittiseen arvostelukykyyn.</w:t>
      </w:r>
    </w:p>
    <w:p>
      <w:r>
        <w:rPr>
          <w:b/>
          <w:u w:val="single"/>
        </w:rPr>
        <w:t xml:space="preserve">724120</w:t>
      </w:r>
    </w:p>
    <w:p>
      <w:r>
        <w:t xml:space="preserve">@EPameten Trumpin kannattajat eivät anna mitään talousliberalismille, aivan kuten vasemmistolaisetkin.</w:t>
      </w:r>
    </w:p>
    <w:p>
      <w:r>
        <w:rPr>
          <w:b/>
          <w:u w:val="single"/>
        </w:rPr>
        <w:t xml:space="preserve">724121</w:t>
      </w:r>
    </w:p>
    <w:p>
      <w:r>
        <w:t xml:space="preserve">@BozidarBiscan Tuolla takana olevalla kaverilla on kädet taskuissa ja hän "tikkasi" sen 🧐😆🤣</w:t>
        <w:br/>
        <w:br/>
        <w:t xml:space="preserve">#pocketbilliard</w:t>
      </w:r>
    </w:p>
    <w:p>
      <w:r>
        <w:rPr>
          <w:b/>
          <w:u w:val="single"/>
        </w:rPr>
        <w:t xml:space="preserve">724122</w:t>
      </w:r>
    </w:p>
    <w:p>
      <w:r>
        <w:t xml:space="preserve">@lbna69 @shamantheshaman Tässä hallituksessa kaikki ministerit ovat juutalaisia, ei vain Klemo, kuten edellisessä hallituksessa.</w:t>
      </w:r>
    </w:p>
    <w:p>
      <w:r>
        <w:rPr>
          <w:b/>
          <w:u w:val="single"/>
        </w:rPr>
        <w:t xml:space="preserve">724123</w:t>
      </w:r>
    </w:p>
    <w:p>
      <w:r>
        <w:t xml:space="preserve">@tasosedova Lento Mariborista tänään Wienin kautta, vain 14h LJ: ssä, yöpyminen LJ: ssä 55eur: lle.</w:t>
      </w:r>
    </w:p>
    <w:p>
      <w:r>
        <w:rPr>
          <w:b/>
          <w:u w:val="single"/>
        </w:rPr>
        <w:t xml:space="preserve">724124</w:t>
      </w:r>
    </w:p>
    <w:p>
      <w:r>
        <w:t xml:space="preserve">JULKINEN HAKU NOVO MESTON, BREŽICEN, SEVNICAN, KOSTANJEVICA NA KRKIN JA... https://t.co/Mog4O8wedt KUNTIEN PORMESTAREILLE JA KUNNANVALTUUTETUILLE</w:t>
      </w:r>
    </w:p>
    <w:p>
      <w:r>
        <w:rPr>
          <w:b/>
          <w:u w:val="single"/>
        </w:rPr>
        <w:t xml:space="preserve">724125</w:t>
      </w:r>
    </w:p>
    <w:p>
      <w:r>
        <w:t xml:space="preserve">Jos naapuri katsoo vielä koripalloa, koko Borovnica on pystyssä. JA MIKSI KOLMELLE???? 🙃</w:t>
      </w:r>
    </w:p>
    <w:p>
      <w:r>
        <w:rPr>
          <w:b/>
          <w:u w:val="single"/>
        </w:rPr>
        <w:t xml:space="preserve">724126</w:t>
      </w:r>
    </w:p>
    <w:p>
      <w:r>
        <w:t xml:space="preserve">Ennennäkemätön hiljaisuus ja vakaus. Uusi #Outlander_PHEV tarjoaa rauhallisen ja rentouttavan ajokokemuksen. https://t.co/153Kfwj1hh.</w:t>
      </w:r>
    </w:p>
    <w:p>
      <w:r>
        <w:rPr>
          <w:b/>
          <w:u w:val="single"/>
        </w:rPr>
        <w:t xml:space="preserve">724127</w:t>
      </w:r>
    </w:p>
    <w:p>
      <w:r>
        <w:t xml:space="preserve">@rokcesnovar @VladDrac3 @mietke Eh, häpeä... Teoriassa olen, mutta käytännössä en vielä. Jos Vogrinec löytää AP 41 pistettä... :DDD</w:t>
      </w:r>
    </w:p>
    <w:p>
      <w:r>
        <w:rPr>
          <w:b/>
          <w:u w:val="single"/>
        </w:rPr>
        <w:t xml:space="preserve">724128</w:t>
      </w:r>
    </w:p>
    <w:p>
      <w:r>
        <w:t xml:space="preserve">@zeljko_novak Jokainen lähettää tuhoisimman aseensa viholliselle Troijan hevosena...</w:t>
        <w:br/>
        <w:br/>
        <w:t xml:space="preserve"> 😀🎁💣💥</w:t>
      </w:r>
    </w:p>
    <w:p>
      <w:r>
        <w:rPr>
          <w:b/>
          <w:u w:val="single"/>
        </w:rPr>
        <w:t xml:space="preserve">724129</w:t>
      </w:r>
    </w:p>
    <w:p>
      <w:r>
        <w:t xml:space="preserve">@borisvoncina tili ei ole tilapäisesti käytettävissä, koska se rikkoo Twitterin mediakäytäntöä. Lue lisää.</w:t>
      </w:r>
    </w:p>
    <w:p>
      <w:r>
        <w:rPr>
          <w:b/>
          <w:u w:val="single"/>
        </w:rPr>
        <w:t xml:space="preserve">724130</w:t>
      </w:r>
    </w:p>
    <w:p>
      <w:r>
        <w:t xml:space="preserve">Tšekit puhalsivat kaksi supaa, flamingon, neljän hengen colnin ja jättiläisyksisarvisen. Ja he katsovat minua oudosti, koska uin aamulla alasti...</w:t>
      </w:r>
    </w:p>
    <w:p>
      <w:r>
        <w:rPr>
          <w:b/>
          <w:u w:val="single"/>
        </w:rPr>
        <w:t xml:space="preserve">724131</w:t>
      </w:r>
    </w:p>
    <w:p>
      <w:r>
        <w:t xml:space="preserve">@RokPlestenjak @SiolSPORTAL @nkmaribor @nkolimpija @SportalGoool Fanien laulaminen on mautonta.</w:t>
      </w:r>
    </w:p>
    <w:p>
      <w:r>
        <w:rPr>
          <w:b/>
          <w:u w:val="single"/>
        </w:rPr>
        <w:t xml:space="preserve">724132</w:t>
      </w:r>
    </w:p>
    <w:p>
      <w:r>
        <w:t xml:space="preserve">Lasten kaasunaamareita koskeva uusi liiketoiminta. Ovatko kengurut jo avanneet europusseja? https://t.co/2KSIirA1A0</w:t>
      </w:r>
    </w:p>
    <w:p>
      <w:r>
        <w:rPr>
          <w:b/>
          <w:u w:val="single"/>
        </w:rPr>
        <w:t xml:space="preserve">724133</w:t>
      </w:r>
    </w:p>
    <w:p>
      <w:r>
        <w:t xml:space="preserve">Vanhaa paperia ja korkkipusseja kertyy tasaisesti ja täyttää kellaria :-) @petra jerin, kohta päästään taas yhteen :-) https://t.co/pA31fQ6BD4</w:t>
      </w:r>
    </w:p>
    <w:p>
      <w:r>
        <w:rPr>
          <w:b/>
          <w:u w:val="single"/>
        </w:rPr>
        <w:t xml:space="preserve">724134</w:t>
      </w:r>
    </w:p>
    <w:p>
      <w:r>
        <w:t xml:space="preserve">@zanimiva Juon vain hanavettä janoon. Saadakseni Mg, lahjoitan ja vähän radenska.</w:t>
      </w:r>
    </w:p>
    <w:p>
      <w:r>
        <w:rPr>
          <w:b/>
          <w:u w:val="single"/>
        </w:rPr>
        <w:t xml:space="preserve">724135</w:t>
      </w:r>
    </w:p>
    <w:p>
      <w:r>
        <w:t xml:space="preserve">Virolaiset eivät voi vain mennä naimisiin tai erota verkossa eivätkä ostaa kiinteistöjä, vaan he voivat tehdä "kaiken muun" verkossa https://t.co/GSKmajEzJj</w:t>
      </w:r>
    </w:p>
    <w:p>
      <w:r>
        <w:rPr>
          <w:b/>
          <w:u w:val="single"/>
        </w:rPr>
        <w:t xml:space="preserve">724136</w:t>
      </w:r>
    </w:p>
    <w:p>
      <w:r>
        <w:t xml:space="preserve">@pjur11 @RobertKase1 @marijanli @DejanPogacnik @ArcanSimona @JozeMozina Tuo viimeinen kuulostaa liian uskomattomalta ollakseen totta.</w:t>
      </w:r>
    </w:p>
    <w:p>
      <w:r>
        <w:rPr>
          <w:b/>
          <w:u w:val="single"/>
        </w:rPr>
        <w:t xml:space="preserve">724137</w:t>
      </w:r>
    </w:p>
    <w:p>
      <w:r>
        <w:t xml:space="preserve">Angela Merkel, olet pilannut Saksan! (SLOVENE TEXT) https://t.co/OpvM413rk0 via @YouTube</w:t>
      </w:r>
    </w:p>
    <w:p>
      <w:r>
        <w:rPr>
          <w:b/>
          <w:u w:val="single"/>
        </w:rPr>
        <w:t xml:space="preserve">724138</w:t>
      </w:r>
    </w:p>
    <w:p>
      <w:r>
        <w:t xml:space="preserve">@MetkaSmole @janezgecc Hyvä vittu sinä ruumis tyhjissä nilkoissa.</w:t>
        <w:br/>
        <w:t xml:space="preserve"> Joskus Home Army, nykyään Janshabranci.</w:t>
        <w:br/>
        <w:t xml:space="preserve"> Eikö sillä olekin merkitystä, että hän on mestari?</w:t>
      </w:r>
    </w:p>
    <w:p>
      <w:r>
        <w:rPr>
          <w:b/>
          <w:u w:val="single"/>
        </w:rPr>
        <w:t xml:space="preserve">724139</w:t>
      </w:r>
    </w:p>
    <w:p>
      <w:r>
        <w:t xml:space="preserve">[VIDEO] Hän julkaisi pelottavan videon siitä, mitä lentäjät näkevät laskeutuessaan, mutta matkustajat eivät näe https://t.co/uPfT54SYrJ via @Nova24TV</w:t>
      </w:r>
    </w:p>
    <w:p>
      <w:r>
        <w:rPr>
          <w:b/>
          <w:u w:val="single"/>
        </w:rPr>
        <w:t xml:space="preserve">724140</w:t>
      </w:r>
    </w:p>
    <w:p>
      <w:r>
        <w:t xml:space="preserve">Et voi mennä vessaan ilman, että kissa raapii ovea. Koska hän ei ole ehtinyt juoda vettä koko päivänä. Juuri nyt hänen on pakko!</w:t>
      </w:r>
    </w:p>
    <w:p>
      <w:r>
        <w:rPr>
          <w:b/>
          <w:u w:val="single"/>
        </w:rPr>
        <w:t xml:space="preserve">724141</w:t>
      </w:r>
    </w:p>
    <w:p>
      <w:r>
        <w:t xml:space="preserve">@Pika_So mikä ja kuinka monta Kamičans...mene kahville missä tahansa kunnassa ja venyttele korviasi</w:t>
      </w:r>
    </w:p>
    <w:p>
      <w:r>
        <w:rPr>
          <w:b/>
          <w:u w:val="single"/>
        </w:rPr>
        <w:t xml:space="preserve">724142</w:t>
      </w:r>
    </w:p>
    <w:p>
      <w:r>
        <w:t xml:space="preserve">Kiitos ja tulkaa takaisin :) 4-0 #SLOLIT #srcebia https://t.co/30Yrx996QR https://t.co/30Yrx996QR</w:t>
      </w:r>
    </w:p>
    <w:p>
      <w:r>
        <w:rPr>
          <w:b/>
          <w:u w:val="single"/>
        </w:rPr>
        <w:t xml:space="preserve">724143</w:t>
      </w:r>
    </w:p>
    <w:p>
      <w:r>
        <w:t xml:space="preserve">@JoAnnaOfArT Vain me, niin sanottu kotikaarti, olemme jälleen kerran kansakuntamme ja arvojemme bulevardi.</w:t>
      </w:r>
    </w:p>
    <w:p>
      <w:r>
        <w:rPr>
          <w:b/>
          <w:u w:val="single"/>
        </w:rPr>
        <w:t xml:space="preserve">724144</w:t>
      </w:r>
    </w:p>
    <w:p>
      <w:r>
        <w:t xml:space="preserve">Eihän sulle ole selvää, että #cropping satuttaa koko matsin ajan vain kääpiö lessi, mutta olet hullu tai sitten se on koti juonut sen. #ElClasico #BarcaReal</w:t>
      </w:r>
    </w:p>
    <w:p>
      <w:r>
        <w:rPr>
          <w:b/>
          <w:u w:val="single"/>
        </w:rPr>
        <w:t xml:space="preserve">724145</w:t>
      </w:r>
    </w:p>
    <w:p>
      <w:r>
        <w:t xml:space="preserve">@mrevlje Zokilla on puhdas omatunto. Ennen kuin hän tuhoaa kuuntelulaitteet, hän kutsuu koolle lehdistötilaisuuden, jossa niitä kuullaan julkisesti.</w:t>
      </w:r>
    </w:p>
    <w:p>
      <w:r>
        <w:rPr>
          <w:b/>
          <w:u w:val="single"/>
        </w:rPr>
        <w:t xml:space="preserve">724146</w:t>
      </w:r>
    </w:p>
    <w:p>
      <w:r>
        <w:t xml:space="preserve">@vecer hienoa, tomaattien sijaan tulee myrkkyjä, jotka eivät ole haitallisia kuitenkaan #kemis#</w:t>
      </w:r>
    </w:p>
    <w:p>
      <w:r>
        <w:rPr>
          <w:b/>
          <w:u w:val="single"/>
        </w:rPr>
        <w:t xml:space="preserve">724147</w:t>
      </w:r>
    </w:p>
    <w:p>
      <w:r>
        <w:t xml:space="preserve">https://t.co/6VBW6mhrgy - Slovenialaiset psykiatrit kehottavat kieltämään matkapuhelimet peruskouluissa! https://t.co/I2pFowsiWW</w:t>
      </w:r>
    </w:p>
    <w:p>
      <w:r>
        <w:rPr>
          <w:b/>
          <w:u w:val="single"/>
        </w:rPr>
        <w:t xml:space="preserve">724148</w:t>
      </w:r>
    </w:p>
    <w:p>
      <w:r>
        <w:t xml:space="preserve">@GoOpti @MarkoGucek Nyt klassiset taksimonopolit on purettava joissakin maissa. https://t.co/0XEob3Cplq</w:t>
      </w:r>
    </w:p>
    <w:p>
      <w:r>
        <w:rPr>
          <w:b/>
          <w:u w:val="single"/>
        </w:rPr>
        <w:t xml:space="preserve">724149</w:t>
      </w:r>
    </w:p>
    <w:p>
      <w:r>
        <w:t xml:space="preserve">@Pertinacal @sarecmarjan @EuParlament Perunoiden mätäneminen autossa kertoo kaiken kuljettajasta, ainoa hyöty on se, että auto on ainakin ECO-ajoneuvo eikä saastuta.</w:t>
      </w:r>
    </w:p>
    <w:p>
      <w:r>
        <w:rPr>
          <w:b/>
          <w:u w:val="single"/>
        </w:rPr>
        <w:t xml:space="preserve">724150</w:t>
      </w:r>
    </w:p>
    <w:p>
      <w:r>
        <w:t xml:space="preserve">NLB:n osakkeiden ostaminen edellyttää monenlaisten papereiden allekirjoittamista. Sähköinen kaupankäynti ei ole heille kovin tuttua. https://t.co/euLuaXM1bp.</w:t>
      </w:r>
    </w:p>
    <w:p>
      <w:r>
        <w:rPr>
          <w:b/>
          <w:u w:val="single"/>
        </w:rPr>
        <w:t xml:space="preserve">724151</w:t>
      </w:r>
    </w:p>
    <w:p>
      <w:r>
        <w:t xml:space="preserve">@Skolobrinski @MarijaSoba On selvää, että kaikki on Balkanin geeneissä - jonkin verran lantaa, aina lantaa...</w:t>
      </w:r>
    </w:p>
    <w:p>
      <w:r>
        <w:rPr>
          <w:b/>
          <w:u w:val="single"/>
        </w:rPr>
        <w:t xml:space="preserve">724152</w:t>
      </w:r>
    </w:p>
    <w:p>
      <w:r>
        <w:t xml:space="preserve">@Mauhlerca Minulla on se jo immuunijärjestelmässäni.</w:t>
        <w:br/>
        <w:br/>
        <w:t xml:space="preserve"> Mutta tämä on hyvin epämiellyttävä asia makuhermoille.</w:t>
      </w:r>
    </w:p>
    <w:p>
      <w:r>
        <w:rPr>
          <w:b/>
          <w:u w:val="single"/>
        </w:rPr>
        <w:t xml:space="preserve">724153</w:t>
      </w:r>
    </w:p>
    <w:p>
      <w:r>
        <w:t xml:space="preserve">@vladarsi @surfon @TilenW miksi ei-- eikö radikaali kansa ansaitse nukkua Ljubljanan asukkaan vieressä?</w:t>
      </w:r>
    </w:p>
    <w:p>
      <w:r>
        <w:rPr>
          <w:b/>
          <w:u w:val="single"/>
        </w:rPr>
        <w:t xml:space="preserve">724154</w:t>
      </w:r>
    </w:p>
    <w:p>
      <w:r>
        <w:t xml:space="preserve">@MatevzNovak Normaali, kaikki kansan parhaaksi. Muuten heittelisimme salaatteja ja paistaisimme kananmunia dieselillä. #betterthanhealthy</w:t>
      </w:r>
    </w:p>
    <w:p>
      <w:r>
        <w:rPr>
          <w:b/>
          <w:u w:val="single"/>
        </w:rPr>
        <w:t xml:space="preserve">724155</w:t>
      </w:r>
    </w:p>
    <w:p>
      <w:r>
        <w:t xml:space="preserve">Aion alkaa vakuuttelemaan isääni vuokraamaan asunnon yläosaa Airbnb:n kautta #jesenice https://t.co/Y92Tw5Hogv</w:t>
      </w:r>
    </w:p>
    <w:p>
      <w:r>
        <w:rPr>
          <w:b/>
          <w:u w:val="single"/>
        </w:rPr>
        <w:t xml:space="preserve">724156</w:t>
      </w:r>
    </w:p>
    <w:p>
      <w:r>
        <w:t xml:space="preserve">@indijanec @skyslovenia @DarinkaVrabi Maahanmuuttajien roskaväki, joka ryöstää alkuasukkaiden työpaikat. Kuinka moni heistä saa sosiaalitukea?</w:t>
      </w:r>
    </w:p>
    <w:p>
      <w:r>
        <w:rPr>
          <w:b/>
          <w:u w:val="single"/>
        </w:rPr>
        <w:t xml:space="preserve">724157</w:t>
      </w:r>
    </w:p>
    <w:p>
      <w:r>
        <w:t xml:space="preserve">Sloveniassa riittää yhteen hillopurkkiin. Jokainen, joka on koskaan kastanut varpaansa tuohon purkkiin, on tavannut ainakin kerran.</w:t>
      </w:r>
    </w:p>
    <w:p>
      <w:r>
        <w:rPr>
          <w:b/>
          <w:u w:val="single"/>
        </w:rPr>
        <w:t xml:space="preserve">724158</w:t>
      </w:r>
    </w:p>
    <w:p>
      <w:r>
        <w:t xml:space="preserve">#Emergency #SNMP #urgency Tuntuu kodilta, kun puhelin muodostaa automaattisesti yhteyden verkkoon.</w:t>
      </w:r>
    </w:p>
    <w:p>
      <w:r>
        <w:rPr>
          <w:b/>
          <w:u w:val="single"/>
        </w:rPr>
        <w:t xml:space="preserve">724159</w:t>
      </w:r>
    </w:p>
    <w:p>
      <w:r>
        <w:t xml:space="preserve">Ne ylisuojelevat vanhemmat, jotka hyppivät sammakoiden perässä pikkukujalla ja ajavat niitä työpajoissa. Ja nämä lapset ovat yli 4-vuotiaita.</w:t>
      </w:r>
    </w:p>
    <w:p>
      <w:r>
        <w:rPr>
          <w:b/>
          <w:u w:val="single"/>
        </w:rPr>
        <w:t xml:space="preserve">724160</w:t>
      </w:r>
    </w:p>
    <w:p>
      <w:r>
        <w:t xml:space="preserve">@SamoGlavan @Che27Che @MatevzNovak Hänellä on perse liian täynnä kaikkea, tarvitsee alastoman saaren, jotta sellainen tyhjenee vähän....</w:t>
      </w:r>
    </w:p>
    <w:p>
      <w:r>
        <w:rPr>
          <w:b/>
          <w:u w:val="single"/>
        </w:rPr>
        <w:t xml:space="preserve">724161</w:t>
      </w:r>
    </w:p>
    <w:p>
      <w:r>
        <w:t xml:space="preserve">Kiristävä e-virus: Tietokoneet lukittu Revoziin, älä avaa tuntemattomia sähköposteja https://t.co/JGXjhEu140</w:t>
      </w:r>
    </w:p>
    <w:p>
      <w:r>
        <w:rPr>
          <w:b/>
          <w:u w:val="single"/>
        </w:rPr>
        <w:t xml:space="preserve">724162</w:t>
      </w:r>
    </w:p>
    <w:p>
      <w:r>
        <w:t xml:space="preserve">Terassilla on sähköpyörä, uusia tuoleja, vaatekaappi, jossa on pikkutavaraa ja sarma.</w:t>
        <w:br/>
        <w:t xml:space="preserve"> Mitä aiot varastaa? https://t.co/f7UHyXNW1w</w:t>
      </w:r>
    </w:p>
    <w:p>
      <w:r>
        <w:rPr>
          <w:b/>
          <w:u w:val="single"/>
        </w:rPr>
        <w:t xml:space="preserve">724163</w:t>
      </w:r>
    </w:p>
    <w:p>
      <w:r>
        <w:t xml:space="preserve">@petracj @iCinober Minun on pakko vastata tähän: rautatiet eivät ole kovin museomaisia, mutta juuri ne ihmiset, jotka pyörittävät järjestelmää, ovat niitä, jotka ovat menossa muualle.</w:t>
      </w:r>
    </w:p>
    <w:p>
      <w:r>
        <w:rPr>
          <w:b/>
          <w:u w:val="single"/>
        </w:rPr>
        <w:t xml:space="preserve">724164</w:t>
      </w:r>
    </w:p>
    <w:p>
      <w:r>
        <w:t xml:space="preserve">Kuka kuuntelee näitä kommunistien satuja, vain työväestö ja kommunistit, alkakaa kerrankin tehdä työtänne. https://t.co/0jtNPiIYA4</w:t>
      </w:r>
    </w:p>
    <w:p>
      <w:r>
        <w:rPr>
          <w:b/>
          <w:u w:val="single"/>
        </w:rPr>
        <w:t xml:space="preserve">724165</w:t>
      </w:r>
    </w:p>
    <w:p>
      <w:r>
        <w:t xml:space="preserve">Klemenčič syytti myös sähkösavukkeita näistä tallenteista. https://t.co/JV2t8gfOVO.</w:t>
      </w:r>
    </w:p>
    <w:p>
      <w:r>
        <w:rPr>
          <w:b/>
          <w:u w:val="single"/>
        </w:rPr>
        <w:t xml:space="preserve">724166</w:t>
      </w:r>
    </w:p>
    <w:p>
      <w:r>
        <w:t xml:space="preserve">@termie1 @jkmcnk @loudandwicked @BlazGo Takin alle sen on mentävä, se on ainoa ehto. Bazooka on hieman iso, eikä morttelikaan ole kovin kätevä.</w:t>
      </w:r>
    </w:p>
    <w:p>
      <w:r>
        <w:rPr>
          <w:b/>
          <w:u w:val="single"/>
        </w:rPr>
        <w:t xml:space="preserve">724167</w:t>
      </w:r>
    </w:p>
    <w:p>
      <w:r>
        <w:t xml:space="preserve">@vitaminC_si @Centrifusion @Agathung Tie helvettiin on päällystetty "mutta se on omaksi parhaaksesi" mukulakivillä!</w:t>
      </w:r>
    </w:p>
    <w:p>
      <w:r>
        <w:rPr>
          <w:b/>
          <w:u w:val="single"/>
        </w:rPr>
        <w:t xml:space="preserve">724168</w:t>
      </w:r>
    </w:p>
    <w:p>
      <w:r>
        <w:t xml:space="preserve">Mutta se kertoo enemmän kouluista kuin koulutetuista ihmisistä. Pyhän Florianin kouluissa, jopa johtajille tarkoitetuissa kouluissa, artikulaatio ja retoriikka ovat espanjankielisiä. 😶</w:t>
      </w:r>
    </w:p>
    <w:p>
      <w:r>
        <w:rPr>
          <w:b/>
          <w:u w:val="single"/>
        </w:rPr>
        <w:t xml:space="preserve">724169</w:t>
      </w:r>
    </w:p>
    <w:p>
      <w:r>
        <w:t xml:space="preserve">@Pizama @savicdomen Ainakin nyt on enää yksi mielenosoitus, ja fasisteja ja zombeja on vähemmän....</w:t>
      </w:r>
    </w:p>
    <w:p>
      <w:r>
        <w:rPr>
          <w:b/>
          <w:u w:val="single"/>
        </w:rPr>
        <w:t xml:space="preserve">724170</w:t>
      </w:r>
    </w:p>
    <w:p>
      <w:r>
        <w:t xml:space="preserve">@lucijausaj @pikapoka_jelen Kuka muu lukee sitä? Toimittaja seuraa Mladinan jalanjälkiä</w:t>
      </w:r>
    </w:p>
    <w:p>
      <w:r>
        <w:rPr>
          <w:b/>
          <w:u w:val="single"/>
        </w:rPr>
        <w:t xml:space="preserve">724171</w:t>
      </w:r>
    </w:p>
    <w:p>
      <w:r>
        <w:t xml:space="preserve">@RobertHrovat Polta !taidetta! Mutta en tuhoa taideteoksia. Mutta pääpaino on aina #taiteessa#</w:t>
      </w:r>
    </w:p>
    <w:p>
      <w:r>
        <w:rPr>
          <w:b/>
          <w:u w:val="single"/>
        </w:rPr>
        <w:t xml:space="preserve">724172</w:t>
      </w:r>
    </w:p>
    <w:p>
      <w:r>
        <w:t xml:space="preserve">@BojanPozar @BorisPopovicBP Ahhhhh ja hän on niin.........................................................</w:t>
      </w:r>
    </w:p>
    <w:p>
      <w:r>
        <w:rPr>
          <w:b/>
          <w:u w:val="single"/>
        </w:rPr>
        <w:t xml:space="preserve">724173</w:t>
      </w:r>
    </w:p>
    <w:p>
      <w:r>
        <w:t xml:space="preserve">Uusi ei-alkuperäinen haisuvika Sloveniassa: se voi aiheuttaa paljon vahinkoa https://t.co/yQFd5sz169 via @SiolNEWS</w:t>
      </w:r>
    </w:p>
    <w:p>
      <w:r>
        <w:rPr>
          <w:b/>
          <w:u w:val="single"/>
        </w:rPr>
        <w:t xml:space="preserve">724174</w:t>
      </w:r>
    </w:p>
    <w:p>
      <w:r>
        <w:t xml:space="preserve">@BlazBabic @MarjanSekej Tällaisen säälittävän "viestinnän" vuoksi suljen osuuteni viestinnästä.</w:t>
        <w:br/>
        <w:t xml:space="preserve">https://t.co/8li6G3ZRi3</w:t>
      </w:r>
    </w:p>
    <w:p>
      <w:r>
        <w:rPr>
          <w:b/>
          <w:u w:val="single"/>
        </w:rPr>
        <w:t xml:space="preserve">724175</w:t>
      </w:r>
    </w:p>
    <w:p>
      <w:r>
        <w:t xml:space="preserve">@goyts Anteeksi, emme ole tietoisia ongelmasta. Ota meihin yhteyttä DM:n kautta saadaksesi lisätietoja, jotta voimme auttaa sinua vastaavasti.</w:t>
      </w:r>
    </w:p>
    <w:p>
      <w:r>
        <w:rPr>
          <w:b/>
          <w:u w:val="single"/>
        </w:rPr>
        <w:t xml:space="preserve">724176</w:t>
      </w:r>
    </w:p>
    <w:p>
      <w:r>
        <w:t xml:space="preserve">@ModernBride Kyllä. Ei odottelua, ota sateenvarjo ja kaasu. Pomona sinun on oltava roolimalli ja saavuttava ajoissa paikalle.</w:t>
      </w:r>
    </w:p>
    <w:p>
      <w:r>
        <w:rPr>
          <w:b/>
          <w:u w:val="single"/>
        </w:rPr>
        <w:t xml:space="preserve">724177</w:t>
      </w:r>
    </w:p>
    <w:p>
      <w:r>
        <w:t xml:space="preserve">@Bengica Minusta se on uskomattoman nerokas teko Lesninalta. Niitä oli myös meidän korttelimme edessä.</w:t>
      </w:r>
    </w:p>
    <w:p>
      <w:r>
        <w:rPr>
          <w:b/>
          <w:u w:val="single"/>
        </w:rPr>
        <w:t xml:space="preserve">724178</w:t>
      </w:r>
    </w:p>
    <w:p>
      <w:r>
        <w:t xml:space="preserve">Farmerin lehmät ovat kauniita, kun ne laiduntavat Logessa!</w:t>
        <w:t xml:space="preserve">#koulua varten</w:t>
        <w:br/>
        <w:t xml:space="preserve">#Log tai #Ločnica</w:t>
        <w:br/>
        <w:t xml:space="preserve">#lehmät</w:t>
      </w:r>
    </w:p>
    <w:p>
      <w:r>
        <w:rPr>
          <w:b/>
          <w:u w:val="single"/>
        </w:rPr>
        <w:t xml:space="preserve">724179</w:t>
      </w:r>
    </w:p>
    <w:p>
      <w:r>
        <w:t xml:space="preserve">@z8_LJ Idiootti todellakin. Tuomari itse otti punaisen niin nopeasti, että minulle ei selvinnyt mitään, en ole koskaan nähnyt suoraa kieltä.</w:t>
      </w:r>
    </w:p>
    <w:p>
      <w:r>
        <w:rPr>
          <w:b/>
          <w:u w:val="single"/>
        </w:rPr>
        <w:t xml:space="preserve">724180</w:t>
      </w:r>
    </w:p>
    <w:p>
      <w:r>
        <w:t xml:space="preserve">#OMNITRONIC KM-115A aktiivinen näyttämömonitori koaksiaalinen | OMNITRONIC | STUDIO G.I.R.S. - soittimet ja musiikkivälineet https://t.co/p8oMiEzp8p https://t.co/p8oMiEzp8p</w:t>
      </w:r>
    </w:p>
    <w:p>
      <w:r>
        <w:rPr>
          <w:b/>
          <w:u w:val="single"/>
        </w:rPr>
        <w:t xml:space="preserve">724181</w:t>
      </w:r>
    </w:p>
    <w:p>
      <w:r>
        <w:t xml:space="preserve">Test Dummies Syndicate varoittaa avoimessa kirjeessä asiakkaidensa julmasta kohtelusta.</w:t>
      </w:r>
    </w:p>
    <w:p>
      <w:r>
        <w:rPr>
          <w:b/>
          <w:u w:val="single"/>
        </w:rPr>
        <w:t xml:space="preserve">724182</w:t>
      </w:r>
    </w:p>
    <w:p>
      <w:r>
        <w:t xml:space="preserve">@Japreva Aseeseen tartutaan silloin, kun se voi auttaa saavuttamaan tietty tavoite.</w:t>
        <w:br/>
        <w:t xml:space="preserve">(kyynisyys pois päältä)</w:t>
      </w:r>
    </w:p>
    <w:p>
      <w:r>
        <w:rPr>
          <w:b/>
          <w:u w:val="single"/>
        </w:rPr>
        <w:t xml:space="preserve">724183</w:t>
      </w:r>
    </w:p>
    <w:p>
      <w:r>
        <w:t xml:space="preserve">@STA_novice Hän tärisee housuissaan tuomitessaan sodanjälkeiset joukkomurhat. Tekopyhyyttä!</w:t>
      </w:r>
    </w:p>
    <w:p>
      <w:r>
        <w:rPr>
          <w:b/>
          <w:u w:val="single"/>
        </w:rPr>
        <w:t xml:space="preserve">724184</w:t>
      </w:r>
    </w:p>
    <w:p>
      <w:r>
        <w:t xml:space="preserve">Ormož: Kuudes menestyksekäs Malekin taide- ja kirjallisuussiirtola https://t.co/8kR76kkePc</w:t>
      </w:r>
    </w:p>
    <w:p>
      <w:r>
        <w:rPr>
          <w:b/>
          <w:u w:val="single"/>
        </w:rPr>
        <w:t xml:space="preserve">724185</w:t>
      </w:r>
    </w:p>
    <w:p>
      <w:r>
        <w:t xml:space="preserve">S SMK: Tieto on vain osa strategiaa, ei mikään taikaluoti https://t.co/8tiLCntQsk</w:t>
      </w:r>
    </w:p>
    <w:p>
      <w:r>
        <w:rPr>
          <w:b/>
          <w:u w:val="single"/>
        </w:rPr>
        <w:t xml:space="preserve">724186</w:t>
      </w:r>
    </w:p>
    <w:p>
      <w:r>
        <w:t xml:space="preserve">@tiskraba Ei apina, nämä voivat olla ystävällisiä. Lippulaiva primitiivien joukossa. Ainakin mitä olen nähnyt ...</w:t>
      </w:r>
    </w:p>
    <w:p>
      <w:r>
        <w:rPr>
          <w:b/>
          <w:u w:val="single"/>
        </w:rPr>
        <w:t xml:space="preserve">724187</w:t>
      </w:r>
    </w:p>
    <w:p>
      <w:r>
        <w:t xml:space="preserve">Merkel ja Macron: Jos britit tarvitsevat lisäaikaa, he voivat saada sitä</w:t>
        <w:br/>
        <w:t xml:space="preserve">https://t.co/IQJjeqBKCs https://t.co/sNrqtKRzPB https://t.co/sNrqtKRzPB</w:t>
      </w:r>
    </w:p>
    <w:p>
      <w:r>
        <w:rPr>
          <w:b/>
          <w:u w:val="single"/>
        </w:rPr>
        <w:t xml:space="preserve">724188</w:t>
      </w:r>
    </w:p>
    <w:p>
      <w:r>
        <w:t xml:space="preserve">Miljardilla taskussa allekirjoittaisin magarin Kuracille, ostaisin Tyynenmeren saaren, tappaisin kasan mannekiinimiehiä ja katoaisin ikuisiksi ajoiksi.....</w:t>
      </w:r>
    </w:p>
    <w:p>
      <w:r>
        <w:rPr>
          <w:b/>
          <w:u w:val="single"/>
        </w:rPr>
        <w:t xml:space="preserve">724189</w:t>
      </w:r>
    </w:p>
    <w:p>
      <w:r>
        <w:t xml:space="preserve">@zofi51 Se on Cheferinovin älykkyyttä. Toivon vain, etteivät hän ja Šarc olleet luokkatovereita puutyökoulussa.</w:t>
      </w:r>
    </w:p>
    <w:p>
      <w:r>
        <w:rPr>
          <w:b/>
          <w:u w:val="single"/>
        </w:rPr>
        <w:t xml:space="preserve">724190</w:t>
      </w:r>
    </w:p>
    <w:p>
      <w:r>
        <w:t xml:space="preserve">7-vuotias (tekee hiekkalinnaa): "Tule auttamaan."</w:t>
        <w:br/>
        <w:t xml:space="preserve"> Minä: "Se ei kestä, koska aallot kaatavat sen.</w:t>
        <w:br/>
        <w:t xml:space="preserve"> 7: "Kyllä, auttakaa!"</w:t>
        <w:br/>
        <w:br/>
        <w:t xml:space="preserve"> On typerää olla aikuinen.</w:t>
      </w:r>
    </w:p>
    <w:p>
      <w:r>
        <w:rPr>
          <w:b/>
          <w:u w:val="single"/>
        </w:rPr>
        <w:t xml:space="preserve">724191</w:t>
      </w:r>
    </w:p>
    <w:p>
      <w:r>
        <w:t xml:space="preserve">@Plavalka Paistetun tuotteen lämpötila on noin 300 °C, eikä kuivumisen vuoksi ole pakotettua ilmanvaihtoa. Lähde sitten liikkeelle.</w:t>
      </w:r>
    </w:p>
    <w:p>
      <w:r>
        <w:rPr>
          <w:b/>
          <w:u w:val="single"/>
        </w:rPr>
        <w:t xml:space="preserve">724192</w:t>
      </w:r>
    </w:p>
    <w:p>
      <w:r>
        <w:t xml:space="preserve">@JozeBiscak @IgorZavrsnik Kudos englantilaisille siitä, että he ovat päässeet pois EU:sta.... he tekevät niin paljon paskaa ja vahinkoa, että se ei ole enää normaalia.</w:t>
      </w:r>
    </w:p>
    <w:p>
      <w:r>
        <w:rPr>
          <w:b/>
          <w:u w:val="single"/>
        </w:rPr>
        <w:t xml:space="preserve">724193</w:t>
      </w:r>
    </w:p>
    <w:p>
      <w:r>
        <w:t xml:space="preserve">Karhujen ja susien tappaminen, pakolaisviha, pahan pahuuden - pahan pahuuden - kaikkialle ulottuva banaalius. Peruuttamaton. Dark Age.</w:t>
      </w:r>
    </w:p>
    <w:p>
      <w:r>
        <w:rPr>
          <w:b/>
          <w:u w:val="single"/>
        </w:rPr>
        <w:t xml:space="preserve">724194</w:t>
      </w:r>
    </w:p>
    <w:p>
      <w:r>
        <w:t xml:space="preserve">@peterjancic Tiedän Pero, tiedän. Mutta jos voisin vetää vaarnan perseestäni, voisin nauraa ja hymyillä. Miksi olet niin vihainen?</w:t>
      </w:r>
    </w:p>
    <w:p>
      <w:r>
        <w:rPr>
          <w:b/>
          <w:u w:val="single"/>
        </w:rPr>
        <w:t xml:space="preserve">724195</w:t>
      </w:r>
    </w:p>
    <w:p>
      <w:r>
        <w:t xml:space="preserve">@gregorharih @mobitel näissä tapauksissa on hyödyllistä käyttää puhelimen virtamittaria, ja monissa on myös sisäänrakennettu hälytys ja esto.</w:t>
      </w:r>
    </w:p>
    <w:p>
      <w:r>
        <w:rPr>
          <w:b/>
          <w:u w:val="single"/>
        </w:rPr>
        <w:t xml:space="preserve">724196</w:t>
      </w:r>
    </w:p>
    <w:p>
      <w:r>
        <w:t xml:space="preserve">@SiolSPORTAL @KlemenBauer Mutta sinun ei tarvitse ampua seisomaan kesällä, kiitos selvennyksestä...</w:t>
      </w:r>
    </w:p>
    <w:p>
      <w:r>
        <w:rPr>
          <w:b/>
          <w:u w:val="single"/>
        </w:rPr>
        <w:t xml:space="preserve">724197</w:t>
      </w:r>
    </w:p>
    <w:p>
      <w:r>
        <w:t xml:space="preserve">@sgsonjasg @JJansaSDS @Slovenskavojska Ei tehdä heistä hölmöjä. Kyvyttömät eivät voi karkottaa talvea edes tulen ja miekan avulla.</w:t>
      </w:r>
    </w:p>
    <w:p>
      <w:r>
        <w:rPr>
          <w:b/>
          <w:u w:val="single"/>
        </w:rPr>
        <w:t xml:space="preserve">724198</w:t>
      </w:r>
    </w:p>
    <w:p>
      <w:r>
        <w:t xml:space="preserve">#Nebulose on @Val202 : Miten ymmärrät Slovenian keskuspankin luottolohkon? Šarec sanoo, ettei hänellä ole kosketusta todellisuuteen? Onko se todella totta?</w:t>
      </w:r>
    </w:p>
    <w:p>
      <w:r>
        <w:rPr>
          <w:b/>
          <w:u w:val="single"/>
        </w:rPr>
        <w:t xml:space="preserve">724199</w:t>
      </w:r>
    </w:p>
    <w:p>
      <w:r>
        <w:t xml:space="preserve">@leaathenatabako @Kersterin12 @Bodem43 Punainen on pysähtynyt päiväksi Trojansissa 😉😅</w:t>
      </w:r>
    </w:p>
    <w:p>
      <w:r>
        <w:rPr>
          <w:b/>
          <w:u w:val="single"/>
        </w:rPr>
        <w:t xml:space="preserve">724200</w:t>
      </w:r>
    </w:p>
    <w:p>
      <w:r>
        <w:t xml:space="preserve">@Cim_Katja Meidän 1950 klassikko</w:t>
        <w:br/>
        <w:t xml:space="preserve">Mutta ovet ovat aitoa puuta - ei satiinilastulevyä</w:t>
      </w:r>
    </w:p>
    <w:p>
      <w:r>
        <w:rPr>
          <w:b/>
          <w:u w:val="single"/>
        </w:rPr>
        <w:t xml:space="preserve">724201</w:t>
      </w:r>
    </w:p>
    <w:p>
      <w:r>
        <w:t xml:space="preserve">Ei ollut halauksia, ei suukkoja,</w:t>
        <w:br/>
        <w:t xml:space="preserve">pidimme aina vain kädestä kiinni,</w:t>
        <w:br/>
        <w:t xml:space="preserve">hän kutoi minulle kukkarannekkeen,</w:t>
        <w:br/>
        <w:t xml:space="preserve">hän otti mielellään pillin kädestäni.</w:t>
      </w:r>
    </w:p>
    <w:p>
      <w:r>
        <w:rPr>
          <w:b/>
          <w:u w:val="single"/>
        </w:rPr>
        <w:t xml:space="preserve">724202</w:t>
      </w:r>
    </w:p>
    <w:p>
      <w:r>
        <w:t xml:space="preserve">#pivnicaunion Ja se istuu ja sopii, ja nolo pimeä muki on yhä vähemmän ja vähemmän.</w:t>
      </w:r>
    </w:p>
    <w:p>
      <w:r>
        <w:rPr>
          <w:b/>
          <w:u w:val="single"/>
        </w:rPr>
        <w:t xml:space="preserve">724203</w:t>
      </w:r>
    </w:p>
    <w:p>
      <w:r>
        <w:t xml:space="preserve">@AlojzKovsca Tuemme Jože Možinia emmekä anna 300 hölmön johtaa RTV:tä.</w:t>
      </w:r>
    </w:p>
    <w:p>
      <w:r>
        <w:rPr>
          <w:b/>
          <w:u w:val="single"/>
        </w:rPr>
        <w:t xml:space="preserve">724204</w:t>
      </w:r>
    </w:p>
    <w:p>
      <w:r>
        <w:t xml:space="preserve">@leaathenatabako @Mlinar72 Se ei ole peura. Se on peura. Tietenkin enimmäkseen kojootteja ja vasikoita. 🤠</w:t>
      </w:r>
    </w:p>
    <w:p>
      <w:r>
        <w:rPr>
          <w:b/>
          <w:u w:val="single"/>
        </w:rPr>
        <w:t xml:space="preserve">724205</w:t>
      </w:r>
    </w:p>
    <w:p>
      <w:r>
        <w:t xml:space="preserve">@petra_jansa Ensin aion ripustaa verhot valmiiksi! Olen häätänyt vuokralaisen, koiranpentu ei pääse carniseen, joten muuta ei ole. sitten pöytään!</w:t>
      </w:r>
    </w:p>
    <w:p>
      <w:r>
        <w:rPr>
          <w:b/>
          <w:u w:val="single"/>
        </w:rPr>
        <w:t xml:space="preserve">724206</w:t>
      </w:r>
    </w:p>
    <w:p>
      <w:r>
        <w:t xml:space="preserve">Hyvää juoksua kaikille, jotka syövät tätä paskaa, muutkin paskat ovat varmaan kiistanalaisia näiden kusipäisten tarjousten jälkeen... https://t.co/VijkEGjI1i</w:t>
      </w:r>
    </w:p>
    <w:p>
      <w:r>
        <w:rPr>
          <w:b/>
          <w:u w:val="single"/>
        </w:rPr>
        <w:t xml:space="preserve">724207</w:t>
      </w:r>
    </w:p>
    <w:p>
      <w:r>
        <w:t xml:space="preserve">@surfon @Other_Youth Mnja ... Perunat ja tomaatitkin ovat maahanmuuttajia, eikö totta?</w:t>
      </w:r>
    </w:p>
    <w:p>
      <w:r>
        <w:rPr>
          <w:b/>
          <w:u w:val="single"/>
        </w:rPr>
        <w:t xml:space="preserve">724208</w:t>
      </w:r>
    </w:p>
    <w:p>
      <w:r>
        <w:t xml:space="preserve">@bobsparrow70 @SuzanaLovec @24UR Minä tyhmä, Pahor älykäs, sinä jossain välissä?</w:t>
      </w:r>
    </w:p>
    <w:p>
      <w:r>
        <w:rPr>
          <w:b/>
          <w:u w:val="single"/>
        </w:rPr>
        <w:t xml:space="preserve">724209</w:t>
      </w:r>
    </w:p>
    <w:p>
      <w:r>
        <w:t xml:space="preserve">Veitset ja muut kylmät aseet. Ja "lääkettä anopille". #negotiable #MOS #Celje https://t.co/Atss3H6RPS https://t.co/Atss3H6RPS</w:t>
      </w:r>
    </w:p>
    <w:p>
      <w:r>
        <w:rPr>
          <w:b/>
          <w:u w:val="single"/>
        </w:rPr>
        <w:t xml:space="preserve">724210</w:t>
      </w:r>
    </w:p>
    <w:p>
      <w:r>
        <w:t xml:space="preserve">@SmLeja-lahjoitukset tehdään heti puhelun jälkeen, mutta jos haluat lahjoittaa suuremman summan, voit odottaa, kunnes operaattori soittaa sinulle takaisin.</w:t>
      </w:r>
    </w:p>
    <w:p>
      <w:r>
        <w:rPr>
          <w:b/>
          <w:u w:val="single"/>
        </w:rPr>
        <w:t xml:space="preserve">724211</w:t>
      </w:r>
    </w:p>
    <w:p>
      <w:r>
        <w:t xml:space="preserve">@BozoPredalic Hölmöt päättävät, että sosialismin omistajat eivät ole enää kiinalaisten kommunistien kertomia.</w:t>
      </w:r>
    </w:p>
    <w:p>
      <w:r>
        <w:rPr>
          <w:b/>
          <w:u w:val="single"/>
        </w:rPr>
        <w:t xml:space="preserve">724212</w:t>
      </w:r>
    </w:p>
    <w:p>
      <w:r>
        <w:t xml:space="preserve">@LajnarEU @ZigaTurk Periaatteessa se ei auta, mitä me sanomme, koska meillä ei ole kapellimestarin kapulaa.</w:t>
      </w:r>
    </w:p>
    <w:p>
      <w:r>
        <w:rPr>
          <w:b/>
          <w:u w:val="single"/>
        </w:rPr>
        <w:t xml:space="preserve">724213</w:t>
      </w:r>
    </w:p>
    <w:p>
      <w:r>
        <w:t xml:space="preserve">@opica @PaulMcCartney Kuvittelen pikemminkin, että se on yksi pieni moka Paulilta leimata Mick isoisäksi 😄.</w:t>
      </w:r>
    </w:p>
    <w:p>
      <w:r>
        <w:rPr>
          <w:b/>
          <w:u w:val="single"/>
        </w:rPr>
        <w:t xml:space="preserve">724214</w:t>
      </w:r>
    </w:p>
    <w:p>
      <w:r>
        <w:t xml:space="preserve">Zidanšek vaatii poliittista yhtenäisyyttä Lex Frankin tapauksessa https://t.co/9exGTH30lE</w:t>
      </w:r>
    </w:p>
    <w:p>
      <w:r>
        <w:rPr>
          <w:b/>
          <w:u w:val="single"/>
        </w:rPr>
        <w:t xml:space="preserve">724215</w:t>
      </w:r>
    </w:p>
    <w:p>
      <w:r>
        <w:t xml:space="preserve">Poliisi pidätti aktivisti Gašper Ferjanin Idrijassa https://t.co/h9zy0sdreK via @Nova24TV</w:t>
      </w:r>
    </w:p>
    <w:p>
      <w:r>
        <w:rPr>
          <w:b/>
          <w:u w:val="single"/>
        </w:rPr>
        <w:t xml:space="preserve">724216</w:t>
      </w:r>
    </w:p>
    <w:p>
      <w:r>
        <w:t xml:space="preserve">@LicenRobert et vain myynyt osakkeita, vaan jäit vuonna 2008...hei hei, mitä teet tänään, dohtar?</w:t>
      </w:r>
    </w:p>
    <w:p>
      <w:r>
        <w:rPr>
          <w:b/>
          <w:u w:val="single"/>
        </w:rPr>
        <w:t xml:space="preserve">724217</w:t>
      </w:r>
    </w:p>
    <w:p>
      <w:r>
        <w:t xml:space="preserve">@Darko_Bulat @Libertarec Siat ovat järjestäytyneet jengeiksi. Yksi hakkaa, toinen filmaa, kahdeksan vartioi hyökkäyksen kohteeksi joutunutta, jotta hän ei voi puolustautua.</w:t>
      </w:r>
    </w:p>
    <w:p>
      <w:r>
        <w:rPr>
          <w:b/>
          <w:u w:val="single"/>
        </w:rPr>
        <w:t xml:space="preserve">724218</w:t>
      </w:r>
    </w:p>
    <w:p>
      <w:r>
        <w:t xml:space="preserve">@AlzheimerUltra @Jo_AnnaOfArt @cikibucka @FLOTUS Entinen lentoemäntä ! Vain missä, ehkä pommikoneessa ?</w:t>
        <w:br/>
        <w:t xml:space="preserve"> ✈️</w:t>
      </w:r>
    </w:p>
    <w:p>
      <w:r>
        <w:rPr>
          <w:b/>
          <w:u w:val="single"/>
        </w:rPr>
        <w:t xml:space="preserve">724219</w:t>
      </w:r>
    </w:p>
    <w:p>
      <w:r>
        <w:t xml:space="preserve">@bobsparrow70 @StojanPovh Kaveri ostaa osuuden septitank24:stä ja kertoo sitten muille, että he eivät ole normaaleja. ROFL 😂😂😂😂</w:t>
      </w:r>
    </w:p>
    <w:p>
      <w:r>
        <w:rPr>
          <w:b/>
          <w:u w:val="single"/>
        </w:rPr>
        <w:t xml:space="preserve">724220</w:t>
      </w:r>
    </w:p>
    <w:p>
      <w:r>
        <w:t xml:space="preserve">@MarkoPavlisic @MatjaNemec Juuri tämä on se absurdi asia, että he ( SD+muut vasemmiston edustajat) yleensä sivuuttavat ACLU:n lausunnon.</w:t>
      </w:r>
    </w:p>
    <w:p>
      <w:r>
        <w:rPr>
          <w:b/>
          <w:u w:val="single"/>
        </w:rPr>
        <w:t xml:space="preserve">724221</w:t>
      </w:r>
    </w:p>
    <w:p>
      <w:r>
        <w:t xml:space="preserve">Pääministeri laskee seppeleen yhdysvaltalaisen pommikoneen miehistön jäsenten muistotilaisuudessa, joka on sävelletty lasten esitykseen.</w:t>
      </w:r>
    </w:p>
    <w:p>
      <w:r>
        <w:rPr>
          <w:b/>
          <w:u w:val="single"/>
        </w:rPr>
        <w:t xml:space="preserve">724222</w:t>
      </w:r>
    </w:p>
    <w:p>
      <w:r>
        <w:t xml:space="preserve">@EPameten @JozeBiscak Loukkaat taas ihmisiä. Millä tavoin Hitler on inspiroinut herra Dezhmania.</w:t>
      </w:r>
    </w:p>
    <w:p>
      <w:r>
        <w:rPr>
          <w:b/>
          <w:u w:val="single"/>
        </w:rPr>
        <w:t xml:space="preserve">724223</w:t>
      </w:r>
    </w:p>
    <w:p>
      <w:r>
        <w:t xml:space="preserve">SDMS:ää on syytetty "oikeuden väärinkäytöstä" kansanäänestysaloitteessa! Mutta kun "pellet" ovat ehdolla Slovenian tasavallan presidentiksi, kaikki on hiljaa? #bananastan</w:t>
      </w:r>
    </w:p>
    <w:p>
      <w:r>
        <w:rPr>
          <w:b/>
          <w:u w:val="single"/>
        </w:rPr>
        <w:t xml:space="preserve">724224</w:t>
      </w:r>
    </w:p>
    <w:p>
      <w:r>
        <w:br/>
        <w:t xml:space="preserve">Loogisesti ajatellen me eurooppalaiset olemme normaaleja. Bryssel ei vain ole enää olemassa ja raiskaa meitä hengenvaarallisilla kokeilla.</w:t>
      </w:r>
    </w:p>
    <w:p>
      <w:r>
        <w:rPr>
          <w:b/>
          <w:u w:val="single"/>
        </w:rPr>
        <w:t xml:space="preserve">724225</w:t>
      </w:r>
    </w:p>
    <w:p>
      <w:r>
        <w:t xml:space="preserve">@barjanski @Kombinatke Jos joku lyö sinua toiselle puolelle, asetat järjestelmällisesti toisen puolen. Emme voi tuottaa muita "järjestelmäratkaisuja".</w:t>
      </w:r>
    </w:p>
    <w:p>
      <w:r>
        <w:rPr>
          <w:b/>
          <w:u w:val="single"/>
        </w:rPr>
        <w:t xml:space="preserve">724226</w:t>
      </w:r>
    </w:p>
    <w:p>
      <w:r>
        <w:t xml:space="preserve">@ZigaTurk @KlemenMesarec Tietenkin oli dekommunisointia. Jos näin ei olisi ollut, ei olisi myöskään tapahtunut uudelleenkirkollistamista.</w:t>
      </w:r>
    </w:p>
    <w:p>
      <w:r>
        <w:rPr>
          <w:b/>
          <w:u w:val="single"/>
        </w:rPr>
        <w:t xml:space="preserve">724227</w:t>
      </w:r>
    </w:p>
    <w:p>
      <w:r>
        <w:t xml:space="preserve">Alkuperäiskansoihin kohdistuva rasismi ja muukalaisviha, jota MSM viljelee ja levittää, on muuttumassa äärimmäiseksi ja vaaralliseksi.</w:t>
      </w:r>
    </w:p>
    <w:p>
      <w:r>
        <w:rPr>
          <w:b/>
          <w:u w:val="single"/>
        </w:rPr>
        <w:t xml:space="preserve">724228</w:t>
      </w:r>
    </w:p>
    <w:p>
      <w:r>
        <w:t xml:space="preserve">Kolme päivänkakkaraa ohitti meidät juuri. Sireenit päällä. Pylvään sijainti: aukio #ljprotestit #gotofje #fertikje</w:t>
      </w:r>
    </w:p>
    <w:p>
      <w:r>
        <w:rPr>
          <w:b/>
          <w:u w:val="single"/>
        </w:rPr>
        <w:t xml:space="preserve">724229</w:t>
      </w:r>
    </w:p>
    <w:p>
      <w:r>
        <w:t xml:space="preserve">@xmp125a @PrometejDD Selviytyjien lausuntojen perusteella aika moni heistä juoksi karkuun, kun hän "tankkasi".</w:t>
      </w:r>
    </w:p>
    <w:p>
      <w:r>
        <w:rPr>
          <w:b/>
          <w:u w:val="single"/>
        </w:rPr>
        <w:t xml:space="preserve">724230</w:t>
      </w:r>
    </w:p>
    <w:p>
      <w:r>
        <w:t xml:space="preserve">@darkospo @markomoonmedia Jos olen menossa, menen CC:hen aamulla. Olen iltapäivällä töissä, myöhästyn pohjakerroksen ensimmäiseltä puoliskolta. Näet ... 😠</w:t>
      </w:r>
    </w:p>
    <w:p>
      <w:r>
        <w:rPr>
          <w:b/>
          <w:u w:val="single"/>
        </w:rPr>
        <w:t xml:space="preserve">724231</w:t>
      </w:r>
    </w:p>
    <w:p>
      <w:r>
        <w:t xml:space="preserve">@UrosEsih Voisit kertoa hänelle, mutta tulet silti tavallisena haisevana. .</w:t>
        <w:br/>
        <w:t xml:space="preserve"> @steinbuch</w:t>
      </w:r>
    </w:p>
    <w:p>
      <w:r>
        <w:rPr>
          <w:b/>
          <w:u w:val="single"/>
        </w:rPr>
        <w:t xml:space="preserve">724232</w:t>
      </w:r>
    </w:p>
    <w:p>
      <w:r>
        <w:t xml:space="preserve">@cricek14 @mrevlje Mitä poliisi ja tuomioistuimet eivät voi tehdä, media voi. Tai Twitter.</w:t>
      </w:r>
    </w:p>
    <w:p>
      <w:r>
        <w:rPr>
          <w:b/>
          <w:u w:val="single"/>
        </w:rPr>
        <w:t xml:space="preserve">724233</w:t>
      </w:r>
    </w:p>
    <w:p>
      <w:r>
        <w:t xml:space="preserve">@Valkire91 @sarecmarjan Et voi odottaa jotain fiksua joltain, jolla on niin vähän älykkyyttä.</w:t>
      </w:r>
    </w:p>
    <w:p>
      <w:r>
        <w:rPr>
          <w:b/>
          <w:u w:val="single"/>
        </w:rPr>
        <w:t xml:space="preserve">724234</w:t>
      </w:r>
    </w:p>
    <w:p>
      <w:r>
        <w:t xml:space="preserve">Poliisi uhkaa aseella kylän vartijoita, kun laittomat siirtolaiset kävelevät rauhallisesti ohi! https://t.co/OGyFBTezLS</w:t>
      </w:r>
    </w:p>
    <w:p>
      <w:r>
        <w:rPr>
          <w:b/>
          <w:u w:val="single"/>
        </w:rPr>
        <w:t xml:space="preserve">724235</w:t>
      </w:r>
    </w:p>
    <w:p>
      <w:r>
        <w:t xml:space="preserve">Palomiehet laskevat ihmisiä. #maribor #evakuointi #pommi https://t.co/TlWcWXTBmk</w:t>
      </w:r>
    </w:p>
    <w:p>
      <w:r>
        <w:rPr>
          <w:b/>
          <w:u w:val="single"/>
        </w:rPr>
        <w:t xml:space="preserve">724236</w:t>
      </w:r>
    </w:p>
    <w:p>
      <w:r>
        <w:t xml:space="preserve">@mgajver sen jälkeen kun siviilit olivat riisuneet hänet aseista ja alistaneet hänet maahan, poliisi tuli ja ampui hänet.... säälittävää...</w:t>
      </w:r>
    </w:p>
    <w:p>
      <w:r>
        <w:rPr>
          <w:b/>
          <w:u w:val="single"/>
        </w:rPr>
        <w:t xml:space="preserve">724237</w:t>
      </w:r>
    </w:p>
    <w:p>
      <w:r>
        <w:t xml:space="preserve">Ero tyhmien ja älykkäiden miesten välillä:</w:t>
        <w:br/>
        <w:t xml:space="preserve">Tyhmät miehet kertovat blondien paheista, älykkäät miehet makaavat niiden kanssa.</w:t>
        <w:br/>
        <w:t xml:space="preserve"> Hyvää yötä! 😇</w:t>
      </w:r>
    </w:p>
    <w:p>
      <w:r>
        <w:rPr>
          <w:b/>
          <w:u w:val="single"/>
        </w:rPr>
        <w:t xml:space="preserve">724238</w:t>
      </w:r>
    </w:p>
    <w:p>
      <w:r>
        <w:t xml:space="preserve">@radiostudent the morning people are back! 📻📻📻📻 Vielä paremmalla musiikilla. Aamut ovat taas niin kuin niiden kuuluukin olla.</w:t>
      </w:r>
    </w:p>
    <w:p>
      <w:r>
        <w:rPr>
          <w:b/>
          <w:u w:val="single"/>
        </w:rPr>
        <w:t xml:space="preserve">724239</w:t>
      </w:r>
    </w:p>
    <w:p>
      <w:r>
        <w:t xml:space="preserve">@starihalj @MatijaStepisnik Chuj sinä löit iilimatoa, niin paljon tukia kuin Boscarol sai, hän huuhtoi ne alas viemäriin veroilla.</w:t>
      </w:r>
    </w:p>
    <w:p>
      <w:r>
        <w:rPr>
          <w:b/>
          <w:u w:val="single"/>
        </w:rPr>
        <w:t xml:space="preserve">724240</w:t>
      </w:r>
    </w:p>
    <w:p>
      <w:r>
        <w:t xml:space="preserve">Hattu pois, rouva Mrak. On jo aikakin, että nämä roistot paljastetaan. https://t.co/cWjvEY2Svb.</w:t>
      </w:r>
    </w:p>
    <w:p>
      <w:r>
        <w:rPr>
          <w:b/>
          <w:u w:val="single"/>
        </w:rPr>
        <w:t xml:space="preserve">724241</w:t>
      </w:r>
    </w:p>
    <w:p>
      <w:r>
        <w:t xml:space="preserve">@FerdinandStrgar Madonca olet fiksu kaikki punaiset etsivät sinua, jos haluat meidän auttavan sinut kunniaan, sinusta tulee seuraava punaisten ennakkosuosikki.</w:t>
      </w:r>
    </w:p>
    <w:p>
      <w:r>
        <w:rPr>
          <w:b/>
          <w:u w:val="single"/>
        </w:rPr>
        <w:t xml:space="preserve">724242</w:t>
      </w:r>
    </w:p>
    <w:p>
      <w:r>
        <w:t xml:space="preserve">Kyseessä on siis ilmeisesti katastrofaalinen mediaraportti (jonka olen levittänyt), Janković Jr:n on maksettava vero takaisin JA maksettava sakko.</w:t>
      </w:r>
    </w:p>
    <w:p>
      <w:r>
        <w:rPr>
          <w:b/>
          <w:u w:val="single"/>
        </w:rPr>
        <w:t xml:space="preserve">724243</w:t>
      </w:r>
    </w:p>
    <w:p>
      <w:r>
        <w:t xml:space="preserve">En tiennyt, ettei MJ23 osaa uida. Ja täällä on paljon muutakin. Yksi parhaista Toni Kukočin haastatteluista! https://t.co/VgUvx32WAy</w:t>
      </w:r>
    </w:p>
    <w:p>
      <w:r>
        <w:rPr>
          <w:b/>
          <w:u w:val="single"/>
        </w:rPr>
        <w:t xml:space="preserve">724244</w:t>
      </w:r>
    </w:p>
    <w:p>
      <w:r>
        <w:t xml:space="preserve">Yhtenä päivänä olet vielä nuori ja terve, ja seuraavana istut pannulla, joka on täynnä kuumaa pasteijaa, jonka seurana on majoraamia, suolaa ja pippuria. https://t.co/A0CppRt4IF.</w:t>
      </w:r>
    </w:p>
    <w:p>
      <w:r>
        <w:rPr>
          <w:b/>
          <w:u w:val="single"/>
        </w:rPr>
        <w:t xml:space="preserve">724245</w:t>
      </w:r>
    </w:p>
    <w:p>
      <w:r>
        <w:t xml:space="preserve">@Nova24TV Suojelivatko lampaat chihuahuojaa?</w:t>
        <w:br/>
        <w:t xml:space="preserve"> Muuten, älä huoli, tuet saavat kaiken katoamaan!</w:t>
      </w:r>
    </w:p>
    <w:p>
      <w:r>
        <w:rPr>
          <w:b/>
          <w:u w:val="single"/>
        </w:rPr>
        <w:t xml:space="preserve">724246</w:t>
      </w:r>
    </w:p>
    <w:p>
      <w:r>
        <w:t xml:space="preserve">Kuten nuo pirun mini Fruchtstzgebewerge-jogurtit, (tai mitä ne sitten ovatkaan,) yebem them mother marketers! https://t.co/1ytoLxYOS1</w:t>
      </w:r>
    </w:p>
    <w:p>
      <w:r>
        <w:rPr>
          <w:b/>
          <w:u w:val="single"/>
        </w:rPr>
        <w:t xml:space="preserve">724247</w:t>
      </w:r>
    </w:p>
    <w:p>
      <w:r>
        <w:t xml:space="preserve">@jkmcnk @p_zoran @lukavalas @MladenPrajdic @intelenktualka Aja... ei ole reilua, että heti ensimmäisellä soitolla kaivetaan jokaisen steiriläisen akilleen kantapää.</w:t>
      </w:r>
    </w:p>
    <w:p>
      <w:r>
        <w:rPr>
          <w:b/>
          <w:u w:val="single"/>
        </w:rPr>
        <w:t xml:space="preserve">724248</w:t>
      </w:r>
    </w:p>
    <w:p>
      <w:r>
        <w:t xml:space="preserve">Tältä näyttää elämä Kolpalla. Niin kaukana siitä idyllistä, jota he meille maalailevat! Jos sinulla on lapsia, se on vielä pahempaa! https://t.co/dh4ZWOOkm6</w:t>
      </w:r>
    </w:p>
    <w:p>
      <w:r>
        <w:rPr>
          <w:b/>
          <w:u w:val="single"/>
        </w:rPr>
        <w:t xml:space="preserve">724249</w:t>
      </w:r>
    </w:p>
    <w:p>
      <w:r>
        <w:t xml:space="preserve">@Mauhlerca Se on pyörätelineestä; juna, bussi se se erityisesti auton telineestä🤬</w:t>
      </w:r>
    </w:p>
    <w:p>
      <w:r>
        <w:rPr>
          <w:b/>
          <w:u w:val="single"/>
        </w:rPr>
        <w:t xml:space="preserve">724250</w:t>
      </w:r>
    </w:p>
    <w:p>
      <w:r>
        <w:t xml:space="preserve">On sääli, että Primorje myöhästyi Kotnikin tarjouksen kanssa, sillä tyttö on huippuluokkaa. #maribor</w:t>
      </w:r>
    </w:p>
    <w:p>
      <w:r>
        <w:rPr>
          <w:b/>
          <w:u w:val="single"/>
        </w:rPr>
        <w:t xml:space="preserve">724251</w:t>
      </w:r>
    </w:p>
    <w:p>
      <w:r>
        <w:t xml:space="preserve">Arvaukseni:</w:t>
        <w:br/>
        <w:br/>
        <w:t xml:space="preserve">22-vuotias saa taistelijaneläkettä, koska hänen esi-isänsä olivat tietoisia kommunisteja, mutta rouva Lasić ei ole. https://t.co/k2dFEDpQjc</w:t>
      </w:r>
    </w:p>
    <w:p>
      <w:r>
        <w:rPr>
          <w:b/>
          <w:u w:val="single"/>
        </w:rPr>
        <w:t xml:space="preserve">724252</w:t>
      </w:r>
    </w:p>
    <w:p>
      <w:r>
        <w:t xml:space="preserve">Bayernin tictac on ehdottomasti huonompi kuin Barcan. Jos ei muuta niin ainakin solid play ei pussyfooting ja pudottaminen #ligaprvaks</w:t>
      </w:r>
    </w:p>
    <w:p>
      <w:r>
        <w:rPr>
          <w:b/>
          <w:u w:val="single"/>
        </w:rPr>
        <w:t xml:space="preserve">724253</w:t>
      </w:r>
    </w:p>
    <w:p>
      <w:r>
        <w:t xml:space="preserve">Lännen jumalat, aivan kuin he eivät olisi saaneet tarpeeksi myrskyistä ja tuhosta... https://t.co/taAuyB2Xtx...</w:t>
      </w:r>
    </w:p>
    <w:p>
      <w:r>
        <w:rPr>
          <w:b/>
          <w:u w:val="single"/>
        </w:rPr>
        <w:t xml:space="preserve">724254</w:t>
      </w:r>
    </w:p>
    <w:p>
      <w:r>
        <w:t xml:space="preserve">Kuten Mishmash-leipomossa: pienet harmaat hiiret ja tonttuja lajittelevat kaiken... https://t.co/jDexat92EI ...</w:t>
      </w:r>
    </w:p>
    <w:p>
      <w:r>
        <w:rPr>
          <w:b/>
          <w:u w:val="single"/>
        </w:rPr>
        <w:t xml:space="preserve">724255</w:t>
      </w:r>
    </w:p>
    <w:p>
      <w:r>
        <w:t xml:space="preserve">tyttö itkee, koska hän osti auton keskustasta ja hänellä on vain yksi pysäköintilupa https://t.co/Q3DCk8SP9g</w:t>
      </w:r>
    </w:p>
    <w:p>
      <w:r>
        <w:rPr>
          <w:b/>
          <w:u w:val="single"/>
        </w:rPr>
        <w:t xml:space="preserve">724256</w:t>
      </w:r>
    </w:p>
    <w:p>
      <w:r>
        <w:t xml:space="preserve">@DidiGator321 @idnaAndrej Häneen ei ole oikeastaan osunut mikään heitto.Hän ei todellakaan osaa osua mihinkään, ainakaan ylävartalonsa osalta!</w:t>
      </w:r>
    </w:p>
    <w:p>
      <w:r>
        <w:rPr>
          <w:b/>
          <w:u w:val="single"/>
        </w:rPr>
        <w:t xml:space="preserve">724257</w:t>
      </w:r>
    </w:p>
    <w:p>
      <w:r>
        <w:t xml:space="preserve">@_Almita__ he ovat saaneet Serbian valtion palkinnon, jonka presidentti antaa. mitä tahansa, eikä hän ole valinnut, joten älä ole #butthurt.</w:t>
      </w:r>
    </w:p>
    <w:p>
      <w:r>
        <w:rPr>
          <w:b/>
          <w:u w:val="single"/>
        </w:rPr>
        <w:t xml:space="preserve">724258</w:t>
      </w:r>
    </w:p>
    <w:p>
      <w:r>
        <w:t xml:space="preserve">@RomanVodeb Jos joku pelleilee, hän pelleilee liikaa. Mutta jos joku ei ole hiljaa, hän paskantaa liikaa.</w:t>
      </w:r>
    </w:p>
    <w:p>
      <w:r>
        <w:rPr>
          <w:b/>
          <w:u w:val="single"/>
        </w:rPr>
        <w:t xml:space="preserve">724259</w:t>
      </w:r>
    </w:p>
    <w:p>
      <w:r>
        <w:t xml:space="preserve">VIDEO: Cyrusin perhe lauloi yhdessä isänsä hitin, jolla klaani nousi tähteyteen https://t.co/9Ln53NXjyU https://t.co/3xCaXFPS6P</w:t>
      </w:r>
    </w:p>
    <w:p>
      <w:r>
        <w:rPr>
          <w:b/>
          <w:u w:val="single"/>
        </w:rPr>
        <w:t xml:space="preserve">724260</w:t>
      </w:r>
    </w:p>
    <w:p>
      <w:r>
        <w:br/>
        <w:br/>
        <w:t xml:space="preserve">Maahanmuuttajia (jotka eivät pakene sotaa) auttavia kansalaisjärjestöjä pitäisi syyttää ja kohdella maanpettureina</w:t>
      </w:r>
    </w:p>
    <w:p>
      <w:r>
        <w:rPr>
          <w:b/>
          <w:u w:val="single"/>
        </w:rPr>
        <w:t xml:space="preserve">724261</w:t>
      </w:r>
    </w:p>
    <w:p>
      <w:r>
        <w:t xml:space="preserve">@maceklj @AlexNotfake @JozeBiscak Kun epäpätevä näyttelijä yrittää vakuuttaa halpaa,kuinka ihanaa on olla halpa!</w:t>
      </w:r>
    </w:p>
    <w:p>
      <w:r>
        <w:rPr>
          <w:b/>
          <w:u w:val="single"/>
        </w:rPr>
        <w:t xml:space="preserve">724262</w:t>
      </w:r>
    </w:p>
    <w:p>
      <w:r>
        <w:t xml:space="preserve">Aivoni ovat niin kutistuneet, että voin kommunikoida vain gifien avulla. Melkein. https://t.co/ESvPjo8HdO</w:t>
      </w:r>
    </w:p>
    <w:p>
      <w:r>
        <w:rPr>
          <w:b/>
          <w:u w:val="single"/>
        </w:rPr>
        <w:t xml:space="preserve">724263</w:t>
      </w:r>
    </w:p>
    <w:p>
      <w:r>
        <w:t xml:space="preserve">Sanomalla, että kaikki muslimit ovat terroristeja, on sama kuin sanoisi, että kaikki miehet ovat raiskaajia.</w:t>
      </w:r>
    </w:p>
    <w:p>
      <w:r>
        <w:rPr>
          <w:b/>
          <w:u w:val="single"/>
        </w:rPr>
        <w:t xml:space="preserve">724264</w:t>
      </w:r>
    </w:p>
    <w:p>
      <w:r>
        <w:t xml:space="preserve">@cesenj @Val202 Ja lisäksi huono "moderni" musiikki, typerä lastaus, ... kesän aikana pari , ohittaa teidät kaikki !</w:t>
      </w:r>
    </w:p>
    <w:p>
      <w:r>
        <w:rPr>
          <w:b/>
          <w:u w:val="single"/>
        </w:rPr>
        <w:t xml:space="preserve">724265</w:t>
      </w:r>
    </w:p>
    <w:p>
      <w:r>
        <w:t xml:space="preserve">Vanha mielisairaan pyörätuoliin sidottu poliittinen kettu vasemmistoterroristien tappamisesta https://t.co/IX0vwSyZ7D</w:t>
      </w:r>
    </w:p>
    <w:p>
      <w:r>
        <w:rPr>
          <w:b/>
          <w:u w:val="single"/>
        </w:rPr>
        <w:t xml:space="preserve">724266</w:t>
      </w:r>
    </w:p>
    <w:p>
      <w:r>
        <w:t xml:space="preserve">@vinkovasle1 Juuri niin, he pitivät hänet elossa poliittisesti, koska Desus on vain yksi kommunistien huijaus.</w:t>
      </w:r>
    </w:p>
    <w:p>
      <w:r>
        <w:rPr>
          <w:b/>
          <w:u w:val="single"/>
        </w:rPr>
        <w:t xml:space="preserve">724267</w:t>
      </w:r>
    </w:p>
    <w:p>
      <w:r>
        <w:t xml:space="preserve">@petrasovdat Mutta kukaan ei ole muistanut, että joku laittoi mau seloteipin hänen riwc:nsä päälle?!</w:t>
      </w:r>
    </w:p>
    <w:p>
      <w:r>
        <w:rPr>
          <w:b/>
          <w:u w:val="single"/>
        </w:rPr>
        <w:t xml:space="preserve">724268</w:t>
      </w:r>
    </w:p>
    <w:p>
      <w:r>
        <w:t xml:space="preserve">@dusankocevar1 @Democracy1 Mitä hän manipuloi? Toistelet jatkuvasti latteuksia vihan levittämisestä, mihin tarkoitukseen vain ?</w:t>
      </w:r>
    </w:p>
    <w:p>
      <w:r>
        <w:rPr>
          <w:b/>
          <w:u w:val="single"/>
        </w:rPr>
        <w:t xml:space="preserve">724269</w:t>
      </w:r>
    </w:p>
    <w:p>
      <w:r>
        <w:t xml:space="preserve">Pehtran's :) Yksi suosikeistani.</w:t>
        <w:br/>
        <w:t xml:space="preserve">http://t.co/VTTqZ9Afud http://t.co/s2m0zIzzOZ http://t.co/s2m0zIzzOZ</w:t>
      </w:r>
    </w:p>
    <w:p>
      <w:r>
        <w:rPr>
          <w:b/>
          <w:u w:val="single"/>
        </w:rPr>
        <w:t xml:space="preserve">724270</w:t>
      </w:r>
    </w:p>
    <w:p>
      <w:r>
        <w:t xml:space="preserve">Kiinteistöt: ennen etsittiin ostajia, nykyään etsitään myyjiä https://t.co/xTedVy3KWd</w:t>
      </w:r>
    </w:p>
    <w:p>
      <w:r>
        <w:rPr>
          <w:b/>
          <w:u w:val="single"/>
        </w:rPr>
        <w:t xml:space="preserve">724271</w:t>
      </w:r>
    </w:p>
    <w:p>
      <w:r>
        <w:t xml:space="preserve">@MarkoFratnik @BlockBrane @SSN_pr @00bb26303079e14e7 @Dominik007 pyörii taitavasti tässä ympyrässä...ja @00bb26303079e14e7 tietää myös paljon.</w:t>
      </w:r>
    </w:p>
    <w:p>
      <w:r>
        <w:rPr>
          <w:b/>
          <w:u w:val="single"/>
        </w:rPr>
        <w:t xml:space="preserve">724272</w:t>
      </w:r>
    </w:p>
    <w:p>
      <w:r>
        <w:t xml:space="preserve">@TankoJoze Slovenialainen tragikomedia, kun ortodoksivasemmistolaiset hyökkäävät SDS:n kimppuun oikeistolaisuudesta, vai onko se vain peliä? Murgle tietää jo.</w:t>
      </w:r>
    </w:p>
    <w:p>
      <w:r>
        <w:rPr>
          <w:b/>
          <w:u w:val="single"/>
        </w:rPr>
        <w:t xml:space="preserve">724273</w:t>
      </w:r>
    </w:p>
    <w:p>
      <w:r>
        <w:t xml:space="preserve">7:45 Saapuminen toimistolle.</w:t>
        <w:br/>
        <w:t xml:space="preserve">11:00 Glögi.</w:t>
        <w:br/>
        <w:t xml:space="preserve">12.30 lasi punaista.</w:t>
        <w:br/>
        <w:t xml:space="preserve"> 14.00 samppanjaa.</w:t>
        <w:br/>
        <w:t xml:space="preserve">.</w:t>
        <w:br/>
        <w:t xml:space="preserve">.</w:t>
        <w:br/>
        <w:t xml:space="preserve">.</w:t>
        <w:br/>
        <w:t xml:space="preserve">.</w:t>
        <w:br/>
        <w:t xml:space="preserve">.</w:t>
        <w:br/>
        <w:t xml:space="preserve">Olen kotona ja menen humalaan.</w:t>
      </w:r>
    </w:p>
    <w:p>
      <w:r>
        <w:rPr>
          <w:b/>
          <w:u w:val="single"/>
        </w:rPr>
        <w:t xml:space="preserve">724274</w:t>
      </w:r>
    </w:p>
    <w:p>
      <w:r>
        <w:t xml:space="preserve">@DesaLevstek @peterjancic @Svarun_K Sudet ja karhut aiheuttavat paljon vahinkoa. Odottaisin nuoren metsästäjän noudattavan ahkerasti suunnitelmaa😁.</w:t>
      </w:r>
    </w:p>
    <w:p>
      <w:r>
        <w:rPr>
          <w:b/>
          <w:u w:val="single"/>
        </w:rPr>
        <w:t xml:space="preserve">724275</w:t>
      </w:r>
    </w:p>
    <w:p>
      <w:r>
        <w:t xml:space="preserve">Tällä viikolla ND:ssä: Sikojen kuolema totuuden nimissä - Syyttäjät syyttävät lääkäriä Ivan Radania neljän potilaansa murhasta tappohulluuden aikana</w:t>
      </w:r>
    </w:p>
    <w:p>
      <w:r>
        <w:rPr>
          <w:b/>
          <w:u w:val="single"/>
        </w:rPr>
        <w:t xml:space="preserve">724276</w:t>
      </w:r>
    </w:p>
    <w:p>
      <w:r>
        <w:t xml:space="preserve">Italialaiset ovat antaneet meille yhtä monta pataa kuin he ovat voittaneet maailmansodissa. Ei mitään #Euroviisut</w:t>
      </w:r>
    </w:p>
    <w:p>
      <w:r>
        <w:rPr>
          <w:b/>
          <w:u w:val="single"/>
        </w:rPr>
        <w:t xml:space="preserve">724277</w:t>
      </w:r>
    </w:p>
    <w:p>
      <w:r>
        <w:t xml:space="preserve">@savicdomen mitä sisältöä... tuotteiden mainostaminen esitysten välillä. Se lämmittää sydäntäni. Eikä se auta. Olen jo kirjoittanut silloiselle oikeusasiamiehelle.</w:t>
      </w:r>
    </w:p>
    <w:p>
      <w:r>
        <w:rPr>
          <w:b/>
          <w:u w:val="single"/>
        </w:rPr>
        <w:t xml:space="preserve">724278</w:t>
      </w:r>
    </w:p>
    <w:p>
      <w:r>
        <w:t xml:space="preserve">@IvanSimi3 Nykyään kaikki on unisex tai miksi sitä kutsutaankaan, joten sillä ei ole väliä, ellei se ole naisten kertoimia.</w:t>
      </w:r>
    </w:p>
    <w:p>
      <w:r>
        <w:rPr>
          <w:b/>
          <w:u w:val="single"/>
        </w:rPr>
        <w:t xml:space="preserve">724279</w:t>
      </w:r>
    </w:p>
    <w:p>
      <w:r>
        <w:t xml:space="preserve">@NovicaMihajlo Aivoni menivät horrokseen ensimmäisen jakson jälkeen. Se auttaa.</w:t>
      </w:r>
    </w:p>
    <w:p>
      <w:r>
        <w:rPr>
          <w:b/>
          <w:u w:val="single"/>
        </w:rPr>
        <w:t xml:space="preserve">724280</w:t>
      </w:r>
    </w:p>
    <w:p>
      <w:r>
        <w:t xml:space="preserve">Minusta tuntuu, että jotkut ihmiset tekevät kaikkensa vain tallentaakseen tarinan.</w:t>
      </w:r>
    </w:p>
    <w:p>
      <w:r>
        <w:rPr>
          <w:b/>
          <w:u w:val="single"/>
        </w:rPr>
        <w:t xml:space="preserve">724281</w:t>
      </w:r>
    </w:p>
    <w:p>
      <w:r>
        <w:t xml:space="preserve">Ennennäkemätöntä idiotismia!Väärä vuosisata, väärä ulottuvuus, väärä maanosa... 😩 Sairasta! https://t.co/xJLjH1ueQl ...</w:t>
      </w:r>
    </w:p>
    <w:p>
      <w:r>
        <w:rPr>
          <w:b/>
          <w:u w:val="single"/>
        </w:rPr>
        <w:t xml:space="preserve">724282</w:t>
      </w:r>
    </w:p>
    <w:p>
      <w:r>
        <w:t xml:space="preserve">@300kosmatih @pongiSLO En usko, että yksikään Slovenian pankki hyväksyy tämäntyyppisiä liiketoimia lainkaan.</w:t>
      </w:r>
    </w:p>
    <w:p>
      <w:r>
        <w:rPr>
          <w:b/>
          <w:u w:val="single"/>
        </w:rPr>
        <w:t xml:space="preserve">724283</w:t>
      </w:r>
    </w:p>
    <w:p>
      <w:r>
        <w:t xml:space="preserve">@LahovnikMatej Yay Matej, jos olisit ollut niin fiksu TEŠ6:n kanssa... kansan petturi</w:t>
      </w:r>
    </w:p>
    <w:p>
      <w:r>
        <w:rPr>
          <w:b/>
          <w:u w:val="single"/>
        </w:rPr>
        <w:t xml:space="preserve">724284</w:t>
      </w:r>
    </w:p>
    <w:p>
      <w:r>
        <w:t xml:space="preserve">Business ANGEL tai kanssasijoittaja tai ostaja, olet tervetullut tekemään liiketoimintaa kanssani. https://t.co/WcqtWJnkuU.</w:t>
      </w:r>
    </w:p>
    <w:p>
      <w:r>
        <w:rPr>
          <w:b/>
          <w:u w:val="single"/>
        </w:rPr>
        <w:t xml:space="preserve">724285</w:t>
      </w:r>
    </w:p>
    <w:p>
      <w:r>
        <w:t xml:space="preserve">Okei, hyppää nyt hostelleihin metsästämään kotiarmeijaa ja anna normaalien johtaa maata. Hyvää metsästystä! https://t.co/nG4pQ80J41</w:t>
      </w:r>
    </w:p>
    <w:p>
      <w:r>
        <w:rPr>
          <w:b/>
          <w:u w:val="single"/>
        </w:rPr>
        <w:t xml:space="preserve">724286</w:t>
      </w:r>
    </w:p>
    <w:p>
      <w:r>
        <w:t xml:space="preserve">@dimitrisega @PreglArjan @DominikaSvarc Herra Janša esti minutkin, mutta kannatin häntä äänekkäästi vuosien ajan ja hän tapasi tavata minua melko säännöllisesti.</w:t>
      </w:r>
    </w:p>
    <w:p>
      <w:r>
        <w:rPr>
          <w:b/>
          <w:u w:val="single"/>
        </w:rPr>
        <w:t xml:space="preserve">724287</w:t>
      </w:r>
    </w:p>
    <w:p>
      <w:r>
        <w:t xml:space="preserve">Slovenialainen häpeä! Loiset ja rikolliset juhlivat omaa pahuuttaan!https://t.co/DtFCMGGh4T</w:t>
      </w:r>
    </w:p>
    <w:p>
      <w:r>
        <w:rPr>
          <w:b/>
          <w:u w:val="single"/>
        </w:rPr>
        <w:t xml:space="preserve">724288</w:t>
      </w:r>
    </w:p>
    <w:p>
      <w:r>
        <w:t xml:space="preserve">Romana Tomc tuo jännitystä ja toivoa https://t.co/RAmAsFFNgf via @Nova24TV</w:t>
      </w:r>
    </w:p>
    <w:p>
      <w:r>
        <w:rPr>
          <w:b/>
          <w:u w:val="single"/>
        </w:rPr>
        <w:t xml:space="preserve">724289</w:t>
      </w:r>
    </w:p>
    <w:p>
      <w:r>
        <w:t xml:space="preserve">[JOB] #Työpaikka #Työpaikka: #Sales Commercialist - m/f https://t.co/bWZTICZgT5 Region:#goriška in category: #commerce #sales</w:t>
      </w:r>
    </w:p>
    <w:p>
      <w:r>
        <w:rPr>
          <w:b/>
          <w:u w:val="single"/>
        </w:rPr>
        <w:t xml:space="preserve">724290</w:t>
      </w:r>
    </w:p>
    <w:p>
      <w:r>
        <w:t xml:space="preserve">Tunnin mittainen mainos homeopatiasta.</w:t>
        <w:t xml:space="preserve">Ei, se ei ole yksityinen televisio.</w:t>
        <w:br/>
        <w:t xml:space="preserve">https://t.co/U4UYbdOTXY</w:t>
      </w:r>
    </w:p>
    <w:p>
      <w:r>
        <w:rPr>
          <w:b/>
          <w:u w:val="single"/>
        </w:rPr>
        <w:t xml:space="preserve">724291</w:t>
      </w:r>
    </w:p>
    <w:p>
      <w:r>
        <w:t xml:space="preserve">@stanka_d Kommunistisena miliisimiehenä hänellä on tarpeeksi eläkettä 62-vuotiaana ja hänen pitäisi jäädä eläkkeelle.</w:t>
      </w:r>
    </w:p>
    <w:p>
      <w:r>
        <w:rPr>
          <w:b/>
          <w:u w:val="single"/>
        </w:rPr>
        <w:t xml:space="preserve">724292</w:t>
      </w:r>
    </w:p>
    <w:p>
      <w:r>
        <w:t xml:space="preserve">Ne tuomarit, jotka eivät ole selvillä siitä, mitä puolueettomuus tarkoittaa, eivät ole tuomarin ammatin arvoisia. https://t.co/9QLhE0cTXm.</w:t>
      </w:r>
    </w:p>
    <w:p>
      <w:r>
        <w:rPr>
          <w:b/>
          <w:u w:val="single"/>
        </w:rPr>
        <w:t xml:space="preserve">724293</w:t>
      </w:r>
    </w:p>
    <w:p>
      <w:r>
        <w:t xml:space="preserve">@mihadajcman Olet selvästi nuori mies, jolla on paljon koulutusta. Yksikään vanhoista journalistisista vuoristokuvista ei ole ripoteltu näihin klassikkokuviin ;)</w:t>
      </w:r>
    </w:p>
    <w:p>
      <w:r>
        <w:rPr>
          <w:b/>
          <w:u w:val="single"/>
        </w:rPr>
        <w:t xml:space="preserve">724294</w:t>
      </w:r>
    </w:p>
    <w:p>
      <w:r>
        <w:t xml:space="preserve">@Marjanmark menköön Afganistaniin .... hänellä ei ole siellä ongelmia ..hän ei ymmärrä miksi he tulevat Slo:hon jos he tuntevat itsensä uhatuksi tästä naamioinnista ?</w:t>
      </w:r>
    </w:p>
    <w:p>
      <w:r>
        <w:rPr>
          <w:b/>
          <w:u w:val="single"/>
        </w:rPr>
        <w:t xml:space="preserve">724295</w:t>
      </w:r>
    </w:p>
    <w:p>
      <w:r>
        <w:t xml:space="preserve">@jozevolf Sain vahingossa tämän kaapelin, mutta myös liittimet. mutta ilmeisesti ne eivät sovi äitini atta</w:t>
      </w:r>
    </w:p>
    <w:p>
      <w:r>
        <w:rPr>
          <w:b/>
          <w:u w:val="single"/>
        </w:rPr>
        <w:t xml:space="preserve">724296</w:t>
      </w:r>
    </w:p>
    <w:p>
      <w:r>
        <w:t xml:space="preserve">@SonjaPalharting @stanka_d Ma, hän oli yksi pikku d*ck, kuten aina...Mask on mask, mask, maski</w:t>
      </w:r>
    </w:p>
    <w:p>
      <w:r>
        <w:rPr>
          <w:b/>
          <w:u w:val="single"/>
        </w:rPr>
        <w:t xml:space="preserve">724297</w:t>
      </w:r>
    </w:p>
    <w:p>
      <w:r>
        <w:t xml:space="preserve">@Et ole valehdellut, että kävit lastentarhanopettajasi kanssa kucánissa ja että Pozar ja Victory näkivät sinut, kun he menivät balettiharjoituksiin.</w:t>
      </w:r>
    </w:p>
    <w:p>
      <w:r>
        <w:rPr>
          <w:b/>
          <w:u w:val="single"/>
        </w:rPr>
        <w:t xml:space="preserve">724298</w:t>
      </w:r>
    </w:p>
    <w:p>
      <w:r>
        <w:t xml:space="preserve">Damjan jozek. taloustieteilijä, anteeksi, ekonometrikko, jolla on luottoa SFR:ssä. hän puhuisi Teslasta https://t.co/xgqmIxSl1s.</w:t>
      </w:r>
    </w:p>
    <w:p>
      <w:r>
        <w:rPr>
          <w:b/>
          <w:u w:val="single"/>
        </w:rPr>
        <w:t xml:space="preserve">724299</w:t>
      </w:r>
    </w:p>
    <w:p>
      <w:r>
        <w:t xml:space="preserve">@MazzoVanKlein @leaathenatabako Milloin aiot vetää takaisin LJ:lle? Minä kuolen.</w:t>
      </w:r>
    </w:p>
    <w:p>
      <w:r>
        <w:rPr>
          <w:b/>
          <w:u w:val="single"/>
        </w:rPr>
        <w:t xml:space="preserve">724300</w:t>
      </w:r>
    </w:p>
    <w:p>
      <w:r>
        <w:t xml:space="preserve">On lähes mahdotonta kuvitella tammikuun ensimmäistä päivää ilman sarmoja!</w:t>
        <w:br/>
        <w:br/>
        <w:t xml:space="preserve">#gustpikasi https://t.co/eRBvLxA3ou</w:t>
      </w:r>
    </w:p>
    <w:p>
      <w:r>
        <w:rPr>
          <w:b/>
          <w:u w:val="single"/>
        </w:rPr>
        <w:t xml:space="preserve">724301</w:t>
      </w:r>
    </w:p>
    <w:p>
      <w:r>
        <w:t xml:space="preserve">@LazarjevPolzek Stupid kveščn: kuivataanko salaatti ensin? Koska minä teen: pese-leikkaa ja kostuta kulhossa.</w:t>
      </w:r>
    </w:p>
    <w:p>
      <w:r>
        <w:rPr>
          <w:b/>
          <w:u w:val="single"/>
        </w:rPr>
        <w:t xml:space="preserve">724302</w:t>
      </w:r>
    </w:p>
    <w:p>
      <w:r>
        <w:t xml:space="preserve">#Zokilla on puhdas omatunto. Ennen kuin hän tuhoaa salakuuntelulaitteet, hän järjestää niitä koskevan lehdistötilaisuuden ja julkisen kuulemisen. https://t.co/zSSynkFUfr.</w:t>
      </w:r>
    </w:p>
    <w:p>
      <w:r>
        <w:rPr>
          <w:b/>
          <w:u w:val="single"/>
        </w:rPr>
        <w:t xml:space="preserve">724303</w:t>
      </w:r>
    </w:p>
    <w:p>
      <w:r>
        <w:t xml:space="preserve">On päivän loppu ja perjantai. Te kaikki neljä! #minidentiteetti #minidentitetaana https://t.co/NYNGL85K9F</w:t>
      </w:r>
    </w:p>
    <w:p>
      <w:r>
        <w:rPr>
          <w:b/>
          <w:u w:val="single"/>
        </w:rPr>
        <w:t xml:space="preserve">724304</w:t>
      </w:r>
    </w:p>
    <w:p>
      <w:r>
        <w:t xml:space="preserve">@vinkovasle1 @Smc Ensimmäistä kertaa kuulen tämän parlamentin jäsenen nimen? Kauanko hän on ollut parlamentissa.....mulle täysin tuntematon. En ole koskaan kuullutkaan hänestä.</w:t>
      </w:r>
    </w:p>
    <w:p>
      <w:r>
        <w:rPr>
          <w:b/>
          <w:u w:val="single"/>
        </w:rPr>
        <w:t xml:space="preserve">724305</w:t>
      </w:r>
    </w:p>
    <w:p>
      <w:r>
        <w:t xml:space="preserve">Jos julkaisen spoilereita, olenko itsekeskeinen?</w:t>
        <w:br/>
        <w:br/>
        <w:t xml:space="preserve"> Mene katsomaan elokuvaa, ämmä.</w:t>
        <w:br/>
        <w:t xml:space="preserve"> En ole huolissani ajoituksestasi, kun ajattelet vieväsi perseesi elokuviin.</w:t>
      </w:r>
    </w:p>
    <w:p>
      <w:r>
        <w:rPr>
          <w:b/>
          <w:u w:val="single"/>
        </w:rPr>
        <w:t xml:space="preserve">724306</w:t>
      </w:r>
    </w:p>
    <w:p>
      <w:r>
        <w:t xml:space="preserve">Naiset ajavat raitiovaunuja Tallinnassa. OK! Otetaan raitiovaunu LJ:ssä, se toimii todella hyvin.</w:t>
      </w:r>
    </w:p>
    <w:p>
      <w:r>
        <w:rPr>
          <w:b/>
          <w:u w:val="single"/>
        </w:rPr>
        <w:t xml:space="preserve">724307</w:t>
      </w:r>
    </w:p>
    <w:p>
      <w:r>
        <w:t xml:space="preserve">Magnussenin pyörä oli väärin asennettu, hän jäi jumiin keskelle varikkoa, ainakin pyörä näytti syytä</w:t>
        <w:br/>
        <w:t xml:space="preserve">#FP2 #f1 #AustrianGP</w:t>
      </w:r>
    </w:p>
    <w:p>
      <w:r>
        <w:rPr>
          <w:b/>
          <w:u w:val="single"/>
        </w:rPr>
        <w:t xml:space="preserve">724308</w:t>
      </w:r>
    </w:p>
    <w:p>
      <w:r>
        <w:t xml:space="preserve">@Pertinacal @LahovnikMatej @TV3_SI Hieno vasen ja oikea sylkeminen, olet hyvä #staystrong</w:t>
      </w:r>
    </w:p>
    <w:p>
      <w:r>
        <w:rPr>
          <w:b/>
          <w:u w:val="single"/>
        </w:rPr>
        <w:t xml:space="preserve">724309</w:t>
      </w:r>
    </w:p>
    <w:p>
      <w:r>
        <w:t xml:space="preserve">@Pertinacal Taas yksi pikkumainen mielenosoitus, jolla sekoitetaan sumua ja pidetään meteliä turhaan.</w:t>
      </w:r>
    </w:p>
    <w:p>
      <w:r>
        <w:rPr>
          <w:b/>
          <w:u w:val="single"/>
        </w:rPr>
        <w:t xml:space="preserve">724310</w:t>
      </w:r>
    </w:p>
    <w:p>
      <w:r>
        <w:t xml:space="preserve">@UmekJanez @vinkovasle1 @StrankaLMS Nyt meidän kaikkien on käyttäydyttävä kuin "Murgle" ei oikeasti ole komentoa?</w:t>
      </w:r>
    </w:p>
    <w:p>
      <w:r>
        <w:rPr>
          <w:b/>
          <w:u w:val="single"/>
        </w:rPr>
        <w:t xml:space="preserve">724311</w:t>
      </w:r>
    </w:p>
    <w:p>
      <w:r>
        <w:t xml:space="preserve">@zaspanko Mene takaisin siihen kuoppaan, josta ryömit ulos. Olen saanut tarpeekseni siitä, että juokset ansan perässä.</w:t>
      </w:r>
    </w:p>
    <w:p>
      <w:r>
        <w:rPr>
          <w:b/>
          <w:u w:val="single"/>
        </w:rPr>
        <w:t xml:space="preserve">724312</w:t>
      </w:r>
    </w:p>
    <w:p>
      <w:r>
        <w:t xml:space="preserve">Jos tönäiset tiikeriä eläintarhassa lapsi rinnallasi, olet vastuuton tai jopa ajattelematon. Palestiinalaisten ja Israelin välisissä suhteissa on meneillään samanlainen asia.</w:t>
      </w:r>
    </w:p>
    <w:p>
      <w:r>
        <w:rPr>
          <w:b/>
          <w:u w:val="single"/>
        </w:rPr>
        <w:t xml:space="preserve">724313</w:t>
      </w:r>
    </w:p>
    <w:p>
      <w:r>
        <w:t xml:space="preserve">Tämän vuoksi liian itsevarmat traditionalistit ja konservatiivit eivät ole niin vakuuttavia: heidän aiempien aikojen ylistyksensä takana on avuton narsismi.</w:t>
      </w:r>
    </w:p>
    <w:p>
      <w:r>
        <w:rPr>
          <w:b/>
          <w:u w:val="single"/>
        </w:rPr>
        <w:t xml:space="preserve">724314</w:t>
      </w:r>
    </w:p>
    <w:p>
      <w:r>
        <w:t xml:space="preserve">@KK_RTV @mrbigmusic @kinosiska Ihanaa, energiaa. Lisäys jäi huomaamatta. Mutta ääni oli katastrofi.</w:t>
      </w:r>
    </w:p>
    <w:p>
      <w:r>
        <w:rPr>
          <w:b/>
          <w:u w:val="single"/>
        </w:rPr>
        <w:t xml:space="preserve">724315</w:t>
      </w:r>
    </w:p>
    <w:p>
      <w:r>
        <w:t xml:space="preserve">@MiroGec65 Jotkut ihmiset rakastavat minua niin paljon, että he haluaisivat täyttää minut ja ripustaa minut seinälle...</w:t>
      </w:r>
    </w:p>
    <w:p>
      <w:r>
        <w:rPr>
          <w:b/>
          <w:u w:val="single"/>
        </w:rPr>
        <w:t xml:space="preserve">724316</w:t>
      </w:r>
    </w:p>
    <w:p>
      <w:r>
        <w:t xml:space="preserve">@Dnevnik_si Dnevnikin partisaanit haluaisivat kohdella näitä ohjaajia samalla tavalla kuin partisaanit tekivät vastaaville ohjaajille vuonna 42.</w:t>
      </w:r>
    </w:p>
    <w:p>
      <w:r>
        <w:rPr>
          <w:b/>
          <w:u w:val="single"/>
        </w:rPr>
        <w:t xml:space="preserve">724317</w:t>
      </w:r>
    </w:p>
    <w:p>
      <w:r>
        <w:t xml:space="preserve">@Nusa____6 Ma se on hän, vain kaupallinen "toimittaja" voi olla niin suorasukainen ja niin kärkevä.</w:t>
      </w:r>
    </w:p>
    <w:p>
      <w:r>
        <w:rPr>
          <w:b/>
          <w:u w:val="single"/>
        </w:rPr>
        <w:t xml:space="preserve">724318</w:t>
      </w:r>
    </w:p>
    <w:p>
      <w:r>
        <w:t xml:space="preserve">@NeMaramButlov @cikibucka @Nova24TV Serpentinsek on vakuuttunut siitä, että kaikki slovenialaiset ovat "hulluksi tulleita tyttöjä".</w:t>
      </w:r>
    </w:p>
    <w:p>
      <w:r>
        <w:rPr>
          <w:b/>
          <w:u w:val="single"/>
        </w:rPr>
        <w:t xml:space="preserve">724319</w:t>
      </w:r>
    </w:p>
    <w:p>
      <w:r>
        <w:t xml:space="preserve">Sadat ympäristöaktivistit kahlitsivat itsensä Merkelin toimiston aitaan vastalauseena https://t.co/h684FO1Jmc https://t.co/kJM6h6RlLL</w:t>
      </w:r>
    </w:p>
    <w:p>
      <w:r>
        <w:rPr>
          <w:b/>
          <w:u w:val="single"/>
        </w:rPr>
        <w:t xml:space="preserve">724320</w:t>
      </w:r>
    </w:p>
    <w:p>
      <w:r>
        <w:t xml:space="preserve">Oikealla puolella Kovšca onnistui kättelemään kaikki .... Uršić on jo kahden päivän ajan jankuttanut, että se on ilo 😂😂😂😂 ...</w:t>
      </w:r>
    </w:p>
    <w:p>
      <w:r>
        <w:rPr>
          <w:b/>
          <w:u w:val="single"/>
        </w:rPr>
        <w:t xml:space="preserve">724321</w:t>
      </w:r>
    </w:p>
    <w:p>
      <w:r>
        <w:t xml:space="preserve">@pipermanaus Teatanic kalastaja ajoi perseensä suoraan jäätikölle, anteeksi, Triglav. Mahdollinen yhdennäköisyys on täysin tarkoituksellinen: https://t.co/jqlDjFCz3t.</w:t>
      </w:r>
    </w:p>
    <w:p>
      <w:r>
        <w:rPr>
          <w:b/>
          <w:u w:val="single"/>
        </w:rPr>
        <w:t xml:space="preserve">724322</w:t>
      </w:r>
    </w:p>
    <w:p>
      <w:r>
        <w:t xml:space="preserve">Dementoituneet ihmiset voivat äänestää vain entistä pormestaria. Jos näin ei tapahdu, hän aikoo tehdä valituksen kunnalliselle vaalilautakunnalle. #ŠmarješkeToplice</w:t>
      </w:r>
    </w:p>
    <w:p>
      <w:r>
        <w:rPr>
          <w:b/>
          <w:u w:val="single"/>
        </w:rPr>
        <w:t xml:space="preserve">724323</w:t>
      </w:r>
    </w:p>
    <w:p>
      <w:r>
        <w:t xml:space="preserve">En ymmärrä, miksi joku päättää laittaa tuollaista roskaa parkettilattialle. https://t.co/HOAlA2ak7U.</w:t>
      </w:r>
    </w:p>
    <w:p>
      <w:r>
        <w:rPr>
          <w:b/>
          <w:u w:val="single"/>
        </w:rPr>
        <w:t xml:space="preserve">724324</w:t>
      </w:r>
    </w:p>
    <w:p>
      <w:r>
        <w:t xml:space="preserve">@lobnikar @SafetAlibeg Kyllä professori, olette mulkkuja, kun selititte luennoilla, että poliisit lyövät vetoa siitä, kuka saa teidät kiinni tutkasta.....</w:t>
      </w:r>
    </w:p>
    <w:p>
      <w:r>
        <w:rPr>
          <w:b/>
          <w:u w:val="single"/>
        </w:rPr>
        <w:t xml:space="preserve">724325</w:t>
      </w:r>
    </w:p>
    <w:p>
      <w:r>
        <w:t xml:space="preserve">@AllBriefs Ja läskiä, joka sanoo jotain tuollaista, ei pitäisi tuomita - vain kenkiä pitäisi tuomita korin mukaan🙈.</w:t>
      </w:r>
    </w:p>
    <w:p>
      <w:r>
        <w:rPr>
          <w:b/>
          <w:u w:val="single"/>
        </w:rPr>
        <w:t xml:space="preserve">724326</w:t>
      </w:r>
    </w:p>
    <w:p>
      <w:r>
        <w:t xml:space="preserve">Kutsu työpajaan: kurkistus villien kasvien keittiöön - Rozma kukka välipalat kutsuu sinut työpajaan: kurkistus villien kasvien keittiöön... https://t.co/OfisTTtov7</w:t>
      </w:r>
    </w:p>
    <w:p>
      <w:r>
        <w:rPr>
          <w:b/>
          <w:u w:val="single"/>
        </w:rPr>
        <w:t xml:space="preserve">724327</w:t>
      </w:r>
    </w:p>
    <w:p>
      <w:r>
        <w:t xml:space="preserve">@cesenj He taisivat unohtaa kirjoittaa "irrota letku, kun olet valmis".... Mielestäni 90 prosentin idioottiluku on melko optimistisen alhainen...</w:t>
      </w:r>
    </w:p>
    <w:p>
      <w:r>
        <w:rPr>
          <w:b/>
          <w:u w:val="single"/>
        </w:rPr>
        <w:t xml:space="preserve">724328</w:t>
      </w:r>
    </w:p>
    <w:p>
      <w:r>
        <w:t xml:space="preserve">@multikultivator @dratpirsna Entinen KMŠ tai Yellow Baristas (käyn läpi muistiani)</w:t>
      </w:r>
    </w:p>
    <w:p>
      <w:r>
        <w:rPr>
          <w:b/>
          <w:u w:val="single"/>
        </w:rPr>
        <w:t xml:space="preserve">724329</w:t>
      </w:r>
    </w:p>
    <w:p>
      <w:r>
        <w:t xml:space="preserve">Tämä ei ole propagandaviesti, vaan totuus! Menkää äänestämään kirkkain mielin. https://t.co/QPLkph3Yu5</w:t>
      </w:r>
    </w:p>
    <w:p>
      <w:r>
        <w:rPr>
          <w:b/>
          <w:u w:val="single"/>
        </w:rPr>
        <w:t xml:space="preserve">724330</w:t>
      </w:r>
    </w:p>
    <w:p>
      <w:r>
        <w:t xml:space="preserve">Missä hävität käyttökelvottomat, rikkinäiset tai vanhentuneet elektroniikka- ja sähkölaitteet?</w:t>
        <w:br/>
        <w:br/>
        <w:t xml:space="preserve">https://t.co/nRtb6to16d https://t.co/nRtb6to16d</w:t>
      </w:r>
    </w:p>
    <w:p>
      <w:r>
        <w:rPr>
          <w:b/>
          <w:u w:val="single"/>
        </w:rPr>
        <w:t xml:space="preserve">724331</w:t>
      </w:r>
    </w:p>
    <w:p>
      <w:r>
        <w:t xml:space="preserve">@MazzoVanKlein @Maxova68 tämä ei ole vielä mennyt tähtiin. Jos galunich ei olisi jatkanut sen käärimistä, en olisi edes tiennyt, mikä naamio oli.</w:t>
      </w:r>
    </w:p>
    <w:p>
      <w:r>
        <w:rPr>
          <w:b/>
          <w:u w:val="single"/>
        </w:rPr>
        <w:t xml:space="preserve">724332</w:t>
      </w:r>
    </w:p>
    <w:p>
      <w:r>
        <w:t xml:space="preserve">@LazarjevPolzek Aha. Velika Planina. Yksi heistä oli muun muassa Rakove Poleyn ryntäys.</w:t>
      </w:r>
    </w:p>
    <w:p>
      <w:r>
        <w:rPr>
          <w:b/>
          <w:u w:val="single"/>
        </w:rPr>
        <w:t xml:space="preserve">724333</w:t>
      </w:r>
    </w:p>
    <w:p>
      <w:r>
        <w:t xml:space="preserve">Älä jätä huomiotta tuttuja makuja uudessa ulkoasussa, 1001 kukkateetä. https://t.co/L7gwVEUYzP</w:t>
      </w:r>
    </w:p>
    <w:p>
      <w:r>
        <w:rPr>
          <w:b/>
          <w:u w:val="single"/>
        </w:rPr>
        <w:t xml:space="preserve">724334</w:t>
      </w:r>
    </w:p>
    <w:p>
      <w:r>
        <w:t xml:space="preserve">@JoeVantur Tarvitsen 33,33 tagea kalaa tehdäkseni kokonaisen litran refochea 😇.</w:t>
      </w:r>
    </w:p>
    <w:p>
      <w:r>
        <w:rPr>
          <w:b/>
          <w:u w:val="single"/>
        </w:rPr>
        <w:t xml:space="preserve">724335</w:t>
      </w:r>
    </w:p>
    <w:p>
      <w:r>
        <w:t xml:space="preserve">Pitkäaikainen mäkihypyn mestari jää eläkkeelle heti maaliskuussa 2020 Planicassa järjestettävien mäkihypyn MM-kisojen jälkeen. https://t.co/IYVqYi1L7w</w:t>
      </w:r>
    </w:p>
    <w:p>
      <w:r>
        <w:rPr>
          <w:b/>
          <w:u w:val="single"/>
        </w:rPr>
        <w:t xml:space="preserve">724336</w:t>
      </w:r>
    </w:p>
    <w:p>
      <w:r>
        <w:t xml:space="preserve">@MatjaNemec @BojanPozar Mikä likakaivo! Ja miksi selität sitä hänelle, en ymmärrä, hän saa suihinottoa.</w:t>
      </w:r>
    </w:p>
    <w:p>
      <w:r>
        <w:rPr>
          <w:b/>
          <w:u w:val="single"/>
        </w:rPr>
        <w:t xml:space="preserve">724337</w:t>
      </w:r>
    </w:p>
    <w:p>
      <w:r>
        <w:t xml:space="preserve">Se iOS:n bugi, jossa avaat viestin liian nopeasti Mailissa ennen kuin se on täysin latautunut, ja se on puoliksi jumissa seuraavat 5 minuuttia. Mahdotonta napsia?</w:t>
      </w:r>
    </w:p>
    <w:p>
      <w:r>
        <w:rPr>
          <w:b/>
          <w:u w:val="single"/>
        </w:rPr>
        <w:t xml:space="preserve">724338</w:t>
      </w:r>
    </w:p>
    <w:p>
      <w:r>
        <w:t xml:space="preserve">@GPreac MY: 50 vuotta kommunismia, 30 vuotta ihmisiä valittamassa, että kaikki on heidän syytään. Ja logiikka vittuilee heille ... ja kuu ja planeetat ja horoskoopit 🤪🤡🥱</w:t>
      </w:r>
    </w:p>
    <w:p>
      <w:r>
        <w:rPr>
          <w:b/>
          <w:u w:val="single"/>
        </w:rPr>
        <w:t xml:space="preserve">724339</w:t>
      </w:r>
    </w:p>
    <w:p>
      <w:r>
        <w:t xml:space="preserve">@spagetyuse Ei onnistu, koska se on jokaisessa slovenialaisessa ," SELU" on serbialainen kommunisti !</w:t>
      </w:r>
    </w:p>
    <w:p>
      <w:r>
        <w:rPr>
          <w:b/>
          <w:u w:val="single"/>
        </w:rPr>
        <w:t xml:space="preserve">724340</w:t>
      </w:r>
    </w:p>
    <w:p>
      <w:r>
        <w:t xml:space="preserve">@nmusar @MatejZZ @ZigaTurk NPM</w:t>
        <w:br/>
        <w:t xml:space="preserve">Epäonnistuminen perusasioissa.</w:t>
        <w:br/>
        <w:br/>
        <w:t xml:space="preserve"> Todennäköisesti myös ainakin hieman henkisesti vammainen... twiittien perusteella päätellen.</w:t>
      </w:r>
    </w:p>
    <w:p>
      <w:r>
        <w:rPr>
          <w:b/>
          <w:u w:val="single"/>
        </w:rPr>
        <w:t xml:space="preserve">724341</w:t>
      </w:r>
    </w:p>
    <w:p>
      <w:r>
        <w:t xml:space="preserve">Me+avoimin+avoimin+avoimin+ovemme!+Liity+ meihin+ja+osallistu+suurpeliin+Ipad2:lle! via @Odbitacena</w:t>
      </w:r>
    </w:p>
    <w:p>
      <w:r>
        <w:rPr>
          <w:b/>
          <w:u w:val="single"/>
        </w:rPr>
        <w:t xml:space="preserve">724342</w:t>
      </w:r>
    </w:p>
    <w:p>
      <w:r>
        <w:t xml:space="preserve">@DrzavljanK Älä viitsi, idiootti, lopeta hevoset, sinut pitäisi asettaa syytteeseen!</w:t>
      </w:r>
    </w:p>
    <w:p>
      <w:r>
        <w:rPr>
          <w:b/>
          <w:u w:val="single"/>
        </w:rPr>
        <w:t xml:space="preserve">724343</w:t>
      </w:r>
    </w:p>
    <w:p>
      <w:r>
        <w:t xml:space="preserve">@Urska_ Vanhat kanat munivat munia, mutta niiden kuoret ovat yleensä ohuempia, koska Ca:n sulatus on heikompaa.</w:t>
      </w:r>
    </w:p>
    <w:p>
      <w:r>
        <w:rPr>
          <w:b/>
          <w:u w:val="single"/>
        </w:rPr>
        <w:t xml:space="preserve">724344</w:t>
      </w:r>
    </w:p>
    <w:p>
      <w:r>
        <w:t xml:space="preserve">@LazarjevPolzek Kaikki. Naudanliha sipulikastikkeessa ja paahdetut riisinuudelit vihannesten kera ovat suosikkivalintojani.</w:t>
      </w:r>
    </w:p>
    <w:p>
      <w:r>
        <w:rPr>
          <w:b/>
          <w:u w:val="single"/>
        </w:rPr>
        <w:t xml:space="preserve">724345</w:t>
      </w:r>
    </w:p>
    <w:p>
      <w:r>
        <w:t xml:space="preserve">Uusi @NeSeKaLu on nyt saatavilla bittikarttamuodossa:</w:t>
        <w:br/>
        <w:t xml:space="preserve">https://t.co/a1tBg1HlVM</w:t>
        <w:br/>
        <w:t xml:space="preserve">Nauti!</w:t>
      </w:r>
    </w:p>
    <w:p>
      <w:r>
        <w:rPr>
          <w:b/>
          <w:u w:val="single"/>
        </w:rPr>
        <w:t xml:space="preserve">724346</w:t>
      </w:r>
    </w:p>
    <w:p>
      <w:r>
        <w:t xml:space="preserve">Non-verbal Communication in Negotiations and Sales | Tapahtumakalenteri | Dolenjska ja Bela krajinan kauppa- ja teollisuuskamari https://t.co/en6MeP2oOm https://t.co/en6MeP2oOm</w:t>
      </w:r>
    </w:p>
    <w:p>
      <w:r>
        <w:rPr>
          <w:b/>
          <w:u w:val="single"/>
        </w:rPr>
        <w:t xml:space="preserve">724347</w:t>
      </w:r>
    </w:p>
    <w:p>
      <w:r>
        <w:t xml:space="preserve">@BorutBohanec Ekoterrorismi on maailmanlaajuinen ilmiö, jota ohjaa maailmankaikkeuden ainoa rajaton luonnonvara.</w:t>
      </w:r>
    </w:p>
    <w:p>
      <w:r>
        <w:rPr>
          <w:b/>
          <w:u w:val="single"/>
        </w:rPr>
        <w:t xml:space="preserve">724348</w:t>
      </w:r>
    </w:p>
    <w:p>
      <w:r>
        <w:t xml:space="preserve">Muršak Venäjälle kärsityn tappion jälkeen: "He olivat vahvempia, nopeus on uskomaton" https://t.co/TsSLVDDTag https://t.co/TsSLVDDTag</w:t>
      </w:r>
    </w:p>
    <w:p>
      <w:r>
        <w:rPr>
          <w:b/>
          <w:u w:val="single"/>
        </w:rPr>
        <w:t xml:space="preserve">724349</w:t>
      </w:r>
    </w:p>
    <w:p>
      <w:r>
        <w:t xml:space="preserve">@FranciKek Latvialaiset laulavat mukana:</w:t>
        <w:br/>
        <w:t xml:space="preserve">Anna minun mennä koriin, anna minun mennä koriin, rakkaani.</w:t>
        <w:br/>
        <w:t xml:space="preserve"> Koska emme ole kovin hyviä futsalissa.</w:t>
      </w:r>
    </w:p>
    <w:p>
      <w:r>
        <w:rPr>
          <w:b/>
          <w:u w:val="single"/>
        </w:rPr>
        <w:t xml:space="preserve">724350</w:t>
      </w:r>
    </w:p>
    <w:p>
      <w:r>
        <w:t xml:space="preserve">Tottuvatko koirat omistajiensa tapoihin, mietin iltapäivällä Budvaa tutkien.</w:t>
      </w:r>
    </w:p>
    <w:p>
      <w:r>
        <w:rPr>
          <w:b/>
          <w:u w:val="single"/>
        </w:rPr>
        <w:t xml:space="preserve">724351</w:t>
      </w:r>
    </w:p>
    <w:p>
      <w:r>
        <w:t xml:space="preserve">@Margu501 @zorko_eva @jelka_godec SD toimii, maailma on, anteeksi, seisoo nuorten päällä 😂😂</w:t>
      </w:r>
    </w:p>
    <w:p>
      <w:r>
        <w:rPr>
          <w:b/>
          <w:u w:val="single"/>
        </w:rPr>
        <w:t xml:space="preserve">724352</w:t>
      </w:r>
    </w:p>
    <w:p>
      <w:r>
        <w:t xml:space="preserve">@tomltoml @Mario1985marec @Alex4aleksandra @BernardBrscic Ne ovat uskomattomia. Brščicillä on oikea ajoitus lähettää viruksia. He ovat joukko idiootteja.</w:t>
      </w:r>
    </w:p>
    <w:p>
      <w:r>
        <w:rPr>
          <w:b/>
          <w:u w:val="single"/>
        </w:rPr>
        <w:t xml:space="preserve">724353</w:t>
      </w:r>
    </w:p>
    <w:p>
      <w:r>
        <w:t xml:space="preserve">Tämä on Orbanin asenne Euroopan elämän vartijoita ja terroristien maahantuojia kohtaan. #sdszate @strankaSDS https://t.co/OURKApoOpy https://t.co/OURKApoOpy</w:t>
      </w:r>
    </w:p>
    <w:p>
      <w:r>
        <w:rPr>
          <w:b/>
          <w:u w:val="single"/>
        </w:rPr>
        <w:t xml:space="preserve">724354</w:t>
      </w:r>
    </w:p>
    <w:p>
      <w:r>
        <w:t xml:space="preserve">Tietä ei saada valmiiksi, koska traktori tukkii tien #video https://t.co/1xSrl2Cq3p via @SiolNEWS</w:t>
      </w:r>
    </w:p>
    <w:p>
      <w:r>
        <w:rPr>
          <w:b/>
          <w:u w:val="single"/>
        </w:rPr>
        <w:t xml:space="preserve">724355</w:t>
      </w:r>
    </w:p>
    <w:p>
      <w:r>
        <w:t xml:space="preserve">Se, joka sallii isänmaallisten miliisien syntymisen, on vastuussa kaikesta, mitä ne voivat tehdä.</w:t>
        <w:br/>
        <w:br/>
        <w:t xml:space="preserve">Kirjoittaa @juretrampus .</w:t>
        <w:br/>
        <w:br/>
        <w:t xml:space="preserve">https://t.co/6SAn3B6OH1</w:t>
      </w:r>
    </w:p>
    <w:p>
      <w:r>
        <w:rPr>
          <w:b/>
          <w:u w:val="single"/>
        </w:rPr>
        <w:t xml:space="preserve">724356</w:t>
      </w:r>
    </w:p>
    <w:p>
      <w:r>
        <w:t xml:space="preserve">Mitä järkeä on äänestää virheellisellä äänestyslipulla? Pelättyjä pahiksia, kapinallisia, kapinallisia... hyi!</w:t>
      </w:r>
    </w:p>
    <w:p>
      <w:r>
        <w:rPr>
          <w:b/>
          <w:u w:val="single"/>
        </w:rPr>
        <w:t xml:space="preserve">724357</w:t>
      </w:r>
    </w:p>
    <w:p>
      <w:r>
        <w:t xml:space="preserve">@sodnik Vitut siitä, mieluummin pistän TSLA:n vasikoihin kuin maksan tuolle vitun maalle 50 000 euron lisämaksun Model S:stä.</w:t>
      </w:r>
    </w:p>
    <w:p>
      <w:r>
        <w:rPr>
          <w:b/>
          <w:u w:val="single"/>
        </w:rPr>
        <w:t xml:space="preserve">724358</w:t>
      </w:r>
    </w:p>
    <w:p>
      <w:r>
        <w:t xml:space="preserve">@SVesel Elämä ei ole kommunisteille pyhä, koska he tulivat valtaan viattomien ruumiiden kautta.</w:t>
      </w:r>
    </w:p>
    <w:p>
      <w:r>
        <w:rPr>
          <w:b/>
          <w:u w:val="single"/>
        </w:rPr>
        <w:t xml:space="preserve">724359</w:t>
      </w:r>
    </w:p>
    <w:p>
      <w:r>
        <w:t xml:space="preserve">@hrastelj Käytä vain postimerkkejä, kiitos! Tiedättekö, te saksalaisen kolmikirjaimisen merkin kuljettajat olette...😂.</w:t>
      </w:r>
    </w:p>
    <w:p>
      <w:r>
        <w:rPr>
          <w:b/>
          <w:u w:val="single"/>
        </w:rPr>
        <w:t xml:space="preserve">724360</w:t>
      </w:r>
    </w:p>
    <w:p>
      <w:r>
        <w:t xml:space="preserve">@MiranStajerc @Nika_Per Stajrc on sisäelinten asiantuntija... mutta minä olen ulkoelinten asiantuntija... joten... 😁😁😁</w:t>
      </w:r>
    </w:p>
    <w:p>
      <w:r>
        <w:rPr>
          <w:b/>
          <w:u w:val="single"/>
        </w:rPr>
        <w:t xml:space="preserve">724361</w:t>
      </w:r>
    </w:p>
    <w:p>
      <w:r>
        <w:t xml:space="preserve">@petrasovdat @schoo666 @KatarinaDbr Mah, tiedät miten se menee - "monta isoäitiä, monta lasta"</w:t>
        <w:br/>
        <w:br/>
        <w:t xml:space="preserve">En tiedä, haluammeko minun olevan sulake :)</w:t>
      </w:r>
    </w:p>
    <w:p>
      <w:r>
        <w:rPr>
          <w:b/>
          <w:u w:val="single"/>
        </w:rPr>
        <w:t xml:space="preserve">724362</w:t>
      </w:r>
    </w:p>
    <w:p>
      <w:r>
        <w:t xml:space="preserve">Laskuvarjohyppääjällä on selvästikin suuri halu päästä ministeriksi Bovec-komennuksen jälkeen. https://t.co/GGCx6tdyW7 https://t.co/dH4JPgR8Cu</w:t>
      </w:r>
    </w:p>
    <w:p>
      <w:r>
        <w:rPr>
          <w:b/>
          <w:u w:val="single"/>
        </w:rPr>
        <w:t xml:space="preserve">724363</w:t>
      </w:r>
    </w:p>
    <w:p>
      <w:r>
        <w:t xml:space="preserve">@Mackono44Pan @PocivalsekZ @vinkovasle1 @StrankaSMC @MiroCerar Heiltä puuttuvat Peterpanit ja muut kuvitteelliset supersankarit.</w:t>
      </w:r>
    </w:p>
    <w:p>
      <w:r>
        <w:rPr>
          <w:b/>
          <w:u w:val="single"/>
        </w:rPr>
        <w:t xml:space="preserve">724364</w:t>
      </w:r>
    </w:p>
    <w:p>
      <w:r>
        <w:t xml:space="preserve">Ja nämä paradaistit luulevat, että nämä venäläiset kaatuivat toisessa maailmansodassa. Heidät tappoi kotiarmeija!</w:t>
      </w:r>
    </w:p>
    <w:p>
      <w:r>
        <w:rPr>
          <w:b/>
          <w:u w:val="single"/>
        </w:rPr>
        <w:t xml:space="preserve">724365</w:t>
      </w:r>
    </w:p>
    <w:p>
      <w:r>
        <w:t xml:space="preserve">Turkkilaiset ovat ehdottomasti kiellettyjä. näin bhutanilaiset taistelivat turkkilaisten hyökkäyksiä vastaan https://t.co/82BGVmcaFB</w:t>
      </w:r>
    </w:p>
    <w:p>
      <w:r>
        <w:rPr>
          <w:b/>
          <w:u w:val="single"/>
        </w:rPr>
        <w:t xml:space="preserve">724366</w:t>
      </w:r>
    </w:p>
    <w:p>
      <w:r>
        <w:t xml:space="preserve">Minulta poistettiin juuri punkki 😱 Kuinka pitkän ajan kuluttua voin panikoida, jos punoitus puremakohdassa/puikon kohdalla ei mene pois?</w:t>
      </w:r>
    </w:p>
    <w:p>
      <w:r>
        <w:rPr>
          <w:b/>
          <w:u w:val="single"/>
        </w:rPr>
        <w:t xml:space="preserve">724367</w:t>
      </w:r>
    </w:p>
    <w:p>
      <w:r>
        <w:t xml:space="preserve">Slovenian kielellä: 1. Olkimiehet, 2. Muovipoliisit, 3. ... https://t.co/D35VLcwa1h...</w:t>
      </w:r>
    </w:p>
    <w:p>
      <w:r>
        <w:rPr>
          <w:b/>
          <w:u w:val="single"/>
        </w:rPr>
        <w:t xml:space="preserve">724368</w:t>
      </w:r>
    </w:p>
    <w:p>
      <w:r>
        <w:t xml:space="preserve">@Kriminiblog minun kaksi oli ilmeisesti puuttui roolimalli maalata kynnet ;/</w:t>
      </w:r>
    </w:p>
    <w:p>
      <w:r>
        <w:rPr>
          <w:b/>
          <w:u w:val="single"/>
        </w:rPr>
        <w:t xml:space="preserve">724369</w:t>
      </w:r>
    </w:p>
    <w:p>
      <w:r>
        <w:t xml:space="preserve">@FrancBreznikSDS @JJansaSDS Opposition on korkea aika nousta ylös nojatuolista. Eikä vasta Euroopan parlamentin vaalien jälkeen</w:t>
      </w:r>
    </w:p>
    <w:p>
      <w:r>
        <w:rPr>
          <w:b/>
          <w:u w:val="single"/>
        </w:rPr>
        <w:t xml:space="preserve">724370</w:t>
      </w:r>
    </w:p>
    <w:p>
      <w:r>
        <w:t xml:space="preserve">Vasemmistolaiset vain vetäisivät rahaa taskustaan. Ällöttävää, eww tyxl. https://t.co/DZokmvvm6g. https://t.co/DZokmvvm6g</w:t>
      </w:r>
    </w:p>
    <w:p>
      <w:r>
        <w:rPr>
          <w:b/>
          <w:u w:val="single"/>
        </w:rPr>
        <w:t xml:space="preserve">724371</w:t>
      </w:r>
    </w:p>
    <w:p>
      <w:r>
        <w:t xml:space="preserve">@PreglArjan @zasledovalec70 tone kuntner on suurin elävä runoilijamme. zivela sds!!!!</w:t>
      </w:r>
    </w:p>
    <w:p>
      <w:r>
        <w:rPr>
          <w:b/>
          <w:u w:val="single"/>
        </w:rPr>
        <w:t xml:space="preserve">724372</w:t>
      </w:r>
    </w:p>
    <w:p>
      <w:r>
        <w:t xml:space="preserve">Pelaan parhaillaan Biathlon Maniaa. Tule mukaan ja yritä voittaa minut! http://t.co/PKMK0Qw7rr</w:t>
      </w:r>
    </w:p>
    <w:p>
      <w:r>
        <w:rPr>
          <w:b/>
          <w:u w:val="single"/>
        </w:rPr>
        <w:t xml:space="preserve">724373</w:t>
      </w:r>
    </w:p>
    <w:p>
      <w:r>
        <w:t xml:space="preserve">@vinkovasle1 Kätilö on todella kova veijari. Hän ei edes halua rahaa. Entäpä ne köyhät terroristit, joilla ei ole mitään tekemistä hänen???? takia.</w:t>
      </w:r>
    </w:p>
    <w:p>
      <w:r>
        <w:rPr>
          <w:b/>
          <w:u w:val="single"/>
        </w:rPr>
        <w:t xml:space="preserve">724374</w:t>
      </w:r>
    </w:p>
    <w:p>
      <w:r>
        <w:t xml:space="preserve">Kylmän aamun etuna on se, että kahvisi jäähtyy välittömästi, koska juot sen joka tapauksessa ulkona ja voit nauttia sen heti.</w:t>
      </w:r>
    </w:p>
    <w:p>
      <w:r>
        <w:rPr>
          <w:b/>
          <w:u w:val="single"/>
        </w:rPr>
        <w:t xml:space="preserve">724375</w:t>
      </w:r>
    </w:p>
    <w:p>
      <w:r>
        <w:t xml:space="preserve">@engslove1 @mastenMMC Älkää olko kiittämättömiä, niin paljon kuin Pahor on tehnyt puolestanne, teistä ei olisi tullut oikeaa presidenttiä 20-luvulla!</w:t>
      </w:r>
    </w:p>
    <w:p>
      <w:r>
        <w:rPr>
          <w:b/>
          <w:u w:val="single"/>
        </w:rPr>
        <w:t xml:space="preserve">724376</w:t>
      </w:r>
    </w:p>
    <w:p>
      <w:r>
        <w:t xml:space="preserve">Jätä koe poliisiasemalle, idiootti. #wtf #promet #politania https://t.co/wUYMBMaDp5</w:t>
      </w:r>
    </w:p>
    <w:p>
      <w:r>
        <w:rPr>
          <w:b/>
          <w:u w:val="single"/>
        </w:rPr>
        <w:t xml:space="preserve">724377</w:t>
      </w:r>
    </w:p>
    <w:p>
      <w:r>
        <w:t xml:space="preserve">Kaupungille, jossa ei ole tölkkejä (eikä jäteautoja). Viemäriputkien lisäksi meidän on asennettava vielä 3 putkea märkää, kuivaa ja biojätettä varten.</w:t>
      </w:r>
    </w:p>
    <w:p>
      <w:r>
        <w:rPr>
          <w:b/>
          <w:u w:val="single"/>
        </w:rPr>
        <w:t xml:space="preserve">724378</w:t>
      </w:r>
    </w:p>
    <w:p>
      <w:r>
        <w:t xml:space="preserve">Kommentoi uutista: Kuva ja video: Manhattan-ajoneuvo syöksyy ihmisten päälle, ainakin kahdeksan kuollut... https://t.co/w5XihPJcQe</w:t>
      </w:r>
    </w:p>
    <w:p>
      <w:r>
        <w:rPr>
          <w:b/>
          <w:u w:val="single"/>
        </w:rPr>
        <w:t xml:space="preserve">724379</w:t>
      </w:r>
    </w:p>
    <w:p>
      <w:r>
        <w:t xml:space="preserve">@GalKusar @ZidanDejan @BMursic @MatjaNemec @JaniPrednik @BSkelaSavic @strankaSD Paikallisella kielellä: pyyhit likaisen perseen likaisella paperilla.</w:t>
      </w:r>
    </w:p>
    <w:p>
      <w:r>
        <w:rPr>
          <w:b/>
          <w:u w:val="single"/>
        </w:rPr>
        <w:t xml:space="preserve">724380</w:t>
      </w:r>
    </w:p>
    <w:p>
      <w:r>
        <w:t xml:space="preserve">Käsipallo on kaunista. Kohokohdat ottelusta ŽRK Mlinotest ja RK Zelene doline Žalec.</w:t>
        <w:br/>
        <w:t xml:space="preserve">Kuva: Robert Ferjančič</w:t>
        <w:br/>
        <w:t xml:space="preserve">@rzs_si https://t.co/qrI6F5hpBh https://t.co/qrI6F5hpBh</w:t>
      </w:r>
    </w:p>
    <w:p>
      <w:r>
        <w:rPr>
          <w:b/>
          <w:u w:val="single"/>
        </w:rPr>
        <w:t xml:space="preserve">724381</w:t>
      </w:r>
    </w:p>
    <w:p>
      <w:r>
        <w:t xml:space="preserve">@vecer Hieman harhaanjohtava otsikko, olin varma, että se koski Slovenian asevoimia 😬.</w:t>
      </w:r>
    </w:p>
    <w:p>
      <w:r>
        <w:rPr>
          <w:b/>
          <w:u w:val="single"/>
        </w:rPr>
        <w:t xml:space="preserve">724382</w:t>
      </w:r>
    </w:p>
    <w:p>
      <w:r>
        <w:t xml:space="preserve">@peterjancic Joka tapauksessa leima liberaali on Štihin tapauksessa täysin tarpeeton. Klassinen oikeistolainen</w:t>
      </w:r>
    </w:p>
    <w:p>
      <w:r>
        <w:rPr>
          <w:b/>
          <w:u w:val="single"/>
        </w:rPr>
        <w:t xml:space="preserve">724383</w:t>
      </w:r>
    </w:p>
    <w:p>
      <w:r>
        <w:t xml:space="preserve">RCC: Arkkipiispa Stres varoitti, että verovapaus on Jumalan lahja, jolla ei pidä leikkiä.</w:t>
      </w:r>
    </w:p>
    <w:p>
      <w:r>
        <w:rPr>
          <w:b/>
          <w:u w:val="single"/>
        </w:rPr>
        <w:t xml:space="preserve">724384</w:t>
      </w:r>
    </w:p>
    <w:p>
      <w:r>
        <w:t xml:space="preserve">@artic_ernest @ZanMahnic @mojcav1 @vladaRS @sarecmarjan Kosteat toiveet monilta, jotka jauhavat liian lähellä vasemmistoa.</w:t>
      </w:r>
    </w:p>
    <w:p>
      <w:r>
        <w:rPr>
          <w:b/>
          <w:u w:val="single"/>
        </w:rPr>
        <w:t xml:space="preserve">724385</w:t>
      </w:r>
    </w:p>
    <w:p>
      <w:r>
        <w:t xml:space="preserve">Se, kun liikut ja saat korvillesi kaikki uudet äänet, jotka seuraavat sinua, kunnes aivosi oppivat, että ne eivät ole tärkeitä.</w:t>
      </w:r>
    </w:p>
    <w:p>
      <w:r>
        <w:rPr>
          <w:b/>
          <w:u w:val="single"/>
        </w:rPr>
        <w:t xml:space="preserve">724386</w:t>
      </w:r>
    </w:p>
    <w:p>
      <w:r>
        <w:t xml:space="preserve">Presidentti Pahor julkaisee sosiaalisessa mediassa selfien kunniakaartin kanssa. http://t.co/k9JbIjNIdm.</w:t>
      </w:r>
    </w:p>
    <w:p>
      <w:r>
        <w:rPr>
          <w:b/>
          <w:u w:val="single"/>
        </w:rPr>
        <w:t xml:space="preserve">724387</w:t>
      </w:r>
    </w:p>
    <w:p>
      <w:r>
        <w:t xml:space="preserve">Eläkkeelle jäävä osasto laboratorion edessä. Hieman vanhempi rouva tulee sisään ja kysyy: "Onko koulun tarkastus niin täynnä?".</w:t>
        <w:br/>
        <w:t xml:space="preserve"> 😂</w:t>
      </w:r>
    </w:p>
    <w:p>
      <w:r>
        <w:rPr>
          <w:b/>
          <w:u w:val="single"/>
        </w:rPr>
        <w:t xml:space="preserve">724388</w:t>
      </w:r>
    </w:p>
    <w:p>
      <w:r>
        <w:t xml:space="preserve">[KUVAT 📸] Kauneimmat lipizzaner- ja andalusianhevoset - Lipican Hippodromin avajaisten tähdet https://t.co/sKMMBItTwZ</w:t>
      </w:r>
    </w:p>
    <w:p>
      <w:r>
        <w:rPr>
          <w:b/>
          <w:u w:val="single"/>
        </w:rPr>
        <w:t xml:space="preserve">724389</w:t>
      </w:r>
    </w:p>
    <w:p>
      <w:r>
        <w:t xml:space="preserve">on tehtävä seulontatesti:</w:t>
        <w:br/>
        <w:t xml:space="preserve">-massaa suolassa</w:t>
        <w:br/>
        <w:t xml:space="preserve">-aitausten poistaminen</w:t>
        <w:br/>
        <w:t xml:space="preserve">-varauskorvaus</w:t>
        <w:br/>
        <w:t xml:space="preserve">-pään kautta seinän välimiesmenettely</w:t>
        <w:br/>
        <w:t xml:space="preserve">#tuomioiminen</w:t>
      </w:r>
    </w:p>
    <w:p>
      <w:r>
        <w:rPr>
          <w:b/>
          <w:u w:val="single"/>
        </w:rPr>
        <w:t xml:space="preserve">724390</w:t>
      </w:r>
    </w:p>
    <w:p>
      <w:r>
        <w:t xml:space="preserve">@KatarinaJenko @jkmcnk olet hyvällä tuulella, näen, että ruorimiehellä on Akrapovičin silkkiuikku!</w:t>
      </w:r>
    </w:p>
    <w:p>
      <w:r>
        <w:rPr>
          <w:b/>
          <w:u w:val="single"/>
        </w:rPr>
        <w:t xml:space="preserve">724391</w:t>
      </w:r>
    </w:p>
    <w:p>
      <w:r>
        <w:t xml:space="preserve">Trump antaisi aseet kaikille ranskalaisille, jotta he voisivat puolustautua terroristeja vastaan</w:t>
        <w:br/>
        <w:t xml:space="preserve">https://t.co/R3580EtnSs https://t.co/mLBDBndOqo</w:t>
      </w:r>
    </w:p>
    <w:p>
      <w:r>
        <w:rPr>
          <w:b/>
          <w:u w:val="single"/>
        </w:rPr>
        <w:t xml:space="preserve">724392</w:t>
      </w:r>
    </w:p>
    <w:p>
      <w:r>
        <w:t xml:space="preserve">@IgorSancin @ZigaTurk @MKlacom @cesenj Lukitse lukko, kun menet nukkumaan! Kaltaisesi fiksut tykkäävät varastaa!</w:t>
      </w:r>
    </w:p>
    <w:p>
      <w:r>
        <w:rPr>
          <w:b/>
          <w:u w:val="single"/>
        </w:rPr>
        <w:t xml:space="preserve">724393</w:t>
      </w:r>
    </w:p>
    <w:p>
      <w:r>
        <w:t xml:space="preserve">Dusk: Kriisi on väistämätön, mutta euro on nykyään vahvempi https://t.co/3YAxBGzA6r TULKAA KRIISI, ME EN VOI ELÄMÄÄN ILMAN SINUA!</w:t>
      </w:r>
    </w:p>
    <w:p>
      <w:r>
        <w:rPr>
          <w:b/>
          <w:u w:val="single"/>
        </w:rPr>
        <w:t xml:space="preserve">724394</w:t>
      </w:r>
    </w:p>
    <w:p>
      <w:r>
        <w:t xml:space="preserve">@boriscipot1 @Alex4Aleksandra @KanglerFranc Olen samaa mieltä. Mariborin ja Ljubljanan asukkaat ovat niitä typeriä eläimiä (perustuu löyhästi Seko Condeen).</w:t>
      </w:r>
    </w:p>
    <w:p>
      <w:r>
        <w:rPr>
          <w:b/>
          <w:u w:val="single"/>
        </w:rPr>
        <w:t xml:space="preserve">724395</w:t>
      </w:r>
    </w:p>
    <w:p>
      <w:r>
        <w:t xml:space="preserve">@yrennia1 @JozeBizjak Tämä Bizjak on haukkunut kaikkea syntymästään lähtien... jakajan neliö, primitivismi on hänen hyveensä...</w:t>
      </w:r>
    </w:p>
    <w:p>
      <w:r>
        <w:rPr>
          <w:b/>
          <w:u w:val="single"/>
        </w:rPr>
        <w:t xml:space="preserve">724396</w:t>
      </w:r>
    </w:p>
    <w:p>
      <w:r>
        <w:t xml:space="preserve">@VCepic @BogiSpanec Täplikäs lintu täplikäs häkissä ja muutama muu...  😃https://t.co/TMpflE0Pa3</w:t>
      </w:r>
    </w:p>
    <w:p>
      <w:r>
        <w:rPr>
          <w:b/>
          <w:u w:val="single"/>
        </w:rPr>
        <w:t xml:space="preserve">724397</w:t>
      </w:r>
    </w:p>
    <w:p>
      <w:r>
        <w:t xml:space="preserve">@NenadGlucks @ZanMahnic @TomazLisec Kerro se etelävaltiolaisille, jotka ärsyttävät kaikkia. Meillä on wieniläisiä kouluja.</w:t>
      </w:r>
    </w:p>
    <w:p>
      <w:r>
        <w:rPr>
          <w:b/>
          <w:u w:val="single"/>
        </w:rPr>
        <w:t xml:space="preserve">724398</w:t>
      </w:r>
    </w:p>
    <w:p>
      <w:r>
        <w:t xml:space="preserve">@osamelec Rintaliiveissä voisi olla metalliosia ja ne voisivat vaikuttaa magneetin suorituskykyyn, eikö niin.</w:t>
      </w:r>
    </w:p>
    <w:p>
      <w:r>
        <w:rPr>
          <w:b/>
          <w:u w:val="single"/>
        </w:rPr>
        <w:t xml:space="preserve">724399</w:t>
      </w:r>
    </w:p>
    <w:p>
      <w:r>
        <w:t xml:space="preserve">@DenisB72 Jp aika roskaväen mennä takaisin maatilalleen luennoimaan lehmille :D</w:t>
      </w:r>
    </w:p>
    <w:p>
      <w:r>
        <w:rPr>
          <w:b/>
          <w:u w:val="single"/>
        </w:rPr>
        <w:t xml:space="preserve">724400</w:t>
      </w:r>
    </w:p>
    <w:p>
      <w:r>
        <w:t xml:space="preserve">En tunne yhtään "rumaa" luonnostaan ryppyistä isoäitiä, mutta näen paljon rumia, botoxilla ja silikonilla pumpattuja 30-, 40- ja yli 50-vuotiaita.</w:t>
      </w:r>
    </w:p>
    <w:p>
      <w:r>
        <w:rPr>
          <w:b/>
          <w:u w:val="single"/>
        </w:rPr>
        <w:t xml:space="preserve">724401</w:t>
      </w:r>
    </w:p>
    <w:p>
      <w:r>
        <w:t xml:space="preserve">@Mojcica83 Malja sinulle yhden ison kupillisen teen kera. Kääntyköön se pian parempaan suuntaan! 🍵</w:t>
      </w:r>
    </w:p>
    <w:p>
      <w:r>
        <w:rPr>
          <w:b/>
          <w:u w:val="single"/>
        </w:rPr>
        <w:t xml:space="preserve">724402</w:t>
      </w:r>
    </w:p>
    <w:p>
      <w:r>
        <w:t xml:space="preserve">@SchelkerMaja @TomazLisec @strankaSDS @ZanMahnic ej..ßenkerjeva...locis välillä butl ja bitl?</w:t>
      </w:r>
    </w:p>
    <w:p>
      <w:r>
        <w:rPr>
          <w:b/>
          <w:u w:val="single"/>
        </w:rPr>
        <w:t xml:space="preserve">724403</w:t>
      </w:r>
    </w:p>
    <w:p>
      <w:r>
        <w:t xml:space="preserve">Mutta onko MORS pyytänyt televisioyhtiöitä näyttämään sotilaita vain alavartaloineen ilman päätä, jotta heidän anonymiteettinsä voidaan taata?</w:t>
      </w:r>
    </w:p>
    <w:p>
      <w:r>
        <w:rPr>
          <w:b/>
          <w:u w:val="single"/>
        </w:rPr>
        <w:t xml:space="preserve">724404</w:t>
      </w:r>
    </w:p>
    <w:p>
      <w:r>
        <w:t xml:space="preserve">Hiippakunnallinen lukio Vipava, @SCNR_SI näyttely, solut-vankilat #Classroom Beethovnova 3, 16.00. Kutsuttu! #totalitarismi https://t.co/I4zqP5vzms</w:t>
      </w:r>
    </w:p>
    <w:p>
      <w:r>
        <w:rPr>
          <w:b/>
          <w:u w:val="single"/>
        </w:rPr>
        <w:t xml:space="preserve">724405</w:t>
      </w:r>
    </w:p>
    <w:p>
      <w:r>
        <w:t xml:space="preserve">Eikö vain kauhea Orban ole tällä hetkellä hallitsemassa mielenosoittajia vesitykeillä ja joukkojen taktisilla kilvillä?</w:t>
      </w:r>
    </w:p>
    <w:p>
      <w:r>
        <w:rPr>
          <w:b/>
          <w:u w:val="single"/>
        </w:rPr>
        <w:t xml:space="preserve">724406</w:t>
      </w:r>
    </w:p>
    <w:p>
      <w:r>
        <w:t xml:space="preserve">@JJansaSDS @BozoPredalic Prikl-parka. Moraalinen ja älyllinen pohjanoteeraus ! Onko hän niin tyhmä vai korruptoitunut. Pelkäänpä, että molemmat !</w:t>
      </w:r>
    </w:p>
    <w:p>
      <w:r>
        <w:rPr>
          <w:b/>
          <w:u w:val="single"/>
        </w:rPr>
        <w:t xml:space="preserve">724407</w:t>
      </w:r>
    </w:p>
    <w:p>
      <w:r>
        <w:t xml:space="preserve">@tomltoml @KLaznik ahahahahahahahah , konekiväärin viehätys .....huuhkaja hajaantuu kuin jänikset 😀😀😀</w:t>
      </w:r>
    </w:p>
    <w:p>
      <w:r>
        <w:rPr>
          <w:b/>
          <w:u w:val="single"/>
        </w:rPr>
        <w:t xml:space="preserve">724408</w:t>
      </w:r>
    </w:p>
    <w:p>
      <w:r>
        <w:t xml:space="preserve">Kaikkien CP:hen matkalle lähteneiden on korvattava mahdolliset matka- ja oleskelukulunsa. Kiinnitä erityistä huomiota PV-laskutukseen!!!!</w:t>
      </w:r>
    </w:p>
    <w:p>
      <w:r>
        <w:rPr>
          <w:b/>
          <w:u w:val="single"/>
        </w:rPr>
        <w:t xml:space="preserve">724409</w:t>
      </w:r>
    </w:p>
    <w:p>
      <w:r>
        <w:t xml:space="preserve">Pelaan parhaillaan Biathlon Maniaa. Tule mukaan ja yritä voittaa minut! http://t.co/pVZjxa6olR</w:t>
      </w:r>
    </w:p>
    <w:p>
      <w:r>
        <w:rPr>
          <w:b/>
          <w:u w:val="single"/>
        </w:rPr>
        <w:t xml:space="preserve">724410</w:t>
      </w:r>
    </w:p>
    <w:p>
      <w:r>
        <w:t xml:space="preserve">Jos kaikkialla ei ole jo hollyhockeja ja sinikelloja, niin AINA on asfaltti kukassa :/ #joyride #babyyoucandrivemycar</w:t>
      </w:r>
    </w:p>
    <w:p>
      <w:r>
        <w:rPr>
          <w:b/>
          <w:u w:val="single"/>
        </w:rPr>
        <w:t xml:space="preserve">724411</w:t>
      </w:r>
    </w:p>
    <w:p>
      <w:r>
        <w:t xml:space="preserve">Hanki huomiota hinnalla millä hyvänsä! Sen Greta saa äidiltään.</w:t>
        <w:t xml:space="preserve">Hän osaa jo tarjoilla näitä asioita!</w:t>
        <w:br/>
        <w:br/>
        <w:t xml:space="preserve">https://t.co/W0BXjgCvwi</w:t>
      </w:r>
    </w:p>
    <w:p>
      <w:r>
        <w:rPr>
          <w:b/>
          <w:u w:val="single"/>
        </w:rPr>
        <w:t xml:space="preserve">724412</w:t>
      </w:r>
    </w:p>
    <w:p>
      <w:r>
        <w:t xml:space="preserve">Humanitarčekin FB:ssä julkaisemat tarinat ovat todella sydäntäsärkeviä.</w:t>
        <w:br/>
        <w:t xml:space="preserve"> Hattu pois. Ne ovat todella hyviä. https://t.co/eza7lAIKCP</w:t>
      </w:r>
    </w:p>
    <w:p>
      <w:r>
        <w:rPr>
          <w:b/>
          <w:u w:val="single"/>
        </w:rPr>
        <w:t xml:space="preserve">724413</w:t>
      </w:r>
    </w:p>
    <w:p>
      <w:r>
        <w:t xml:space="preserve">Kuinka epäpätevä olet 0:sta @Posta_Slovenia? Teidän todella pitäisi hävetä.</w:t>
        <w:br/>
        <w:br/>
        <w:t xml:space="preserve"> "Emme pystyneet toimittamaan pakettia poissaolosi vuoksi." #bullshit</w:t>
      </w:r>
    </w:p>
    <w:p>
      <w:r>
        <w:rPr>
          <w:b/>
          <w:u w:val="single"/>
        </w:rPr>
        <w:t xml:space="preserve">724414</w:t>
      </w:r>
    </w:p>
    <w:p>
      <w:r>
        <w:t xml:space="preserve">Terveydenhuollon työntekijät kaipaavat potilaita koskevia käytännesääntöjä, joissa olisi edes jonkinlainen etiketti. https://t.co/jwLgwLsodr</w:t>
      </w:r>
    </w:p>
    <w:p>
      <w:r>
        <w:rPr>
          <w:b/>
          <w:u w:val="single"/>
        </w:rPr>
        <w:t xml:space="preserve">724415</w:t>
      </w:r>
    </w:p>
    <w:p>
      <w:r>
        <w:t xml:space="preserve">@asjalednik @vecer Ylistyksen arvoinen, jos siitä maksetaan vastaavasti. Yleensä näille ihmisille maksetaan mitättömät palkat mistä tahansa työstä.</w:t>
      </w:r>
    </w:p>
    <w:p>
      <w:r>
        <w:rPr>
          <w:b/>
          <w:u w:val="single"/>
        </w:rPr>
        <w:t xml:space="preserve">724416</w:t>
      </w:r>
    </w:p>
    <w:p>
      <w:r>
        <w:t xml:space="preserve">@MiroCerar @LajnarEU Täytäntöönpano on hölynpölyä, jos Yhdysvallat ja kroaatit ehdottavat sopimusta, koska olemme aina naapureita.</w:t>
      </w:r>
    </w:p>
    <w:p>
      <w:r>
        <w:rPr>
          <w:b/>
          <w:u w:val="single"/>
        </w:rPr>
        <w:t xml:space="preserve">724417</w:t>
      </w:r>
    </w:p>
    <w:p>
      <w:r>
        <w:t xml:space="preserve">@vitaminC_si Voit silti sanoa jotain!:) hyödylliset kuuntelijat keksivät ideoita:)</w:t>
      </w:r>
    </w:p>
    <w:p>
      <w:r>
        <w:rPr>
          <w:b/>
          <w:u w:val="single"/>
        </w:rPr>
        <w:t xml:space="preserve">724418</w:t>
      </w:r>
    </w:p>
    <w:p>
      <w:r>
        <w:t xml:space="preserve">@crico111 @matjazg @Democracy1 Joulupukki "unohti" säkkinsä vierailullaan! Se tapahtuu 😀 !</w:t>
      </w:r>
    </w:p>
    <w:p>
      <w:r>
        <w:rPr>
          <w:b/>
          <w:u w:val="single"/>
        </w:rPr>
        <w:t xml:space="preserve">724419</w:t>
      </w:r>
    </w:p>
    <w:p>
      <w:r>
        <w:t xml:space="preserve">Radio Mladina: Vasja Jager SDS:n poliittisesta propagandasta mediassa pukeutuneena. Kuuntele keskustelu! #podcast https://t.co/pJaiV4YOiw</w:t>
      </w:r>
    </w:p>
    <w:p>
      <w:r>
        <w:rPr>
          <w:b/>
          <w:u w:val="single"/>
        </w:rPr>
        <w:t xml:space="preserve">724420</w:t>
      </w:r>
    </w:p>
    <w:p>
      <w:r>
        <w:t xml:space="preserve">Kaikki se sivistyksellinen edistys, jonka kommunistit ovat onnistuneet saavuttamaan 1970-luvulla, on jatkumoa kuopan pohjan ja pankkireiän välillä. Saman asian kaksi puolta.</w:t>
      </w:r>
    </w:p>
    <w:p>
      <w:r>
        <w:rPr>
          <w:b/>
          <w:u w:val="single"/>
        </w:rPr>
        <w:t xml:space="preserve">724421</w:t>
      </w:r>
    </w:p>
    <w:p>
      <w:r>
        <w:t xml:space="preserve">@VaneGosnik Ja nämä tarinan imijät ansaitsevat hienosti elantonsa ja moninkertaistavat iloisesti irvokkuudet.</w:t>
      </w:r>
    </w:p>
    <w:p>
      <w:r>
        <w:rPr>
          <w:b/>
          <w:u w:val="single"/>
        </w:rPr>
        <w:t xml:space="preserve">724422</w:t>
      </w:r>
    </w:p>
    <w:p>
      <w:r>
        <w:t xml:space="preserve">@vinkovasle1 @VaneGosnik Kaikki udbassin lapset ja lapsenlapset ovat paenneet Itävaltaan, se tiedetään hyvin.</w:t>
      </w:r>
    </w:p>
    <w:p>
      <w:r>
        <w:rPr>
          <w:b/>
          <w:u w:val="single"/>
        </w:rPr>
        <w:t xml:space="preserve">724423</w:t>
      </w:r>
    </w:p>
    <w:p>
      <w:r>
        <w:t xml:space="preserve">@iztokX @siskaberry @paberkovalka Aikooko joku masturboida kielioppiini, vai pitäisikö minun viedä se jonnekin kaappiin?</w:t>
      </w:r>
    </w:p>
    <w:p>
      <w:r>
        <w:rPr>
          <w:b/>
          <w:u w:val="single"/>
        </w:rPr>
        <w:t xml:space="preserve">724424</w:t>
      </w:r>
    </w:p>
    <w:p>
      <w:r>
        <w:t xml:space="preserve">@_Almita__ Jp. Se on totta. Yksi mieleltään terveimmistä ihmisistä harhaisessa maassamme.</w:t>
      </w:r>
    </w:p>
    <w:p>
      <w:r>
        <w:rPr>
          <w:b/>
          <w:u w:val="single"/>
        </w:rPr>
        <w:t xml:space="preserve">724425</w:t>
      </w:r>
    </w:p>
    <w:p>
      <w:r>
        <w:t xml:space="preserve">@Agathung Agata, tulen mukaasi, jos löydät ne. Tuomme heille mokkapaloja. Kiireellinen!</w:t>
      </w:r>
    </w:p>
    <w:p>
      <w:r>
        <w:rPr>
          <w:b/>
          <w:u w:val="single"/>
        </w:rPr>
        <w:t xml:space="preserve">724426</w:t>
      </w:r>
    </w:p>
    <w:p>
      <w:r>
        <w:t xml:space="preserve">Voimakkuus 5,3: voimakas maanjäristys ravistelee Kreikan Peloponnesosta</w:t>
        <w:br/>
        <w:t xml:space="preserve">https://t.co/pSl8mZ0V9K https://t.co/GIYBeXKQOG https://t.co/GIYBeXKQOG</w:t>
      </w:r>
    </w:p>
    <w:p>
      <w:r>
        <w:rPr>
          <w:b/>
          <w:u w:val="single"/>
        </w:rPr>
        <w:t xml:space="preserve">724427</w:t>
      </w:r>
    </w:p>
    <w:p>
      <w:r>
        <w:t xml:space="preserve">Mayojen puisia ja savisia amuletteja löydät myös BlinkitArtin Etsy-kaupasta ;)... https://t.co/BJsJbnDs4w...</w:t>
      </w:r>
    </w:p>
    <w:p>
      <w:r>
        <w:rPr>
          <w:b/>
          <w:u w:val="single"/>
        </w:rPr>
        <w:t xml:space="preserve">724428</w:t>
      </w:r>
    </w:p>
    <w:p>
      <w:r>
        <w:t xml:space="preserve">Janša: Kanne oli olennaisesti väärä, tuomioistuimen päätös oli itsestään selvä https://t.co/cLLqma1CMH</w:t>
      </w:r>
    </w:p>
    <w:p>
      <w:r>
        <w:rPr>
          <w:b/>
          <w:u w:val="single"/>
        </w:rPr>
        <w:t xml:space="preserve">724429</w:t>
      </w:r>
    </w:p>
    <w:p>
      <w:r>
        <w:t xml:space="preserve">@SikkPuppi Jos Tito olisi vielä elossa, Grims ei tarvitsisi edes lukkoa ! Hän olisi saanut macholan kiveen !</w:t>
      </w:r>
    </w:p>
    <w:p>
      <w:r>
        <w:rPr>
          <w:b/>
          <w:u w:val="single"/>
        </w:rPr>
        <w:t xml:space="preserve">724430</w:t>
      </w:r>
    </w:p>
    <w:p>
      <w:r>
        <w:t xml:space="preserve">@KatarinaJenko Minulle ei ole selvää, mitä te kaikki paikalliset teette joulukuun lopussa UE:ssa ja sotkette meitä gastarbeiterje?</w:t>
      </w:r>
    </w:p>
    <w:p>
      <w:r>
        <w:rPr>
          <w:b/>
          <w:u w:val="single"/>
        </w:rPr>
        <w:t xml:space="preserve">724431</w:t>
      </w:r>
    </w:p>
    <w:p>
      <w:r>
        <w:t xml:space="preserve">kuka olisi lapsena uskonut, että vanhemmat voivat olla niin tahdonvaltaisia, itsepäisiä ja tottelemattomia :)</w:t>
      </w:r>
    </w:p>
    <w:p>
      <w:r>
        <w:rPr>
          <w:b/>
          <w:u w:val="single"/>
        </w:rPr>
        <w:t xml:space="preserve">724432</w:t>
      </w:r>
    </w:p>
    <w:p>
      <w:r>
        <w:t xml:space="preserve">@crico111 @CrtSeusek Tämä Twitter on yhä vähemmän suojattu. Ja sitä vastaan hyökätään joka puolelta.</w:t>
      </w:r>
    </w:p>
    <w:p>
      <w:r>
        <w:rPr>
          <w:b/>
          <w:u w:val="single"/>
        </w:rPr>
        <w:t xml:space="preserve">724433</w:t>
      </w:r>
    </w:p>
    <w:p>
      <w:r>
        <w:t xml:space="preserve">Ge? Voitte antaa minulle niin paljon rahaa kuin haluatte, mutta ei talousarviossa. Minulla ei ole sellaista kotona. Joten olen täällä... Ei mitään!</w:t>
        <w:br/>
        <w:t xml:space="preserve"> #flowercadneva</w:t>
      </w:r>
    </w:p>
    <w:p>
      <w:r>
        <w:rPr>
          <w:b/>
          <w:u w:val="single"/>
        </w:rPr>
        <w:t xml:space="preserve">724434</w:t>
      </w:r>
    </w:p>
    <w:p>
      <w:r>
        <w:t xml:space="preserve">@Ovca8 @DomovinskaLiga Se on sana sanakirjasta. Annan mulkun potkaista minua perseeseen, jos se ei ole...</w:t>
      </w:r>
    </w:p>
    <w:p>
      <w:r>
        <w:rPr>
          <w:b/>
          <w:u w:val="single"/>
        </w:rPr>
        <w:t xml:space="preserve">724435</w:t>
      </w:r>
    </w:p>
    <w:p>
      <w:r>
        <w:t xml:space="preserve">Eikö teidän mielestänne olisi parasta lakkauttaa ne? Leikkikentät, kuntosalit, uima-altaat jne. kuuluvat vain keskuksille, eikö niin? https://t.co/u4ZpCX2Sn7</w:t>
      </w:r>
    </w:p>
    <w:p>
      <w:r>
        <w:rPr>
          <w:b/>
          <w:u w:val="single"/>
        </w:rPr>
        <w:t xml:space="preserve">724436</w:t>
      </w:r>
    </w:p>
    <w:p>
      <w:r>
        <w:t xml:space="preserve">Hattua Latvialle. Ei yhtään pistettä, 2:28 maaliero, ja ne purevat kuin hullu. Siinä kaikki. #srcebia</w:t>
      </w:r>
    </w:p>
    <w:p>
      <w:r>
        <w:rPr>
          <w:b/>
          <w:u w:val="single"/>
        </w:rPr>
        <w:t xml:space="preserve">724437</w:t>
      </w:r>
    </w:p>
    <w:p>
      <w:r>
        <w:t xml:space="preserve">Ihmiset, jotka uhkaavat minua, koska eivät ymmärrä kommenttejani, jättävät portaalin, mutta pysyvät uteliaina lukijoina!</w:t>
        <w:br/>
        <w:t xml:space="preserve"> OK</w:t>
      </w:r>
    </w:p>
    <w:p>
      <w:r>
        <w:rPr>
          <w:b/>
          <w:u w:val="single"/>
        </w:rPr>
        <w:t xml:space="preserve">724438</w:t>
      </w:r>
    </w:p>
    <w:p>
      <w:r>
        <w:t xml:space="preserve">@IgorZavrsnik ja anteeksipyynnöstä huolimatta he jatkavat ja jatkavat ja jatkavat; he eivät voi odottaa, kuin koira luun päällä, että imperiumi julkaisee väärennettyjä uutisia.</w:t>
      </w:r>
    </w:p>
    <w:p>
      <w:r>
        <w:rPr>
          <w:b/>
          <w:u w:val="single"/>
        </w:rPr>
        <w:t xml:space="preserve">724439</w:t>
      </w:r>
    </w:p>
    <w:p>
      <w:r>
        <w:t xml:space="preserve">@_Almita__ Käyn siellä joskus ramenilla ja pidän siitä. Ja kerran kauan sitten söin hyvän hampurilaisen...</w:t>
      </w:r>
    </w:p>
    <w:p>
      <w:r>
        <w:rPr>
          <w:b/>
          <w:u w:val="single"/>
        </w:rPr>
        <w:t xml:space="preserve">724440</w:t>
      </w:r>
    </w:p>
    <w:p>
      <w:r>
        <w:t xml:space="preserve">Vuoden 2050 sodankäynti, joka ylittää kybersodankäynnin - heitätte vähän heinää, litran maitoa ja kilon jauhoja avainkohtiin. #allergiat</w:t>
      </w:r>
    </w:p>
    <w:p>
      <w:r>
        <w:rPr>
          <w:b/>
          <w:u w:val="single"/>
        </w:rPr>
        <w:t xml:space="preserve">724441</w:t>
      </w:r>
    </w:p>
    <w:p>
      <w:r>
        <w:t xml:space="preserve">@peterjancic Kyllä he saavat palkankorotuksen,raportoida palveluksellisesti tästä parhaasta hallituskoalitiosta,sairasta....</w:t>
      </w:r>
    </w:p>
    <w:p>
      <w:r>
        <w:rPr>
          <w:b/>
          <w:u w:val="single"/>
        </w:rPr>
        <w:t xml:space="preserve">724442</w:t>
      </w:r>
    </w:p>
    <w:p>
      <w:r>
        <w:t xml:space="preserve">@NeuroVirtu @strankaSDS joo, entäs ..... osalla heistä ei ole valtion mediaa takanaan kampanjoimassa ilmaiseksi!!!!</w:t>
      </w:r>
    </w:p>
    <w:p>
      <w:r>
        <w:rPr>
          <w:b/>
          <w:u w:val="single"/>
        </w:rPr>
        <w:t xml:space="preserve">724443</w:t>
      </w:r>
    </w:p>
    <w:p>
      <w:r>
        <w:t xml:space="preserve">@24ur_com Merkel tietää ja näkee kaiken, jopa sen, mitä kirjoittaa, hän kertoi... entisen DDR:n kommunistinen diktaattori.</w:t>
      </w:r>
    </w:p>
    <w:p>
      <w:r>
        <w:rPr>
          <w:b/>
          <w:u w:val="single"/>
        </w:rPr>
        <w:t xml:space="preserve">724444</w:t>
      </w:r>
    </w:p>
    <w:p>
      <w:r>
        <w:t xml:space="preserve">Tiedättehän, kun heräätte aamulla lintujen kanssa ja se on hyvin romanttista? No, ei sitä! Koska #Lj:ssä heräät vain #variksille ja #hirviöille. Se on #sux</w:t>
      </w:r>
    </w:p>
    <w:p>
      <w:r>
        <w:rPr>
          <w:b/>
          <w:u w:val="single"/>
        </w:rPr>
        <w:t xml:space="preserve">724445</w:t>
      </w:r>
    </w:p>
    <w:p>
      <w:r>
        <w:t xml:space="preserve">@UrosEsih Tällainen siansaksa kirjaimellisesti loukkaa minun/meidän älykkyyttämme #howdumbdoeshethinkiam</w:t>
      </w:r>
    </w:p>
    <w:p>
      <w:r>
        <w:rPr>
          <w:b/>
          <w:u w:val="single"/>
        </w:rPr>
        <w:t xml:space="preserve">724446</w:t>
      </w:r>
    </w:p>
    <w:p>
      <w:r>
        <w:t xml:space="preserve">@cashkee vittu, en ehkä saa housuja perseelleni. pannukakkuja ja pannukakkuja ja hiiriä!</w:t>
      </w:r>
    </w:p>
    <w:p>
      <w:r>
        <w:rPr>
          <w:b/>
          <w:u w:val="single"/>
        </w:rPr>
        <w:t xml:space="preserve">724447</w:t>
      </w:r>
    </w:p>
    <w:p>
      <w:r>
        <w:t xml:space="preserve">(VIDEO) Video ajosta Gruškovjen ja Mariborin välisen moottoritien avaamisen jälkeen. Driven by @andrejpet https://t.co/gNkw7evWeT</w:t>
      </w:r>
    </w:p>
    <w:p>
      <w:r>
        <w:rPr>
          <w:b/>
          <w:u w:val="single"/>
        </w:rPr>
        <w:t xml:space="preserve">724448</w:t>
      </w:r>
    </w:p>
    <w:p>
      <w:r>
        <w:t xml:space="preserve">Neymar sateella piponsa alla.</w:t>
        <w:t xml:space="preserve">Mitä hänelle jää loistaa?</w:t>
        <w:br/>
        <w:t xml:space="preserve">https://t.co/uy5u2BJCFz</w:t>
      </w:r>
    </w:p>
    <w:p>
      <w:r>
        <w:rPr>
          <w:b/>
          <w:u w:val="single"/>
        </w:rPr>
        <w:t xml:space="preserve">724449</w:t>
      </w:r>
    </w:p>
    <w:p>
      <w:r>
        <w:t xml:space="preserve">Katsottuani tämän illan pelin otan luultavasti itsekin triplatuplan. Aivan kuten @Goran_Dragic</w:t>
        <w:br/>
        <w:t xml:space="preserve">Ainoastaan minun juomani koostuu kolmesta tuplaespressosta.</w:t>
      </w:r>
    </w:p>
    <w:p>
      <w:r>
        <w:rPr>
          <w:b/>
          <w:u w:val="single"/>
        </w:rPr>
        <w:t xml:space="preserve">724450</w:t>
      </w:r>
    </w:p>
    <w:p>
      <w:r>
        <w:t xml:space="preserve">Tiedotusvälineet sanovat, että JJ ei tule muodostamaan hallitusta, te roistot olette olleet rullalla kuukauden ajan ja olette edelleen rullalla - peloissaan.</w:t>
      </w:r>
    </w:p>
    <w:p>
      <w:r>
        <w:rPr>
          <w:b/>
          <w:u w:val="single"/>
        </w:rPr>
        <w:t xml:space="preserve">724451</w:t>
      </w:r>
    </w:p>
    <w:p>
      <w:r>
        <w:t xml:space="preserve">Onko oikeuslaitos heräämässä omantuntoonsa, vai onko kyseessä vain sattuma? https://t.co/anTkHRl707.</w:t>
      </w:r>
    </w:p>
    <w:p>
      <w:r>
        <w:rPr>
          <w:b/>
          <w:u w:val="single"/>
        </w:rPr>
        <w:t xml:space="preserve">724452</w:t>
      </w:r>
    </w:p>
    <w:p>
      <w:r>
        <w:t xml:space="preserve">Viime yönä Pgd Radljen palomiehet törmäsivät hirvittävään kohtaukseen. Miehen ruumis ladossa. https://t.co/DnuJh9TMgt</w:t>
      </w:r>
    </w:p>
    <w:p>
      <w:r>
        <w:rPr>
          <w:b/>
          <w:u w:val="single"/>
        </w:rPr>
        <w:t xml:space="preserve">724453</w:t>
      </w:r>
    </w:p>
    <w:p>
      <w:r>
        <w:t xml:space="preserve">@LajnarEU @VaruhCPRS Kyllä Jumala auttaa. Et tee meille oikeistolaisille mitään palvelusta tuollaisilla twiiteillä.</w:t>
      </w:r>
    </w:p>
    <w:p>
      <w:r>
        <w:rPr>
          <w:b/>
          <w:u w:val="single"/>
        </w:rPr>
        <w:t xml:space="preserve">724454</w:t>
      </w:r>
    </w:p>
    <w:p>
      <w:r>
        <w:t xml:space="preserve">@petrasovdat @NovicaMihajlo Jos ajaisit kuten minä, pyöräilijöiden kanssa ei tapahtuisi onnettomuuksia. Huolimatta ylimielisistä, haaveilevista ja pakkomielteisistä kuljettajista...</w:t>
      </w:r>
    </w:p>
    <w:p>
      <w:r>
        <w:rPr>
          <w:b/>
          <w:u w:val="single"/>
        </w:rPr>
        <w:t xml:space="preserve">724455</w:t>
      </w:r>
    </w:p>
    <w:p>
      <w:r>
        <w:t xml:space="preserve">Antakaa kaikkien kansojen elää Nostakaamme malja itsellemme Prost Kun isän riita karkotettiin maailmasta Koska meidän kauttamme ei piru elä Vain lähimmäinen on valehtelija</w:t>
      </w:r>
    </w:p>
    <w:p>
      <w:r>
        <w:rPr>
          <w:b/>
          <w:u w:val="single"/>
        </w:rPr>
        <w:t xml:space="preserve">724456</w:t>
      </w:r>
    </w:p>
    <w:p>
      <w:r>
        <w:t xml:space="preserve">@BanicGregor @surfon Luulen, että 3 tai 4 kuukauden jälkeen syntymäpaino alkaa laskea, luultavasti siksi ne eivät pysy synnytyksessä koko vuotta.</w:t>
      </w:r>
    </w:p>
    <w:p>
      <w:r>
        <w:rPr>
          <w:b/>
          <w:u w:val="single"/>
        </w:rPr>
        <w:t xml:space="preserve">724457</w:t>
      </w:r>
    </w:p>
    <w:p>
      <w:r>
        <w:t xml:space="preserve">Katso elokuva Mustalaiset taivaalla, niin ymmärrät! Jos et tee sitä, et koskaan tee sitä! https://t.co/jok7Br5uEC</w:t>
      </w:r>
    </w:p>
    <w:p>
      <w:r>
        <w:rPr>
          <w:b/>
          <w:u w:val="single"/>
        </w:rPr>
        <w:t xml:space="preserve">724458</w:t>
      </w:r>
    </w:p>
    <w:p>
      <w:r>
        <w:t xml:space="preserve">@Mateja_Rose @JanLievJ Mistäs sen tietää, kun sirkuttavat varpuset eivät kuuntele</w:t>
        <w:br/>
        <w:t xml:space="preserve">#pocitnikovanje</w:t>
      </w:r>
    </w:p>
    <w:p>
      <w:r>
        <w:rPr>
          <w:b/>
          <w:u w:val="single"/>
        </w:rPr>
        <w:t xml:space="preserve">724459</w:t>
      </w:r>
    </w:p>
    <w:p>
      <w:r>
        <w:t xml:space="preserve">nainen ei ymmärrä, että jos hän käärii päänsä alufolioon, hän voi välttää kaikki nämä vaarat. https://t.co/ht03UrxEnQ</w:t>
      </w:r>
    </w:p>
    <w:p>
      <w:r>
        <w:rPr>
          <w:b/>
          <w:u w:val="single"/>
        </w:rPr>
        <w:t xml:space="preserve">724460</w:t>
      </w:r>
    </w:p>
    <w:p>
      <w:r>
        <w:t xml:space="preserve">@DrMatoR Kuulin, että he tappelivat sen jälkeen. Povšetovan rauhanturvaajat tulivat tappamaan heidät. #hudooo</w:t>
      </w:r>
    </w:p>
    <w:p>
      <w:r>
        <w:rPr>
          <w:b/>
          <w:u w:val="single"/>
        </w:rPr>
        <w:t xml:space="preserve">724461</w:t>
      </w:r>
    </w:p>
    <w:p>
      <w:r>
        <w:t xml:space="preserve">@DKosir7 @JernejStromajer Ugh @DKosirista on tullut suora.</w:t>
        <w:br/>
        <w:t xml:space="preserve"> Kun hän oli johdossa, hän esti sinut, jos edes mainitsit vasemmistolaisia hulluja kommentissa.</w:t>
      </w:r>
    </w:p>
    <w:p>
      <w:r>
        <w:rPr>
          <w:b/>
          <w:u w:val="single"/>
        </w:rPr>
        <w:t xml:space="preserve">724462</w:t>
      </w:r>
    </w:p>
    <w:p>
      <w:r>
        <w:t xml:space="preserve">Arvaa, minkä merkkinen auto törmäsi juuri pyöräilijään jalkakäytävän ylityksessä?</w:t>
      </w:r>
    </w:p>
    <w:p>
      <w:r>
        <w:rPr>
          <w:b/>
          <w:u w:val="single"/>
        </w:rPr>
        <w:t xml:space="preserve">724463</w:t>
      </w:r>
    </w:p>
    <w:p>
      <w:r>
        <w:t xml:space="preserve">@RevijaReporter @MatejTonin @svet24_si Sitten @LjudmilaNovak poliittiseen kaatopaikkaan mahdollisimman pian!</w:t>
      </w:r>
    </w:p>
    <w:p>
      <w:r>
        <w:rPr>
          <w:b/>
          <w:u w:val="single"/>
        </w:rPr>
        <w:t xml:space="preserve">724464</w:t>
      </w:r>
    </w:p>
    <w:p>
      <w:r>
        <w:t xml:space="preserve">Terrorismin keskimmäinen sukupolvi Cerar ja Pahor,nuori Šarec terroristi,terrorismin iässä MilanKučanu https://t.co/YrYNNjE8V3</w:t>
      </w:r>
    </w:p>
    <w:p>
      <w:r>
        <w:rPr>
          <w:b/>
          <w:u w:val="single"/>
        </w:rPr>
        <w:t xml:space="preserve">724465</w:t>
      </w:r>
    </w:p>
    <w:p>
      <w:r>
        <w:t xml:space="preserve">@Alex4Aleksandra @PrinasalkaZlata Mikä "hieno" bändi....kaikki menee paskaksi... arvostelemattoman ja pismeuharan kansan takia. Uf😈</w:t>
      </w:r>
    </w:p>
    <w:p>
      <w:r>
        <w:rPr>
          <w:b/>
          <w:u w:val="single"/>
        </w:rPr>
        <w:t xml:space="preserve">724466</w:t>
      </w:r>
    </w:p>
    <w:p>
      <w:r>
        <w:t xml:space="preserve">@DKosir7 @illegall_blonde .. okei, okei, emme aio tehdä arviointia täällä, mitä lyhyt viesti ja uutiset😁</w:t>
      </w:r>
    </w:p>
    <w:p>
      <w:r>
        <w:rPr>
          <w:b/>
          <w:u w:val="single"/>
        </w:rPr>
        <w:t xml:space="preserve">724467</w:t>
      </w:r>
    </w:p>
    <w:p>
      <w:r>
        <w:t xml:space="preserve">SOVA on romahtamassa, perustuslakituomioistuin on romahtamassa, Slovenian asevoimat ovat romahtamassa, Slovenian tasavallan hallitus on romahtamassa, ja oppositio odottaa eläkettään.</w:t>
      </w:r>
    </w:p>
    <w:p>
      <w:r>
        <w:rPr>
          <w:b/>
          <w:u w:val="single"/>
        </w:rPr>
        <w:t xml:space="preserve">724468</w:t>
      </w:r>
    </w:p>
    <w:p>
      <w:r>
        <w:t xml:space="preserve">Janša: SDS taistelee koko ajan monopoleja vastaan, se ei alistu pragmatismiin tässä asiassa, SDS taistelee tällä rintamalla koko ajan.</w:t>
      </w:r>
    </w:p>
    <w:p>
      <w:r>
        <w:rPr>
          <w:b/>
          <w:u w:val="single"/>
        </w:rPr>
        <w:t xml:space="preserve">724469</w:t>
      </w:r>
    </w:p>
    <w:p>
      <w:r>
        <w:t xml:space="preserve">@GPreac Jos vain jotkut libtardit edes ymmärtäisivät, mistä kirjoitat, osa maailmasta olisi parempi paikka!</w:t>
      </w:r>
    </w:p>
    <w:p>
      <w:r>
        <w:rPr>
          <w:b/>
          <w:u w:val="single"/>
        </w:rPr>
        <w:t xml:space="preserve">724470</w:t>
      </w:r>
    </w:p>
    <w:p>
      <w:r>
        <w:t xml:space="preserve">Se on 100-prosenttisesti hiilidioksidivapaa, ja niin kauan kuin puu kasvaa, hiilidioksidi laskee ja happi nousee.</w:t>
      </w:r>
    </w:p>
    <w:p>
      <w:r>
        <w:rPr>
          <w:b/>
          <w:u w:val="single"/>
        </w:rPr>
        <w:t xml:space="preserve">724471</w:t>
      </w:r>
    </w:p>
    <w:p>
      <w:r>
        <w:t xml:space="preserve">@OompaLuumpa Tihbod. Puolet siitä, kun olet tavallaan hyväksynyt sen, että herätyskello järjestää aikataulusi, koira alkaa herättää sinut keskellä yötä ja sinun on mentävä paskalle ;)</w:t>
      </w:r>
    </w:p>
    <w:p>
      <w:r>
        <w:rPr>
          <w:b/>
          <w:u w:val="single"/>
        </w:rPr>
        <w:t xml:space="preserve">724472</w:t>
      </w:r>
    </w:p>
    <w:p>
      <w:r>
        <w:t xml:space="preserve">@Japreva Ei seri... Ranskan vasemmistolaisen presidentin poliisi talloi hänet maahan.</w:t>
      </w:r>
    </w:p>
    <w:p>
      <w:r>
        <w:rPr>
          <w:b/>
          <w:u w:val="single"/>
        </w:rPr>
        <w:t xml:space="preserve">724473</w:t>
      </w:r>
    </w:p>
    <w:p>
      <w:r>
        <w:t xml:space="preserve">@furli11 Minun mielestäni Doncic vittuili nilkkaansa ja kaikki muut jättivät sydämensä kylmäksi Janšan hahmo silmiensä edessä. Utre sabaile/pikku sutra!</w:t>
      </w:r>
    </w:p>
    <w:p>
      <w:r>
        <w:rPr>
          <w:b/>
          <w:u w:val="single"/>
        </w:rPr>
        <w:t xml:space="preserve">724474</w:t>
      </w:r>
    </w:p>
    <w:p>
      <w:r>
        <w:t xml:space="preserve">Ne vaeltavat jo vapaina! Poliisi pysäytti neljä mustaa miestä Mednon lähellä sunnuntaina https://t.co/zE6EKksvTw via @Nova24TV</w:t>
      </w:r>
    </w:p>
    <w:p>
      <w:r>
        <w:rPr>
          <w:b/>
          <w:u w:val="single"/>
        </w:rPr>
        <w:t xml:space="preserve">724475</w:t>
      </w:r>
    </w:p>
    <w:p>
      <w:r>
        <w:t xml:space="preserve">Kurjuutta kaikilla aloilla... kommunistien ja kommunismin paratiisi. https://t.co/oTA0ZHnPwa.</w:t>
      </w:r>
    </w:p>
    <w:p>
      <w:r>
        <w:rPr>
          <w:b/>
          <w:u w:val="single"/>
        </w:rPr>
        <w:t xml:space="preserve">724476</w:t>
      </w:r>
    </w:p>
    <w:p>
      <w:r>
        <w:t xml:space="preserve">Mitä Sportalin sosiaalisessa valikoimassa on tällä viikolla? ⚽️🌎🌎🌐https://t.co/kzgapKBbfZ #selectionofsociala</w:t>
      </w:r>
    </w:p>
    <w:p>
      <w:r>
        <w:rPr>
          <w:b/>
          <w:u w:val="single"/>
        </w:rPr>
        <w:t xml:space="preserve">724477</w:t>
      </w:r>
    </w:p>
    <w:p>
      <w:r>
        <w:t xml:space="preserve">@Andrazus Aloitetaan koulutuksesta, sillä se yksinään saa aikaan valtavia edistysaskeleita viestinnässä.</w:t>
      </w:r>
    </w:p>
    <w:p>
      <w:r>
        <w:rPr>
          <w:b/>
          <w:u w:val="single"/>
        </w:rPr>
        <w:t xml:space="preserve">724478</w:t>
      </w:r>
    </w:p>
    <w:p>
      <w:r>
        <w:t xml:space="preserve">@BojanPozar Olikan, aika moni koiranomistaja ei tee niin.... muuten, miten olisi: "vannoi....."</w:t>
      </w:r>
    </w:p>
    <w:p>
      <w:r>
        <w:rPr>
          <w:b/>
          <w:u w:val="single"/>
        </w:rPr>
        <w:t xml:space="preserve">724479</w:t>
      </w:r>
    </w:p>
    <w:p>
      <w:r>
        <w:t xml:space="preserve">Matkaviestintä ulkomailla on tänä vuonna entistäkin edullisempaa: ILMOITTAUTUMINEN https://t.co/0MDUw6DBqD</w:t>
      </w:r>
    </w:p>
    <w:p>
      <w:r>
        <w:rPr>
          <w:b/>
          <w:u w:val="single"/>
        </w:rPr>
        <w:t xml:space="preserve">724480</w:t>
      </w:r>
    </w:p>
    <w:p>
      <w:r>
        <w:t xml:space="preserve">Jos äänestät tänään väärin, se johtuu Venäjän verkkohyökkäyksistä. Niin tyhmänä he pitävät sinua. https://t.co/5zTBAMH5ui</w:t>
      </w:r>
    </w:p>
    <w:p>
      <w:r>
        <w:rPr>
          <w:b/>
          <w:u w:val="single"/>
        </w:rPr>
        <w:t xml:space="preserve">724481</w:t>
      </w:r>
    </w:p>
    <w:p>
      <w:r>
        <w:t xml:space="preserve">@romandolenc alkaa taas keväällä ... Ravbarkomandan viadukti toisella puolella. Mutta vain viaduktien pituudelta, sanotaan.</w:t>
      </w:r>
    </w:p>
    <w:p>
      <w:r>
        <w:rPr>
          <w:b/>
          <w:u w:val="single"/>
        </w:rPr>
        <w:t xml:space="preserve">724482</w:t>
      </w:r>
    </w:p>
    <w:p>
      <w:r>
        <w:t xml:space="preserve">@Z3MQP @KPrevodnik @TelekomSlo @tedvanet Toj pozn za Frankova, tm je par let roky TS optika.</w:t>
      </w:r>
    </w:p>
    <w:p>
      <w:r>
        <w:rPr>
          <w:b/>
          <w:u w:val="single"/>
        </w:rPr>
        <w:t xml:space="preserve">724483</w:t>
      </w:r>
    </w:p>
    <w:p>
      <w:r>
        <w:t xml:space="preserve">@petra_cj voi myös myydä niitä opiskelijoille samoilla hinnoilla kuin he ostivat ne Jazbinskpv-lain kautta. #sukupolvisolidaarisuus ;)</w:t>
      </w:r>
    </w:p>
    <w:p>
      <w:r>
        <w:rPr>
          <w:b/>
          <w:u w:val="single"/>
        </w:rPr>
        <w:t xml:space="preserve">724484</w:t>
      </w:r>
    </w:p>
    <w:p>
      <w:r>
        <w:t xml:space="preserve">@agortaa @Nova24TV Kuuluisa Crnkovič kutsui hänen siirtoaan "vakavasti älylliseksi". Ehkä hän putoaa pompin! 😑</w:t>
      </w:r>
    </w:p>
    <w:p>
      <w:r>
        <w:rPr>
          <w:b/>
          <w:u w:val="single"/>
        </w:rPr>
        <w:t xml:space="preserve">724485</w:t>
      </w:r>
    </w:p>
    <w:p>
      <w:r>
        <w:t xml:space="preserve">Dinamita-paketin voi ostaa Mustalta Pörssiltä tänä viikonloppuna! https://t.co/YvkUKNS8MU https://t.co/g9BXJofgOU</w:t>
      </w:r>
    </w:p>
    <w:p>
      <w:r>
        <w:rPr>
          <w:b/>
          <w:u w:val="single"/>
        </w:rPr>
        <w:t xml:space="preserve">724486</w:t>
      </w:r>
    </w:p>
    <w:p>
      <w:r>
        <w:t xml:space="preserve">@BojanPozar @vladaRS Julkishallinnossa on paljon tällaisia tarinoita. Nyt kirjeitä tulee runsaasti. Vodebulta eivät lopu potilaat kesken.</w:t>
      </w:r>
    </w:p>
    <w:p>
      <w:r>
        <w:rPr>
          <w:b/>
          <w:u w:val="single"/>
        </w:rPr>
        <w:t xml:space="preserve">724487</w:t>
      </w:r>
    </w:p>
    <w:p>
      <w:r>
        <w:t xml:space="preserve">Alamäessä kaikki tärisevät, vain @rogla on rauhallinen, koska hän on tottunut törmäyspöydältä noin 100km/h nopeuksiin. #TDFTVS</w:t>
      </w:r>
    </w:p>
    <w:p>
      <w:r>
        <w:rPr>
          <w:b/>
          <w:u w:val="single"/>
        </w:rPr>
        <w:t xml:space="preserve">724488</w:t>
      </w:r>
    </w:p>
    <w:p>
      <w:r>
        <w:t xml:space="preserve">@Bilkoselektion @StojanPovh @Chuppacadabra @Nova24TV Vittuako? sinä vain odotat, että jonkun janshevistisen roskaväen osuus kasvaa?</w:t>
      </w:r>
    </w:p>
    <w:p>
      <w:r>
        <w:rPr>
          <w:b/>
          <w:u w:val="single"/>
        </w:rPr>
        <w:t xml:space="preserve">724489</w:t>
      </w:r>
    </w:p>
    <w:p>
      <w:r>
        <w:t xml:space="preserve">@1nekorektna @peterjancic Seuraavassa vaiheessa parlamentista tulee sotureiden piilopaikka ja varasto.</w:t>
      </w:r>
    </w:p>
    <w:p>
      <w:r>
        <w:rPr>
          <w:b/>
          <w:u w:val="single"/>
        </w:rPr>
        <w:t xml:space="preserve">724490</w:t>
      </w:r>
    </w:p>
    <w:p>
      <w:r>
        <w:t xml:space="preserve">Mutta sen on täytynyt olla rankka yö, kun olin vaaraksi itselleni ja raavin kaulaani. Ja kuu ei ollut oikeassa.</w:t>
      </w:r>
    </w:p>
    <w:p>
      <w:r>
        <w:rPr>
          <w:b/>
          <w:u w:val="single"/>
        </w:rPr>
        <w:t xml:space="preserve">724491</w:t>
      </w:r>
    </w:p>
    <w:p>
      <w:r>
        <w:t xml:space="preserve">@Baldrick_57 hölmöt, ei koskaan mitään hedelmällistä tällaisesta, tai todella pehmeä parannuskeino klubi, jossa heillä ei vain ole enää valinnanvaraa, ihmisparat</w:t>
      </w:r>
    </w:p>
    <w:p>
      <w:r>
        <w:rPr>
          <w:b/>
          <w:u w:val="single"/>
        </w:rPr>
        <w:t xml:space="preserve">724492</w:t>
      </w:r>
    </w:p>
    <w:p>
      <w:r>
        <w:t xml:space="preserve">@ninasft Niitä harvoja kertoja, kun matkustan johdinautolla, puolet bussista ja kuljettajasta säpsähtää, kun sanon hyvää huomenta. Ilmeisesti se ei todellakaan ole tapa.</w:t>
      </w:r>
    </w:p>
    <w:p>
      <w:r>
        <w:rPr>
          <w:b/>
          <w:u w:val="single"/>
        </w:rPr>
        <w:t xml:space="preserve">724493</w:t>
      </w:r>
    </w:p>
    <w:p>
      <w:r>
        <w:t xml:space="preserve">@AntonPeinkiher Sir, olet hullu, neuvon sinua klinikalla, jossa kollegasi kävi jokin aika sitten.</w:t>
      </w:r>
    </w:p>
    <w:p>
      <w:r>
        <w:rPr>
          <w:b/>
          <w:u w:val="single"/>
        </w:rPr>
        <w:t xml:space="preserve">724494</w:t>
      </w:r>
    </w:p>
    <w:p>
      <w:r>
        <w:t xml:space="preserve">@errudit Se johtuu siitä, että heidät on indoktrinoitu uskomaan, että vain vasemmistolaiset voivat huorata....</w:t>
      </w:r>
    </w:p>
    <w:p>
      <w:r>
        <w:rPr>
          <w:b/>
          <w:u w:val="single"/>
        </w:rPr>
        <w:t xml:space="preserve">724495</w:t>
      </w:r>
    </w:p>
    <w:p>
      <w:r>
        <w:t xml:space="preserve">@Istefan1975 @GregaCiglar Mutta Kučan voisi olla Bantustanin perustaja..... Žvat red</w:t>
      </w:r>
    </w:p>
    <w:p>
      <w:r>
        <w:rPr>
          <w:b/>
          <w:u w:val="single"/>
        </w:rPr>
        <w:t xml:space="preserve">724496</w:t>
      </w:r>
    </w:p>
    <w:p>
      <w:r>
        <w:t xml:space="preserve">Skandaalimainen Juncker: Ilman miljoonia mustia ihmisiä Eurooppa on hukassa https://t.co/iIgkFwDlAc</w:t>
      </w:r>
    </w:p>
    <w:p>
      <w:r>
        <w:rPr>
          <w:b/>
          <w:u w:val="single"/>
        </w:rPr>
        <w:t xml:space="preserve">724497</w:t>
      </w:r>
    </w:p>
    <w:p>
      <w:r>
        <w:t xml:space="preserve">@EnVaitapu @Ferch_Pech @frelih_igor ma come on myydä näitä NoraTV satuja jossain muualla</w:t>
      </w:r>
    </w:p>
    <w:p>
      <w:r>
        <w:rPr>
          <w:b/>
          <w:u w:val="single"/>
        </w:rPr>
        <w:t xml:space="preserve">724498</w:t>
      </w:r>
    </w:p>
    <w:p>
      <w:r>
        <w:t xml:space="preserve">@breki74 @Avant2Go_com Joo, minua huijasi nimenomaan toimimaton bensiinilaturi. Minulla on vielä 120 kilometrin kantama, se on jossain matkan varrella.</w:t>
      </w:r>
    </w:p>
    <w:p>
      <w:r>
        <w:rPr>
          <w:b/>
          <w:u w:val="single"/>
        </w:rPr>
        <w:t xml:space="preserve">724499</w:t>
      </w:r>
    </w:p>
    <w:p>
      <w:r>
        <w:t xml:space="preserve">Itä-Slovenian kriisi saa uusia ulottuvuuksia: murtovaras on murtautunut humanitaarisen järjestön tiloihin. Tämä... https://t.co/UYSawvRyDv</w:t>
      </w:r>
    </w:p>
    <w:p>
      <w:r>
        <w:rPr>
          <w:b/>
          <w:u w:val="single"/>
        </w:rPr>
        <w:t xml:space="preserve">724500</w:t>
      </w:r>
    </w:p>
    <w:p>
      <w:r>
        <w:t xml:space="preserve">Vallanjako: yhdessä haarassa kaikki miehet, toisessa kaikki naiset</w:t>
        <w:br/>
        <w:t xml:space="preserve">https://t.co/HbCHVPClms https://t.co/HbCHVPClms https://t.co/HbCHVPClms</w:t>
      </w:r>
    </w:p>
    <w:p>
      <w:r>
        <w:rPr>
          <w:b/>
          <w:u w:val="single"/>
        </w:rPr>
        <w:t xml:space="preserve">724501</w:t>
      </w:r>
    </w:p>
    <w:p>
      <w:r>
        <w:t xml:space="preserve">Sattuuko kuukautisesi kuolemaan? Nämä ovat 6 merkkiä siitä, että sinulla saattaa olla endometrioosi https://t.co/tQEmAYJfmN</w:t>
      </w:r>
    </w:p>
    <w:p>
      <w:r>
        <w:rPr>
          <w:b/>
          <w:u w:val="single"/>
        </w:rPr>
        <w:t xml:space="preserve">724502</w:t>
      </w:r>
    </w:p>
    <w:p>
      <w:r>
        <w:t xml:space="preserve">Hornets on muuttanut nimensä Pornetsiksi ja ottanut logokseen Pornhubin.</w:t>
        <w:br/>
        <w:t xml:space="preserve">#ThisIsSoftball</w:t>
        <w:br/>
        <w:t xml:space="preserve">#Fastpitch</w:t>
      </w:r>
    </w:p>
    <w:p>
      <w:r>
        <w:rPr>
          <w:b/>
          <w:u w:val="single"/>
        </w:rPr>
        <w:t xml:space="preserve">724503</w:t>
      </w:r>
    </w:p>
    <w:p>
      <w:r>
        <w:t xml:space="preserve">@AnaOstricki Silloin Ptuj olisi meidän :) Kiitos kuningas Matjaž kaikille vitun (artikkeli tekee kaiken selväksi).</w:t>
      </w:r>
    </w:p>
    <w:p>
      <w:r>
        <w:rPr>
          <w:b/>
          <w:u w:val="single"/>
        </w:rPr>
        <w:t xml:space="preserve">724504</w:t>
      </w:r>
    </w:p>
    <w:p>
      <w:r>
        <w:t xml:space="preserve">@AllBriefs Hei "dohtarca", miten tiedät niin paljon SLO:n oikeinkirjoituksesta? Olet todellinen "GENIUS" #PODEN</w:t>
      </w:r>
    </w:p>
    <w:p>
      <w:r>
        <w:rPr>
          <w:b/>
          <w:u w:val="single"/>
        </w:rPr>
        <w:t xml:space="preserve">724505</w:t>
      </w:r>
    </w:p>
    <w:p>
      <w:r>
        <w:t xml:space="preserve">Prostak, näytä minulle maa, jossa ei ole epäoikeudenmukaisuutta.</w:t>
        <w:t xml:space="preserve">Vain hölmöt rinnastavat järjestelmän ja henkilökohtaisen kokemuksen.</w:t>
        <w:br/>
        <w:t xml:space="preserve">https://t.co/oSnjxjLMEX</w:t>
      </w:r>
    </w:p>
    <w:p>
      <w:r>
        <w:rPr>
          <w:b/>
          <w:u w:val="single"/>
        </w:rPr>
        <w:t xml:space="preserve">724506</w:t>
      </w:r>
    </w:p>
    <w:p>
      <w:r>
        <w:t xml:space="preserve">Kuukauden idiootti -mitali.</w:t>
        <w:br/>
        <w:br/>
        <w:t xml:space="preserve">Norman rokotusvastaista helmeä ei voi voittaa. https://t.co/yGbAj13Qr4</w:t>
      </w:r>
    </w:p>
    <w:p>
      <w:r>
        <w:rPr>
          <w:b/>
          <w:u w:val="single"/>
        </w:rPr>
        <w:t xml:space="preserve">724507</w:t>
      </w:r>
    </w:p>
    <w:p>
      <w:r>
        <w:t xml:space="preserve">Myös Vera Mejak on sitä mieltä, että syyttäjä Ferlinc on tavallinen hovimestari: https://t.co/GmXMnakTtd.</w:t>
      </w:r>
    </w:p>
    <w:p>
      <w:r>
        <w:rPr>
          <w:b/>
          <w:u w:val="single"/>
        </w:rPr>
        <w:t xml:space="preserve">724508</w:t>
      </w:r>
    </w:p>
    <w:p>
      <w:r>
        <w:t xml:space="preserve">@jkmcnk @Centrifuzija Mlakar myi harhakuvitelmansa ensin SKorejalle ja tänään Glavinalle maskia vastaan.</w:t>
      </w:r>
    </w:p>
    <w:p>
      <w:r>
        <w:rPr>
          <w:b/>
          <w:u w:val="single"/>
        </w:rPr>
        <w:t xml:space="preserve">724509</w:t>
      </w:r>
    </w:p>
    <w:p>
      <w:r>
        <w:t xml:space="preserve">Saksan kaupungit saavat rajoittaa dieselliikennettä, päätös on tehty https://t.co/FRXVnS9yhX</w:t>
      </w:r>
    </w:p>
    <w:p>
      <w:r>
        <w:rPr>
          <w:b/>
          <w:u w:val="single"/>
        </w:rPr>
        <w:t xml:space="preserve">724510</w:t>
      </w:r>
    </w:p>
    <w:p>
      <w:r>
        <w:t xml:space="preserve">Se ei näytä ties miltä, mutta se on TODELLA hyvää! Suositellaan!</w:t>
        <w:br/>
        <w:br/>
        <w:t xml:space="preserve"> #gustpikasi https://t.co/3vcRLjeSGP</w:t>
      </w:r>
    </w:p>
    <w:p>
      <w:r>
        <w:rPr>
          <w:b/>
          <w:u w:val="single"/>
        </w:rPr>
        <w:t xml:space="preserve">724511</w:t>
      </w:r>
    </w:p>
    <w:p>
      <w:r>
        <w:t xml:space="preserve">Furam löytää nilkkamuotia ilmastoidussa toimistossa.</w:t>
        <w:br/>
        <w:t xml:space="preserve"> Kissa päässäni on huutanut minulle koko päivän, että vilustun. https://t.co/3MwBYGVAB0.</w:t>
      </w:r>
    </w:p>
    <w:p>
      <w:r>
        <w:rPr>
          <w:b/>
          <w:u w:val="single"/>
        </w:rPr>
        <w:t xml:space="preserve">724512</w:t>
      </w:r>
    </w:p>
    <w:p>
      <w:r>
        <w:t xml:space="preserve">@nimivseeno @PrstanSi Muutoksen puolesta. Ennen sanottiin, että liikenneympyrässä voi saada huoran papusalaatista. #GlobalPuppetilla on samanlainen hinta.</w:t>
      </w:r>
    </w:p>
    <w:p>
      <w:r>
        <w:rPr>
          <w:b/>
          <w:u w:val="single"/>
        </w:rPr>
        <w:t xml:space="preserve">724513</w:t>
      </w:r>
    </w:p>
    <w:p>
      <w:r>
        <w:t xml:space="preserve">@PBohinc @strankalevica @strankaSD @tfajon Rauhanomaiset Allahia rakastavat ihmiset, jotka integroituvat täydellisesti ja kunnioittavat alkuperäiskansojen kulttuuria ja tapoja.</w:t>
      </w:r>
    </w:p>
    <w:p>
      <w:r>
        <w:rPr>
          <w:b/>
          <w:u w:val="single"/>
        </w:rPr>
        <w:t xml:space="preserve">724514</w:t>
      </w:r>
    </w:p>
    <w:p>
      <w:r>
        <w:t xml:space="preserve">Vain Tosic ja kumppanit voivat pelastaa Adrian. #fact Jos Pahor allekirjoittaa armahduksen, Adria lentää täyteen keskiviikkoon mennessä...</w:t>
      </w:r>
    </w:p>
    <w:p>
      <w:r>
        <w:rPr>
          <w:b/>
          <w:u w:val="single"/>
        </w:rPr>
        <w:t xml:space="preserve">724515</w:t>
      </w:r>
    </w:p>
    <w:p>
      <w:r>
        <w:t xml:space="preserve">Se on todellakin kuin mittari, joka on sijoitettu tilaan, johon se ei kuulu. https://t.co/nZTPmo7W5y.</w:t>
      </w:r>
    </w:p>
    <w:p>
      <w:r>
        <w:rPr>
          <w:b/>
          <w:u w:val="single"/>
        </w:rPr>
        <w:t xml:space="preserve">724516</w:t>
      </w:r>
    </w:p>
    <w:p>
      <w:r>
        <w:t xml:space="preserve">Aina sama paska. Jotkut lankeavat Fabrizioon, toiset käyttävät tilaisuutta hyväkseen, koska he eivät lankea siihen. Ihmiskunta kyllästyttää minua.</w:t>
      </w:r>
    </w:p>
    <w:p>
      <w:r>
        <w:rPr>
          <w:b/>
          <w:u w:val="single"/>
        </w:rPr>
        <w:t xml:space="preserve">724517</w:t>
      </w:r>
    </w:p>
    <w:p>
      <w:r>
        <w:t xml:space="preserve">@PeterFilec Heräätkö herätyskellon kanssa vai ilman? Asetan yleensä vähintään 3,4 herätyskelloa, koska nukun niiden läpi.</w:t>
      </w:r>
    </w:p>
    <w:p>
      <w:r>
        <w:rPr>
          <w:b/>
          <w:u w:val="single"/>
        </w:rPr>
        <w:t xml:space="preserve">724518</w:t>
      </w:r>
    </w:p>
    <w:p>
      <w:r>
        <w:t xml:space="preserve">vampyyrinen uusliberaali ja ultramegajahtien portaali paljastavat vääränlaisen ihailun tätä mallia kohtaan :) https://t.co/q0Ou0TL2T8</w:t>
      </w:r>
    </w:p>
    <w:p>
      <w:r>
        <w:rPr>
          <w:b/>
          <w:u w:val="single"/>
        </w:rPr>
        <w:t xml:space="preserve">724519</w:t>
      </w:r>
    </w:p>
    <w:p>
      <w:r>
        <w:t xml:space="preserve">@Prisank9 @RTV_Slovenija @JozeMozina Mohammedilaiset ovat viime aikoina käyttäneet paljon ajoneuvoja vahingoittaakseen ei-uskovia.</w:t>
      </w:r>
    </w:p>
    <w:p>
      <w:r>
        <w:rPr>
          <w:b/>
          <w:u w:val="single"/>
        </w:rPr>
        <w:t xml:space="preserve">724520</w:t>
      </w:r>
    </w:p>
    <w:p>
      <w:r>
        <w:t xml:space="preserve">@davorvrban J. Šušteršič laati järjestelmällisten lakien pohjaksi vankan lain, mutta sitten he mokasivat täytäntöönpanon.</w:t>
      </w:r>
    </w:p>
    <w:p>
      <w:r>
        <w:rPr>
          <w:b/>
          <w:u w:val="single"/>
        </w:rPr>
        <w:t xml:space="preserve">724521</w:t>
      </w:r>
    </w:p>
    <w:p>
      <w:r>
        <w:t xml:space="preserve">Mariborissa hänellä ei ole ansioluettelonsa ja omaisuustodistustensa perusteella juurikaan mahdollisuuksia. Ja luojan kiitos, ettei MB:llä ole omia tehtaita. https://t.co/XFTO7du3DJ.</w:t>
      </w:r>
    </w:p>
    <w:p>
      <w:r>
        <w:rPr>
          <w:b/>
          <w:u w:val="single"/>
        </w:rPr>
        <w:t xml:space="preserve">724522</w:t>
      </w:r>
    </w:p>
    <w:p>
      <w:r>
        <w:t xml:space="preserve">@PStendler Sellaista se on, kun geenit alkavat vaikuttaa, vaikka haluaisitkin olla slovenialainen.</w:t>
        <w:br/>
        <w:t xml:space="preserve"> Se ei toimi, se ei toimi.</w:t>
      </w:r>
    </w:p>
    <w:p>
      <w:r>
        <w:rPr>
          <w:b/>
          <w:u w:val="single"/>
        </w:rPr>
        <w:t xml:space="preserve">724523</w:t>
      </w:r>
    </w:p>
    <w:p>
      <w:r>
        <w:t xml:space="preserve">@gorska_koza @emakurent Jos hän laittaa tämän kuvan itsestään auton etupuolelle, hämähäkki ei uskalla edes lähestyä auton viemistä kaatopaikalle. 😱😱😱</w:t>
      </w:r>
    </w:p>
    <w:p>
      <w:r>
        <w:rPr>
          <w:b/>
          <w:u w:val="single"/>
        </w:rPr>
        <w:t xml:space="preserve">724524</w:t>
      </w:r>
    </w:p>
    <w:p>
      <w:r>
        <w:t xml:space="preserve">@leaathenatabako @jezerska ...no, UKC:n Golnikin pulmologian klinikan ohi kävely auttaa myös😵.</w:t>
      </w:r>
    </w:p>
    <w:p>
      <w:r>
        <w:rPr>
          <w:b/>
          <w:u w:val="single"/>
        </w:rPr>
        <w:t xml:space="preserve">724525</w:t>
      </w:r>
    </w:p>
    <w:p>
      <w:r>
        <w:t xml:space="preserve">@JohnKrneki @AnzeSinkovec Avaa perustuslaki ja katso, kuka muuttaa lakia trottaa</w:t>
      </w:r>
    </w:p>
    <w:p>
      <w:r>
        <w:rPr>
          <w:b/>
          <w:u w:val="single"/>
        </w:rPr>
        <w:t xml:space="preserve">724526</w:t>
      </w:r>
    </w:p>
    <w:p>
      <w:r>
        <w:t xml:space="preserve">#HealthyFun tarjosi loistavan kick-offin opiskelijaliigalle koripallo-, lentopallo- ja futsal-turnauksilla. https://t.co/x1xgPOy41K</w:t>
      </w:r>
    </w:p>
    <w:p>
      <w:r>
        <w:rPr>
          <w:b/>
          <w:u w:val="single"/>
        </w:rPr>
        <w:t xml:space="preserve">724527</w:t>
      </w:r>
    </w:p>
    <w:p>
      <w:r>
        <w:t xml:space="preserve">Mutta voinko silti syödä salaattia, jos en heittele sen päälle muutamaa trumpettia ja orvokkia? Luulen, että voin, mutta en voi ottaa siitä kuvaa.  ¯\_(ツ)_/¯</w:t>
      </w:r>
    </w:p>
    <w:p>
      <w:r>
        <w:rPr>
          <w:b/>
          <w:u w:val="single"/>
        </w:rPr>
        <w:t xml:space="preserve">724528</w:t>
      </w:r>
    </w:p>
    <w:p>
      <w:r>
        <w:t xml:space="preserve">@drfilomena @KatarinaJenko Mutta ovatko ihmiset todella niin tyhmiä? Onko tämä jonkinlaista ylimääräistä trollitason trollausta?</w:t>
      </w:r>
    </w:p>
    <w:p>
      <w:r>
        <w:rPr>
          <w:b/>
          <w:u w:val="single"/>
        </w:rPr>
        <w:t xml:space="preserve">724529</w:t>
      </w:r>
    </w:p>
    <w:p>
      <w:r>
        <w:t xml:space="preserve">@HOS95Luka @portal Näyttää siltä, että tauti nimeltä jugonostalgia on iskenyt myös Kroatiaan! Potilaat!</w:t>
      </w:r>
    </w:p>
    <w:p>
      <w:r>
        <w:rPr>
          <w:b/>
          <w:u w:val="single"/>
        </w:rPr>
        <w:t xml:space="preserve">724530</w:t>
      </w:r>
    </w:p>
    <w:p>
      <w:r>
        <w:t xml:space="preserve">@EPameten Ja TV: llä raiskaat heidät, kun taas rautalangan aidassa 200% tulee. Tarkistettu lämpimällä vedellä polven kohdalta. 😏</w:t>
      </w:r>
    </w:p>
    <w:p>
      <w:r>
        <w:rPr>
          <w:b/>
          <w:u w:val="single"/>
        </w:rPr>
        <w:t xml:space="preserve">724531</w:t>
      </w:r>
    </w:p>
    <w:p>
      <w:r>
        <w:t xml:space="preserve">@UKinSlovenia tuskin voi auttaa paljon Manchesterin tilanteessa, mutta voi puolustaa Britannian kunniaa ja hyvää nimeä epäkohteliaita balkanilaisia #Brglezejä vastaan.</w:t>
      </w:r>
    </w:p>
    <w:p>
      <w:r>
        <w:rPr>
          <w:b/>
          <w:u w:val="single"/>
        </w:rPr>
        <w:t xml:space="preserve">724532</w:t>
      </w:r>
    </w:p>
    <w:p>
      <w:r>
        <w:t xml:space="preserve">@had Ilmoita kaikille, jotka käyttävät alkeellista ja loukkaavaa kieltä ja valehtelevat. Ja estä heidät. Valehtelkoot he vain toisilleen.</w:t>
      </w:r>
    </w:p>
    <w:p>
      <w:r>
        <w:rPr>
          <w:b/>
          <w:u w:val="single"/>
        </w:rPr>
        <w:t xml:space="preserve">724533</w:t>
      </w:r>
    </w:p>
    <w:p>
      <w:r>
        <w:t xml:space="preserve">Pelaan parhaillaan Biathlon Maniaa. Tule mukaan ja yritä voittaa minut! https://t.co/PKMK0Qw7rr</w:t>
      </w:r>
    </w:p>
    <w:p>
      <w:r>
        <w:rPr>
          <w:b/>
          <w:u w:val="single"/>
        </w:rPr>
        <w:t xml:space="preserve">724534</w:t>
      </w:r>
    </w:p>
    <w:p>
      <w:r>
        <w:t xml:space="preserve">@NovicaMihajlo Muut esimerkit liittyvät terveyteen (ihmeellinen laihtuminen rahat takaisin -takuulla, silmälasit, jotka korjaavat näkökyvyn) ...</w:t>
      </w:r>
    </w:p>
    <w:p>
      <w:r>
        <w:rPr>
          <w:b/>
          <w:u w:val="single"/>
        </w:rPr>
        <w:t xml:space="preserve">724535</w:t>
      </w:r>
    </w:p>
    <w:p>
      <w:r>
        <w:t xml:space="preserve">@Bond00775328617 @Leon48303573 Mutta teettekö iltapäivällä vauvanvaatteiden lisäksi myös asevarastoja?</w:t>
      </w:r>
    </w:p>
    <w:p>
      <w:r>
        <w:rPr>
          <w:b/>
          <w:u w:val="single"/>
        </w:rPr>
        <w:t xml:space="preserve">724536</w:t>
      </w:r>
    </w:p>
    <w:p>
      <w:r>
        <w:t xml:space="preserve">@MatijaB olet tehnyt hienoa työtä. Minulta kysyttiin myös, putosiko puhelimeni lattialle. EI HELVETTI! SEN NIMI ON VITUN PAINOVOIMA!!!!</w:t>
      </w:r>
    </w:p>
    <w:p>
      <w:r>
        <w:rPr>
          <w:b/>
          <w:u w:val="single"/>
        </w:rPr>
        <w:t xml:space="preserve">724537</w:t>
      </w:r>
    </w:p>
    <w:p>
      <w:r>
        <w:t xml:space="preserve">@DobraMrha KKP ei ollut demokraattinen puolue, vaan totalitaarisen organisaation seuraaja! Näin ollen sen ei olisi pitänyt olla ehdokkaana alun alkaenkaan!</w:t>
      </w:r>
    </w:p>
    <w:p>
      <w:r>
        <w:rPr>
          <w:b/>
          <w:u w:val="single"/>
        </w:rPr>
        <w:t xml:space="preserve">724538</w:t>
      </w:r>
    </w:p>
    <w:p>
      <w:r>
        <w:t xml:space="preserve">En usko glögiin, uudenvuodenvaloihin enkä vastasyntyneisiin minuutti yli puolenyön. Muuten olen kunnossa. #slovenia #uusi vuosi #äänestys</w:t>
      </w:r>
    </w:p>
    <w:p>
      <w:r>
        <w:rPr>
          <w:b/>
          <w:u w:val="single"/>
        </w:rPr>
        <w:t xml:space="preserve">724539</w:t>
      </w:r>
    </w:p>
    <w:p>
      <w:r>
        <w:t xml:space="preserve">@potepuski Osaamattomat kommunistit eivät tiedä mitään. Siksi he kaikki takertuvat valtion kaukaloon, jossa rahantulo on taattu.</w:t>
      </w:r>
    </w:p>
    <w:p>
      <w:r>
        <w:rPr>
          <w:b/>
          <w:u w:val="single"/>
        </w:rPr>
        <w:t xml:space="preserve">724540</w:t>
      </w:r>
    </w:p>
    <w:p>
      <w:r>
        <w:t xml:space="preserve">#2trackin vastustajat ovat idiootteja. Eivätkä siksi, että he vastustavat toisen raidan hintaa. Vastustan itse hintaa.</w:t>
      </w:r>
    </w:p>
    <w:p>
      <w:r>
        <w:rPr>
          <w:b/>
          <w:u w:val="single"/>
        </w:rPr>
        <w:t xml:space="preserve">724541</w:t>
      </w:r>
    </w:p>
    <w:p>
      <w:r>
        <w:t xml:space="preserve">@cesenj @TV3_F1 Dude kuunteli juuri Verstappenin radiolinkkiä - hän todella jammaili vaihteista...</w:t>
      </w:r>
    </w:p>
    <w:p>
      <w:r>
        <w:rPr>
          <w:b/>
          <w:u w:val="single"/>
        </w:rPr>
        <w:t xml:space="preserve">724542</w:t>
      </w:r>
    </w:p>
    <w:p>
      <w:r>
        <w:t xml:space="preserve">@PlusPortal @Pertinacal @tfajon @pozareport Calimero on itkenyt ja on menossa seuraavaan lätäkköön pissalle!!!!</w:t>
      </w:r>
    </w:p>
    <w:p>
      <w:r>
        <w:rPr>
          <w:b/>
          <w:u w:val="single"/>
        </w:rPr>
        <w:t xml:space="preserve">724543</w:t>
      </w:r>
    </w:p>
    <w:p>
      <w:r>
        <w:t xml:space="preserve">Rock Otočec -tapahtuma järjestettiin kahdesti kaupungeissamme silloin, kun Janša oli vielä puolueessa. https://t.co/0PdvRbHbxD</w:t>
      </w:r>
    </w:p>
    <w:p>
      <w:r>
        <w:rPr>
          <w:b/>
          <w:u w:val="single"/>
        </w:rPr>
        <w:t xml:space="preserve">724544</w:t>
      </w:r>
    </w:p>
    <w:p>
      <w:r>
        <w:t xml:space="preserve">@BojanPozar @visitljubljana @policija_si Valitettavasti puhut kuuroille. Bhutanilaiset eivät edes halua kuulla sitä!</w:t>
      </w:r>
    </w:p>
    <w:p>
      <w:r>
        <w:rPr>
          <w:b/>
          <w:u w:val="single"/>
        </w:rPr>
        <w:t xml:space="preserve">724545</w:t>
      </w:r>
    </w:p>
    <w:p>
      <w:r>
        <w:t xml:space="preserve">@Libertarec Robotti ei ole ongelmallinen. On kauheaa, kun EQ- ja ÄO-aikuinen uskoo, että vapaus ei ole ehdoton. #danes, #tu</w:t>
      </w:r>
    </w:p>
    <w:p>
      <w:r>
        <w:rPr>
          <w:b/>
          <w:u w:val="single"/>
        </w:rPr>
        <w:t xml:space="preserve">724546</w:t>
      </w:r>
    </w:p>
    <w:p>
      <w:r>
        <w:t xml:space="preserve">@tekvsakdan @lenci53 Vesi pesee ihmiset pois. Ei ole mitään järkeä nesteytyksessä, jos siihen ei ole lisätty aineita - elektrolyyttejä. Tietenkin voi "ylikyllästyä". 1/2.</w:t>
      </w:r>
    </w:p>
    <w:p>
      <w:r>
        <w:rPr>
          <w:b/>
          <w:u w:val="single"/>
        </w:rPr>
        <w:t xml:space="preserve">724547</w:t>
      </w:r>
    </w:p>
    <w:p>
      <w:r>
        <w:t xml:space="preserve">Älä koskaan ota käyttöön laastareita/#analgeetteja hallitsemattomaan kipuun!</w:t>
        <w:br/>
        <w:br/>
        <w:t xml:space="preserve"> #Palliatiivinen #DrLopuh #SolaUrgence</w:t>
      </w:r>
    </w:p>
    <w:p>
      <w:r>
        <w:rPr>
          <w:b/>
          <w:u w:val="single"/>
        </w:rPr>
        <w:t xml:space="preserve">724548</w:t>
      </w:r>
    </w:p>
    <w:p>
      <w:r>
        <w:t xml:space="preserve">@JozeBiscak @NATO Ottakaa häneltä eläke ja kansalaisuus pois ja antakaa hänen mennä Venäjälle F21:n ja muun vasemmistolaisen roskaväen kanssa.</w:t>
      </w:r>
    </w:p>
    <w:p>
      <w:r>
        <w:rPr>
          <w:b/>
          <w:u w:val="single"/>
        </w:rPr>
        <w:t xml:space="preserve">724549</w:t>
      </w:r>
    </w:p>
    <w:p>
      <w:r>
        <w:t xml:space="preserve">@dragnslyr_ds @impedelight @7777777777777777Marko @matej786 Mielestäni tämä trolli on joku juntti, joka toivoo, että Puolue sulattaa aina bonuksia...</w:t>
      </w:r>
    </w:p>
    <w:p>
      <w:r>
        <w:rPr>
          <w:b/>
          <w:u w:val="single"/>
        </w:rPr>
        <w:t xml:space="preserve">724550</w:t>
      </w:r>
    </w:p>
    <w:p>
      <w:r>
        <w:t xml:space="preserve">@matjasec Kun hovimestari saa tietää 🤔 olevansa hovimestari, hän ei ole enää hovimestari. Vain jos olet oikeasti hovimestari, olet jatkuvasti "pyöräilemässä" ☝️.</w:t>
      </w:r>
    </w:p>
    <w:p>
      <w:r>
        <w:rPr>
          <w:b/>
          <w:u w:val="single"/>
        </w:rPr>
        <w:t xml:space="preserve">724551</w:t>
      </w:r>
    </w:p>
    <w:p>
      <w:r>
        <w:t xml:space="preserve">Tällaisina aikoina paperileikkurit olivat ennen kiireisimpiä. Mutta miten todisteita piilotetaan digitaaliaikana?</w:t>
      </w:r>
    </w:p>
    <w:p>
      <w:r>
        <w:rPr>
          <w:b/>
          <w:u w:val="single"/>
        </w:rPr>
        <w:t xml:space="preserve">724552</w:t>
      </w:r>
    </w:p>
    <w:p>
      <w:r>
        <w:t xml:space="preserve">Milloin tämä pyöritys loppuu? Terrorihyökkäyksiä eivät tee radikalisoituneet muslimit, vaan muslimit, jotka ottavat Koraanin ja Sunnan vakavasti!</w:t>
      </w:r>
    </w:p>
    <w:p>
      <w:r>
        <w:rPr>
          <w:b/>
          <w:u w:val="single"/>
        </w:rPr>
        <w:t xml:space="preserve">724553</w:t>
      </w:r>
    </w:p>
    <w:p>
      <w:r>
        <w:t xml:space="preserve">@dusankocevar1 Lattialta lattialle. Tässä jäsenet osoittavat, kuinka paljon he arvostavat heille uskottua tehtävää.</w:t>
      </w:r>
    </w:p>
    <w:p>
      <w:r>
        <w:rPr>
          <w:b/>
          <w:u w:val="single"/>
        </w:rPr>
        <w:t xml:space="preserve">724554</w:t>
      </w:r>
    </w:p>
    <w:p>
      <w:r>
        <w:t xml:space="preserve">"Tunnen sinut sieluni pohjasta" ei, en minä, adieu, teeskentelen En malta odottaa, että pääset pois pesästäni</w:t>
      </w:r>
    </w:p>
    <w:p>
      <w:r>
        <w:rPr>
          <w:b/>
          <w:u w:val="single"/>
        </w:rPr>
        <w:t xml:space="preserve">724555</w:t>
      </w:r>
    </w:p>
    <w:p>
      <w:r>
        <w:t xml:space="preserve">@madpixel Kiva! Se, mitä aikuinen mies tekee makkarallaan suljettujen ovien takana, ei kuulu kenellekään muulle.</w:t>
      </w:r>
    </w:p>
    <w:p>
      <w:r>
        <w:rPr>
          <w:b/>
          <w:u w:val="single"/>
        </w:rPr>
        <w:t xml:space="preserve">724556</w:t>
      </w:r>
    </w:p>
    <w:p>
      <w:r>
        <w:t xml:space="preserve">Koska Kroatia käyttäytyy kuin hemmoteltu teini-ikäinen... he voisivat laittaa Krk:lle rajan rangaistukseksi... #arbitraza</w:t>
      </w:r>
    </w:p>
    <w:p>
      <w:r>
        <w:rPr>
          <w:b/>
          <w:u w:val="single"/>
        </w:rPr>
        <w:t xml:space="preserve">724557</w:t>
      </w:r>
    </w:p>
    <w:p>
      <w:r>
        <w:t xml:space="preserve">@ATBeatris @1nekorektna @ZanMahnic Todella hämmästyttävä trosite. Ensinnäkin olemme Slovenian kansalaisten maa.</w:t>
      </w:r>
    </w:p>
    <w:p>
      <w:r>
        <w:rPr>
          <w:b/>
          <w:u w:val="single"/>
        </w:rPr>
        <w:t xml:space="preserve">724558</w:t>
      </w:r>
    </w:p>
    <w:p>
      <w:r>
        <w:t xml:space="preserve">Kopačka on styrialainen tapa sanoa. Se oli ampiaispesä. Missä on hallitsijoita, siellä on myös teuraskoiria. https://t.co/KMb0VDi1Uz.</w:t>
      </w:r>
    </w:p>
    <w:p>
      <w:r>
        <w:rPr>
          <w:b/>
          <w:u w:val="single"/>
        </w:rPr>
        <w:t xml:space="preserve">724559</w:t>
      </w:r>
    </w:p>
    <w:p>
      <w:r>
        <w:t xml:space="preserve">@enxeny @FarisKocan Ei hätää. Voit mennä McDonald'siin FdV-tutkinnon suorittaneena paistamaan hampurilaisia.</w:t>
      </w:r>
    </w:p>
    <w:p>
      <w:r>
        <w:rPr>
          <w:b/>
          <w:u w:val="single"/>
        </w:rPr>
        <w:t xml:space="preserve">724560</w:t>
      </w:r>
    </w:p>
    <w:p>
      <w:r>
        <w:t xml:space="preserve">@MarkoFratnik Yleensä riittää yhden kohdan ohjelma: emme lähde hallitukseen Janšan kanssa.</w:t>
      </w:r>
    </w:p>
    <w:p>
      <w:r>
        <w:rPr>
          <w:b/>
          <w:u w:val="single"/>
        </w:rPr>
        <w:t xml:space="preserve">724561</w:t>
      </w:r>
    </w:p>
    <w:p>
      <w:r>
        <w:t xml:space="preserve">@AnjaKopacMrak Milloin näemme @MiroCerarin ylistyksen, joka oli niin fiksu Twitterin pistojen ja moitteiden kanssa etukäteen? Näin teet ministerin!</w:t>
      </w:r>
    </w:p>
    <w:p>
      <w:r>
        <w:rPr>
          <w:b/>
          <w:u w:val="single"/>
        </w:rPr>
        <w:t xml:space="preserve">724562</w:t>
      </w:r>
    </w:p>
    <w:p>
      <w:r>
        <w:t xml:space="preserve">Veljeni ja minä olemme yksin kotona. Ensimmäisenä päivänä lähetin hänet lounaalle hänen isoäitinsä luokse. #cleanakuhna</w:t>
      </w:r>
    </w:p>
    <w:p>
      <w:r>
        <w:rPr>
          <w:b/>
          <w:u w:val="single"/>
        </w:rPr>
        <w:t xml:space="preserve">724563</w:t>
      </w:r>
    </w:p>
    <w:p>
      <w:r>
        <w:t xml:space="preserve">Ja siltä se kuulosti eilen :)</w:t>
        <w:br/>
        <w:t xml:space="preserve"> #martinafurlan4et #martinafurlan #jazz #markocepakmaki #aljosajeric #gorankrmac https://t.co/5eEJUlHZjj https://t.co/5eEJUlHZjj</w:t>
      </w:r>
    </w:p>
    <w:p>
      <w:r>
        <w:rPr>
          <w:b/>
          <w:u w:val="single"/>
        </w:rPr>
        <w:t xml:space="preserve">724564</w:t>
      </w:r>
    </w:p>
    <w:p>
      <w:r>
        <w:t xml:space="preserve">Kuka tietää, mitä tämä mustiin t-paitoihin pukeutuneiden ihmisten kulkue, jota seuraa 15 poliisin merijalkaväkeä Wienin pääkadulla, on?</w:t>
      </w:r>
    </w:p>
    <w:p>
      <w:r>
        <w:rPr>
          <w:b/>
          <w:u w:val="single"/>
        </w:rPr>
        <w:t xml:space="preserve">724565</w:t>
      </w:r>
    </w:p>
    <w:p>
      <w:r>
        <w:t xml:space="preserve">@rektslo ...anna anteeksi helmikanat, ne eivät tiedä, mitä ne kukkoilevat (yhdistelmässä).....</w:t>
      </w:r>
    </w:p>
    <w:p>
      <w:r>
        <w:rPr>
          <w:b/>
          <w:u w:val="single"/>
        </w:rPr>
        <w:t xml:space="preserve">724566</w:t>
      </w:r>
    </w:p>
    <w:p>
      <w:r>
        <w:t xml:space="preserve">@sodnik @Libertarec Mutta ovatko nämä ihmiset itsenäisiä ammatinharjoittajia? Järjestävätkö he naamiaisia vapaa-ajallaan?</w:t>
      </w:r>
    </w:p>
    <w:p>
      <w:r>
        <w:rPr>
          <w:b/>
          <w:u w:val="single"/>
        </w:rPr>
        <w:t xml:space="preserve">724567</w:t>
      </w:r>
    </w:p>
    <w:p>
      <w:r>
        <w:t xml:space="preserve">@FranciDonko Vain kommunismin aikana he tappoivat omia kansalaisiaan (Venäjä, Kiina, SFRY)!!!!</w:t>
      </w:r>
    </w:p>
    <w:p>
      <w:r>
        <w:rPr>
          <w:b/>
          <w:u w:val="single"/>
        </w:rPr>
        <w:t xml:space="preserve">724568</w:t>
      </w:r>
    </w:p>
    <w:p>
      <w:r>
        <w:t xml:space="preserve">@friedcell @KatarinaJenko Jos he välittävät, kyllä. :) Mutta he tietävät, miten ruoka voidaan pilata. Mutta se ei ole myöskään kovin mukava paikka.</w:t>
      </w:r>
    </w:p>
    <w:p>
      <w:r>
        <w:rPr>
          <w:b/>
          <w:u w:val="single"/>
        </w:rPr>
        <w:t xml:space="preserve">724569</w:t>
      </w:r>
    </w:p>
    <w:p>
      <w:r>
        <w:t xml:space="preserve">@petra_jansa @MiroCerar Onko sinulla ollut muita lähikohtaamisia näiden retardien kanssa?</w:t>
      </w:r>
    </w:p>
    <w:p>
      <w:r>
        <w:rPr>
          <w:b/>
          <w:u w:val="single"/>
        </w:rPr>
        <w:t xml:space="preserve">724570</w:t>
      </w:r>
    </w:p>
    <w:p>
      <w:r>
        <w:t xml:space="preserve">Valitse mukavin kissanpentu mukavaksi sunnuntaiksi.</w:t>
        <w:t xml:space="preserve">:P</w:t>
        <w:br/>
        <w:t xml:space="preserve">#KeithTheCat #CatsOfTwitter https://t.co/7BIUXbDl4M</w:t>
      </w:r>
    </w:p>
    <w:p>
      <w:r>
        <w:rPr>
          <w:b/>
          <w:u w:val="single"/>
        </w:rPr>
        <w:t xml:space="preserve">724571</w:t>
      </w:r>
    </w:p>
    <w:p>
      <w:r>
        <w:t xml:space="preserve">@kaoJanezJansa @Tevilevi @Nova24TV @tomicvioleta @JJansaSDS Jotta näkee miltä se näyttää ;) jos joku omista on vieressä se on heti selvää</w:t>
      </w:r>
    </w:p>
    <w:p>
      <w:r>
        <w:rPr>
          <w:b/>
          <w:u w:val="single"/>
        </w:rPr>
        <w:t xml:space="preserve">724572</w:t>
      </w:r>
    </w:p>
    <w:p>
      <w:r>
        <w:t xml:space="preserve">@IphigenieNoemi @Agathung Kun ohjauspyörässä on lammas, ohjauspyörä ei voi olla kuuma. Nahka ja muovi lämpenevät paljon enemmän.</w:t>
      </w:r>
    </w:p>
    <w:p>
      <w:r>
        <w:rPr>
          <w:b/>
          <w:u w:val="single"/>
        </w:rPr>
        <w:t xml:space="preserve">724573</w:t>
      </w:r>
    </w:p>
    <w:p>
      <w:r>
        <w:t xml:space="preserve">Aktiivinen-passiivinen-aggressiivinen loma, uintia, snorklausta, rannalla makoilua ja parkkihäkkien heittelyä pusikkoon.</w:t>
      </w:r>
    </w:p>
    <w:p>
      <w:r>
        <w:rPr>
          <w:b/>
          <w:u w:val="single"/>
        </w:rPr>
        <w:t xml:space="preserve">724574</w:t>
      </w:r>
    </w:p>
    <w:p>
      <w:r>
        <w:t xml:space="preserve">@JiriKocica @jolandabuh @JJansaSDS Kehittyneet länsimaat, joissa on hyvät standardit, ovat hyökkäyksen kohteena. Ei joitakin köyhiä entisiä kommunistimaita.</w:t>
      </w:r>
    </w:p>
    <w:p>
      <w:r>
        <w:rPr>
          <w:b/>
          <w:u w:val="single"/>
        </w:rPr>
        <w:t xml:space="preserve">724575</w:t>
      </w:r>
    </w:p>
    <w:p>
      <w:r>
        <w:t xml:space="preserve">Punaisen kommunistimafian käsissä olevissa maissa tämä sääntö ei pitäisi yllättää ketään. https://t.co/Jbv0nixpAL</w:t>
      </w:r>
    </w:p>
    <w:p>
      <w:r>
        <w:rPr>
          <w:b/>
          <w:u w:val="single"/>
        </w:rPr>
        <w:t xml:space="preserve">724576</w:t>
      </w:r>
    </w:p>
    <w:p>
      <w:r>
        <w:t xml:space="preserve">@LajnarEU Missä meillä on sellaisia tai niin isoja museoita, että lapsi, vaikkapa megalomaaninen Pyhän Urhasta, ei mene?</w:t>
        <w:br/>
        <w:t xml:space="preserve"> Muuten ehdottomasti!</w:t>
      </w:r>
    </w:p>
    <w:p>
      <w:r>
        <w:rPr>
          <w:b/>
          <w:u w:val="single"/>
        </w:rPr>
        <w:t xml:space="preserve">724577</w:t>
      </w:r>
    </w:p>
    <w:p>
      <w:r>
        <w:t xml:space="preserve">Näin sosialisti Macron toimii kansansa kanssa. Ja valtamediamme on hiljaa... https://t.co/SVf14UJJTO...</w:t>
      </w:r>
    </w:p>
    <w:p>
      <w:r>
        <w:rPr>
          <w:b/>
          <w:u w:val="single"/>
        </w:rPr>
        <w:t xml:space="preserve">724578</w:t>
      </w:r>
    </w:p>
    <w:p>
      <w:r>
        <w:t xml:space="preserve">@PSlajnar Tein aamulla klassikoita, sitten menin kauppaan, keitin lounasta. Popolde oli Fructal.,,0 Huomenna aloitan brandyn!</w:t>
      </w:r>
    </w:p>
    <w:p>
      <w:r>
        <w:rPr>
          <w:b/>
          <w:u w:val="single"/>
        </w:rPr>
        <w:t xml:space="preserve">724579</w:t>
      </w:r>
    </w:p>
    <w:p>
      <w:r>
        <w:t xml:space="preserve">@JureMakovec En rehellisesti sanottuna huomannut eroa, mutta voit tehdä mainoksia ja saada hieman mainosta.</w:t>
      </w:r>
    </w:p>
    <w:p>
      <w:r>
        <w:rPr>
          <w:b/>
          <w:u w:val="single"/>
        </w:rPr>
        <w:t xml:space="preserve">724580</w:t>
      </w:r>
    </w:p>
    <w:p>
      <w:r>
        <w:t xml:space="preserve">#Urgent #Help..Mixed mushrooms (jebiga)</w:t>
        <w:br/>
        <w:t xml:space="preserve">onko parempi blanchoida ne vai laittaa ne suoraan tulelle pannulla pakastettuna tai pestynä hieman ennen?????</w:t>
        <w:br/>
        <w:t xml:space="preserve"> Kiitos</w:t>
      </w:r>
    </w:p>
    <w:p>
      <w:r>
        <w:rPr>
          <w:b/>
          <w:u w:val="single"/>
        </w:rPr>
        <w:t xml:space="preserve">724581</w:t>
      </w:r>
    </w:p>
    <w:p>
      <w:r>
        <w:t xml:space="preserve">ZZZS-lautakunta esittelee kaksi uutta astmalääkkeiden terapeuttista ryhmää. https://t.co/VMrCELDu0H.</w:t>
      </w:r>
    </w:p>
    <w:p>
      <w:r>
        <w:rPr>
          <w:b/>
          <w:u w:val="single"/>
        </w:rPr>
        <w:t xml:space="preserve">724582</w:t>
      </w:r>
    </w:p>
    <w:p>
      <w:r>
        <w:t xml:space="preserve">@_Inja_ En varmaankaan tähän aikaan, olen vielä buffetissa, se on tulossa. https://t.co/KoxAxR06p1</w:t>
      </w:r>
    </w:p>
    <w:p>
      <w:r>
        <w:rPr>
          <w:b/>
          <w:u w:val="single"/>
        </w:rPr>
        <w:t xml:space="preserve">724583</w:t>
      </w:r>
    </w:p>
    <w:p>
      <w:r>
        <w:t xml:space="preserve">@toplovodar Hän kaatoi 1 litran kuumaa shmarjakia miehen lämpöpulloon auttaakseen miesparkaa oppimaan vilustumaan 😂.</w:t>
      </w:r>
    </w:p>
    <w:p>
      <w:r>
        <w:rPr>
          <w:b/>
          <w:u w:val="single"/>
        </w:rPr>
        <w:t xml:space="preserve">724584</w:t>
      </w:r>
    </w:p>
    <w:p>
      <w:r>
        <w:t xml:space="preserve">@ToneMartinjak @sobotna Maassa, jossa hallitus (vasemmisto) kannattaa kuoleman kulttuuria, eutanasia on ase!</w:t>
      </w:r>
    </w:p>
    <w:p>
      <w:r>
        <w:rPr>
          <w:b/>
          <w:u w:val="single"/>
        </w:rPr>
        <w:t xml:space="preserve">724585</w:t>
      </w:r>
    </w:p>
    <w:p>
      <w:r>
        <w:t xml:space="preserve">"Totuus pelottaa ihmisiä. Toimittajat kuolevat totuuden pelossa" https://t.co/ysXW5N3NTC https://t.co/ysXW5N3NTC</w:t>
      </w:r>
    </w:p>
    <w:p>
      <w:r>
        <w:rPr>
          <w:b/>
          <w:u w:val="single"/>
        </w:rPr>
        <w:t xml:space="preserve">724586</w:t>
      </w:r>
    </w:p>
    <w:p>
      <w:r>
        <w:t xml:space="preserve">@zasledovalec70 @BlogSlovenija @DMShinratensei Joo...tämä on pahempi kuin Turborizling (stubble)...</w:t>
      </w:r>
    </w:p>
    <w:p>
      <w:r>
        <w:rPr>
          <w:b/>
          <w:u w:val="single"/>
        </w:rPr>
        <w:t xml:space="preserve">724587</w:t>
      </w:r>
    </w:p>
    <w:p>
      <w:r>
        <w:t xml:space="preserve">@NovaSlovenija @LjudmilaNovak Joo, mutta... on pakko kirjoittaa jotain, jos nainen valehtelee.</w:t>
      </w:r>
    </w:p>
    <w:p>
      <w:r>
        <w:rPr>
          <w:b/>
          <w:u w:val="single"/>
        </w:rPr>
        <w:t xml:space="preserve">724588</w:t>
      </w:r>
    </w:p>
    <w:p>
      <w:r>
        <w:t xml:space="preserve">Ja lauantaina Brežiceen!!!! #dobrodelnikoncert #bitencinapoti https://t.co/8LodgIWtOP</w:t>
      </w:r>
    </w:p>
    <w:p>
      <w:r>
        <w:rPr>
          <w:b/>
          <w:u w:val="single"/>
        </w:rPr>
        <w:t xml:space="preserve">724589</w:t>
      </w:r>
    </w:p>
    <w:p>
      <w:r>
        <w:t xml:space="preserve">@zeljko_novak @frelih_igor @MarTin98766959 En tarvitse sitä. Pidän vain peiliä teille, Esdeesit...</w:t>
      </w:r>
    </w:p>
    <w:p>
      <w:r>
        <w:rPr>
          <w:b/>
          <w:u w:val="single"/>
        </w:rPr>
        <w:t xml:space="preserve">724590</w:t>
      </w:r>
    </w:p>
    <w:p>
      <w:r>
        <w:t xml:space="preserve">@kamenko zurnal24:ssä ennakkotilauslinkki avaa "eläinten festivaalin". https://t.co/j1RwbisrHg</w:t>
      </w:r>
    </w:p>
    <w:p>
      <w:r>
        <w:rPr>
          <w:b/>
          <w:u w:val="single"/>
        </w:rPr>
        <w:t xml:space="preserve">724591</w:t>
      </w:r>
    </w:p>
    <w:p>
      <w:r>
        <w:t xml:space="preserve">Edistymisestä ja suorituskyvystä ...</w:t>
        <w:br/>
        <w:t xml:space="preserve"> Olemme todella hyviä tuhoamaan. https://t.co/4NZFluU0Br</w:t>
      </w:r>
    </w:p>
    <w:p>
      <w:r>
        <w:rPr>
          <w:b/>
          <w:u w:val="single"/>
        </w:rPr>
        <w:t xml:space="preserve">724592</w:t>
      </w:r>
    </w:p>
    <w:p>
      <w:r>
        <w:t xml:space="preserve">Sateet aiheuttavat jokien ylivuotoja, lumiraja laskee https://t.co/dggEA55Whx</w:t>
      </w:r>
    </w:p>
    <w:p>
      <w:r>
        <w:rPr>
          <w:b/>
          <w:u w:val="single"/>
        </w:rPr>
        <w:t xml:space="preserve">724593</w:t>
      </w:r>
    </w:p>
    <w:p>
      <w:r>
        <w:t xml:space="preserve">@Maxatnes @AlexNotfake Mene osoitteeseen https://t.co/Y6PrsxrRBP, molemmat artikkelit ovat siellä, löydät ne helposti.</w:t>
      </w:r>
    </w:p>
    <w:p>
      <w:r>
        <w:rPr>
          <w:b/>
          <w:u w:val="single"/>
        </w:rPr>
        <w:t xml:space="preserve">724594</w:t>
      </w:r>
    </w:p>
    <w:p>
      <w:r>
        <w:t xml:space="preserve">Hyvin tehty! Nuo hyttyset voisivat nyt rauhoittua hieman! Ja enimmäkseen jalkojen ympärillä, kun kutittaa ihan hulluna!</w:t>
      </w:r>
    </w:p>
    <w:p>
      <w:r>
        <w:rPr>
          <w:b/>
          <w:u w:val="single"/>
        </w:rPr>
        <w:t xml:space="preserve">724595</w:t>
      </w:r>
    </w:p>
    <w:p>
      <w:r>
        <w:t xml:space="preserve">@petrasovdat Tänään varokaa RK:n ja Karitaksen ulkopuolella jonottavia absurdeja työssäkäyviä köyhiä...</w:t>
      </w:r>
    </w:p>
    <w:p>
      <w:r>
        <w:rPr>
          <w:b/>
          <w:u w:val="single"/>
        </w:rPr>
        <w:t xml:space="preserve">724596</w:t>
      </w:r>
    </w:p>
    <w:p>
      <w:r>
        <w:t xml:space="preserve">@SabinaVader Kjw tänään? Jos olen jo kuunnellut jotakin pitkäveteistä, yksinäistä herrasmiestä phylofaxista, voin tehdä päivästä hieman mielenkiintoisemman.</w:t>
      </w:r>
    </w:p>
    <w:p>
      <w:r>
        <w:rPr>
          <w:b/>
          <w:u w:val="single"/>
        </w:rPr>
        <w:t xml:space="preserve">724597</w:t>
      </w:r>
    </w:p>
    <w:p>
      <w:r>
        <w:t xml:space="preserve">@yrennia1 Se toimi vain vasemmistolaisille. Tai se kohdistuu punaisiin äänestäjiin.</w:t>
      </w:r>
    </w:p>
    <w:p>
      <w:r>
        <w:rPr>
          <w:b/>
          <w:u w:val="single"/>
        </w:rPr>
        <w:t xml:space="preserve">724598</w:t>
      </w:r>
    </w:p>
    <w:p>
      <w:r>
        <w:t xml:space="preserve">@lucijausaj @tomltoml Pahin taistelu käytiin "Meidän pikku klinikkamme" ja järjen välillä. Bhutanilaiset voittivat tällä kertaa, ei terve järki. Kunnia heille!</w:t>
      </w:r>
    </w:p>
    <w:p>
      <w:r>
        <w:rPr>
          <w:b/>
          <w:u w:val="single"/>
        </w:rPr>
        <w:t xml:space="preserve">724599</w:t>
      </w:r>
    </w:p>
    <w:p>
      <w:r>
        <w:t xml:space="preserve">@vztrajnik @strankaSDS Nämä viimeisimmät slovenialaisten vasemmistolaisten koordinoidut ja halveksittavat hyökkäykset ovat jälleen uusi todiste siitä, että puolue on oikealla tiellä.</w:t>
      </w:r>
    </w:p>
    <w:p>
      <w:r>
        <w:rPr>
          <w:b/>
          <w:u w:val="single"/>
        </w:rPr>
        <w:t xml:space="preserve">724600</w:t>
      </w:r>
    </w:p>
    <w:p>
      <w:r>
        <w:t xml:space="preserve">Se ei näe mitään eikä kuule mitään. Mutta se haistaa keksit :) https://t.co/OnInhZi07N https://t.co/OnInhZi07N</w:t>
      </w:r>
    </w:p>
    <w:p>
      <w:r>
        <w:rPr>
          <w:b/>
          <w:u w:val="single"/>
        </w:rPr>
        <w:t xml:space="preserve">724601</w:t>
      </w:r>
    </w:p>
    <w:p>
      <w:r>
        <w:t xml:space="preserve">386 mutta 1 mega olkapää ...</w:t>
        <w:br/>
        <w:t xml:space="preserve">kun kollegamme jää eläkkeelle #SRCInfonet https://t.co/IPlIcWXpBq</w:t>
      </w:r>
    </w:p>
    <w:p>
      <w:r>
        <w:rPr>
          <w:b/>
          <w:u w:val="single"/>
        </w:rPr>
        <w:t xml:space="preserve">724602</w:t>
      </w:r>
    </w:p>
    <w:p>
      <w:r>
        <w:t xml:space="preserve">@Neeja_x3 Mutta vain harvat ovat todella sinnikkäitä. Liikuntaa joka päivä, syö oikeaa ruokaa...</w:t>
      </w:r>
    </w:p>
    <w:p>
      <w:r>
        <w:rPr>
          <w:b/>
          <w:u w:val="single"/>
        </w:rPr>
        <w:t xml:space="preserve">724603</w:t>
      </w:r>
    </w:p>
    <w:p>
      <w:r>
        <w:t xml:space="preserve">En katso paljon televisiota, mutta silti: aina kun näen televisioruudun missä tahansa, näen Baratushkan punaisena toisen kierroksen kanssa.</w:t>
      </w:r>
    </w:p>
    <w:p>
      <w:r>
        <w:rPr>
          <w:b/>
          <w:u w:val="single"/>
        </w:rPr>
        <w:t xml:space="preserve">724604</w:t>
      </w:r>
    </w:p>
    <w:p>
      <w:r>
        <w:t xml:space="preserve">@KokJan @AllBriefs Pysäytä ensin laiton maahanmuutto, sitten kestävä kehitys ja kaikki muu hölynpöly!</w:t>
      </w:r>
    </w:p>
    <w:p>
      <w:r>
        <w:rPr>
          <w:b/>
          <w:u w:val="single"/>
        </w:rPr>
        <w:t xml:space="preserve">724605</w:t>
      </w:r>
    </w:p>
    <w:p>
      <w:r>
        <w:t xml:space="preserve">@martinvalic @freefox52 He kieltäytyivät hänestä, koska Poljen psykiatria on taloudellinen ja kuluttaa suljetun osaston verkot !?</w:t>
      </w:r>
    </w:p>
    <w:p>
      <w:r>
        <w:rPr>
          <w:b/>
          <w:u w:val="single"/>
        </w:rPr>
        <w:t xml:space="preserve">724606</w:t>
      </w:r>
    </w:p>
    <w:p>
      <w:r>
        <w:t xml:space="preserve">@VGrasic @ena_sonia @lucijausaj Pelkää siptareita. kysykää serbialaisilta tai makedonialaisilta.</w:t>
      </w:r>
    </w:p>
    <w:p>
      <w:r>
        <w:rPr>
          <w:b/>
          <w:u w:val="single"/>
        </w:rPr>
        <w:t xml:space="preserve">724607</w:t>
      </w:r>
    </w:p>
    <w:p>
      <w:r>
        <w:t xml:space="preserve">[VIDEO] Hän julkaisi pelottavan videon siitä, mitä lentäjät näkevät laskeutuessaan, mutta matkustajat eivät näe https://t.co/uPfT54SYrJ via @Nova24TV</w:t>
      </w:r>
    </w:p>
    <w:p>
      <w:r>
        <w:rPr>
          <w:b/>
          <w:u w:val="single"/>
        </w:rPr>
        <w:t xml:space="preserve">724608</w:t>
      </w:r>
    </w:p>
    <w:p>
      <w:r>
        <w:t xml:space="preserve">@Blaz_88 @freewiseguy @JakaDolinar2 @seba1337 @robilesnik @MarjeticaM @AnzeSinkovec @IgorPribac @llisjak EI ole harhaanjohtavaa, vaan mahtipontista PR:ää.</w:t>
      </w:r>
    </w:p>
    <w:p>
      <w:r>
        <w:rPr>
          <w:b/>
          <w:u w:val="single"/>
        </w:rPr>
        <w:t xml:space="preserve">724609</w:t>
      </w:r>
    </w:p>
    <w:p>
      <w:r>
        <w:t xml:space="preserve">Kansallinen etu tuoda maahan kommareita?</w:t>
        <w:br/>
        <w:t xml:space="preserve">Hei kusipäät eivät välitä paskaakaan, kuka vain haluaa lantaa takapihalleen?</w:t>
        <w:br/>
        <w:t xml:space="preserve">https://t.co/RUtMmSCPfy</w:t>
      </w:r>
    </w:p>
    <w:p>
      <w:r>
        <w:rPr>
          <w:b/>
          <w:u w:val="single"/>
        </w:rPr>
        <w:t xml:space="preserve">724610</w:t>
      </w:r>
    </w:p>
    <w:p>
      <w:r>
        <w:t xml:space="preserve">PGD Šentjurin ja PGD Lokarjen palomiehet sammuttivat tulipalon Vrbnossa https://t.co/5LxkXgWZtk</w:t>
      </w:r>
    </w:p>
    <w:p>
      <w:r>
        <w:rPr>
          <w:b/>
          <w:u w:val="single"/>
        </w:rPr>
        <w:t xml:space="preserve">724611</w:t>
      </w:r>
    </w:p>
    <w:p>
      <w:r>
        <w:t xml:space="preserve">@romunov Nämä olivat urbaaneja legendoja, kun olin lapsi. Saatoimme katsella niitä metsässä, ja ne hyppivät päähämme. 🙂</w:t>
      </w:r>
    </w:p>
    <w:p>
      <w:r>
        <w:rPr>
          <w:b/>
          <w:u w:val="single"/>
        </w:rPr>
        <w:t xml:space="preserve">724612</w:t>
      </w:r>
    </w:p>
    <w:p>
      <w:r>
        <w:t xml:space="preserve">@PrinasalkaZlata En tarvitse mitään. Kiitos! Valtuutettuna. Hän pelasti kolme huoraa. Nyt heillä on kultaa käsissään!</w:t>
      </w:r>
    </w:p>
    <w:p>
      <w:r>
        <w:rPr>
          <w:b/>
          <w:u w:val="single"/>
        </w:rPr>
        <w:t xml:space="preserve">724613</w:t>
      </w:r>
    </w:p>
    <w:p>
      <w:r>
        <w:t xml:space="preserve">@tasosedova @___aenir @had @magrateja Miksi kukaan haluaisi mennä juhliin ilman puhelintaan? Entä jos olet tylsistynyt mulkku? Me kaikki käytämme naamioita joka tapauksessa.</w:t>
      </w:r>
    </w:p>
    <w:p>
      <w:r>
        <w:rPr>
          <w:b/>
          <w:u w:val="single"/>
        </w:rPr>
        <w:t xml:space="preserve">724614</w:t>
      </w:r>
    </w:p>
    <w:p>
      <w:r>
        <w:t xml:space="preserve">@BojanPozar @edvardzitnik @RTV_Slovenija "vanhoista" kukaan ei osaa kuvata tai editoida, itse asiassa se on kunnia:)</w:t>
      </w:r>
    </w:p>
    <w:p>
      <w:r>
        <w:rPr>
          <w:b/>
          <w:u w:val="single"/>
        </w:rPr>
        <w:t xml:space="preserve">724615</w:t>
      </w:r>
    </w:p>
    <w:p>
      <w:r>
        <w:t xml:space="preserve">Vakava työtapaturma: Darsin johtajan toimiston ilmastointi hajosi.</w:t>
        <w:t xml:space="preserve">Tietyöntekijät järkyttyneitä.</w:t>
        <w:br/>
        <w:t xml:space="preserve">https://t.co/lpYsyAYy1g https://t.co/SphnNXoilW</w:t>
      </w:r>
    </w:p>
    <w:p>
      <w:r>
        <w:rPr>
          <w:b/>
          <w:u w:val="single"/>
        </w:rPr>
        <w:t xml:space="preserve">724616</w:t>
      </w:r>
    </w:p>
    <w:p>
      <w:r>
        <w:t xml:space="preserve">Vitut Adriasta peruuntuneen lennon takia. Ja vitut Intercontinentalista, johon meidät majoitettiin sen Schiffin lounaan takia.</w:t>
      </w:r>
    </w:p>
    <w:p>
      <w:r>
        <w:rPr>
          <w:b/>
          <w:u w:val="single"/>
        </w:rPr>
        <w:t xml:space="preserve">724617</w:t>
      </w:r>
    </w:p>
    <w:p>
      <w:r>
        <w:t xml:space="preserve">Savuton päivä kannustimena tupakoinnin lopettamiseen</w:t>
        <w:br/>
        <w:t xml:space="preserve">https://t.co/ILU3xbQj6N https://t.co/DnxUxz7ZU5 https://t.co/DnxUxz7ZU5</w:t>
      </w:r>
    </w:p>
    <w:p>
      <w:r>
        <w:rPr>
          <w:b/>
          <w:u w:val="single"/>
        </w:rPr>
        <w:t xml:space="preserve">724618</w:t>
      </w:r>
    </w:p>
    <w:p>
      <w:r>
        <w:t xml:space="preserve">Näyttelijän äidillinen aisti on jättämässä hänet: "Se alkaa huolestuttaa minua" https://t.co/WJhFY19TZe https://t.co/j4Ca9QET69</w:t>
      </w:r>
    </w:p>
    <w:p>
      <w:r>
        <w:rPr>
          <w:b/>
          <w:u w:val="single"/>
        </w:rPr>
        <w:t xml:space="preserve">724619</w:t>
      </w:r>
    </w:p>
    <w:p>
      <w:r>
        <w:t xml:space="preserve">@AnaOstricki Hengittäisin toisinaan helpommin, jos Zofkan kaulan takaa ei hengittäisi viikatetta.</w:t>
      </w:r>
    </w:p>
    <w:p>
      <w:r>
        <w:rPr>
          <w:b/>
          <w:u w:val="single"/>
        </w:rPr>
        <w:t xml:space="preserve">724620</w:t>
      </w:r>
    </w:p>
    <w:p>
      <w:r>
        <w:t xml:space="preserve">Norjalaiset voittivat seitsemännen peräkkäisen Lake Louise Super-G:n, Kline 18., Cater 20. | Ekipa24 https://t.co/ybaXMA4tgP https://t.co/1k7IC3iOv1 https://t.co/1k7IC3iOv1</w:t>
      </w:r>
    </w:p>
    <w:p>
      <w:r>
        <w:rPr>
          <w:b/>
          <w:u w:val="single"/>
        </w:rPr>
        <w:t xml:space="preserve">724621</w:t>
      </w:r>
    </w:p>
    <w:p>
      <w:r>
        <w:t xml:space="preserve">@_wupe @SpletnaMladina Ma kaki! Olen kyllästynyt teidän kommunistien ja udbovistien paskaan ja valheisiin.Olen saanut tarpeekseni teistä!</w:t>
      </w:r>
    </w:p>
    <w:p>
      <w:r>
        <w:rPr>
          <w:b/>
          <w:u w:val="single"/>
        </w:rPr>
        <w:t xml:space="preserve">724622</w:t>
      </w:r>
    </w:p>
    <w:p>
      <w:r>
        <w:t xml:space="preserve">@peterjancic Kansallismielisten ja sosialistien tukema hallitus on ..... hallitus.</w:t>
        <w:br/>
        <w:t xml:space="preserve"> Olemme päässeet pitkälle.</w:t>
      </w:r>
    </w:p>
    <w:p>
      <w:r>
        <w:rPr>
          <w:b/>
          <w:u w:val="single"/>
        </w:rPr>
        <w:t xml:space="preserve">724623</w:t>
      </w:r>
    </w:p>
    <w:p>
      <w:r>
        <w:t xml:space="preserve">@mcanzutti @prgadp @vinkovasle1 @MarkoFratnik Vaikka Šircelj olisi, SNS:n laskuvarjojääkäri olisi äänestänyt.</w:t>
      </w:r>
    </w:p>
    <w:p>
      <w:r>
        <w:rPr>
          <w:b/>
          <w:u w:val="single"/>
        </w:rPr>
        <w:t xml:space="preserve">724624</w:t>
      </w:r>
    </w:p>
    <w:p>
      <w:r>
        <w:t xml:space="preserve">@ovtsa Lähetämme sinut lähetteellä jonnekin, jossa voit lumikenkäillä, hiihtää, kelkkailla ja tehdä jättimäisiä lumiukkoja! ❄️☃️❄️</w:t>
      </w:r>
    </w:p>
    <w:p>
      <w:r>
        <w:rPr>
          <w:b/>
          <w:u w:val="single"/>
        </w:rPr>
        <w:t xml:space="preserve">724625</w:t>
      </w:r>
    </w:p>
    <w:p>
      <w:r>
        <w:t xml:space="preserve">Slovenia: Sorčan, Pišek, Gorenc Stankovič, Kuhar, Mlakar, Repas, Gliha, Lipušček, Brekalo, Vokič, Vrbanec</w:t>
        <w:br/>
        <w:t xml:space="preserve">#SLOU21</w:t>
      </w:r>
    </w:p>
    <w:p>
      <w:r>
        <w:rPr>
          <w:b/>
          <w:u w:val="single"/>
        </w:rPr>
        <w:t xml:space="preserve">724626</w:t>
      </w:r>
    </w:p>
    <w:p>
      <w:r>
        <w:t xml:space="preserve">@cashkee @BernardaGrobler @Rip Uf kauhu , perkeleen vitun prof mitä he sallivat!!Kauhu.</w:t>
        <w:br/>
        <w:t xml:space="preserve"> Ja he tekevät sen vuonna 2019!</w:t>
      </w:r>
    </w:p>
    <w:p>
      <w:r>
        <w:rPr>
          <w:b/>
          <w:u w:val="single"/>
        </w:rPr>
        <w:t xml:space="preserve">724627</w:t>
      </w:r>
    </w:p>
    <w:p>
      <w:r>
        <w:t xml:space="preserve">@mojcav1 Epätodennäköistä, kun otetaan huomioon tällaisten säiliöiden voimakas tuotanto NM: ssä.</w:t>
      </w:r>
    </w:p>
    <w:p>
      <w:r>
        <w:rPr>
          <w:b/>
          <w:u w:val="single"/>
        </w:rPr>
        <w:t xml:space="preserve">724628</w:t>
      </w:r>
    </w:p>
    <w:p>
      <w:r>
        <w:t xml:space="preserve">@ErikaPlaninsec jos kampaajasi ja manikyristisi ovat tehneet hiuksesi kiireessä, se on täällä kunnossa😅😅😅🤣😂</w:t>
      </w:r>
    </w:p>
    <w:p>
      <w:r>
        <w:rPr>
          <w:b/>
          <w:u w:val="single"/>
        </w:rPr>
        <w:t xml:space="preserve">724629</w:t>
      </w:r>
    </w:p>
    <w:p>
      <w:r>
        <w:t xml:space="preserve">Olisi hyvä juomapeli #zivooke juoda joka kerta, kun @toplovodar ja @andrejkaroli tekevät fistbumpin.</w:t>
      </w:r>
    </w:p>
    <w:p>
      <w:r>
        <w:rPr>
          <w:b/>
          <w:u w:val="single"/>
        </w:rPr>
        <w:t xml:space="preserve">724630</w:t>
      </w:r>
    </w:p>
    <w:p>
      <w:r>
        <w:t xml:space="preserve">nuoret poikani, murrosiän tavoitteena on päätyä niin itsevarmaksi, että uskotte jonkun haluavan kuunnella podcastejanne.</w:t>
      </w:r>
    </w:p>
    <w:p>
      <w:r>
        <w:rPr>
          <w:b/>
          <w:u w:val="single"/>
        </w:rPr>
        <w:t xml:space="preserve">724631</w:t>
      </w:r>
    </w:p>
    <w:p>
      <w:r>
        <w:t xml:space="preserve">Anteeksianto vapauttaa sinut ja tekee sinusta vahvemman! Voitko sinäkin antaa anteeksi? https://t.co/GpMW8YTA4S</w:t>
      </w:r>
    </w:p>
    <w:p>
      <w:r>
        <w:rPr>
          <w:b/>
          <w:u w:val="single"/>
        </w:rPr>
        <w:t xml:space="preserve">724632</w:t>
      </w:r>
    </w:p>
    <w:p>
      <w:r>
        <w:t xml:space="preserve">@NeMaramButlov @Nova24TV @tfajon antaa välittömästi aseita maahanmuuttajien käsiin.</w:t>
        <w:br/>
        <w:t xml:space="preserve"> Mutta vain laittomille!</w:t>
        <w:br/>
        <w:t xml:space="preserve"> Lp</w:t>
      </w:r>
    </w:p>
    <w:p>
      <w:r>
        <w:rPr>
          <w:b/>
          <w:u w:val="single"/>
        </w:rPr>
        <w:t xml:space="preserve">724633</w:t>
      </w:r>
    </w:p>
    <w:p>
      <w:r>
        <w:t xml:space="preserve">@Maxatnes @lucijausaj Jančič voi olla oivallus journalistisesta raportoinnista ja kirjoittamisesta.</w:t>
      </w:r>
    </w:p>
    <w:p>
      <w:r>
        <w:rPr>
          <w:b/>
          <w:u w:val="single"/>
        </w:rPr>
        <w:t xml:space="preserve">724634</w:t>
      </w:r>
    </w:p>
    <w:p>
      <w:r>
        <w:t xml:space="preserve">@hudfotr Ei löydy mitään fiksua... Kuinka rohkeat poliisimme osoittavat aseilla lähes viatonta miestä 🤔🤔🤔</w:t>
      </w:r>
    </w:p>
    <w:p>
      <w:r>
        <w:rPr>
          <w:b/>
          <w:u w:val="single"/>
        </w:rPr>
        <w:t xml:space="preserve">724635</w:t>
      </w:r>
    </w:p>
    <w:p>
      <w:r>
        <w:t xml:space="preserve">@petrasovdat @MatjazJazbar Sanon sen näin, pate riittää juuri ja juuri Skajkan haaroväliin.</w:t>
      </w:r>
    </w:p>
    <w:p>
      <w:r>
        <w:rPr>
          <w:b/>
          <w:u w:val="single"/>
        </w:rPr>
        <w:t xml:space="preserve">724636</w:t>
      </w:r>
    </w:p>
    <w:p>
      <w:r>
        <w:t xml:space="preserve">@USvobode @HZlatko @svobode Kukaan ei ole suurempi orja kuin sellainen, joka tuntee itsensä vapaaksi, eikä tämä ole sitä.</w:t>
      </w:r>
    </w:p>
    <w:p>
      <w:r>
        <w:rPr>
          <w:b/>
          <w:u w:val="single"/>
        </w:rPr>
        <w:t xml:space="preserve">724637</w:t>
      </w:r>
    </w:p>
    <w:p>
      <w:r>
        <w:t xml:space="preserve">@Libertarec @JJansaSDS Aivan oikein. Bella garda bla bla bla bla. Vain punaiset tekivät "teollista" teurastusta.</w:t>
      </w:r>
    </w:p>
    <w:p>
      <w:r>
        <w:rPr>
          <w:b/>
          <w:u w:val="single"/>
        </w:rPr>
        <w:t xml:space="preserve">724638</w:t>
      </w:r>
    </w:p>
    <w:p>
      <w:r>
        <w:t xml:space="preserve">@vahlc Pähkinöiden on oltava omenoiden alla, jotta omenat kantavat niitä ja liottavat ne. Puhallus, amatöörit! :)</w:t>
      </w:r>
    </w:p>
    <w:p>
      <w:r>
        <w:rPr>
          <w:b/>
          <w:u w:val="single"/>
        </w:rPr>
        <w:t xml:space="preserve">724639</w:t>
      </w:r>
    </w:p>
    <w:p>
      <w:r>
        <w:t xml:space="preserve">@JurePoglajen Pidän pavuista, syön linssejä, pidän herneistä, mutta niitä ei voi vain syödä, vaan tarvitaan vähän enemmän lihaa.Diversity-right dohtars.</w:t>
      </w:r>
    </w:p>
    <w:p>
      <w:r>
        <w:rPr>
          <w:b/>
          <w:u w:val="single"/>
        </w:rPr>
        <w:t xml:space="preserve">724640</w:t>
      </w:r>
    </w:p>
    <w:p>
      <w:r>
        <w:t xml:space="preserve">Sotilaat kertovat meille: emme pelkää Erjavecia, jatkamme Škerbincen puolustamista! https://t.co/IyK0G6YNZH via @Nova24TV</w:t>
      </w:r>
    </w:p>
    <w:p>
      <w:r>
        <w:rPr>
          <w:b/>
          <w:u w:val="single"/>
        </w:rPr>
        <w:t xml:space="preserve">724641</w:t>
      </w:r>
    </w:p>
    <w:p>
      <w:r>
        <w:t xml:space="preserve">@MajaRatej FdV:ssä ei tarvita tällaisia taitoja. Yksikään lammas ei osaa ajatella loogisesti, mutta niitä on helpompi leikata.</w:t>
      </w:r>
    </w:p>
    <w:p>
      <w:r>
        <w:rPr>
          <w:b/>
          <w:u w:val="single"/>
        </w:rPr>
        <w:t xml:space="preserve">724642</w:t>
      </w:r>
    </w:p>
    <w:p>
      <w:r>
        <w:t xml:space="preserve">@Svarun_K Ei vielä estetty? Minut estettiin, koska hän ei toimittanut linkkejäni, joissa oli todisteita siitä, että marxismi ja natsismi eivät ole yksi ja sama asia.</w:t>
      </w:r>
    </w:p>
    <w:p>
      <w:r>
        <w:rPr>
          <w:b/>
          <w:u w:val="single"/>
        </w:rPr>
        <w:t xml:space="preserve">724643</w:t>
      </w:r>
    </w:p>
    <w:p>
      <w:r>
        <w:t xml:space="preserve">Suklaanauhoja joka kulmassa, ja ne lentävät lamppuihini. Helvetinmoisia ne ovat.</w:t>
      </w:r>
    </w:p>
    <w:p>
      <w:r>
        <w:rPr>
          <w:b/>
          <w:u w:val="single"/>
        </w:rPr>
        <w:t xml:space="preserve">724644</w:t>
      </w:r>
    </w:p>
    <w:p>
      <w:r>
        <w:t xml:space="preserve">Puolueemme ovat puolestaan kaikki puolueen uskollisia seuraajia! He kaikki vittuilevat demokraattiselle sentralismille...</w:t>
      </w:r>
    </w:p>
    <w:p>
      <w:r>
        <w:rPr>
          <w:b/>
          <w:u w:val="single"/>
        </w:rPr>
        <w:t xml:space="preserve">724645</w:t>
      </w:r>
    </w:p>
    <w:p>
      <w:r>
        <w:t xml:space="preserve">@AndrazLogar @Zigggmund Minusta on outoa, että operaattorit eivät tarjoa alemman prioriteetin liikennettä halvemmalla.</w:t>
      </w:r>
    </w:p>
    <w:p>
      <w:r>
        <w:rPr>
          <w:b/>
          <w:u w:val="single"/>
        </w:rPr>
        <w:t xml:space="preserve">724646</w:t>
      </w:r>
    </w:p>
    <w:p>
      <w:r>
        <w:t xml:space="preserve">@MatevzNovak @NinaPetri4 @yrennia1 @BozoPredalic Emme menneet New Yuhun vapaaehtoisesti. Se oli totalitaarinen diktatuuri. Pääsimme siitä pois käymällä sotaa.</w:t>
      </w:r>
    </w:p>
    <w:p>
      <w:r>
        <w:rPr>
          <w:b/>
          <w:u w:val="single"/>
        </w:rPr>
        <w:t xml:space="preserve">724647</w:t>
      </w:r>
    </w:p>
    <w:p>
      <w:r>
        <w:t xml:space="preserve">Vau, kilometrejä ja lämpökansioita @PrvaLigaSi:ssä. Onnittelut!</w:t>
        <w:br/>
        <w:t xml:space="preserve"> Mietin, mistä voisin nähdä nämä tiedot kisan jälkeen.</w:t>
      </w:r>
    </w:p>
    <w:p>
      <w:r>
        <w:rPr>
          <w:b/>
          <w:u w:val="single"/>
        </w:rPr>
        <w:t xml:space="preserve">724648</w:t>
      </w:r>
    </w:p>
    <w:p>
      <w:r>
        <w:t xml:space="preserve">7:45 Saapuminen toimistolle.</w:t>
        <w:br/>
        <w:t xml:space="preserve">11:00 Glögi.</w:t>
        <w:br/>
        <w:t xml:space="preserve">12.30 lasi punaista.</w:t>
        <w:br/>
        <w:t xml:space="preserve"> 14.00 samppanjaa.</w:t>
        <w:br/>
        <w:t xml:space="preserve">.</w:t>
        <w:br/>
        <w:t xml:space="preserve">.</w:t>
        <w:br/>
        <w:t xml:space="preserve">.</w:t>
        <w:br/>
        <w:t xml:space="preserve">.</w:t>
        <w:br/>
        <w:t xml:space="preserve">.</w:t>
        <w:br/>
        <w:t xml:space="preserve">Olen kotona ja menen humalaan.</w:t>
      </w:r>
    </w:p>
    <w:p>
      <w:r>
        <w:rPr>
          <w:b/>
          <w:u w:val="single"/>
        </w:rPr>
        <w:t xml:space="preserve">724649</w:t>
      </w:r>
    </w:p>
    <w:p>
      <w:r>
        <w:t xml:space="preserve">@MatevzNovak Ihmiset hukkuvat myös puroihin, kylpyammeisiin ja niin edelleen.</w:t>
        <w:br/>
        <w:t xml:space="preserve"> Jos joku on täällä nalkuttamassa ja kummittelemassa, se olet sinä!</w:t>
      </w:r>
    </w:p>
    <w:p>
      <w:r>
        <w:rPr>
          <w:b/>
          <w:u w:val="single"/>
        </w:rPr>
        <w:t xml:space="preserve">724650</w:t>
      </w:r>
    </w:p>
    <w:p>
      <w:r>
        <w:t xml:space="preserve">@Dnevnik_si Mitä tulee tapahtumaan!!!! Heidän pitäisi vaihtaa jälleenmyyjiä, koska he ovat molemmat niin aivokuolleita!!!!.</w:t>
      </w:r>
    </w:p>
    <w:p>
      <w:r>
        <w:rPr>
          <w:b/>
          <w:u w:val="single"/>
        </w:rPr>
        <w:t xml:space="preserve">724651</w:t>
      </w:r>
    </w:p>
    <w:p>
      <w:r>
        <w:t xml:space="preserve">@MetkaSmole Metka, tämä on varkaus, jonka Slovenian kommunistihallitsijat ovat tietoisesti ottaneet käyttöön.</w:t>
      </w:r>
    </w:p>
    <w:p>
      <w:r>
        <w:rPr>
          <w:b/>
          <w:u w:val="single"/>
        </w:rPr>
        <w:t xml:space="preserve">724652</w:t>
      </w:r>
    </w:p>
    <w:p>
      <w:r>
        <w:t xml:space="preserve">@AllBriefs @Aleksan61182821 Jos Janša olisi vahva, tällaiset ääliöt piiloutuisivat koloihin.</w:t>
      </w:r>
    </w:p>
    <w:p>
      <w:r>
        <w:rPr>
          <w:b/>
          <w:u w:val="single"/>
        </w:rPr>
        <w:t xml:space="preserve">724653</w:t>
      </w:r>
    </w:p>
    <w:p>
      <w:r>
        <w:t xml:space="preserve">Ovatko psykiatrit lakossa ilmiantajien lisäksi (hulluuden ilmentymä Vega-kadulla Lj:ssä): https://t.co/0vl1avPStg.</w:t>
      </w:r>
    </w:p>
    <w:p>
      <w:r>
        <w:rPr>
          <w:b/>
          <w:u w:val="single"/>
        </w:rPr>
        <w:t xml:space="preserve">724654</w:t>
      </w:r>
    </w:p>
    <w:p>
      <w:r>
        <w:t xml:space="preserve">Ankaragucu - Konyaspor-ottelu peruttu invaasion vuoksi, video #jalkapallo #jalkapallo #ligaprvakov - http://t.co/HltzlS88</w:t>
      </w:r>
    </w:p>
    <w:p>
      <w:r>
        <w:rPr>
          <w:b/>
          <w:u w:val="single"/>
        </w:rPr>
        <w:t xml:space="preserve">724655</w:t>
      </w:r>
    </w:p>
    <w:p>
      <w:r>
        <w:t xml:space="preserve">@Vinko70319060 @TankoJoze @strankaSD Tarkoitat eniten epäkuolleita pettureita? joten roolimallini olivat yksi tällainen terve luokka</w:t>
      </w:r>
    </w:p>
    <w:p>
      <w:r>
        <w:rPr>
          <w:b/>
          <w:u w:val="single"/>
        </w:rPr>
        <w:t xml:space="preserve">724656</w:t>
      </w:r>
    </w:p>
    <w:p>
      <w:r>
        <w:t xml:space="preserve">@excalibur_d @GregorVirant1 Virant luulee, että länsimaat eivät hyökkää viattomien siviilien kimppuun - eikä hän edes häpeä moista roskaa.</w:t>
      </w:r>
    </w:p>
    <w:p>
      <w:r>
        <w:rPr>
          <w:b/>
          <w:u w:val="single"/>
        </w:rPr>
        <w:t xml:space="preserve">724657</w:t>
      </w:r>
    </w:p>
    <w:p>
      <w:r>
        <w:t xml:space="preserve">@tyschew @Centrifuzija Ennen Kočevje Rogissa pidettyä muistotilaisuutta SAF:n vartiosto esitti tasavallan presidentin puolesta dr.</w:t>
      </w:r>
    </w:p>
    <w:p>
      <w:r>
        <w:rPr>
          <w:b/>
          <w:u w:val="single"/>
        </w:rPr>
        <w:t xml:space="preserve">724658</w:t>
      </w:r>
    </w:p>
    <w:p>
      <w:r>
        <w:t xml:space="preserve">@anitandrensek onneksi se on vain iso ahma. Kun tulet sinne ja sanot olevasi s.p., he katsovat sinua kuin sinulla olisi lavantauti.</w:t>
      </w:r>
    </w:p>
    <w:p>
      <w:r>
        <w:rPr>
          <w:b/>
          <w:u w:val="single"/>
        </w:rPr>
        <w:t xml:space="preserve">724659</w:t>
      </w:r>
    </w:p>
    <w:p>
      <w:r>
        <w:t xml:space="preserve">@KLaznik @ErikaPlaninsec Junkkeri kuuluu luokkaan, kiila ajetaan kiilalla !</w:t>
      </w:r>
    </w:p>
    <w:p>
      <w:r>
        <w:rPr>
          <w:b/>
          <w:u w:val="single"/>
        </w:rPr>
        <w:t xml:space="preserve">724660</w:t>
      </w:r>
    </w:p>
    <w:p>
      <w:r>
        <w:t xml:space="preserve">#Logitech M220 Silent mouse, punainen, #Logitech, #Computing Accessories | Mice #MEGABITE https://t.co/oaHko0yFeu</w:t>
      </w:r>
    </w:p>
    <w:p>
      <w:r>
        <w:rPr>
          <w:b/>
          <w:u w:val="single"/>
        </w:rPr>
        <w:t xml:space="preserve">724661</w:t>
      </w:r>
    </w:p>
    <w:p>
      <w:r>
        <w:t xml:space="preserve">Oksennan aina, kun astun sisään Mercatorin myymälään Kranjissa, koska lannoitteet haisevat naamalleni lounastaessani! 🤯🤮🤮</w:t>
      </w:r>
    </w:p>
    <w:p>
      <w:r>
        <w:rPr>
          <w:b/>
          <w:u w:val="single"/>
        </w:rPr>
        <w:t xml:space="preserve">724662</w:t>
      </w:r>
    </w:p>
    <w:p>
      <w:r>
        <w:t xml:space="preserve">3W:n ääniohjain, passiivinen subwoofer ja upea muotoilu tuottavat selkeän ja täyden äänen, vaikka laite on erittäin pieni https://t.co/efYyfhaTrG</w:t>
      </w:r>
    </w:p>
    <w:p>
      <w:r>
        <w:rPr>
          <w:b/>
          <w:u w:val="single"/>
        </w:rPr>
        <w:t xml:space="preserve">724663</w:t>
      </w:r>
    </w:p>
    <w:p>
      <w:r>
        <w:t xml:space="preserve">@nejkom @MiranStajerc Smorn, paistettu paistinpannussa, edesmennyt äitini opetti minulle sen, tyttärentyttäreni pitävät siitä hyvin paljon.</w:t>
      </w:r>
    </w:p>
    <w:p>
      <w:r>
        <w:rPr>
          <w:b/>
          <w:u w:val="single"/>
        </w:rPr>
        <w:t xml:space="preserve">724664</w:t>
      </w:r>
    </w:p>
    <w:p>
      <w:r>
        <w:t xml:space="preserve">@davey007 @megafotr @Posta_Slovenije Joo, mitä minä saan tuosta allekirjoituksesta, jos en voi maksaa. Vitun kortti, vitut minusta.</w:t>
      </w:r>
    </w:p>
    <w:p>
      <w:r>
        <w:rPr>
          <w:b/>
          <w:u w:val="single"/>
        </w:rPr>
        <w:t xml:space="preserve">724665</w:t>
      </w:r>
    </w:p>
    <w:p>
      <w:r>
        <w:t xml:space="preserve">@t_andrej @xxx24241454 Twiitistäsi päätellen kuulut harhaanjohdettujen primitiivisten oikeistolaisten seuraan.</w:t>
      </w:r>
    </w:p>
    <w:p>
      <w:r>
        <w:rPr>
          <w:b/>
          <w:u w:val="single"/>
        </w:rPr>
        <w:t xml:space="preserve">724666</w:t>
      </w:r>
    </w:p>
    <w:p>
      <w:r>
        <w:t xml:space="preserve">@ZigaTurk Ehkä siksi, että 5 miljardin vuoden evoluution aikana olemme ehkä ohittaneet parameciumit ja kaktukset.</w:t>
      </w:r>
    </w:p>
    <w:p>
      <w:r>
        <w:rPr>
          <w:b/>
          <w:u w:val="single"/>
        </w:rPr>
        <w:t xml:space="preserve">724667</w:t>
      </w:r>
    </w:p>
    <w:p>
      <w:r>
        <w:t xml:space="preserve">@PrinasalkaZlata No, aivan. Minulla on vielä ase. Ja sanokaa, ettei se ole pommimainen tarjous 😉.</w:t>
      </w:r>
    </w:p>
    <w:p>
      <w:r>
        <w:rPr>
          <w:b/>
          <w:u w:val="single"/>
        </w:rPr>
        <w:t xml:space="preserve">724668</w:t>
      </w:r>
    </w:p>
    <w:p>
      <w:r>
        <w:t xml:space="preserve">@insloveniaonly Media? Mutta antaa hänelle ylimääräistä julkisuutta? Se on poliisin, ei median tehtävä.</w:t>
      </w:r>
    </w:p>
    <w:p>
      <w:r>
        <w:rPr>
          <w:b/>
          <w:u w:val="single"/>
        </w:rPr>
        <w:t xml:space="preserve">724669</w:t>
      </w:r>
    </w:p>
    <w:p>
      <w:r>
        <w:t xml:space="preserve">Sponsorini hyvät toiveet lensivät jouluuni #instagram. https://t.co/9fgg55b87U https://t.co/qSGFvcWIWn</w:t>
      </w:r>
    </w:p>
    <w:p>
      <w:r>
        <w:rPr>
          <w:b/>
          <w:u w:val="single"/>
        </w:rPr>
        <w:t xml:space="preserve">724670</w:t>
      </w:r>
    </w:p>
    <w:p>
      <w:r>
        <w:t xml:space="preserve">Yrttisavukkeet ovat myös terveydelle haitallisia https://t.co/MTmHMpOJ27 https://t.co/sgWGA3HE8A https://t.co/sgWGA3HE8A</w:t>
      </w:r>
    </w:p>
    <w:p>
      <w:r>
        <w:rPr>
          <w:b/>
          <w:u w:val="single"/>
        </w:rPr>
        <w:t xml:space="preserve">724671</w:t>
      </w:r>
    </w:p>
    <w:p>
      <w:r>
        <w:t xml:space="preserve">@MatejTonin MOS avaa ovensa Celjeen!MOS:n voisi sulkea mielenosoituksena, se olisi vaikutus! Kaikki pysyy siis ennallaan ja tulee pysymään!</w:t>
      </w:r>
    </w:p>
    <w:p>
      <w:r>
        <w:rPr>
          <w:b/>
          <w:u w:val="single"/>
        </w:rPr>
        <w:t xml:space="preserve">724672</w:t>
      </w:r>
    </w:p>
    <w:p>
      <w:r>
        <w:t xml:space="preserve">@SparSlovenija miksi helvetissä top 10:ssä on vain luomutuotteita?</w:t>
      </w:r>
    </w:p>
    <w:p>
      <w:r>
        <w:rPr>
          <w:b/>
          <w:u w:val="single"/>
        </w:rPr>
        <w:t xml:space="preserve">724673</w:t>
      </w:r>
    </w:p>
    <w:p>
      <w:r>
        <w:t xml:space="preserve">SDS:n esteiden lahko, mitä he tekevät, kuin paahdetut kissat, he ovat hyvin fiksuja, Jumala armahtakoon heitä.</w:t>
      </w:r>
    </w:p>
    <w:p>
      <w:r>
        <w:rPr>
          <w:b/>
          <w:u w:val="single"/>
        </w:rPr>
        <w:t xml:space="preserve">724674</w:t>
      </w:r>
    </w:p>
    <w:p>
      <w:r>
        <w:t xml:space="preserve">@omerzelandrej Bemtiš, johtamallasi alanuorella ja Janez Janšalla on vihdoin jotain yhteistä... Te molemmat estätte minut.</w:t>
        <w:br/>
        <w:br/>
        <w:t xml:space="preserve"> Laita se oikein...</w:t>
      </w:r>
    </w:p>
    <w:p>
      <w:r>
        <w:rPr>
          <w:b/>
          <w:u w:val="single"/>
        </w:rPr>
        <w:t xml:space="preserve">724675</w:t>
      </w:r>
    </w:p>
    <w:p>
      <w:r>
        <w:t xml:space="preserve">@slovenskipanter kyllä mopojen ja polkupyörien rekisteröinti on tämän hallituksen menestys uskomaton, mutta jättäkää lapset rauhaan!!!</w:t>
      </w:r>
    </w:p>
    <w:p>
      <w:r>
        <w:rPr>
          <w:b/>
          <w:u w:val="single"/>
        </w:rPr>
        <w:t xml:space="preserve">724676</w:t>
      </w:r>
    </w:p>
    <w:p>
      <w:r>
        <w:t xml:space="preserve">@LahovnikMatej @NenadGlucks Hitsi. Antaako Lek, joka on ulkomaalaisomistuksessa, myös pillereitä vain valitsemilleen henkilöille..adieu vasemmistolainen nokkeluus !</w:t>
      </w:r>
    </w:p>
    <w:p>
      <w:r>
        <w:rPr>
          <w:b/>
          <w:u w:val="single"/>
        </w:rPr>
        <w:t xml:space="preserve">724677</w:t>
      </w:r>
    </w:p>
    <w:p>
      <w:r>
        <w:t xml:space="preserve">@nejkom @drfilomena @barjanski Ja Prlekija ja Prekmurje, Ptujsko polje - olet sumea kuntien kanssa.</w:t>
      </w:r>
    </w:p>
    <w:p>
      <w:r>
        <w:rPr>
          <w:b/>
          <w:u w:val="single"/>
        </w:rPr>
        <w:t xml:space="preserve">724678</w:t>
      </w:r>
    </w:p>
    <w:p>
      <w:r>
        <w:t xml:space="preserve">En voi uskoa, että meillä on armeijassa niin pehmeäpäisiä paskiaisia, ettei se ole vielä tehnyt vallankaappausta maanpetoksellista hallitusta vastaan!</w:t>
      </w:r>
    </w:p>
    <w:p>
      <w:r>
        <w:rPr>
          <w:b/>
          <w:u w:val="single"/>
        </w:rPr>
        <w:t xml:space="preserve">724679</w:t>
      </w:r>
    </w:p>
    <w:p>
      <w:r>
        <w:t xml:space="preserve">Profeetat unohtivat Slovenian, joka on tulevaisuuteen suuntautuneiden vanhusten hautomo.</w:t>
        <w:br/>
        <w:t xml:space="preserve"> Jumala meitä auttakoon</w:t>
      </w:r>
    </w:p>
    <w:p>
      <w:r>
        <w:rPr>
          <w:b/>
          <w:u w:val="single"/>
        </w:rPr>
        <w:t xml:space="preserve">724680</w:t>
      </w:r>
    </w:p>
    <w:p>
      <w:r>
        <w:t xml:space="preserve">@JelenaJal Niin tein. 27 kiloa ystävällisyyttä, se on uskomatonta. Meillä on ollut pentuja aiemminkin, mutta tämä on ensimmäinen pentu, joka on saatu turvakodista.</w:t>
      </w:r>
    </w:p>
    <w:p>
      <w:r>
        <w:rPr>
          <w:b/>
          <w:u w:val="single"/>
        </w:rPr>
        <w:t xml:space="preserve">724681</w:t>
      </w:r>
    </w:p>
    <w:p>
      <w:r>
        <w:t xml:space="preserve">Ah, sanotte, että venäläiset valehtelevat ja huijaavat jakaakseen ja heikentääkseen meitä. Mutta se on totuus. https://t.co/xbFiYyJ4B5</w:t>
      </w:r>
    </w:p>
    <w:p>
      <w:r>
        <w:rPr>
          <w:b/>
          <w:u w:val="single"/>
        </w:rPr>
        <w:t xml:space="preserve">724682</w:t>
      </w:r>
    </w:p>
    <w:p>
      <w:r>
        <w:t xml:space="preserve">Eräs mies Tinderissä kertoi minulle juuri, miten käyttäydyn kuin mäkkäri.</w:t>
        <w:br/>
        <w:t xml:space="preserve"> Ja hänellä on slovenialainen nimi ja hän kirjoittaa englanniksi.</w:t>
        <w:br/>
        <w:br/>
        <w:t xml:space="preserve"> Mutta voisit olla isompi idiootti 🙄.</w:t>
      </w:r>
    </w:p>
    <w:p>
      <w:r>
        <w:rPr>
          <w:b/>
          <w:u w:val="single"/>
        </w:rPr>
        <w:t xml:space="preserve">724683</w:t>
      </w:r>
    </w:p>
    <w:p>
      <w:r>
        <w:t xml:space="preserve">@STA_News Antaa heidän aloittaa vähän töitä ja antaa heidän suojella rajaa. Mitä he lupasivat. Ei muuta.</w:t>
      </w:r>
    </w:p>
    <w:p>
      <w:r>
        <w:rPr>
          <w:b/>
          <w:u w:val="single"/>
        </w:rPr>
        <w:t xml:space="preserve">724684</w:t>
      </w:r>
    </w:p>
    <w:p>
      <w:r>
        <w:t xml:space="preserve">@Mauhlerca Tai tämä - teet 100 uutta asuntoa ja yleislääkärin vastaanotto lakkaa vastaanottamasta uusia potilaita.</w:t>
      </w:r>
    </w:p>
    <w:p>
      <w:r>
        <w:rPr>
          <w:b/>
          <w:u w:val="single"/>
        </w:rPr>
        <w:t xml:space="preserve">724685</w:t>
      </w:r>
    </w:p>
    <w:p>
      <w:r>
        <w:t xml:space="preserve">@vinkovasle1 taktiikka on hyvä... näytä punaista tähteä niin monta kertaa kuin mahdollista.. ja ehkä Hollywoodin vasemmistolaiset antavat heille Oscarin....</w:t>
      </w:r>
    </w:p>
    <w:p>
      <w:r>
        <w:rPr>
          <w:b/>
          <w:u w:val="single"/>
        </w:rPr>
        <w:t xml:space="preserve">724686</w:t>
      </w:r>
    </w:p>
    <w:p>
      <w:r>
        <w:t xml:space="preserve">Äiti, ole varovainen. Se on hämähäkki. Terassilla stumfissa... kissa penkin alla, koira vartioi tossujaan... mutta annamme yhden tanssia.</w:t>
      </w:r>
    </w:p>
    <w:p>
      <w:r>
        <w:rPr>
          <w:b/>
          <w:u w:val="single"/>
        </w:rPr>
        <w:t xml:space="preserve">724687</w:t>
      </w:r>
    </w:p>
    <w:p>
      <w:r>
        <w:t xml:space="preserve">@petra_jansa @Democracija1 Kerro vähän Vatikaanin pedofiileistä ja homoseksuaaleista</w:t>
        <w:br/>
        <w:t xml:space="preserve">mikä mielen horisontti heillä on</w:t>
      </w:r>
    </w:p>
    <w:p>
      <w:r>
        <w:rPr>
          <w:b/>
          <w:u w:val="single"/>
        </w:rPr>
        <w:t xml:space="preserve">724688</w:t>
      </w:r>
    </w:p>
    <w:p>
      <w:r>
        <w:t xml:space="preserve">🆘 PGD Mengešin palomiehet pelastivat loukkuun jääneen lapsen ja koiran lukitusta autosta. ☀️🚗🚒 https://t.co/Tovp35UXkt https://t.co/Tovp35UXkt</w:t>
      </w:r>
    </w:p>
    <w:p>
      <w:r>
        <w:rPr>
          <w:b/>
          <w:u w:val="single"/>
        </w:rPr>
        <w:t xml:space="preserve">724689</w:t>
      </w:r>
    </w:p>
    <w:p>
      <w:r>
        <w:t xml:space="preserve">Haluatko Smiljanin kirjan vai I'm Not Normal T-paidan?</w:t>
        <w:br/>
        <w:t xml:space="preserve"> Jaa kuva ja osallistu hänen... https://t.co/fUOD9v0Df4...</w:t>
      </w:r>
    </w:p>
    <w:p>
      <w:r>
        <w:rPr>
          <w:b/>
          <w:u w:val="single"/>
        </w:rPr>
        <w:t xml:space="preserve">724690</w:t>
      </w:r>
    </w:p>
    <w:p>
      <w:r>
        <w:t xml:space="preserve">Olen yllättynyt SDS:n kunnioituksesta entisiä presidenttejä kohtaan.</w:t>
        <w:br/>
        <w:t xml:space="preserve"> Kučan saa eläkekorotuksen, hän saa joulurahaa, ja maatalousuudistuksen myötä hän saa garklc:n.</w:t>
      </w:r>
    </w:p>
    <w:p>
      <w:r>
        <w:rPr>
          <w:b/>
          <w:u w:val="single"/>
        </w:rPr>
        <w:t xml:space="preserve">724691</w:t>
      </w:r>
    </w:p>
    <w:p>
      <w:r>
        <w:t xml:space="preserve">@powersmoothie He eivät luultavasti teeskentele, etteivät tarkoita mitään halventavaa vukojebinalla.</w:t>
      </w:r>
    </w:p>
    <w:p>
      <w:r>
        <w:rPr>
          <w:b/>
          <w:u w:val="single"/>
        </w:rPr>
        <w:t xml:space="preserve">724692</w:t>
      </w:r>
    </w:p>
    <w:p>
      <w:r>
        <w:t xml:space="preserve">@petracj TODELLA?!?? OMFG. Tuo sattuu päähäni. Onneksi en ole huomenna töissä SI:ssä vaan BE:ssä - junat kulkevat taatusti :).</w:t>
      </w:r>
    </w:p>
    <w:p>
      <w:r>
        <w:rPr>
          <w:b/>
          <w:u w:val="single"/>
        </w:rPr>
        <w:t xml:space="preserve">724693</w:t>
      </w:r>
    </w:p>
    <w:p>
      <w:r>
        <w:t xml:space="preserve">@TankoJoze @JJansaSDS pelastavat enimmäkseen omia perseitään ja yrittävät päästä jonnekin ansaitsemaan enemmän rahaa tekemättä mitään.</w:t>
      </w:r>
    </w:p>
    <w:p>
      <w:r>
        <w:rPr>
          <w:b/>
          <w:u w:val="single"/>
        </w:rPr>
        <w:t xml:space="preserve">724694</w:t>
      </w:r>
    </w:p>
    <w:p>
      <w:r>
        <w:t xml:space="preserve">@mropret @uporabnastran Luulen, että he pelästyivät, kun kuulivat, että merirosvot halusivat mennä parlamenttiin.</w:t>
      </w:r>
    </w:p>
    <w:p>
      <w:r>
        <w:rPr>
          <w:b/>
          <w:u w:val="single"/>
        </w:rPr>
        <w:t xml:space="preserve">724695</w:t>
      </w:r>
    </w:p>
    <w:p>
      <w:r>
        <w:t xml:space="preserve">@karfjolca @JJoliJoli @Jaka__Dolinar Juuri niin kuin itkupilli Penko päätti - 13-vuotiaan tytön raiskaus kuuluu mustalaiskulttuuriin</w:t>
      </w:r>
    </w:p>
    <w:p>
      <w:r>
        <w:rPr>
          <w:b/>
          <w:u w:val="single"/>
        </w:rPr>
        <w:t xml:space="preserve">724696</w:t>
      </w:r>
    </w:p>
    <w:p>
      <w:r>
        <w:t xml:space="preserve">Huomasin, että uudesta nojatuolistani käsin voin laskea olutlasini lattialle eikä minun tarvitse kumartua pöydän ääreen. Se on piristänyt viikkoani.</w:t>
      </w:r>
    </w:p>
    <w:p>
      <w:r>
        <w:rPr>
          <w:b/>
          <w:u w:val="single"/>
        </w:rPr>
        <w:t xml:space="preserve">724697</w:t>
      </w:r>
    </w:p>
    <w:p>
      <w:r>
        <w:t xml:space="preserve">@caplcapinski @FerdinandPusnik @wildduckMb @Medeja_7 @sarecmarjan Miksi et ryhdy työnantajaksi?? Voi, unelmoit yhä sosialismista🤔...</w:t>
      </w:r>
    </w:p>
    <w:p>
      <w:r>
        <w:rPr>
          <w:b/>
          <w:u w:val="single"/>
        </w:rPr>
        <w:t xml:space="preserve">724698</w:t>
      </w:r>
    </w:p>
    <w:p>
      <w:r>
        <w:t xml:space="preserve">Joskus minulla oli tapana nauraa, kun vanhemmat lapset huusivat, että heillä on kipuja ja että kohta sataa. Arvaa mitä? Polveen sattuu ja sadetta ennustetaan 🙄🙈😂</w:t>
      </w:r>
    </w:p>
    <w:p>
      <w:r>
        <w:rPr>
          <w:b/>
          <w:u w:val="single"/>
        </w:rPr>
        <w:t xml:space="preserve">724699</w:t>
      </w:r>
    </w:p>
    <w:p>
      <w:r>
        <w:t xml:space="preserve">Ei ihme, että outous rehottaa. Valtion apteekit myyvät virallisesti homeopaattisia valmisteita. https://t.co/0mv10TM9uc.</w:t>
      </w:r>
    </w:p>
    <w:p>
      <w:r>
        <w:rPr>
          <w:b/>
          <w:u w:val="single"/>
        </w:rPr>
        <w:t xml:space="preserve">724700</w:t>
      </w:r>
    </w:p>
    <w:p>
      <w:r>
        <w:t xml:space="preserve">Vielä 4 päivää @FutsalEURO2018 ! Oletteko jo valmistelleet fanituotteita? #bodiznami #futsaleuro #ifeelslovenia https://t.co/wkoxYSML8l https://t.co/wkoxYSML8l</w:t>
      </w:r>
    </w:p>
    <w:p>
      <w:r>
        <w:rPr>
          <w:b/>
          <w:u w:val="single"/>
        </w:rPr>
        <w:t xml:space="preserve">724701</w:t>
      </w:r>
    </w:p>
    <w:p>
      <w:r>
        <w:t xml:space="preserve">@Libertarec Olet yksi malli. Mutta eikö meidän pitäisi odottaa, että he sanovat enemmän? Molemmat tietenkin, se on kontra ja pro puolella 🥳</w:t>
      </w:r>
    </w:p>
    <w:p>
      <w:r>
        <w:rPr>
          <w:b/>
          <w:u w:val="single"/>
        </w:rPr>
        <w:t xml:space="preserve">724702</w:t>
      </w:r>
    </w:p>
    <w:p>
      <w:r>
        <w:t xml:space="preserve">iberales on weimarin tasavallan vallankumouksellisten laulu, vittu #platoona!</w:t>
      </w:r>
    </w:p>
    <w:p>
      <w:r>
        <w:rPr>
          <w:b/>
          <w:u w:val="single"/>
        </w:rPr>
        <w:t xml:space="preserve">724703</w:t>
      </w:r>
    </w:p>
    <w:p>
      <w:r>
        <w:t xml:space="preserve">Miksi kaikki mielenterveyspotilaat ovat parrakkaita vai vetääkö parta aivot pois päästä? https://t.co/A8qyJV1P5B</w:t>
      </w:r>
    </w:p>
    <w:p>
      <w:r>
        <w:rPr>
          <w:b/>
          <w:u w:val="single"/>
        </w:rPr>
        <w:t xml:space="preserve">724704</w:t>
      </w:r>
    </w:p>
    <w:p>
      <w:r>
        <w:t xml:space="preserve">@DC43 Eilen myönnetyt Jožef Stefan -kultaiset mitalit saivat tiedemies ja tiedemies.</w:t>
      </w:r>
    </w:p>
    <w:p>
      <w:r>
        <w:rPr>
          <w:b/>
          <w:u w:val="single"/>
        </w:rPr>
        <w:t xml:space="preserve">724705</w:t>
      </w:r>
    </w:p>
    <w:p>
      <w:r>
        <w:t xml:space="preserve">Kun pääsin kotiin, minut palkittiin Uruguayn maalilla. Nyt aion istua pakastetun lihapalan tai vihanneksen päällä ja odottaa, että Ronaldo itkee.</w:t>
      </w:r>
    </w:p>
    <w:p>
      <w:r>
        <w:rPr>
          <w:b/>
          <w:u w:val="single"/>
        </w:rPr>
        <w:t xml:space="preserve">724706</w:t>
      </w:r>
    </w:p>
    <w:p>
      <w:r>
        <w:t xml:space="preserve">@DarjaTomanic @bnina_ Hänet steriloitiin tänään. Hän päätti tehdä abortin, koska hän on niin vanha.</w:t>
      </w:r>
    </w:p>
    <w:p>
      <w:r>
        <w:rPr>
          <w:b/>
          <w:u w:val="single"/>
        </w:rPr>
        <w:t xml:space="preserve">724707</w:t>
      </w:r>
    </w:p>
    <w:p>
      <w:r>
        <w:t xml:space="preserve">Syntymäkivi Kaksosille tai Neitsyille. Kalcedoni levittää iloa, vahvistaa tahdonvoimaa ja parantaa puhetaitoa. Autuas... https://t.co/yJwb7sToLN</w:t>
      </w:r>
    </w:p>
    <w:p>
      <w:r>
        <w:rPr>
          <w:b/>
          <w:u w:val="single"/>
        </w:rPr>
        <w:t xml:space="preserve">724708</w:t>
      </w:r>
    </w:p>
    <w:p>
      <w:r>
        <w:t xml:space="preserve">800 metriä uutta kiitotietä ERusjanan lentoasemalle? Missä?</w:t>
        <w:br/>
        <w:t xml:space="preserve"> Fištravec on gotof!</w:t>
      </w:r>
    </w:p>
    <w:p>
      <w:r>
        <w:rPr>
          <w:b/>
          <w:u w:val="single"/>
        </w:rPr>
        <w:t xml:space="preserve">724709</w:t>
      </w:r>
    </w:p>
    <w:p>
      <w:r>
        <w:t xml:space="preserve">UGM isännöi 4. huhtikuuta-30. toukokuuta nuorille suunnattua kevään intensiivikoulua Galleriassa. Nuoriso... https://t.co/EaLNE7jDLK</w:t>
      </w:r>
    </w:p>
    <w:p>
      <w:r>
        <w:rPr>
          <w:b/>
          <w:u w:val="single"/>
        </w:rPr>
        <w:t xml:space="preserve">724710</w:t>
      </w:r>
    </w:p>
    <w:p>
      <w:r>
        <w:t xml:space="preserve">@miro5ek @metkav1 @MiroCerar @PocivalsekZ @sarecmarjan NSi:n siirtyminen keskustaan on jo auttanut.Asiat paranevat nopeasti Bhutalassa!</w:t>
      </w:r>
    </w:p>
    <w:p>
      <w:r>
        <w:rPr>
          <w:b/>
          <w:u w:val="single"/>
        </w:rPr>
        <w:t xml:space="preserve">724711</w:t>
      </w:r>
    </w:p>
    <w:p>
      <w:r>
        <w:t xml:space="preserve">#FACTOR mitään erityistä ei tapahdu.Karavaani jatkaa matkaansa.JJ tapahtui Charlesille.Vain Janšalle ei tapahtunut mitään.</w:t>
      </w:r>
    </w:p>
    <w:p>
      <w:r>
        <w:rPr>
          <w:b/>
          <w:u w:val="single"/>
        </w:rPr>
        <w:t xml:space="preserve">724712</w:t>
      </w:r>
    </w:p>
    <w:p>
      <w:r>
        <w:t xml:space="preserve">Tämä on erittäin vankka viini. #bagueri #goriškabrda https://t.co/5cAIRTvkyN</w:t>
      </w:r>
    </w:p>
    <w:p>
      <w:r>
        <w:rPr>
          <w:b/>
          <w:u w:val="single"/>
        </w:rPr>
        <w:t xml:space="preserve">724713</w:t>
      </w:r>
    </w:p>
    <w:p>
      <w:r>
        <w:t xml:space="preserve">Onko kenelläkään Seku M. Conden lausuntoa harhaanjohtavista tai juonittelevista slovenialaisista?????</w:t>
      </w:r>
    </w:p>
    <w:p>
      <w:r>
        <w:rPr>
          <w:b/>
          <w:u w:val="single"/>
        </w:rPr>
        <w:t xml:space="preserve">724714</w:t>
      </w:r>
    </w:p>
    <w:p>
      <w:r>
        <w:t xml:space="preserve">jeee 👏💪👍Pakkohan minun on taputtaa itselleni... 1000 twiittiä tuli näppäimistöni alta...</w:t>
      </w:r>
    </w:p>
    <w:p>
      <w:r>
        <w:rPr>
          <w:b/>
          <w:u w:val="single"/>
        </w:rPr>
        <w:t xml:space="preserve">724715</w:t>
      </w:r>
    </w:p>
    <w:p>
      <w:r>
        <w:t xml:space="preserve">Europa League, 1. karsintakierroksen tulokset #jalkapallo #jalkapallo #ligaprvakov - http://t.co/mX19cN1sEY</w:t>
      </w:r>
    </w:p>
    <w:p>
      <w:r>
        <w:rPr>
          <w:b/>
          <w:u w:val="single"/>
        </w:rPr>
        <w:t xml:space="preserve">724716</w:t>
      </w:r>
    </w:p>
    <w:p>
      <w:r>
        <w:t xml:space="preserve">@blendorwhat @iSpela Rintaneulojen osalta ne tekevät sinusta EP/ins lähes välittömästi. Aivan kadun vastapäätä hervistä. En tiennyt emalipinsseistä.</w:t>
      </w:r>
    </w:p>
    <w:p>
      <w:r>
        <w:rPr>
          <w:b/>
          <w:u w:val="single"/>
        </w:rPr>
        <w:t xml:space="preserve">724717</w:t>
      </w:r>
    </w:p>
    <w:p>
      <w:r>
        <w:t xml:space="preserve">@tamara80s Hän syö hyvin pullosta, mutta hänellä on kuumetta ja niveliä särkee 😓.</w:t>
      </w:r>
    </w:p>
    <w:p>
      <w:r>
        <w:rPr>
          <w:b/>
          <w:u w:val="single"/>
        </w:rPr>
        <w:t xml:space="preserve">724718</w:t>
      </w:r>
    </w:p>
    <w:p>
      <w:r>
        <w:t xml:space="preserve">@symru ei ole sellaista fri meitä. Tarkoitan, että meillä oli miniä, mutta joki kuoli... ja jotenkin emme palkanneet uutta.</w:t>
      </w:r>
    </w:p>
    <w:p>
      <w:r>
        <w:rPr>
          <w:b/>
          <w:u w:val="single"/>
        </w:rPr>
        <w:t xml:space="preserve">724719</w:t>
      </w:r>
    </w:p>
    <w:p>
      <w:r>
        <w:t xml:space="preserve">@Primorska24 @tradicijaslo Lyhyt yhteenveto uuden hallituksen muodostamisesta:</w:t>
        <w:br/>
        <w:t xml:space="preserve">"Käsien vääntäjät kokoontuvat</w:t>
      </w:r>
      <w:r>
        <w:t xml:space="preserve"> He lupaavat itselleen helppoa ja rikasta saalista."</w:t>
      </w:r>
    </w:p>
    <w:p>
      <w:r>
        <w:rPr>
          <w:b/>
          <w:u w:val="single"/>
        </w:rPr>
        <w:t xml:space="preserve">724720</w:t>
      </w:r>
    </w:p>
    <w:p>
      <w:r>
        <w:t xml:space="preserve">Tekoälyllä parempia teitä: https://t.co/3zDxpG62Ee https://t.co/QLp6bLVQqq</w:t>
      </w:r>
    </w:p>
    <w:p>
      <w:r>
        <w:rPr>
          <w:b/>
          <w:u w:val="single"/>
        </w:rPr>
        <w:t xml:space="preserve">724721</w:t>
      </w:r>
    </w:p>
    <w:p>
      <w:r>
        <w:t xml:space="preserve">@IJ:n Dumbfuck olisi nyt vastuussa EU-politiikasta. OK todella olemme menneet frange</w:t>
      </w:r>
    </w:p>
    <w:p>
      <w:r>
        <w:rPr>
          <w:b/>
          <w:u w:val="single"/>
        </w:rPr>
        <w:t xml:space="preserve">724722</w:t>
      </w:r>
    </w:p>
    <w:p>
      <w:r>
        <w:t xml:space="preserve">Juuri tällaisia punaniskaiset ovat, ylimielisiä ylimielisiä, jotka tuhoavat kansakuntaa oman asemansa ja mukavuutensa vuoksi. https://t.co/TASXUCRGgV.</w:t>
      </w:r>
    </w:p>
    <w:p>
      <w:r>
        <w:rPr>
          <w:b/>
          <w:u w:val="single"/>
        </w:rPr>
        <w:t xml:space="preserve">724723</w:t>
      </w:r>
    </w:p>
    <w:p>
      <w:r>
        <w:t xml:space="preserve">Ja vaalit. Se, joka saa suurimmat aplodit ohjelmassa, pitäisi olla presidentti #judgement</w:t>
      </w:r>
    </w:p>
    <w:p>
      <w:r>
        <w:rPr>
          <w:b/>
          <w:u w:val="single"/>
        </w:rPr>
        <w:t xml:space="preserve">724724</w:t>
      </w:r>
    </w:p>
    <w:p>
      <w:r>
        <w:t xml:space="preserve">KUN KAUPOISSA MYYDÄÄN HUONOA LIHAA, ON OSTETTAVA SKTINJEÄ UUDELLEEN JA MENTÄVÄ MAANVILJELIJÖIDEN LUO LIHAA HAKEMAAN.</w:t>
      </w:r>
    </w:p>
    <w:p>
      <w:r>
        <w:rPr>
          <w:b/>
          <w:u w:val="single"/>
        </w:rPr>
        <w:t xml:space="preserve">724725</w:t>
      </w:r>
    </w:p>
    <w:p>
      <w:r>
        <w:t xml:space="preserve">@Delo Slovenian maiden kommunistit, ryhdistäytykää! Lainat tulevat kalliimmiksi, ja sinä jatkaisit jakamista ja lainaamista avokätisesti.</w:t>
      </w:r>
    </w:p>
    <w:p>
      <w:r>
        <w:rPr>
          <w:b/>
          <w:u w:val="single"/>
        </w:rPr>
        <w:t xml:space="preserve">724726</w:t>
      </w:r>
    </w:p>
    <w:p>
      <w:r>
        <w:t xml:space="preserve">@akinorevas @zaslovenijo2 @BojanPozar isa rajt🤣. Unelmoi. Leben, Prešiček ja Bombardelli eivät siis maksaneet?</w:t>
      </w:r>
    </w:p>
    <w:p>
      <w:r>
        <w:rPr>
          <w:b/>
          <w:u w:val="single"/>
        </w:rPr>
        <w:t xml:space="preserve">724727</w:t>
      </w:r>
    </w:p>
    <w:p>
      <w:r>
        <w:t xml:space="preserve">Huomenna uudessa Mladinassa! Sinut on kutsuttu lukemaan se! #Mladina24 &amp;gt;&amp;gt; https://t.co/WaWbF8q1vi https://t.co/EP3z7tCs3b https://t.co/EP3z7tCs3b</w:t>
      </w:r>
    </w:p>
    <w:p>
      <w:r>
        <w:rPr>
          <w:b/>
          <w:u w:val="single"/>
        </w:rPr>
        <w:t xml:space="preserve">724728</w:t>
      </w:r>
    </w:p>
    <w:p>
      <w:r>
        <w:t xml:space="preserve">Mitä jos tekisimme pienen henkilövaihdon? Anti-Orbanit meille, meidän OrbanOvanimme heille. Kaikki tyytyväisiä. https://t.co/IcqB7WV4F9</w:t>
      </w:r>
    </w:p>
    <w:p>
      <w:r>
        <w:rPr>
          <w:b/>
          <w:u w:val="single"/>
        </w:rPr>
        <w:t xml:space="preserve">724729</w:t>
      </w:r>
    </w:p>
    <w:p>
      <w:r>
        <w:t xml:space="preserve">@Centrifusion @JazbarMatjaz Otsikko kuulostaa siltä kuin sitä olisi potkittu munuaisiin kiusaajalla 10 minuuttia.</w:t>
      </w:r>
    </w:p>
    <w:p>
      <w:r>
        <w:rPr>
          <w:b/>
          <w:u w:val="single"/>
        </w:rPr>
        <w:t xml:space="preserve">724730</w:t>
      </w:r>
    </w:p>
    <w:p>
      <w:r>
        <w:t xml:space="preserve">Kotimaa on yhä elossa,</w:t>
        <w:br/>
        <w:t xml:space="preserve">Stane syleilee Vuletaa,</w:t>
        <w:br/>
        <w:t xml:space="preserve">Kuningas Matthias ei enää horrosta,</w:t>
        <w:br/>
        <w:t xml:space="preserve">vero unelmoi toivossa.</w:t>
        <w:br/>
        <w:t xml:space="preserve"> #papittaret #Slovenia #dansamostojnosti</w:t>
      </w:r>
    </w:p>
    <w:p>
      <w:r>
        <w:rPr>
          <w:b/>
          <w:u w:val="single"/>
        </w:rPr>
        <w:t xml:space="preserve">724731</w:t>
      </w:r>
    </w:p>
    <w:p>
      <w:r>
        <w:t xml:space="preserve">@dkosen @MTurjan Luultavasti englantilaiset, jotka riisuivat SNV:n aseista ja luovuttivat sen punaisille.</w:t>
      </w:r>
    </w:p>
    <w:p>
      <w:r>
        <w:rPr>
          <w:b/>
          <w:u w:val="single"/>
        </w:rPr>
        <w:t xml:space="preserve">724732</w:t>
      </w:r>
    </w:p>
    <w:p>
      <w:r>
        <w:t xml:space="preserve">@had @ZdruzenaDesnica OK, nyt olen saanut sinusta tarpeekseni. Sinä olet mahtava. Ja te olette hiljaa kuin hauta vasemmiston hölynpölystä. Ja sinä pidät itseäsi puolueettomana? #block</w:t>
      </w:r>
    </w:p>
    <w:p>
      <w:r>
        <w:rPr>
          <w:b/>
          <w:u w:val="single"/>
        </w:rPr>
        <w:t xml:space="preserve">724733</w:t>
      </w:r>
    </w:p>
    <w:p>
      <w:r>
        <w:t xml:space="preserve">@zaslovenijo2 Vain oikeistohallitus voi pysäyttää laittoman maahanmuuton, te vasemmistolaiset päästätte heidät tarkoituksella RS:n alueelle !</w:t>
      </w:r>
    </w:p>
    <w:p>
      <w:r>
        <w:rPr>
          <w:b/>
          <w:u w:val="single"/>
        </w:rPr>
        <w:t xml:space="preserve">724734</w:t>
      </w:r>
    </w:p>
    <w:p>
      <w:r>
        <w:t xml:space="preserve">@talhaahmad87 @Margu501 @Ahmadija_RS EU:n tuomio terroristien murhista:0!!!! https://t.co/QoNZfdo8qU</w:t>
      </w:r>
    </w:p>
    <w:p>
      <w:r>
        <w:rPr>
          <w:b/>
          <w:u w:val="single"/>
        </w:rPr>
        <w:t xml:space="preserve">724735</w:t>
      </w:r>
    </w:p>
    <w:p>
      <w:r>
        <w:t xml:space="preserve">@mladafeministka Minulle parasta on ottaa kuvia liottamattomasta kaurapuurosta. Raaka makaroni.</w:t>
      </w:r>
    </w:p>
    <w:p>
      <w:r>
        <w:rPr>
          <w:b/>
          <w:u w:val="single"/>
        </w:rPr>
        <w:t xml:space="preserve">724736</w:t>
      </w:r>
    </w:p>
    <w:p>
      <w:r>
        <w:t xml:space="preserve">Jonot Ljubljanan terveyspalveluissa kasvavat dramaattisesti... #butale</w:t>
      </w:r>
    </w:p>
    <w:p>
      <w:r>
        <w:rPr>
          <w:b/>
          <w:u w:val="single"/>
        </w:rPr>
        <w:t xml:space="preserve">724737</w:t>
      </w:r>
    </w:p>
    <w:p>
      <w:r>
        <w:t xml:space="preserve">@RokSrakar Tänä vuonna näin butlin, joka narautti tämän ruzakilla ja terrorisoi kaikkia muita vuorikiipeilijöitä matkalla Kamniško sedloon Eminemin kanssa.</w:t>
      </w:r>
    </w:p>
    <w:p>
      <w:r>
        <w:rPr>
          <w:b/>
          <w:u w:val="single"/>
        </w:rPr>
        <w:t xml:space="preserve">724738</w:t>
      </w:r>
    </w:p>
    <w:p>
      <w:r>
        <w:t xml:space="preserve">Snoop Dogg haluaa viedä Celticin Juventukseen lastensa kanssa #jalkapallo #jalkapallo #liiga #liigavarsat - http://t.co/JWGglOBU</w:t>
      </w:r>
    </w:p>
    <w:p>
      <w:r>
        <w:rPr>
          <w:b/>
          <w:u w:val="single"/>
        </w:rPr>
        <w:t xml:space="preserve">724739</w:t>
      </w:r>
    </w:p>
    <w:p>
      <w:r>
        <w:t xml:space="preserve">Jos joka kerta, kun kaviaarivasemmistolaiset mainitsevat "Janez Janšan", he saisivat pennin, he saisivat yhden vaalituloksen.</w:t>
      </w:r>
    </w:p>
    <w:p>
      <w:r>
        <w:rPr>
          <w:b/>
          <w:u w:val="single"/>
        </w:rPr>
        <w:t xml:space="preserve">724740</w:t>
      </w:r>
    </w:p>
    <w:p>
      <w:r>
        <w:t xml:space="preserve">@MojaDolenjska Jos tämä on niissä paikoissa, joissa he olivat lankaverkkoa vasten, niin, ei millään pahalla, he voivat syyttää itseään.</w:t>
      </w:r>
    </w:p>
    <w:p>
      <w:r>
        <w:rPr>
          <w:b/>
          <w:u w:val="single"/>
        </w:rPr>
        <w:t xml:space="preserve">724741</w:t>
      </w:r>
    </w:p>
    <w:p>
      <w:r>
        <w:t xml:space="preserve">#WC Trump ulosteiden joukossa. Vessapaperia mukavuutta varten.</w:t>
        <w:br/>
        <w:br/>
        <w:t xml:space="preserve">Saša Eržen kirjoittaa.</w:t>
        <w:br/>
        <w:br/>
        <w:t xml:space="preserve">https://t.co/KI5od3yqh1</w:t>
      </w:r>
    </w:p>
    <w:p>
      <w:r>
        <w:rPr>
          <w:b/>
          <w:u w:val="single"/>
        </w:rPr>
        <w:t xml:space="preserve">724742</w:t>
      </w:r>
    </w:p>
    <w:p>
      <w:r>
        <w:t xml:space="preserve">@Markodraxler @Bojana61654450 @DMShinratensei @lucijausaj olet todella kova..... Muduro antaa minulle inspiraatiota.</w:t>
      </w:r>
    </w:p>
    <w:p>
      <w:r>
        <w:rPr>
          <w:b/>
          <w:u w:val="single"/>
        </w:rPr>
        <w:t xml:space="preserve">724743</w:t>
      </w:r>
    </w:p>
    <w:p>
      <w:r>
        <w:t xml:space="preserve">Adriano - kakkosliiga tarjoaa hänelle perheilmapiirin #jalkapallo #jalkapallo #ligaprvakov - http://t.co/AGhSnnLhq9</w:t>
      </w:r>
    </w:p>
    <w:p>
      <w:r>
        <w:rPr>
          <w:b/>
          <w:u w:val="single"/>
        </w:rPr>
        <w:t xml:space="preserve">724744</w:t>
      </w:r>
    </w:p>
    <w:p>
      <w:r>
        <w:t xml:space="preserve">Palanut ulkorakennus - https://t.co/H7JwaUC0rV https://t.co/uS8gjZwzK4</w:t>
      </w:r>
    </w:p>
    <w:p>
      <w:r>
        <w:rPr>
          <w:b/>
          <w:u w:val="single"/>
        </w:rPr>
        <w:t xml:space="preserve">724745</w:t>
      </w:r>
    </w:p>
    <w:p>
      <w:r>
        <w:t xml:space="preserve">MRS! Samaan aikaan kun maailmanmarkkinahinnat laskevat http://t.co/Hy6s0c6V he hierovat silmiämme "hinnat nousevat maailman olosuhteiden vuoksi". http://t.co/ggXY958N @24ur_com</w:t>
      </w:r>
    </w:p>
    <w:p>
      <w:r>
        <w:rPr>
          <w:b/>
          <w:u w:val="single"/>
        </w:rPr>
        <w:t xml:space="preserve">724746</w:t>
      </w:r>
    </w:p>
    <w:p>
      <w:r>
        <w:t xml:space="preserve">@tokk93 Pidän enemmän Balkanin disijoista kuin kommunisteista, mutta se ei ole minulle uutta. Missä muuten on se saastainen eläin, onko mitään, mitä hän ei ole sanonut?</w:t>
      </w:r>
    </w:p>
    <w:p>
      <w:r>
        <w:rPr>
          <w:b/>
          <w:u w:val="single"/>
        </w:rPr>
        <w:t xml:space="preserve">724747</w:t>
      </w:r>
    </w:p>
    <w:p>
      <w:r>
        <w:t xml:space="preserve">@BostjanAnzin @rtvslo Sitten ne pitäisi litistää paskaansa...</w:t>
      </w:r>
    </w:p>
    <w:p>
      <w:r>
        <w:rPr>
          <w:b/>
          <w:u w:val="single"/>
        </w:rPr>
        <w:t xml:space="preserve">724748</w:t>
      </w:r>
    </w:p>
    <w:p>
      <w:r>
        <w:t xml:space="preserve">Näin unta, että löysin vaatekaapistani toisen laatikon, joka oli täynnä villatakkeja ja puseroita. Toivon, että olisin vielä kerran elämässäni yhtä onnellinen.</w:t>
      </w:r>
    </w:p>
    <w:p>
      <w:r>
        <w:rPr>
          <w:b/>
          <w:u w:val="single"/>
        </w:rPr>
        <w:t xml:space="preserve">724749</w:t>
      </w:r>
    </w:p>
    <w:p>
      <w:r>
        <w:t xml:space="preserve">@Nova24TV Haistakaa vittu maahanmuuttajat, mutta voitte tuottaa jotain muuta kuin Kučan ja maahanmuuttajat, te patologiset pummeja</w:t>
      </w:r>
    </w:p>
    <w:p>
      <w:r>
        <w:rPr>
          <w:b/>
          <w:u w:val="single"/>
        </w:rPr>
        <w:t xml:space="preserve">724750</w:t>
      </w:r>
    </w:p>
    <w:p>
      <w:r>
        <w:t xml:space="preserve">@pavlijj @had Mutta hän on myös liberaali ja estää kaikki, jotka eivät ajattele hänen päänsä kanssa?</w:t>
      </w:r>
    </w:p>
    <w:p>
      <w:r>
        <w:rPr>
          <w:b/>
          <w:u w:val="single"/>
        </w:rPr>
        <w:t xml:space="preserve">724751</w:t>
      </w:r>
    </w:p>
    <w:p>
      <w:r>
        <w:t xml:space="preserve">Niin kauan kuin voitatte, olette meidän, mutta kun häviätte, olette häviäjiä, ettekö olekin #blatnodolci #slovenistan #coughcommentators</w:t>
      </w:r>
    </w:p>
    <w:p>
      <w:r>
        <w:rPr>
          <w:b/>
          <w:u w:val="single"/>
        </w:rPr>
        <w:t xml:space="preserve">724752</w:t>
      </w:r>
    </w:p>
    <w:p>
      <w:r>
        <w:t xml:space="preserve">Perustuslakijuristien nuori kaarti kärsii suuresti Jumala-syndroomasta https://t.co/SRjyM9oueD</w:t>
      </w:r>
    </w:p>
    <w:p>
      <w:r>
        <w:rPr>
          <w:b/>
          <w:u w:val="single"/>
        </w:rPr>
        <w:t xml:space="preserve">724753</w:t>
      </w:r>
    </w:p>
    <w:p>
      <w:r>
        <w:t xml:space="preserve">Terveisiä Eco Resortin glamping-talosta, jossa on 10-vuotinen refosco jälkiruoka. Kiitos Mojca ja Joži.</w:t>
      </w:r>
    </w:p>
    <w:p>
      <w:r>
        <w:rPr>
          <w:b/>
          <w:u w:val="single"/>
        </w:rPr>
        <w:t xml:space="preserve">724754</w:t>
      </w:r>
    </w:p>
    <w:p>
      <w:r>
        <w:t xml:space="preserve">Slovenian rottien SD ja sen haudankaivaja Terano-lobadarozaver ja Weper kočevski ovat kuolemassa. https://t.co/6XxopmWx8Q</w:t>
      </w:r>
    </w:p>
    <w:p>
      <w:r>
        <w:rPr>
          <w:b/>
          <w:u w:val="single"/>
        </w:rPr>
        <w:t xml:space="preserve">724755</w:t>
      </w:r>
    </w:p>
    <w:p>
      <w:r>
        <w:t xml:space="preserve">@KatarinaJenko @magrateja Kyllä, kuulokkeet päähän, tuuli on tuulesta kiinni.</w:t>
      </w:r>
    </w:p>
    <w:p>
      <w:r>
        <w:rPr>
          <w:b/>
          <w:u w:val="single"/>
        </w:rPr>
        <w:t xml:space="preserve">724756</w:t>
      </w:r>
    </w:p>
    <w:p>
      <w:r>
        <w:t xml:space="preserve">Poliisi_si. Odotatteko, että me kansalaiset ryhdymme itse taistelemaan sammakkomiehiä vastaan? Onko se tavoitteenne? Kerro meille!</w:t>
      </w:r>
    </w:p>
    <w:p>
      <w:r>
        <w:rPr>
          <w:b/>
          <w:u w:val="single"/>
        </w:rPr>
        <w:t xml:space="preserve">724757</w:t>
      </w:r>
    </w:p>
    <w:p>
      <w:r>
        <w:t xml:space="preserve">Samaan aikaan Slovenian huhutaan menevän vararikkoon suunnitellun korotuksen vuoksi. LOL. https://t.co/wDFkRLrp2d</w:t>
      </w:r>
    </w:p>
    <w:p>
      <w:r>
        <w:rPr>
          <w:b/>
          <w:u w:val="single"/>
        </w:rPr>
        <w:t xml:space="preserve">724758</w:t>
      </w:r>
    </w:p>
    <w:p>
      <w:r>
        <w:t xml:space="preserve">Kun julkaiset jotain tällaista FB:ssä, saat 30 päivän eston. Muslimeja ja LGBT:tä koskevia kestämättömiä aiheita ei pitäisi julkaista. https://t.co/GabLP5R36D</w:t>
      </w:r>
    </w:p>
    <w:p>
      <w:r>
        <w:rPr>
          <w:b/>
          <w:u w:val="single"/>
        </w:rPr>
        <w:t xml:space="preserve">724759</w:t>
      </w:r>
    </w:p>
    <w:p>
      <w:r>
        <w:t xml:space="preserve">@lucijausaj Järjestelmää on jo parannettu tällä välin. Rikkaat toivottavat maahanmuuttajat tervetulleiksi ja köyhät ruokkivat heidät... joten...</w:t>
      </w:r>
    </w:p>
    <w:p>
      <w:r>
        <w:rPr>
          <w:b/>
          <w:u w:val="single"/>
        </w:rPr>
        <w:t xml:space="preserve">724760</w:t>
      </w:r>
    </w:p>
    <w:p>
      <w:r>
        <w:t xml:space="preserve">Luen osissa, muutama lause kerrallaan, en pysty lukemaan kaikkea kerralla, oksennan siinä välissä.</w:t>
        <w:br/>
        <w:t xml:space="preserve">Kyllä, tämä on hallituksemme</w:t>
        <w:br/>
        <w:br/>
        <w:t xml:space="preserve">https://t.co/fY9IH4zRvz</w:t>
      </w:r>
    </w:p>
    <w:p>
      <w:r>
        <w:rPr>
          <w:b/>
          <w:u w:val="single"/>
        </w:rPr>
        <w:t xml:space="preserve">724761</w:t>
      </w:r>
    </w:p>
    <w:p>
      <w:r>
        <w:t xml:space="preserve">Harmi punainen kortti... ottelusta tuli yksisuuntainen katu... #jalkapallo #jalkapallo #jalkapallo #ligaprvakov</w:t>
      </w:r>
    </w:p>
    <w:p>
      <w:r>
        <w:rPr>
          <w:b/>
          <w:u w:val="single"/>
        </w:rPr>
        <w:t xml:space="preserve">724762</w:t>
      </w:r>
    </w:p>
    <w:p>
      <w:r>
        <w:t xml:space="preserve">@mladen1309 10 sekunnin mittainen klippi osoittaa, että tangoon tarvitaan kaksi ... Loppu on kiitollista ruokaa mielikuvitukselle.</w:t>
      </w:r>
    </w:p>
    <w:p>
      <w:r>
        <w:rPr>
          <w:b/>
          <w:u w:val="single"/>
        </w:rPr>
        <w:t xml:space="preserve">724763</w:t>
      </w:r>
    </w:p>
    <w:p>
      <w:r>
        <w:t xml:space="preserve">@BozidarBiscan Tuolla takana olevalla kaverilla on kädet taskuissa ja hän "tikkasi" sen 🧐😆🤣</w:t>
        <w:br/>
        <w:br/>
        <w:t xml:space="preserve">#pocketbilliard</w:t>
      </w:r>
    </w:p>
    <w:p>
      <w:r>
        <w:rPr>
          <w:b/>
          <w:u w:val="single"/>
        </w:rPr>
        <w:t xml:space="preserve">724764</w:t>
      </w:r>
    </w:p>
    <w:p>
      <w:r>
        <w:t xml:space="preserve">Kampaajat paljastavat 4 TRIKKIA, jotka SUOSITTAVAT jokaista kasvoa (vinkki kevään hiuksiin) https://t.co/mVdhYb8zF9 https://t.co/lY4Rog1rWm</w:t>
      </w:r>
    </w:p>
    <w:p>
      <w:r>
        <w:rPr>
          <w:b/>
          <w:u w:val="single"/>
        </w:rPr>
        <w:t xml:space="preserve">724765</w:t>
      </w:r>
    </w:p>
    <w:p>
      <w:r>
        <w:t xml:space="preserve">@FPlevnik @vladaRS @MiroCerar Vasemmistolainen kasvatettiin ja kasvatetaan #barbaariksi... Piste...</w:t>
      </w:r>
    </w:p>
    <w:p>
      <w:r>
        <w:rPr>
          <w:b/>
          <w:u w:val="single"/>
        </w:rPr>
        <w:t xml:space="preserve">724766</w:t>
      </w:r>
    </w:p>
    <w:p>
      <w:r>
        <w:t xml:space="preserve">Jos olemme hyviä lähimmäisiämme ja luontoa kohtaan, kriisinhallinnasta vastaavaksi komission jäseneksi nimitetyllä on vähän tekemistä. #iltapäivä #pensopositivo</w:t>
      </w:r>
    </w:p>
    <w:p>
      <w:r>
        <w:rPr>
          <w:b/>
          <w:u w:val="single"/>
        </w:rPr>
        <w:t xml:space="preserve">724767</w:t>
      </w:r>
    </w:p>
    <w:p>
      <w:r>
        <w:t xml:space="preserve">Ehdotamme, että alakoululaiset jättäisivät lounaan pois. Välipalakulmassa on runsaasti omenoita ja pullaa. #ToZufficient</w:t>
      </w:r>
    </w:p>
    <w:p>
      <w:r>
        <w:rPr>
          <w:b/>
          <w:u w:val="single"/>
        </w:rPr>
        <w:t xml:space="preserve">724768</w:t>
      </w:r>
    </w:p>
    <w:p>
      <w:r>
        <w:t xml:space="preserve">Elämme demokraattisen kaaoksen aikaa, jota ohjaavat pääoman edut ilman moraalisia arvoja ja sosiaalista vastuuta !!!!</w:t>
      </w:r>
    </w:p>
    <w:p>
      <w:r>
        <w:rPr>
          <w:b/>
          <w:u w:val="single"/>
        </w:rPr>
        <w:t xml:space="preserve">724769</w:t>
      </w:r>
    </w:p>
    <w:p>
      <w:r>
        <w:t xml:space="preserve">Olisi parempi, jos tuomarit olisivat edelleen lakossa. 😮 #liganovakbm #potnistroski</w:t>
      </w:r>
    </w:p>
    <w:p>
      <w:r>
        <w:rPr>
          <w:b/>
          <w:u w:val="single"/>
        </w:rPr>
        <w:t xml:space="preserve">724770</w:t>
      </w:r>
    </w:p>
    <w:p>
      <w:r>
        <w:t xml:space="preserve">Huomenna klo 20:00 näytämme litostrojskan Boschtiz-baarissa kulttuuria käsittelevän lyhyen dokumenttielokuvan ensiesityksen... https://t.co/WjcqFjWyc2 ...</w:t>
      </w:r>
    </w:p>
    <w:p>
      <w:r>
        <w:rPr>
          <w:b/>
          <w:u w:val="single"/>
        </w:rPr>
        <w:t xml:space="preserve">724771</w:t>
      </w:r>
    </w:p>
    <w:p>
      <w:r>
        <w:t xml:space="preserve">Odotushuoneessa naapuri kertoo, miten heidän keittiönsä paloi. Hermostunut potilas. Hänen miehensä ei voi lohduttaa häntä.</w:t>
        <w:br/>
        <w:t xml:space="preserve"> Suru 💔</w:t>
      </w:r>
    </w:p>
    <w:p>
      <w:r>
        <w:rPr>
          <w:b/>
          <w:u w:val="single"/>
        </w:rPr>
        <w:t xml:space="preserve">724772</w:t>
      </w:r>
    </w:p>
    <w:p>
      <w:r>
        <w:t xml:space="preserve">Voima ei voi koskaan loppua kesken, sillä sinulla on tarpeeksi jaettavaa muiden kanssa. Auta, innosta, noustaan yhdessä</w:t>
      </w:r>
    </w:p>
    <w:p>
      <w:r>
        <w:rPr>
          <w:b/>
          <w:u w:val="single"/>
        </w:rPr>
        <w:t xml:space="preserve">724773</w:t>
      </w:r>
    </w:p>
    <w:p>
      <w:r>
        <w:t xml:space="preserve">@AnaColja mutta lasketko sinä askeleet kun johdat vaunuja? puhelimeni perusteella tein tänään kävelylenkillä 12k askelta ja nauha teki 2k :(</w:t>
      </w:r>
    </w:p>
    <w:p>
      <w:r>
        <w:rPr>
          <w:b/>
          <w:u w:val="single"/>
        </w:rPr>
        <w:t xml:space="preserve">724774</w:t>
      </w:r>
    </w:p>
    <w:p>
      <w:r>
        <w:t xml:space="preserve">@w3bfreak @PlanetTV En nähnyt mitään perseeseen tarttumista. Mutta huomasin, että seuraavassa ohjelmassa on interventio.</w:t>
      </w:r>
    </w:p>
    <w:p>
      <w:r>
        <w:rPr>
          <w:b/>
          <w:u w:val="single"/>
        </w:rPr>
        <w:t xml:space="preserve">724775</w:t>
      </w:r>
    </w:p>
    <w:p>
      <w:r>
        <w:t xml:space="preserve">@petrasovdat Ihmiset ajavat kolme tuntia järvelle ja kääntyvät takaisin, koska se on täynnä enemmän tai vähemmän naurettavia taloja. Balaton.</w:t>
      </w:r>
    </w:p>
    <w:p>
      <w:r>
        <w:rPr>
          <w:b/>
          <w:u w:val="single"/>
        </w:rPr>
        <w:t xml:space="preserve">724776</w:t>
      </w:r>
    </w:p>
    <w:p>
      <w:r>
        <w:t xml:space="preserve">@petra_jansa Pöydän sijasta se oli tard. Jos hän olisi ollut tassu, tätä ei olisi tapahtunut.</w:t>
      </w:r>
    </w:p>
    <w:p>
      <w:r>
        <w:rPr>
          <w:b/>
          <w:u w:val="single"/>
        </w:rPr>
        <w:t xml:space="preserve">724777</w:t>
      </w:r>
    </w:p>
    <w:p>
      <w:r>
        <w:t xml:space="preserve">@t_andrej tämä putkivahvistin, joka sinulla on patterin sijasta, lämmittää huonetta, sielua ja kehoa, kuinka paljon se polttaa ?</w:t>
      </w:r>
    </w:p>
    <w:p>
      <w:r>
        <w:rPr>
          <w:b/>
          <w:u w:val="single"/>
        </w:rPr>
        <w:t xml:space="preserve">724778</w:t>
      </w:r>
    </w:p>
    <w:p>
      <w:r>
        <w:t xml:space="preserve">@UrosEsih Voisit kertoa hänelle, mutta tulet silti tavallisena haisevana. .</w:t>
        <w:br/>
        <w:t xml:space="preserve"> @steinbuch</w:t>
      </w:r>
    </w:p>
    <w:p>
      <w:r>
        <w:rPr>
          <w:b/>
          <w:u w:val="single"/>
        </w:rPr>
        <w:t xml:space="preserve">724779</w:t>
      </w:r>
    </w:p>
    <w:p>
      <w:r>
        <w:t xml:space="preserve">@bostjan_your Lyön tätä degeneroitunutta unissaan yhdellä kädellä...</w:t>
        <w:br/>
        <w:t xml:space="preserve"> ...jos et ole sen arvoinen, että koira raatelee sinua.</w:t>
        <w:br/>
        <w:t xml:space="preserve"> En haluaisi puhua älystä...</w:t>
      </w:r>
    </w:p>
    <w:p>
      <w:r>
        <w:rPr>
          <w:b/>
          <w:u w:val="single"/>
        </w:rPr>
        <w:t xml:space="preserve">724780</w:t>
      </w:r>
    </w:p>
    <w:p>
      <w:r>
        <w:t xml:space="preserve">@AleksHribovsek Jos kaikki Slovenian punaiset Camarillat lähtivät heidän mukaansa, ei ole mitään haittaa!</w:t>
      </w:r>
    </w:p>
    <w:p>
      <w:r>
        <w:rPr>
          <w:b/>
          <w:u w:val="single"/>
        </w:rPr>
        <w:t xml:space="preserve">724781</w:t>
      </w:r>
    </w:p>
    <w:p>
      <w:r>
        <w:t xml:space="preserve">Meri ja aurinko ja loma-let's be:-) #martinafurlan #let_you_be #seaside #energijasonca https://t.co/QBHagmwvkb</w:t>
      </w:r>
    </w:p>
    <w:p>
      <w:r>
        <w:rPr>
          <w:b/>
          <w:u w:val="single"/>
        </w:rPr>
        <w:t xml:space="preserve">724782</w:t>
      </w:r>
    </w:p>
    <w:p>
      <w:r>
        <w:t xml:space="preserve">Minkä makean herkun valitset tänään? Rautatien varrella -tiimi odottaa sinua #obzeleznici #penzionkracun #loce https://t.co/AejzrPFwau</w:t>
      </w:r>
    </w:p>
    <w:p>
      <w:r>
        <w:rPr>
          <w:b/>
          <w:u w:val="single"/>
        </w:rPr>
        <w:t xml:space="preserve">724783</w:t>
      </w:r>
    </w:p>
    <w:p>
      <w:r>
        <w:t xml:space="preserve">@BPehani vakuutusyhtiö ei voi maksaa sinulle julkisen linjan kautta.. se voi maksaa sinulle vain yksityisesti, jos se maksaa. muuten se on #kpk:lle</w:t>
      </w:r>
    </w:p>
    <w:p>
      <w:r>
        <w:rPr>
          <w:b/>
          <w:u w:val="single"/>
        </w:rPr>
        <w:t xml:space="preserve">724784</w:t>
      </w:r>
    </w:p>
    <w:p>
      <w:r>
        <w:t xml:space="preserve">#aukio Huoneisto (66,05m2), Maistrova 13, S.Gradec. Tarjoushinta = 35.000 €. https://t.co/5iQyP7JuKh https://t.co/E8NT87N05W</w:t>
      </w:r>
    </w:p>
    <w:p>
      <w:r>
        <w:rPr>
          <w:b/>
          <w:u w:val="single"/>
        </w:rPr>
        <w:t xml:space="preserve">724785</w:t>
      </w:r>
    </w:p>
    <w:p>
      <w:r>
        <w:t xml:space="preserve">TREPET: Tällä viikolla voi pelätä 1) kommunisteja, 2) ammattiyhdistysaktivisteja, 3) ihmisiä, jotka eivät pidä joulusta ja 4) kaikkea muuta.</w:t>
      </w:r>
    </w:p>
    <w:p>
      <w:r>
        <w:rPr>
          <w:b/>
          <w:u w:val="single"/>
        </w:rPr>
        <w:t xml:space="preserve">724786</w:t>
      </w:r>
    </w:p>
    <w:p>
      <w:r>
        <w:t xml:space="preserve">@LaraUlaVidrih @goyts Tuo ei ole lainkaan jalankulkijoiden este. Se on upealla paikalla. Paikassa, jolla ei muuten ole todellista merkitystä.</w:t>
      </w:r>
    </w:p>
    <w:p>
      <w:r>
        <w:rPr>
          <w:b/>
          <w:u w:val="single"/>
        </w:rPr>
        <w:t xml:space="preserve">724787</w:t>
      </w:r>
    </w:p>
    <w:p>
      <w:r>
        <w:t xml:space="preserve">@jinaver @MiranOrnik Kyllä, tuo loinen. Hän esti minut sillä hetkellä, mutta kun tapaamme, hän tervehtii minua.</w:t>
      </w:r>
    </w:p>
    <w:p>
      <w:r>
        <w:rPr>
          <w:b/>
          <w:u w:val="single"/>
        </w:rPr>
        <w:t xml:space="preserve">724788</w:t>
      </w:r>
    </w:p>
    <w:p>
      <w:r>
        <w:t xml:space="preserve">Hei @indian oletko ollut karanteenissa siellä idässä vai @zaslovenia2 kanssa afne guncata?</w:t>
      </w:r>
    </w:p>
    <w:p>
      <w:r>
        <w:rPr>
          <w:b/>
          <w:u w:val="single"/>
        </w:rPr>
        <w:t xml:space="preserve">724789</w:t>
      </w:r>
    </w:p>
    <w:p>
      <w:r>
        <w:t xml:space="preserve">Minulla oli tapana viedä vuohen olkia lantakuopasta Logissa tai Ločnicassa sijaitsevaan kasaan kottikärryillä ja kärryillä.</w:t>
        <w:br/>
        <w:t xml:space="preserve"> #viljelijä #työ</w:t>
      </w:r>
    </w:p>
    <w:p>
      <w:r>
        <w:rPr>
          <w:b/>
          <w:u w:val="single"/>
        </w:rPr>
        <w:t xml:space="preserve">724790</w:t>
      </w:r>
    </w:p>
    <w:p>
      <w:r>
        <w:t xml:space="preserve">#IzborMMeseca: Natureta Jam Sesshn: Luomumusiikkia ilman lisäaineita</w:t>
        <w:br/>
        <w:t xml:space="preserve">@bpcsagencija</w:t>
        <w:br/>
        <w:t xml:space="preserve">https://t.co/k72g1uHek9 https://t.co/k72g1uHek9</w:t>
      </w:r>
    </w:p>
    <w:p>
      <w:r>
        <w:rPr>
          <w:b/>
          <w:u w:val="single"/>
        </w:rPr>
        <w:t xml:space="preserve">724791</w:t>
      </w:r>
    </w:p>
    <w:p>
      <w:r>
        <w:t xml:space="preserve">Hattua nostetaan naapureille, ei sillä etteivätkö he tunnustaisi uutta rajaa, heillä olisi jopa enemmän kuin ennen... mutta se on itseluottamusta...</w:t>
      </w:r>
    </w:p>
    <w:p>
      <w:r>
        <w:rPr>
          <w:b/>
          <w:u w:val="single"/>
        </w:rPr>
        <w:t xml:space="preserve">724792</w:t>
      </w:r>
    </w:p>
    <w:p>
      <w:r>
        <w:t xml:space="preserve">@UmekJanez Odota. Bavčar on liian suuri hahmo, jotta hänet voisi poistaa kuvista ja videoista. Punaiset tähdet on helpompi poistaa.</w:t>
      </w:r>
    </w:p>
    <w:p>
      <w:r>
        <w:rPr>
          <w:b/>
          <w:u w:val="single"/>
        </w:rPr>
        <w:t xml:space="preserve">724793</w:t>
      </w:r>
    </w:p>
    <w:p>
      <w:r>
        <w:t xml:space="preserve">@RobertKase1 @Libertarec Et ole demokraatti. Haluat ilmeisesti kieltää osan äänestäjistä.</w:t>
      </w:r>
    </w:p>
    <w:p>
      <w:r>
        <w:rPr>
          <w:b/>
          <w:u w:val="single"/>
        </w:rPr>
        <w:t xml:space="preserve">724794</w:t>
      </w:r>
    </w:p>
    <w:p>
      <w:r>
        <w:t xml:space="preserve">"Mitä enemmän puhelinta ladataan, sitä nopeammin elektrolyytti hajoaa" matkapuhelinten langaton lataus https://t.co/V1x6qx6ABG via @racnovice</w:t>
      </w:r>
    </w:p>
    <w:p>
      <w:r>
        <w:rPr>
          <w:b/>
          <w:u w:val="single"/>
        </w:rPr>
        <w:t xml:space="preserve">724795</w:t>
      </w:r>
    </w:p>
    <w:p>
      <w:r>
        <w:t xml:space="preserve">@barjanski Riittää, kun kuorii yhden, mutta aiheuttaa vain ongelmia, koska mehu saa kaiken tarttumaan sinuun.</w:t>
        <w:br/>
        <w:t xml:space="preserve"> Silti crush==helpompi sulattaa on kumottava.</w:t>
      </w:r>
    </w:p>
    <w:p>
      <w:r>
        <w:rPr>
          <w:b/>
          <w:u w:val="single"/>
        </w:rPr>
        <w:t xml:space="preserve">724796</w:t>
      </w:r>
    </w:p>
    <w:p>
      <w:r>
        <w:t xml:space="preserve">Paahdettua kurpitsaa linssien ja ricottan kera https://t.co/dJU1oo8Qgl https://t.co/5uasLNBmXb https://t.co/5uasLNBmXb</w:t>
      </w:r>
    </w:p>
    <w:p>
      <w:r>
        <w:rPr>
          <w:b/>
          <w:u w:val="single"/>
        </w:rPr>
        <w:t xml:space="preserve">724797</w:t>
      </w:r>
    </w:p>
    <w:p>
      <w:r>
        <w:t xml:space="preserve">@lucijausaj L. 41 esi-isät saivat valita fasistien ja kommunistien välillä. Tänään on selvää, että kommunistit olivat suurempi uhka.</w:t>
      </w:r>
    </w:p>
    <w:p>
      <w:r>
        <w:rPr>
          <w:b/>
          <w:u w:val="single"/>
        </w:rPr>
        <w:t xml:space="preserve">724798</w:t>
      </w:r>
    </w:p>
    <w:p>
      <w:r>
        <w:t xml:space="preserve">@mrdezan ei puhua 12-vuotiaista tytöistä hotcakes ja topit kuin jos he ovat min 20 vuotta vanha, mutta en ole puritaani tämä on 2 paljon</w:t>
      </w:r>
    </w:p>
    <w:p>
      <w:r>
        <w:rPr>
          <w:b/>
          <w:u w:val="single"/>
        </w:rPr>
        <w:t xml:space="preserve">724799</w:t>
      </w:r>
    </w:p>
    <w:p>
      <w:r>
        <w:t xml:space="preserve">Jokaisen maailman luotettavimman toimittajaryhmän uuden seuraajan myötä Sloveniassa kääntyy yksi kommunisti, väittää D. Savič.</w:t>
      </w:r>
    </w:p>
    <w:p>
      <w:r>
        <w:rPr>
          <w:b/>
          <w:u w:val="single"/>
        </w:rPr>
        <w:t xml:space="preserve">724800</w:t>
      </w:r>
    </w:p>
    <w:p>
      <w:r>
        <w:t xml:space="preserve">@GalKusar Olen aina ihmetellyt, miten ulkomailla olevat slovenialaiset ylistävät partisaaneja siitä, etteivät he vapauttaneet heitä.</w:t>
      </w:r>
    </w:p>
    <w:p>
      <w:r>
        <w:rPr>
          <w:b/>
          <w:u w:val="single"/>
        </w:rPr>
        <w:t xml:space="preserve">724801</w:t>
      </w:r>
    </w:p>
    <w:p>
      <w:r>
        <w:t xml:space="preserve">@Dnevnik_si Täysin epälooginen lausunto. Se, joka rakastaa kotiaan, suojelee sitä kutsumattomilta vierailta.</w:t>
        <w:br/>
        <w:t xml:space="preserve"> Suhtautumisella toisten ihmisten koteihin ei ole tässä yhteydessä mitään merkitystä.</w:t>
      </w:r>
    </w:p>
    <w:p>
      <w:r>
        <w:rPr>
          <w:b/>
          <w:u w:val="single"/>
        </w:rPr>
        <w:t xml:space="preserve">724802</w:t>
      </w:r>
    </w:p>
    <w:p>
      <w:r>
        <w:t xml:space="preserve">@Pet_Kod @ula_luv Siinä oli potentiaalia, mutta liian moni asia meni aika nopeasti pieleen.</w:t>
      </w:r>
    </w:p>
    <w:p>
      <w:r>
        <w:rPr>
          <w:b/>
          <w:u w:val="single"/>
        </w:rPr>
        <w:t xml:space="preserve">724803</w:t>
      </w:r>
    </w:p>
    <w:p>
      <w:r>
        <w:t xml:space="preserve">@paberkovalka Olen lähestymässä jalankulkijaa tasajalkaisella alueellisella, naamiointitakki ja -housut, ei heijastimia, väärällä puolella.</w:t>
      </w:r>
    </w:p>
    <w:p>
      <w:r>
        <w:rPr>
          <w:b/>
          <w:u w:val="single"/>
        </w:rPr>
        <w:t xml:space="preserve">724804</w:t>
      </w:r>
    </w:p>
    <w:p>
      <w:r>
        <w:t xml:space="preserve">@DamirCrncec @cesenj @strankalevica @strankaSD @Jan_Skoberne Ja tämä vasikka on parlamentissa ja veronmaksajat maksavat sen?????😡.</w:t>
      </w:r>
    </w:p>
    <w:p>
      <w:r>
        <w:rPr>
          <w:b/>
          <w:u w:val="single"/>
        </w:rPr>
        <w:t xml:space="preserve">724805</w:t>
      </w:r>
    </w:p>
    <w:p>
      <w:r>
        <w:t xml:space="preserve">☆MOŽGANOVin pesu onnistuu, kun punaiset tiedotusvälineet vakuuttavat KOMEDIAANIN siitä, että hän on N°1 ja että hän muodostaa hallituksen.</w:t>
      </w:r>
    </w:p>
    <w:p>
      <w:r>
        <w:rPr>
          <w:b/>
          <w:u w:val="single"/>
        </w:rPr>
        <w:t xml:space="preserve">724806</w:t>
      </w:r>
    </w:p>
    <w:p>
      <w:r>
        <w:t xml:space="preserve">Ei ihme, että valitut yrittävät parhaansa mukaan palauttaa hallinnon entiselleen. https://t.co/lYPEbYNbvP.</w:t>
      </w:r>
    </w:p>
    <w:p>
      <w:r>
        <w:rPr>
          <w:b/>
          <w:u w:val="single"/>
        </w:rPr>
        <w:t xml:space="preserve">724807</w:t>
      </w:r>
    </w:p>
    <w:p>
      <w:r>
        <w:t xml:space="preserve">@jozesket68 @TankoJoze Kyllä mielenkiintoinen ehdotus...enemmän niille, jotka ovat kukkuloilla, ja enemmän niille, jotka ovat tasangoilla...Ptuj siipikarjatontit...ja tämä....</w:t>
      </w:r>
    </w:p>
    <w:p>
      <w:r>
        <w:rPr>
          <w:b/>
          <w:u w:val="single"/>
        </w:rPr>
        <w:t xml:space="preserve">724808</w:t>
      </w:r>
    </w:p>
    <w:p>
      <w:r>
        <w:t xml:space="preserve">@kizidor meillä oli tapana pumpata autoja käsillämme... isoisämme traktorit, ne olivat isoja...</w:t>
      </w:r>
    </w:p>
    <w:p>
      <w:r>
        <w:rPr>
          <w:b/>
          <w:u w:val="single"/>
        </w:rPr>
        <w:t xml:space="preserve">724809</w:t>
      </w:r>
    </w:p>
    <w:p>
      <w:r>
        <w:t xml:space="preserve">200 ihmistä saapuu maahan laittomasti kerralla ja PV sanoo, että kaikki on hallinnassa, joten heidät päästetään maahan hallitusti??</w:t>
      </w:r>
    </w:p>
    <w:p>
      <w:r>
        <w:rPr>
          <w:b/>
          <w:u w:val="single"/>
        </w:rPr>
        <w:t xml:space="preserve">724810</w:t>
      </w:r>
    </w:p>
    <w:p>
      <w:r>
        <w:t xml:space="preserve">#F1 #f1si Formula 1: 10 hämmästyttävää faktaa F1-kuljettajista - https://t.co/BGt42tiXsQ</w:t>
      </w:r>
    </w:p>
    <w:p>
      <w:r>
        <w:rPr>
          <w:b/>
          <w:u w:val="single"/>
        </w:rPr>
        <w:t xml:space="preserve">724811</w:t>
      </w:r>
    </w:p>
    <w:p>
      <w:r>
        <w:t xml:space="preserve">Rintamaito, parsakaali, kuorelliset kananmunat... katso, mitä muuta ei saisi koskaan laittaa mikroaaltouuniin... https://t.co/siVB1MM9bZ</w:t>
      </w:r>
    </w:p>
    <w:p>
      <w:r>
        <w:rPr>
          <w:b/>
          <w:u w:val="single"/>
        </w:rPr>
        <w:t xml:space="preserve">724812</w:t>
      </w:r>
    </w:p>
    <w:p>
      <w:r>
        <w:t xml:space="preserve">@Martina15120109 @AnjaKopacMrak @RomanaTomc @strankaSD Kommunistit maksavat äänestäjilleen etukäteen meidän rahoillamme.</w:t>
      </w:r>
    </w:p>
    <w:p>
      <w:r>
        <w:rPr>
          <w:b/>
          <w:u w:val="single"/>
        </w:rPr>
        <w:t xml:space="preserve">724813</w:t>
      </w:r>
    </w:p>
    <w:p>
      <w:r>
        <w:t xml:space="preserve">#Maribe on aloittanut huonosti. Kiitos @multikultivatorille valmisteluista ja Kansalliskodille tilojen lainaamisesta.</w:t>
      </w:r>
    </w:p>
    <w:p>
      <w:r>
        <w:rPr>
          <w:b/>
          <w:u w:val="single"/>
        </w:rPr>
        <w:t xml:space="preserve">724814</w:t>
      </w:r>
    </w:p>
    <w:p>
      <w:r>
        <w:t xml:space="preserve">@yrennia1 @IgorPribac He kehuskelevat sotasaaliista... eikä sekään saalis ollut heidän omaansa!</w:t>
      </w:r>
    </w:p>
    <w:p>
      <w:r>
        <w:rPr>
          <w:b/>
          <w:u w:val="single"/>
        </w:rPr>
        <w:t xml:space="preserve">724815</w:t>
      </w:r>
    </w:p>
    <w:p>
      <w:r>
        <w:t xml:space="preserve">Kärntenin poikien isoäidin asianajaja yksinoikeudella Nova24TV:lle: Euroopan ihmisoikeustuomioistuin on itse asiassa läpsäissyt ministeriä! https://t.co/K0EaJzljsV via @Nova24TV</w:t>
      </w:r>
    </w:p>
    <w:p>
      <w:r>
        <w:rPr>
          <w:b/>
          <w:u w:val="single"/>
        </w:rPr>
        <w:t xml:space="preserve">724816</w:t>
      </w:r>
    </w:p>
    <w:p>
      <w:r>
        <w:t xml:space="preserve">Poliisi vahvisti: kuljettaja ampui itsensä, mutta on mahdollista, että hänellä oli avustajia. #Muenster https://t.co/3FvrVFPymk</w:t>
      </w:r>
    </w:p>
    <w:p>
      <w:r>
        <w:rPr>
          <w:b/>
          <w:u w:val="single"/>
        </w:rPr>
        <w:t xml:space="preserve">724817</w:t>
      </w:r>
    </w:p>
    <w:p>
      <w:r>
        <w:t xml:space="preserve">@PeterSuhel @MilanZver @Europarl_EN Todellisuudessa ei vain tule enää alennuksia muihin kuin kvartiilimaksuihin. #recibobububob</w:t>
      </w:r>
    </w:p>
    <w:p>
      <w:r>
        <w:rPr>
          <w:b/>
          <w:u w:val="single"/>
        </w:rPr>
        <w:t xml:space="preserve">724818</w:t>
      </w:r>
    </w:p>
    <w:p>
      <w:r>
        <w:t xml:space="preserve">@24ur_com Pitkään luulin, että Karl esitti täyttä idioottia. Nyt olen jo jonkin aikaa tiennyt, ettei hän ole.</w:t>
      </w:r>
    </w:p>
    <w:p>
      <w:r>
        <w:rPr>
          <w:b/>
          <w:u w:val="single"/>
        </w:rPr>
        <w:t xml:space="preserve">724819</w:t>
      </w:r>
    </w:p>
    <w:p>
      <w:r>
        <w:t xml:space="preserve">nauti... neljän vuoden kuluttua olet miro cmerar taisteluissa parlamentaarisesta kynnyksestä - https://t.co/2Wscapc5Mh</w:t>
      </w:r>
    </w:p>
    <w:p>
      <w:r>
        <w:rPr>
          <w:b/>
          <w:u w:val="single"/>
        </w:rPr>
        <w:t xml:space="preserve">724820</w:t>
      </w:r>
    </w:p>
    <w:p>
      <w:r>
        <w:t xml:space="preserve">@surfon @jkmcnk Merirosvot tukevat varkauksia, jotka ovat rikos, Sloveniassa on jo tarpeeksi roistoja ilman heitä.</w:t>
      </w:r>
    </w:p>
    <w:p>
      <w:r>
        <w:rPr>
          <w:b/>
          <w:u w:val="single"/>
        </w:rPr>
        <w:t xml:space="preserve">724821</w:t>
      </w:r>
    </w:p>
    <w:p>
      <w:r>
        <w:t xml:space="preserve">Vujovic yrittää pysäyttää Celjen hyökkäyksen Zagrebissa. Celje johtaa 11:7 24. minuutilla. https://t.co/sBdm4mzpwy</w:t>
      </w:r>
    </w:p>
    <w:p>
      <w:r>
        <w:rPr>
          <w:b/>
          <w:u w:val="single"/>
        </w:rPr>
        <w:t xml:space="preserve">724822</w:t>
      </w:r>
    </w:p>
    <w:p>
      <w:r>
        <w:t xml:space="preserve">Lapset käykää katsomassa, mitä muuta maanalaista @cankarjevdom on tämän päivän #Kulttuuribasaari https://t.co/Y2vPqQbdAR</w:t>
      </w:r>
    </w:p>
    <w:p>
      <w:r>
        <w:rPr>
          <w:b/>
          <w:u w:val="single"/>
        </w:rPr>
        <w:t xml:space="preserve">724823</w:t>
      </w:r>
    </w:p>
    <w:p>
      <w:r>
        <w:t xml:space="preserve">@GregorVirant1 Miksi Slovenia? Jos haluaisit rajoittaa hänen sanomisiaan, sinun pitäisi käyttää terroria. Se olisi häpeällistä.</w:t>
      </w:r>
    </w:p>
    <w:p>
      <w:r>
        <w:rPr>
          <w:b/>
          <w:u w:val="single"/>
        </w:rPr>
        <w:t xml:space="preserve">724824</w:t>
      </w:r>
    </w:p>
    <w:p>
      <w:r>
        <w:t xml:space="preserve">Terassilla on sähköpyörä, uusia tuoleja, vaatekaappi, jossa on pikkutavaraa ja sarma.</w:t>
        <w:br/>
        <w:t xml:space="preserve"> Mitä aiot varastaa? https://t.co/f7UHyXNW1w</w:t>
      </w:r>
    </w:p>
    <w:p>
      <w:r>
        <w:rPr>
          <w:b/>
          <w:u w:val="single"/>
        </w:rPr>
        <w:t xml:space="preserve">724825</w:t>
      </w:r>
    </w:p>
    <w:p>
      <w:r>
        <w:t xml:space="preserve">@leaathenatabaco Strike!  Mennään kaikki ARSO:n eteen ja käsketään heitä lopettamaan pelleily!</w:t>
      </w:r>
    </w:p>
    <w:p>
      <w:r>
        <w:rPr>
          <w:b/>
          <w:u w:val="single"/>
        </w:rPr>
        <w:t xml:space="preserve">724826</w:t>
      </w:r>
    </w:p>
    <w:p>
      <w:r>
        <w:t xml:space="preserve">@mojchika1 Tänään #VVfactorissa @VaneGosnik havainnollisti vihreiden ja ympäristöalan kansalaisjärjestöjen kaksinkertaista peliä #alihankkijat</w:t>
      </w:r>
    </w:p>
    <w:p>
      <w:r>
        <w:rPr>
          <w:b/>
          <w:u w:val="single"/>
        </w:rPr>
        <w:t xml:space="preserve">724827</w:t>
      </w:r>
    </w:p>
    <w:p>
      <w:r>
        <w:t xml:space="preserve">Witnessesin esitystä odotellessani söin puoli pussia sipsejä, join tuopillisen portugalilaista ja poltin takassa. Aivan herkullista tavaraa! 🤣</w:t>
      </w:r>
    </w:p>
    <w:p>
      <w:r>
        <w:rPr>
          <w:b/>
          <w:u w:val="single"/>
        </w:rPr>
        <w:t xml:space="preserve">724828</w:t>
      </w:r>
    </w:p>
    <w:p>
      <w:r>
        <w:t xml:space="preserve">@radioGA__GA Angelca olisi tullut hulluksi loppuun mennessä. Mutta me kaikki olimme onnekkaita.... "sudije imaju jajaja press"</w:t>
      </w:r>
    </w:p>
    <w:p>
      <w:r>
        <w:rPr>
          <w:b/>
          <w:u w:val="single"/>
        </w:rPr>
        <w:t xml:space="preserve">724829</w:t>
      </w:r>
    </w:p>
    <w:p>
      <w:r>
        <w:t xml:space="preserve">Ja tästä @termie1-mallista on tulossa typerimpien uudelleentwiittausten ennätysmies https://t.co/zXUu4thZZ7</w:t>
      </w:r>
    </w:p>
    <w:p>
      <w:r>
        <w:rPr>
          <w:b/>
          <w:u w:val="single"/>
        </w:rPr>
        <w:t xml:space="preserve">724830</w:t>
      </w:r>
    </w:p>
    <w:p>
      <w:r>
        <w:t xml:space="preserve">Pelaan parhaillaan Biathlon Maniaa. Tule mukaan ja yritä voittaa minut! https://t.co/l1cDxvb5PN</w:t>
      </w:r>
    </w:p>
    <w:p>
      <w:r>
        <w:rPr>
          <w:b/>
          <w:u w:val="single"/>
        </w:rPr>
        <w:t xml:space="preserve">724831</w:t>
      </w:r>
    </w:p>
    <w:p>
      <w:r>
        <w:t xml:space="preserve">Perheen hylkäämä Bre-koira - Odotti päiviä ja öitä heidän ovensa ulkopuolella - Megasvet https://t.co/m7qbgWsRbF</w:t>
      </w:r>
    </w:p>
    <w:p>
      <w:r>
        <w:rPr>
          <w:b/>
          <w:u w:val="single"/>
        </w:rPr>
        <w:t xml:space="preserve">724832</w:t>
      </w:r>
    </w:p>
    <w:p>
      <w:r>
        <w:t xml:space="preserve">Ilmeisesti suurin osa meistä haluaa armahdettuja rikollisten paluumuuttajia. Ja kun se tapahtuu uudelleen, he valittavat, miksi sitä ei voitu estää. https://t.co/44vEqHWkPv.</w:t>
      </w:r>
    </w:p>
    <w:p>
      <w:r>
        <w:rPr>
          <w:b/>
          <w:u w:val="single"/>
        </w:rPr>
        <w:t xml:space="preserve">724833</w:t>
      </w:r>
    </w:p>
    <w:p>
      <w:r>
        <w:t xml:space="preserve">viiden vuoden jälkeen, kun olen kampaillut kissaani, en ole enää ihan naarmuuntunut. löysin furminatorin. viiden vuoden jälkeen.</w:t>
      </w:r>
    </w:p>
    <w:p>
      <w:r>
        <w:rPr>
          <w:b/>
          <w:u w:val="single"/>
        </w:rPr>
        <w:t xml:space="preserve">724834</w:t>
      </w:r>
    </w:p>
    <w:p>
      <w:r>
        <w:t xml:space="preserve">Syyttäjä syyttää oopperalaulajaa natsismista Richard Wagnerin oopperoiden laulamisesta</w:t>
        <w:br/>
        <w:t xml:space="preserve">https://t.co/Gll4fIRjr4 https://t.co/nFLK3KGapP</w:t>
      </w:r>
    </w:p>
    <w:p>
      <w:r>
        <w:rPr>
          <w:b/>
          <w:u w:val="single"/>
        </w:rPr>
        <w:t xml:space="preserve">724835</w:t>
      </w:r>
    </w:p>
    <w:p>
      <w:r>
        <w:t xml:space="preserve">@Libertarec Henkisesti he elävät yhä 70- ja 80-luvuilla. Joitakin esimerkkejä jopa pari vuosikymmentä sitten.</w:t>
      </w:r>
    </w:p>
    <w:p>
      <w:r>
        <w:rPr>
          <w:b/>
          <w:u w:val="single"/>
        </w:rPr>
        <w:t xml:space="preserve">724836</w:t>
      </w:r>
    </w:p>
    <w:p>
      <w:r>
        <w:t xml:space="preserve">@p_tadeja Pieni isku egoon, mutta ei lohdutus.</w:t>
        <w:br/>
        <w:t xml:space="preserve"> Uskon, että usi saa kauniita nurmikoita ja laitumia. Mitä tahansa halutaankin heittää.</w:t>
      </w:r>
    </w:p>
    <w:p>
      <w:r>
        <w:rPr>
          <w:b/>
          <w:u w:val="single"/>
        </w:rPr>
        <w:t xml:space="preserve">724837</w:t>
      </w:r>
    </w:p>
    <w:p>
      <w:r>
        <w:t xml:space="preserve">Eiliset Coranttien ja Oraclesien kierrokset Nova vas pri Ptujussa ja Rogoznicassa. Kuva.</w:t>
      </w:r>
    </w:p>
    <w:p>
      <w:r>
        <w:rPr>
          <w:b/>
          <w:u w:val="single"/>
        </w:rPr>
        <w:t xml:space="preserve">724838</w:t>
      </w:r>
    </w:p>
    <w:p>
      <w:r>
        <w:t xml:space="preserve">Sloveniassa dekommunifiointi on kaukainen kuvitelma.</w:t>
        <w:br/>
        <w:t xml:space="preserve"> Voi olla, että deslovenisaatio tai islamisaatio tulee aikaisemmin.....</w:t>
      </w:r>
    </w:p>
    <w:p>
      <w:r>
        <w:rPr>
          <w:b/>
          <w:u w:val="single"/>
        </w:rPr>
        <w:t xml:space="preserve">724839</w:t>
      </w:r>
    </w:p>
    <w:p>
      <w:r>
        <w:t xml:space="preserve">@l4ndm1ne Ja sitten oli kahvi, koska se kiehuu.... Kuuma ja suloinen kuin tyttö ensimmäisenä iltana, mutta musta kuin äidin kirous, kun hän saa sinut kiinni...</w:t>
      </w:r>
    </w:p>
    <w:p>
      <w:r>
        <w:rPr>
          <w:b/>
          <w:u w:val="single"/>
        </w:rPr>
        <w:t xml:space="preserve">724840</w:t>
      </w:r>
    </w:p>
    <w:p>
      <w:r>
        <w:t xml:space="preserve">Huutokauppa on täydessä vauhdissa, kiitos kaikille!!!! lisää kohteita lisätään pian :-) https://t.co/LKYn0ui9ys</w:t>
      </w:r>
    </w:p>
    <w:p>
      <w:r>
        <w:rPr>
          <w:b/>
          <w:u w:val="single"/>
        </w:rPr>
        <w:t xml:space="preserve">724841</w:t>
      </w:r>
    </w:p>
    <w:p>
      <w:r>
        <w:t xml:space="preserve">@STA_news Joukko korruptoituneita toimittajia. Siitä ei ole edes 5 vuotta, kun taitsit hänestä tähden. Mikä on "Sam, joka ei ole Janša" -koalition lopullinen hinta?</w:t>
      </w:r>
    </w:p>
    <w:p>
      <w:r>
        <w:rPr>
          <w:b/>
          <w:u w:val="single"/>
        </w:rPr>
        <w:t xml:space="preserve">724842</w:t>
      </w:r>
    </w:p>
    <w:p>
      <w:r>
        <w:t xml:space="preserve">@Matej_Klaric Jos et ole liikkuvainen, miksi tarvitset käteistä?</w:t>
        <w:br/>
        <w:t xml:space="preserve"> Mihin aiot käyttää sen?</w:t>
        <w:br/>
        <w:t xml:space="preserve"> Väärennetyistä kotiavustajista, palomiehistä, karnevaalihuijareista?</w:t>
      </w:r>
    </w:p>
    <w:p>
      <w:r>
        <w:rPr>
          <w:b/>
          <w:u w:val="single"/>
        </w:rPr>
        <w:t xml:space="preserve">724843</w:t>
      </w:r>
    </w:p>
    <w:p>
      <w:r>
        <w:t xml:space="preserve">Epäilen suuresti, että Bhutalissa,</w:t>
        <w:br/>
        <w:t xml:space="preserve">, jossa puhdasveriset naapurit käyvät hermoille,</w:t>
        <w:br/>
        <w:t xml:space="preserve">Salafistien koulutus jäisi huomaamatta!</w:t>
      </w:r>
    </w:p>
    <w:p>
      <w:r>
        <w:rPr>
          <w:b/>
          <w:u w:val="single"/>
        </w:rPr>
        <w:t xml:space="preserve">724844</w:t>
      </w:r>
    </w:p>
    <w:p>
      <w:r>
        <w:t xml:space="preserve">@lucijausaj Siksi aiemmassa järjestelmässä heillä oli salainen gazette, eikä heitä palveltu.</w:t>
      </w:r>
    </w:p>
    <w:p>
      <w:r>
        <w:rPr>
          <w:b/>
          <w:u w:val="single"/>
        </w:rPr>
        <w:t xml:space="preserve">724845</w:t>
      </w:r>
    </w:p>
    <w:p>
      <w:r>
        <w:t xml:space="preserve">Jos et ole vielä tilannut suosikkituotteitasi, pidä kiirettä, sillä sinua odottaa käytännöllinen lahja, kun ostat yli 30 euroa. https://t.co/PQedNsRO6p. https://t.co/PQedNsRO6p</w:t>
      </w:r>
    </w:p>
    <w:p>
      <w:r>
        <w:rPr>
          <w:b/>
          <w:u w:val="single"/>
        </w:rPr>
        <w:t xml:space="preserve">724846</w:t>
      </w:r>
    </w:p>
    <w:p>
      <w:r>
        <w:t xml:space="preserve">@ErikaPlaninsec Tietenkin, tietenkin.</w:t>
        <w:br/>
        <w:t xml:space="preserve"> Ja toivon sinulle jälleennäkemistä mummosi kanssa mahdollisimman pian, jotta näet, miten mukavaa on olla sellainen!</w:t>
      </w:r>
    </w:p>
    <w:p>
      <w:r>
        <w:rPr>
          <w:b/>
          <w:u w:val="single"/>
        </w:rPr>
        <w:t xml:space="preserve">724847</w:t>
      </w:r>
    </w:p>
    <w:p>
      <w:r>
        <w:t xml:space="preserve">@xmp125a En tiedä yksityiskohtia, mutta mistä MSG tulee? Koska me keitämme paljon tattaripuuroa sienien kanssa 😋.</w:t>
      </w:r>
    </w:p>
    <w:p>
      <w:r>
        <w:rPr>
          <w:b/>
          <w:u w:val="single"/>
        </w:rPr>
        <w:t xml:space="preserve">724848</w:t>
      </w:r>
    </w:p>
    <w:p>
      <w:r>
        <w:t xml:space="preserve">Pojat tulivat kunnioittamaan isäntäänsä ja pyytämään ohjeita ja opastusta! Blak! https://t.co/JHgPXF0umx</w:t>
      </w:r>
    </w:p>
    <w:p>
      <w:r>
        <w:rPr>
          <w:b/>
          <w:u w:val="single"/>
        </w:rPr>
        <w:t xml:space="preserve">724849</w:t>
      </w:r>
    </w:p>
    <w:p>
      <w:r>
        <w:t xml:space="preserve">@EffeV @Deswaldos Osta Sanolaborista magnesiumsuihketta ja laita sitä ennen nukkumaanmenoa 👌🏽 you're welcome 😁🙏🏽</w:t>
      </w:r>
    </w:p>
    <w:p>
      <w:r>
        <w:rPr>
          <w:b/>
          <w:u w:val="single"/>
        </w:rPr>
        <w:t xml:space="preserve">724850</w:t>
      </w:r>
    </w:p>
    <w:p>
      <w:r>
        <w:t xml:space="preserve">@_Almita__ Antakaa heidän kasvattaa heidät niin kuin heidän pitäisi, niin heidän ei tarvitse ruikuttaa Jelincicille.Mutta he kääntyivät Jelincicin puoleen..Fak!!!!👎</w:t>
      </w:r>
    </w:p>
    <w:p>
      <w:r>
        <w:rPr>
          <w:b/>
          <w:u w:val="single"/>
        </w:rPr>
        <w:t xml:space="preserve">724851</w:t>
      </w:r>
    </w:p>
    <w:p>
      <w:r>
        <w:t xml:space="preserve">Afrikan unioni vaatii Trumpilta anteeksipyyntöä loukkaavista lausunnoista...lol...joukko korruptoituneita diktaattoreita on loukkaantunut...hahahaha</w:t>
      </w:r>
    </w:p>
    <w:p>
      <w:r>
        <w:rPr>
          <w:b/>
          <w:u w:val="single"/>
        </w:rPr>
        <w:t xml:space="preserve">724852</w:t>
      </w:r>
    </w:p>
    <w:p>
      <w:r>
        <w:t xml:space="preserve">@Svarun_K Tietenkin "keskusta-fasistiselle" Ziga Turkille tällaiset primitiiviset ovat juuri sellaisia ihmisiä, joilla on "pää oikeassa paikassa".</w:t>
      </w:r>
    </w:p>
    <w:p>
      <w:r>
        <w:rPr>
          <w:b/>
          <w:u w:val="single"/>
        </w:rPr>
        <w:t xml:space="preserve">724853</w:t>
      </w:r>
    </w:p>
    <w:p>
      <w:r>
        <w:t xml:space="preserve">No, jos olet onnistunut laskemaan sahramit edellisessä kuvassa, kerro minulle, kuinka monta muurahaista tässä kuvassa on enemmän :) https://t.co/B5KudQ9muv</w:t>
      </w:r>
    </w:p>
    <w:p>
      <w:r>
        <w:rPr>
          <w:b/>
          <w:u w:val="single"/>
        </w:rPr>
        <w:t xml:space="preserve">724854</w:t>
      </w:r>
    </w:p>
    <w:p>
      <w:r>
        <w:t xml:space="preserve">@Svindalgrl @peterjancic @borisvasev Todella surullista, että tähän päivään asti et ole tajunnut, miksi hänet poistettiin!</w:t>
      </w:r>
    </w:p>
    <w:p>
      <w:r>
        <w:rPr>
          <w:b/>
          <w:u w:val="single"/>
        </w:rPr>
        <w:t xml:space="preserve">724855</w:t>
      </w:r>
    </w:p>
    <w:p>
      <w:r>
        <w:t xml:space="preserve">@vitaminC_si Näissä tilanteissa se on enemmänkin kuin pysäyttää auto, sammuttaa auto ja kävellä pois. #trololol</w:t>
      </w:r>
    </w:p>
    <w:p>
      <w:r>
        <w:rPr>
          <w:b/>
          <w:u w:val="single"/>
        </w:rPr>
        <w:t xml:space="preserve">724856</w:t>
      </w:r>
    </w:p>
    <w:p>
      <w:r>
        <w:t xml:space="preserve">@cikibucka @lucijausaj @SiolNEWS Tietenkin se on järjestetty, huijattu = manipuloitu. Ja siksi se on virhe.</w:t>
      </w:r>
    </w:p>
    <w:p>
      <w:r>
        <w:rPr>
          <w:b/>
          <w:u w:val="single"/>
        </w:rPr>
        <w:t xml:space="preserve">724857</w:t>
      </w:r>
    </w:p>
    <w:p>
      <w:r>
        <w:t xml:space="preserve">@BrankoGrims1 Kenenkään ei todellakaan tarvitse epäillä sinua. Nolaat itsesi loistavasti! Jatkuvasti! #myjav #SDS_clovn</w:t>
      </w:r>
    </w:p>
    <w:p>
      <w:r>
        <w:rPr>
          <w:b/>
          <w:u w:val="single"/>
        </w:rPr>
        <w:t xml:space="preserve">724858</w:t>
      </w:r>
    </w:p>
    <w:p>
      <w:r>
        <w:t xml:space="preserve">Vallankumouksellisten lapsenlapset eivät lupaa meille hyvää https://t.co/ETmCmGU6Yv via @Časnik</w:t>
      </w:r>
    </w:p>
    <w:p>
      <w:r>
        <w:rPr>
          <w:b/>
          <w:u w:val="single"/>
        </w:rPr>
        <w:t xml:space="preserve">724859</w:t>
      </w:r>
    </w:p>
    <w:p>
      <w:r>
        <w:t xml:space="preserve">Pidätettyjen joukossa on oppositiojohtaja Aleksei Navalnyi, mielenosoitusten alkuunpanija.</w:t>
        <w:br/>
        <w:t xml:space="preserve">https://t.co/RK5CKgz2aR</w:t>
      </w:r>
    </w:p>
    <w:p>
      <w:r>
        <w:rPr>
          <w:b/>
          <w:u w:val="single"/>
        </w:rPr>
        <w:t xml:space="preserve">724860</w:t>
      </w:r>
    </w:p>
    <w:p>
      <w:r>
        <w:t xml:space="preserve">Saksalaisilla menee huonosti. Mutta jos niillä on kiire, ne voivat avautua ja alkaa jauhaa kaikkea edessään. #jalkapallo #WorldCup</w:t>
      </w:r>
    </w:p>
    <w:p>
      <w:r>
        <w:rPr>
          <w:b/>
          <w:u w:val="single"/>
        </w:rPr>
        <w:t xml:space="preserve">724861</w:t>
      </w:r>
    </w:p>
    <w:p>
      <w:r>
        <w:t xml:space="preserve">Trbovljen kansalaiset, olette todella uskomattomia, kun valitsitte kansanedustaja Sitarin DZ:hen. Hän on nyt referenssisi.</w:t>
      </w:r>
    </w:p>
    <w:p>
      <w:r>
        <w:rPr>
          <w:b/>
          <w:u w:val="single"/>
        </w:rPr>
        <w:t xml:space="preserve">724862</w:t>
      </w:r>
    </w:p>
    <w:p>
      <w:r>
        <w:t xml:space="preserve">@missnymphee tarvitset ehdottomasti koneistajan elämääsi 🤓 Tunnistat sellaisen silmälaseista (ilmeinen), neliömäisestä perseestä ja oudosta käytöksestä.</w:t>
      </w:r>
    </w:p>
    <w:p>
      <w:r>
        <w:rPr>
          <w:b/>
          <w:u w:val="single"/>
        </w:rPr>
        <w:t xml:space="preserve">724863</w:t>
      </w:r>
    </w:p>
    <w:p>
      <w:r>
        <w:t xml:space="preserve">@errudit Sekä Korli että Silk kykenevät myymään Velenjen ruskohiilen pirusti; jos vain provisiot ovat tarpeeksi korkeat 😠😎</w:t>
      </w:r>
    </w:p>
    <w:p>
      <w:r>
        <w:rPr>
          <w:b/>
          <w:u w:val="single"/>
        </w:rPr>
        <w:t xml:space="preserve">724864</w:t>
      </w:r>
    </w:p>
    <w:p>
      <w:r>
        <w:t xml:space="preserve">@LukaSvetina @NeMaramButlov Luulen, että oikeusasiamies Vlastica on hyvin huolissaan, koska tohtori Novič on edelleen Dobissa.</w:t>
      </w:r>
    </w:p>
    <w:p>
      <w:r>
        <w:rPr>
          <w:b/>
          <w:u w:val="single"/>
        </w:rPr>
        <w:t xml:space="preserve">724865</w:t>
      </w:r>
    </w:p>
    <w:p>
      <w:r>
        <w:t xml:space="preserve">Tasa-arvovaltuutetulle maksettava 200 JUR on 200 JUR liikaa. Missä ovat nyt kaikki sosiaalisesti heikossa asemassa olevien kouluruokailun puolustajat?</w:t>
      </w:r>
    </w:p>
    <w:p>
      <w:r>
        <w:rPr>
          <w:b/>
          <w:u w:val="single"/>
        </w:rPr>
        <w:t xml:space="preserve">724866</w:t>
      </w:r>
    </w:p>
    <w:p>
      <w:r>
        <w:t xml:space="preserve">Xboxin omistajat voivat seurata uusien julkaisua tänä iltana. Ja ps-omistajat, itkekää nyt, sillä ps4 haisee taivaaseen.</w:t>
      </w:r>
    </w:p>
    <w:p>
      <w:r>
        <w:rPr>
          <w:b/>
          <w:u w:val="single"/>
        </w:rPr>
        <w:t xml:space="preserve">724867</w:t>
      </w:r>
    </w:p>
    <w:p>
      <w:r>
        <w:t xml:space="preserve">@vladarsi Hän sanoo minulle, että hae litra maitoa, jos heillä on munia, hae 10. Ja puoliksi vitun kusipää, koska haen 10 litraa maitoa, koska heillä oli munia.</w:t>
        <w:br/>
        <w:t xml:space="preserve"> 😲😲😲</w:t>
      </w:r>
    </w:p>
    <w:p>
      <w:r>
        <w:rPr>
          <w:b/>
          <w:u w:val="single"/>
        </w:rPr>
        <w:t xml:space="preserve">724868</w:t>
      </w:r>
    </w:p>
    <w:p>
      <w:r>
        <w:t xml:space="preserve">@UrskaSoncek @krentip meikkini kestää, minulla on deodoranttia ja 20 ml hajuvettä, mutta en yleensä käytä jälkimmäistä.</w:t>
      </w:r>
    </w:p>
    <w:p>
      <w:r>
        <w:rPr>
          <w:b/>
          <w:u w:val="single"/>
        </w:rPr>
        <w:t xml:space="preserve">724869</w:t>
      </w:r>
    </w:p>
    <w:p>
      <w:r>
        <w:t xml:space="preserve">Paistetut täytetyt punaiset paprikat https://t.co/dTwt7xVsoK https://t.co/LS1yRHWxEj</w:t>
      </w:r>
    </w:p>
    <w:p>
      <w:r>
        <w:rPr>
          <w:b/>
          <w:u w:val="single"/>
        </w:rPr>
        <w:t xml:space="preserve">724870</w:t>
      </w:r>
    </w:p>
    <w:p>
      <w:r>
        <w:t xml:space="preserve">@loudandwicked Koska maahanmuuttajien sijasta he antaisivat meidän... heidän omansa. Köyhät eivät kuulu heille.</w:t>
      </w:r>
    </w:p>
    <w:p>
      <w:r>
        <w:rPr>
          <w:b/>
          <w:u w:val="single"/>
        </w:rPr>
        <w:t xml:space="preserve">724871</w:t>
      </w:r>
    </w:p>
    <w:p>
      <w:r>
        <w:t xml:space="preserve">Se on ilkivaltailmoitus... Ja he kysyvät, mitä se oli... Slooon... Majkemi😂😂😂😂 https://t.co/g7o9IncKZK</w:t>
      </w:r>
    </w:p>
    <w:p>
      <w:r>
        <w:rPr>
          <w:b/>
          <w:u w:val="single"/>
        </w:rPr>
        <w:t xml:space="preserve">724872</w:t>
      </w:r>
    </w:p>
    <w:p>
      <w:r>
        <w:t xml:space="preserve">@MeksiBramak Työnnetään ja haastetaan ja testataan rajoja, kuinka pitkälle he voivat mennä....</w:t>
      </w:r>
    </w:p>
    <w:p>
      <w:r>
        <w:rPr>
          <w:b/>
          <w:u w:val="single"/>
        </w:rPr>
        <w:t xml:space="preserve">724873</w:t>
      </w:r>
    </w:p>
    <w:p>
      <w:r>
        <w:t xml:space="preserve">@MlRezek @strankalevica Mielestäni 6 vuoden jälkeen molemmat ovat edelleen 700eur, plus 3 % aiemmasta työstä näiden 6 vuoden aikana.</w:t>
      </w:r>
    </w:p>
    <w:p>
      <w:r>
        <w:rPr>
          <w:b/>
          <w:u w:val="single"/>
        </w:rPr>
        <w:t xml:space="preserve">724874</w:t>
      </w:r>
    </w:p>
    <w:p>
      <w:r>
        <w:t xml:space="preserve">Kaikki te, jotka raaputatte kaksi silmienne kokoista ellipsiä autonne tuulilasista, olette tappavia.</w:t>
      </w:r>
    </w:p>
    <w:p>
      <w:r>
        <w:rPr>
          <w:b/>
          <w:u w:val="single"/>
        </w:rPr>
        <w:t xml:space="preserve">724875</w:t>
      </w:r>
    </w:p>
    <w:p>
      <w:r>
        <w:t xml:space="preserve">Saavuin turvallisesti perille, mutta kaikessa jännityksessä löin pääni oveen.</w:t>
        <w:br/>
        <w:t xml:space="preserve">Minulla on otsassani mukava kuoppa muutaman päivän ajan.</w:t>
      </w:r>
    </w:p>
    <w:p>
      <w:r>
        <w:rPr>
          <w:b/>
          <w:u w:val="single"/>
        </w:rPr>
        <w:t xml:space="preserve">724876</w:t>
      </w:r>
    </w:p>
    <w:p>
      <w:r>
        <w:t xml:space="preserve">Ykseys onni sovinto tervehdyksesi olet toivomme Jumala tee maamme selväksi sydämillemme ja anna silmän rikkoa uuden syntymän särkyneissä rinnoissa heränneen toivon rintoihin</w:t>
      </w:r>
    </w:p>
    <w:p>
      <w:r>
        <w:rPr>
          <w:b/>
          <w:u w:val="single"/>
        </w:rPr>
        <w:t xml:space="preserve">724877</w:t>
      </w:r>
    </w:p>
    <w:p>
      <w:r>
        <w:t xml:space="preserve">Tämän päivän....tunteet ovat ikuisuuden vanhoja...ne nousivat hieman pintaan elokuvan....</w:t>
        <w:br/>
        <w:t xml:space="preserve">myötä</w:t>
        <w:t xml:space="preserve">.lue...jos olet hämmentynyt...https://t.co/rFhdOJA23v</w:t>
      </w:r>
    </w:p>
    <w:p>
      <w:r>
        <w:rPr>
          <w:b/>
          <w:u w:val="single"/>
        </w:rPr>
        <w:t xml:space="preserve">724878</w:t>
      </w:r>
    </w:p>
    <w:p>
      <w:r>
        <w:t xml:space="preserve">@AllBriefs näin se menee... muslimit valtaavat Pariisin... ja 100 vuoden päästä he väittävät, että Pariisi on aina ollut muslimi....</w:t>
      </w:r>
    </w:p>
    <w:p>
      <w:r>
        <w:rPr>
          <w:b/>
          <w:u w:val="single"/>
        </w:rPr>
        <w:t xml:space="preserve">724879</w:t>
      </w:r>
    </w:p>
    <w:p>
      <w:r>
        <w:t xml:space="preserve">@leaathenatabako @urkez On kiva tietää ja erottaa teidät jo siksi, että turistit maksavat CUC:illa ja ketut antavat heille takaisin arvottomia CUP:eja 😂.</w:t>
      </w:r>
    </w:p>
    <w:p>
      <w:r>
        <w:rPr>
          <w:b/>
          <w:u w:val="single"/>
        </w:rPr>
        <w:t xml:space="preserve">724880</w:t>
      </w:r>
    </w:p>
    <w:p>
      <w:r>
        <w:t xml:space="preserve">Taas yksi vasemmiston populistinen ehdotus ja todiste siitä, etteivät he edes tunne Slovenian kansainvälisiä sitoumuksia! https://t.co/OAUF5Eh2Js</w:t>
      </w:r>
    </w:p>
    <w:p>
      <w:r>
        <w:rPr>
          <w:b/>
          <w:u w:val="single"/>
        </w:rPr>
        <w:t xml:space="preserve">724881</w:t>
      </w:r>
    </w:p>
    <w:p>
      <w:r>
        <w:t xml:space="preserve">@surfon Kyllä, mutta maailmanlaajuiset ympäristöjärjestöt ovat jo ainakin vuosikymmenen ajan vastustaneet palmuöljyä ja lisänneet tietoisuutta siitä.</w:t>
      </w:r>
    </w:p>
    <w:p>
      <w:r>
        <w:rPr>
          <w:b/>
          <w:u w:val="single"/>
        </w:rPr>
        <w:t xml:space="preserve">724882</w:t>
      </w:r>
    </w:p>
    <w:p>
      <w:r>
        <w:t xml:space="preserve">@MazzoVanKlein @TjasaZavrh @SimGraj Aja, ovatko he jo sillä tasolla? No, he ovat kokanneet itselleen hienon aamutakin.</w:t>
      </w:r>
    </w:p>
    <w:p>
      <w:r>
        <w:rPr>
          <w:b/>
          <w:u w:val="single"/>
        </w:rPr>
        <w:t xml:space="preserve">724883</w:t>
      </w:r>
    </w:p>
    <w:p>
      <w:r>
        <w:t xml:space="preserve">@IAComenius @NavadniNimda @FrenkMate @mrevlje @LajnarEU Hän käy ulkomailla töissä, mutta äänestää silti kotona kommunistia.</w:t>
      </w:r>
    </w:p>
    <w:p>
      <w:r>
        <w:rPr>
          <w:b/>
          <w:u w:val="single"/>
        </w:rPr>
        <w:t xml:space="preserve">724884</w:t>
      </w:r>
    </w:p>
    <w:p>
      <w:r>
        <w:t xml:space="preserve">@MiranOrnik @sobotna @BalkanRiverTour Mutta on myös hienostuneempia tapoja. Tämä on niin läpinäkyvää, että se pelottaa.</w:t>
      </w:r>
    </w:p>
    <w:p>
      <w:r>
        <w:rPr>
          <w:b/>
          <w:u w:val="single"/>
        </w:rPr>
        <w:t xml:space="preserve">724885</w:t>
      </w:r>
    </w:p>
    <w:p>
      <w:r>
        <w:t xml:space="preserve">@anitandrensek Outoa 🤐 En ole koskaan tuntenut mitään... mutta se on sama ohut iho kämmenellä...</w:t>
      </w:r>
    </w:p>
    <w:p>
      <w:r>
        <w:rPr>
          <w:b/>
          <w:u w:val="single"/>
        </w:rPr>
        <w:t xml:space="preserve">724886</w:t>
      </w:r>
    </w:p>
    <w:p>
      <w:r>
        <w:t xml:space="preserve">Radenciin on ilmestynyt kyltti: Murska Sobota OBVOZ ... "Anteeksi, suuntaa ei ole merkitty ...!", kommentoi Butalc ...</w:t>
      </w:r>
    </w:p>
    <w:p>
      <w:r>
        <w:rPr>
          <w:b/>
          <w:u w:val="single"/>
        </w:rPr>
        <w:t xml:space="preserve">724887</w:t>
      </w:r>
    </w:p>
    <w:p>
      <w:r>
        <w:t xml:space="preserve">@LahovnikMatej @JJansaSDS @NovakBozidar "Sve če narod da pozlati" sanoi diktaattori Tito, ja Miro vain seuraa - ilmeisesti kullatut kappaleet.</w:t>
      </w:r>
    </w:p>
    <w:p>
      <w:r>
        <w:rPr>
          <w:b/>
          <w:u w:val="single"/>
        </w:rPr>
        <w:t xml:space="preserve">724888</w:t>
      </w:r>
    </w:p>
    <w:p>
      <w:r>
        <w:t xml:space="preserve">rajan olisi oltava läpipääsemätön - joko fyysiset esteet tai kuollut vartija. se kävisi nopeasti selväksi ja he olisivat poissa.</w:t>
      </w:r>
    </w:p>
    <w:p>
      <w:r>
        <w:rPr>
          <w:b/>
          <w:u w:val="single"/>
        </w:rPr>
        <w:t xml:space="preserve">724889</w:t>
      </w:r>
    </w:p>
    <w:p>
      <w:r>
        <w:t xml:space="preserve">"Sormia nuolevan hyvää" kanaa ensimmäistä kertaa Sloveniassa https://t.co/oWmNDUuun6 https://t.co/RqgW5L2pnK https://t.co/RqgW5L2pnK</w:t>
      </w:r>
    </w:p>
    <w:p>
      <w:r>
        <w:rPr>
          <w:b/>
          <w:u w:val="single"/>
        </w:rPr>
        <w:t xml:space="preserve">724890</w:t>
      </w:r>
    </w:p>
    <w:p>
      <w:r>
        <w:t xml:space="preserve">Hmmm...kuva on silti ihan kiva; on hyvä, että kaikki menee 'kuvaan'...Numeron 100 kanssa näyttää siltä, että 'keripukki' on hyökännyt sen kimppuun.</w:t>
      </w:r>
      <w:r>
        <w:br/>
        <w:t xml:space="preserve">peshpolkpressi</w:t>
      </w:r>
    </w:p>
    <w:p>
      <w:r>
        <w:rPr>
          <w:b/>
          <w:u w:val="single"/>
        </w:rPr>
        <w:t xml:space="preserve">724891</w:t>
      </w:r>
    </w:p>
    <w:p>
      <w:r>
        <w:t xml:space="preserve">Nykyään on yhä enemmän sellaisia hallitsijoita, jotka eivät ymmärrä vitsiä ja ovat poliittisesti kuolleita zombeja koko elämänsä ajan https://t.co/67uZZe2ALd</w:t>
      </w:r>
    </w:p>
    <w:p>
      <w:r>
        <w:rPr>
          <w:b/>
          <w:u w:val="single"/>
        </w:rPr>
        <w:t xml:space="preserve">724892</w:t>
      </w:r>
    </w:p>
    <w:p>
      <w:r>
        <w:t xml:space="preserve">Pankkiirit kysyvät outoja kysymyksiä ... https://t.co/YNp9lPWA1j https://t.co/YM3ONLukkz</w:t>
      </w:r>
    </w:p>
    <w:p>
      <w:r>
        <w:rPr>
          <w:b/>
          <w:u w:val="single"/>
        </w:rPr>
        <w:t xml:space="preserve">724893</w:t>
      </w:r>
    </w:p>
    <w:p>
      <w:r>
        <w:t xml:space="preserve">Red Gad ja Red Moon. #vaalit14 #lukamesec #zdruzenalevica http://t.co/NOAlwAhKMr http://t.co/NOAlwAhKMr</w:t>
      </w:r>
    </w:p>
    <w:p>
      <w:r>
        <w:rPr>
          <w:b/>
          <w:u w:val="single"/>
        </w:rPr>
        <w:t xml:space="preserve">724894</w:t>
      </w:r>
    </w:p>
    <w:p>
      <w:r>
        <w:t xml:space="preserve">"Te cheffurit olette vieneet parhaat naisemme!" Ei pidä paikkaansa. "Parhaita naisia" on paljon enemmän kuin kokkeja.</w:t>
      </w:r>
    </w:p>
    <w:p>
      <w:r>
        <w:rPr>
          <w:b/>
          <w:u w:val="single"/>
        </w:rPr>
        <w:t xml:space="preserve">724895</w:t>
      </w:r>
    </w:p>
    <w:p>
      <w:r>
        <w:t xml:space="preserve">@JozeBiscak Kuvassa poliisi on linkki maahanmuuttajien rekrytointiketjussa? ! Vai maksetaanko heille siitä? Pitäisikö poliisille tehdä rikosilmoitus? Kenelle?</w:t>
      </w:r>
    </w:p>
    <w:p>
      <w:r>
        <w:rPr>
          <w:b/>
          <w:u w:val="single"/>
        </w:rPr>
        <w:t xml:space="preserve">724896</w:t>
      </w:r>
    </w:p>
    <w:p>
      <w:r>
        <w:t xml:space="preserve">TW:n ja @ksadjadpourin ansiosta voin jättää huomenna väliin paikallisten tietäjien herätyssoitot. https://t.co/8BrTTGxX7m</w:t>
      </w:r>
    </w:p>
    <w:p>
      <w:r>
        <w:rPr>
          <w:b/>
          <w:u w:val="single"/>
        </w:rPr>
        <w:t xml:space="preserve">724897</w:t>
      </w:r>
    </w:p>
    <w:p>
      <w:r>
        <w:t xml:space="preserve">Paperien luokittelu ympäristökelpoisuuden mukaan: Antalis ottaa käyttöön "Green Star"-järjestelmän: tämä luokitus... http://t.co/MnY0esGipz...</w:t>
      </w:r>
    </w:p>
    <w:p>
      <w:r>
        <w:rPr>
          <w:b/>
          <w:u w:val="single"/>
        </w:rPr>
        <w:t xml:space="preserve">724898</w:t>
      </w:r>
    </w:p>
    <w:p>
      <w:r>
        <w:t xml:space="preserve">@mesecb @SvitBrinovsek @Matej_Klaric mutta en maksa erilaisille idioottimaisille oikeistolaisille, kuten Janša, Grims, Mahnić...?</w:t>
      </w:r>
    </w:p>
    <w:p>
      <w:r>
        <w:rPr>
          <w:b/>
          <w:u w:val="single"/>
        </w:rPr>
        <w:t xml:space="preserve">724899</w:t>
      </w:r>
    </w:p>
    <w:p>
      <w:r>
        <w:t xml:space="preserve">@RTV_Slovenija Se ei ole vielä tullut mieleeni. Mutta et voi tehdä yhtään ohjelmaa ilman tätä punaista pehkua?!</w:t>
      </w:r>
    </w:p>
    <w:p>
      <w:r>
        <w:rPr>
          <w:b/>
          <w:u w:val="single"/>
        </w:rPr>
        <w:t xml:space="preserve">724900</w:t>
      </w:r>
    </w:p>
    <w:p>
      <w:r>
        <w:t xml:space="preserve">Jos tyttö kysyy sinulta, pidätkö lastenrattaista, vastaat, että pidät niiden rengasprofiilista ja että renkaat ovat erittäin hyvät.</w:t>
      </w:r>
    </w:p>
    <w:p>
      <w:r>
        <w:rPr>
          <w:b/>
          <w:u w:val="single"/>
        </w:rPr>
        <w:t xml:space="preserve">724901</w:t>
      </w:r>
    </w:p>
    <w:p>
      <w:r>
        <w:t xml:space="preserve">Rajoitettu älykkyys ja rajoittamaton internetyhteys. Tulos on alla. https://t.co/fuQBco9pXY</w:t>
      </w:r>
    </w:p>
    <w:p>
      <w:r>
        <w:rPr>
          <w:b/>
          <w:u w:val="single"/>
        </w:rPr>
        <w:t xml:space="preserve">724902</w:t>
      </w:r>
    </w:p>
    <w:p>
      <w:r>
        <w:t xml:space="preserve">@KanglerFranc @BojanPozar @BorutPahor @MiroCerar @JJansaSDS @BrankoGrims1 Kyse on hermojen menettämisestä, ei siitä, että roistot provosoituvat.</w:t>
      </w:r>
    </w:p>
    <w:p>
      <w:r>
        <w:rPr>
          <w:b/>
          <w:u w:val="single"/>
        </w:rPr>
        <w:t xml:space="preserve">724903</w:t>
      </w:r>
    </w:p>
    <w:p>
      <w:r>
        <w:t xml:space="preserve">@MitjaIrsic ..ja kivittäminen.Muuten feminismi on feminiininen agitprop-muoto!Mikä yhteys on siis sovinismin, joka on kansallinen kysymys, välillä?</w:t>
      </w:r>
    </w:p>
    <w:p>
      <w:r>
        <w:rPr>
          <w:b/>
          <w:u w:val="single"/>
        </w:rPr>
        <w:t xml:space="preserve">724904</w:t>
      </w:r>
    </w:p>
    <w:p>
      <w:r>
        <w:t xml:space="preserve">@PrometejDD @RagnarBelial Joskus he saavat purra, mutta joka päivä he toistavat itseään.</w:t>
      </w:r>
    </w:p>
    <w:p>
      <w:r>
        <w:rPr>
          <w:b/>
          <w:u w:val="single"/>
        </w:rPr>
        <w:t xml:space="preserve">724905</w:t>
      </w:r>
    </w:p>
    <w:p>
      <w:r>
        <w:t xml:space="preserve">@cece älä tuomitse kaikkia autoilijoita itse. Usko minua, olisit yllättynyt, jos olisit koskaan katsellut liikennettä moottoripyörän istuimelta.</w:t>
      </w:r>
    </w:p>
    <w:p>
      <w:r>
        <w:rPr>
          <w:b/>
          <w:u w:val="single"/>
        </w:rPr>
        <w:t xml:space="preserve">724906</w:t>
      </w:r>
    </w:p>
    <w:p>
      <w:r>
        <w:t xml:space="preserve">@blagovestGB @petra_jansa Eikö ole parempaa pyörää kuin ostaa panssaroitu Mercedes?</w:t>
      </w:r>
    </w:p>
    <w:p>
      <w:r>
        <w:rPr>
          <w:b/>
          <w:u w:val="single"/>
        </w:rPr>
        <w:t xml:space="preserve">724907</w:t>
      </w:r>
    </w:p>
    <w:p>
      <w:r>
        <w:t xml:space="preserve">Lahjoita riipusta varten ja auta meitä steriloimaan ja kastroimaan kodittomat kissanpennut! https://t.co/OQ9cmBUQjJ</w:t>
      </w:r>
    </w:p>
    <w:p>
      <w:r>
        <w:rPr>
          <w:b/>
          <w:u w:val="single"/>
        </w:rPr>
        <w:t xml:space="preserve">724908</w:t>
      </w:r>
    </w:p>
    <w:p>
      <w:r>
        <w:t xml:space="preserve">@gcuzak Druzinsko srecanje Minne heidän pitäisi mennä, kun turisteja on kaikkialla?</w:t>
      </w:r>
    </w:p>
    <w:p>
      <w:r>
        <w:rPr>
          <w:b/>
          <w:u w:val="single"/>
        </w:rPr>
        <w:t xml:space="preserve">724909</w:t>
      </w:r>
    </w:p>
    <w:p>
      <w:r>
        <w:t xml:space="preserve">@multikultivator @Matino667 Näin tämän videon muutama päivä sitten koskien rickrollingia:</w:t>
        <w:br/>
        <w:t xml:space="preserve">https://t.co/JMQ7mnDyAC</w:t>
      </w:r>
    </w:p>
    <w:p>
      <w:r>
        <w:rPr>
          <w:b/>
          <w:u w:val="single"/>
        </w:rPr>
        <w:t xml:space="preserve">724910</w:t>
      </w:r>
    </w:p>
    <w:p>
      <w:r>
        <w:t xml:space="preserve">@Democracy1 Ei ihme ! Vastaanottokeskus tai vartiotupa turisteille KP:n nuorten päiväkeskuksen sijasta !!!!</w:t>
      </w:r>
    </w:p>
    <w:p>
      <w:r>
        <w:rPr>
          <w:b/>
          <w:u w:val="single"/>
        </w:rPr>
        <w:t xml:space="preserve">724911</w:t>
      </w:r>
    </w:p>
    <w:p>
      <w:r>
        <w:t xml:space="preserve">@MarliMarkez @NeuroVirtu Koiran hoitoa ei tarvitse ymmärtää. Jos hän on synnyttänyt, anna hänen imettää.</w:t>
      </w:r>
    </w:p>
    <w:p>
      <w:r>
        <w:rPr>
          <w:b/>
          <w:u w:val="single"/>
        </w:rPr>
        <w:t xml:space="preserve">724912</w:t>
      </w:r>
    </w:p>
    <w:p>
      <w:r>
        <w:t xml:space="preserve">Valitettavasti tämä on vakava optimismi. Kaikesta paskanjauhamisesta huolimatta @Team24 ei ole vielä opettanut itseään. https://t.co/tyK8qezNWz</w:t>
      </w:r>
    </w:p>
    <w:p>
      <w:r>
        <w:rPr>
          <w:b/>
          <w:u w:val="single"/>
        </w:rPr>
        <w:t xml:space="preserve">724913</w:t>
      </w:r>
    </w:p>
    <w:p>
      <w:r>
        <w:t xml:space="preserve">Pitäisikö minun ottaa käteni irti hänestä, hän on vasta 16-vuotias?! https://t.co/E4FOjrJfuk ...</w:t>
      </w:r>
    </w:p>
    <w:p>
      <w:r>
        <w:rPr>
          <w:b/>
          <w:u w:val="single"/>
        </w:rPr>
        <w:t xml:space="preserve">724914</w:t>
      </w:r>
    </w:p>
    <w:p>
      <w:r>
        <w:t xml:space="preserve">Bangladeshiin paenneet Myanmarin pakolaiset pakenevat nyt tulvia https://t.co/h5jVhMPd17</w:t>
      </w:r>
    </w:p>
    <w:p>
      <w:r>
        <w:rPr>
          <w:b/>
          <w:u w:val="single"/>
        </w:rPr>
        <w:t xml:space="preserve">724915</w:t>
      </w:r>
    </w:p>
    <w:p>
      <w:r>
        <w:t xml:space="preserve">@butalskipolicaj @kjaklic Nälkäiselle leipää, janoiselle vettä ja palaneelle maalaisjärkeä... aamen.</w:t>
      </w:r>
    </w:p>
    <w:p>
      <w:r>
        <w:rPr>
          <w:b/>
          <w:u w:val="single"/>
        </w:rPr>
        <w:t xml:space="preserve">724916</w:t>
      </w:r>
    </w:p>
    <w:p>
      <w:r>
        <w:t xml:space="preserve">Halusin pehmentää naudanlihaa hauduttamalla sitä. Tähän mennessä se on aina toiminut. Tänään, tunnin kuluttua, se on edelleen pyyhekumi. Sen on täytynyt olla kypsä lehmä</w:t>
      </w:r>
    </w:p>
    <w:p>
      <w:r>
        <w:rPr>
          <w:b/>
          <w:u w:val="single"/>
        </w:rPr>
        <w:t xml:space="preserve">724917</w:t>
      </w:r>
    </w:p>
    <w:p>
      <w:r>
        <w:t xml:space="preserve">Vodeb tekee muuten hienoa työtä kirjansa mainostamisessa. Hän on torjunut hyvin vasemmiston hajaannuttajien hyökkäykset.</w:t>
      </w:r>
    </w:p>
    <w:p>
      <w:r>
        <w:rPr>
          <w:b/>
          <w:u w:val="single"/>
        </w:rPr>
        <w:t xml:space="preserve">724918</w:t>
      </w:r>
    </w:p>
    <w:p>
      <w:r>
        <w:t xml:space="preserve">Tällä viikolla ND:ssä: "Menetin ääneni, päädyin pyörätuoliin..." - Sydän- ja verisuonisairauksista kärsivien potilaiden järkyttävät kertomukset</w:t>
      </w:r>
    </w:p>
    <w:p>
      <w:r>
        <w:rPr>
          <w:b/>
          <w:u w:val="single"/>
        </w:rPr>
        <w:t xml:space="preserve">724919</w:t>
      </w:r>
    </w:p>
    <w:p>
      <w:r>
        <w:t xml:space="preserve">@racunskosodisce turkulaisten sosiaalietuuksien varastaminen aseistettujen poliisien toimesta on silkkaa paskaa...</w:t>
      </w:r>
    </w:p>
    <w:p>
      <w:r>
        <w:rPr>
          <w:b/>
          <w:u w:val="single"/>
        </w:rPr>
        <w:t xml:space="preserve">724920</w:t>
      </w:r>
    </w:p>
    <w:p>
      <w:r>
        <w:t xml:space="preserve">@lucijausaj Diocletianus yksinkertaisesti mestautti kaikki ne, jotka ryöstivät ihmisiä heidän suosiostaan yhdessä päivässä 300.</w:t>
      </w:r>
    </w:p>
    <w:p>
      <w:r>
        <w:rPr>
          <w:b/>
          <w:u w:val="single"/>
        </w:rPr>
        <w:t xml:space="preserve">724921</w:t>
      </w:r>
    </w:p>
    <w:p>
      <w:r>
        <w:t xml:space="preserve">@vinkovasle1 @twiitiztok @StrankaSMC Joskus edes ihmeet ja jumalallinen apu eivät voi ratkaista psykiatrisia tapauksia. Valitettavasti.</w:t>
      </w:r>
    </w:p>
    <w:p>
      <w:r>
        <w:rPr>
          <w:b/>
          <w:u w:val="single"/>
        </w:rPr>
        <w:t xml:space="preserve">724922</w:t>
      </w:r>
    </w:p>
    <w:p>
      <w:r>
        <w:t xml:space="preserve">Orbanisaatio tarkoittaa Mercedeksen tehtaan rakentamista 10 000 unkarilaiselle.</w:t>
        <w:br/>
        <w:t xml:space="preserve"> SLOkommille: "Hävetkää Orban"!</w:t>
      </w:r>
    </w:p>
    <w:p>
      <w:r>
        <w:rPr>
          <w:b/>
          <w:u w:val="single"/>
        </w:rPr>
        <w:t xml:space="preserve">724923</w:t>
      </w:r>
    </w:p>
    <w:p>
      <w:r>
        <w:t xml:space="preserve">@strankalevica @LukaMesec Miksi sitten potilaamme, joilla on rahaa kuluttaa, lentävät massoittain heidän luokseen? Ja te silti mainostatte niitä?</w:t>
      </w:r>
    </w:p>
    <w:p>
      <w:r>
        <w:rPr>
          <w:b/>
          <w:u w:val="single"/>
        </w:rPr>
        <w:t xml:space="preserve">724924</w:t>
      </w:r>
    </w:p>
    <w:p>
      <w:r>
        <w:t xml:space="preserve">@KlemenMesarec @DC43 Riippuu suunnasta. Se on melko yleistä teknisissä tiedekunnissa, koska prfoksit tarvitsevat opiskelijoita ja "päästävät heidät menemään".</w:t>
      </w:r>
    </w:p>
    <w:p>
      <w:r>
        <w:rPr>
          <w:b/>
          <w:u w:val="single"/>
        </w:rPr>
        <w:t xml:space="preserve">724925</w:t>
      </w:r>
    </w:p>
    <w:p>
      <w:r>
        <w:t xml:space="preserve">@mzi_rs @JureLeben ...kun se on veronmaksajien taskuissa, voit kehuskella #butale</w:t>
      </w:r>
    </w:p>
    <w:p>
      <w:r>
        <w:rPr>
          <w:b/>
          <w:u w:val="single"/>
        </w:rPr>
        <w:t xml:space="preserve">724926</w:t>
      </w:r>
    </w:p>
    <w:p>
      <w:r>
        <w:t xml:space="preserve">@alesernecl @prgadp jos haluat alkaa tappaa kommunisteja..ennemmin tai myöhemmin tulet hulluksi :)</w:t>
      </w:r>
    </w:p>
    <w:p>
      <w:r>
        <w:rPr>
          <w:b/>
          <w:u w:val="single"/>
        </w:rPr>
        <w:t xml:space="preserve">724927</w:t>
      </w:r>
    </w:p>
    <w:p>
      <w:r>
        <w:t xml:space="preserve">@ciro_ciril Perustelee jo etukäteen tappionsa! Janša on juonittelija, joten hän ei ole par...</w:t>
      </w:r>
    </w:p>
    <w:p>
      <w:r>
        <w:rPr>
          <w:b/>
          <w:u w:val="single"/>
        </w:rPr>
        <w:t xml:space="preserve">724928</w:t>
      </w:r>
    </w:p>
    <w:p>
      <w:r>
        <w:t xml:space="preserve">Mutta Serpetnskovan ämmän kakkaaminen kuvattiin buffetissa? Luultavasti juhlissa tapahtuvan esityksen aikana.</w:t>
      </w:r>
    </w:p>
    <w:p>
      <w:r>
        <w:rPr>
          <w:b/>
          <w:u w:val="single"/>
        </w:rPr>
        <w:t xml:space="preserve">724929</w:t>
      </w:r>
    </w:p>
    <w:p>
      <w:r>
        <w:t xml:space="preserve">@miss0MFGspot Et halua tietää. Häntä vaivaa liha. Enkä tunne jogurtteja, jotka eivät ole kotitekoisia. Hän huolehtii siitä kotona.</w:t>
      </w:r>
    </w:p>
    <w:p>
      <w:r>
        <w:rPr>
          <w:b/>
          <w:u w:val="single"/>
        </w:rPr>
        <w:t xml:space="preserve">724930</w:t>
      </w:r>
    </w:p>
    <w:p>
      <w:r>
        <w:t xml:space="preserve">Juncker on takapajuinen, primitiivinen häpeäpilkku EU:lle, kuten hän ylpeänä osoittaa ...</w:t>
      </w:r>
    </w:p>
    <w:p>
      <w:r>
        <w:rPr>
          <w:b/>
          <w:u w:val="single"/>
        </w:rPr>
        <w:t xml:space="preserve">724931</w:t>
      </w:r>
    </w:p>
    <w:p>
      <w:r>
        <w:t xml:space="preserve">NYT: Otamme mainokset pois tilauksestasi!</w:t>
        <w:br/>
        <w:br/>
        <w:t xml:space="preserve"> Dnevnik: Tilauksen myötä saat tekstin, mutta jätä mainokset! :*</w:t>
      </w:r>
    </w:p>
    <w:p>
      <w:r>
        <w:rPr>
          <w:b/>
          <w:u w:val="single"/>
        </w:rPr>
        <w:t xml:space="preserve">724932</w:t>
      </w:r>
    </w:p>
    <w:p>
      <w:r>
        <w:t xml:space="preserve">@SamoGlavan @JoAnnaOfArT Tee maali!</w:t>
        <w:t xml:space="preserve">Tämä twiitti on nähtävä @Zvezaborcev_NOB</w:t>
        <w:br/>
        <w:t xml:space="preserve">@strankaSD @StrankaLMS ja muiden kommunismiin uskovien!</w:t>
      </w:r>
    </w:p>
    <w:p>
      <w:r>
        <w:rPr>
          <w:b/>
          <w:u w:val="single"/>
        </w:rPr>
        <w:t xml:space="preserve">724933</w:t>
      </w:r>
    </w:p>
    <w:p>
      <w:r>
        <w:t xml:space="preserve">Olet varmaan hölmö, kun puolustelet Pipistreliä. Sen jälkeen, kun sinua on heitelty kivillä koko lukukauden ajan.#mirko-chinese</w:t>
      </w:r>
    </w:p>
    <w:p>
      <w:r>
        <w:rPr>
          <w:b/>
          <w:u w:val="single"/>
        </w:rPr>
        <w:t xml:space="preserve">724934</w:t>
      </w:r>
    </w:p>
    <w:p>
      <w:r>
        <w:t xml:space="preserve">@lucijausaj Oikeisto ja vasemmisto tekevät siis yhteistyötä... pöydän alla... salassa!!!!.</w:t>
      </w:r>
    </w:p>
    <w:p>
      <w:r>
        <w:rPr>
          <w:b/>
          <w:u w:val="single"/>
        </w:rPr>
        <w:t xml:space="preserve">724935</w:t>
      </w:r>
    </w:p>
    <w:p>
      <w:r>
        <w:t xml:space="preserve">@123koriz Totta, mutta asia on selvitettävä mahdollisimman pian, koska siitä kärsivät nuorimmat, ne, joilla ei ole mitään tekemistä asian kanssa. Hajaantukaa!</w:t>
      </w:r>
    </w:p>
    <w:p>
      <w:r>
        <w:rPr>
          <w:b/>
          <w:u w:val="single"/>
        </w:rPr>
        <w:t xml:space="preserve">724936</w:t>
      </w:r>
    </w:p>
    <w:p>
      <w:r>
        <w:t xml:space="preserve">@_noben Kaikkialla, materiaaleista ja rungon muodosta lähtien. Jos tähän lisätään valitun nykyinen arvoaste, se on kuin avaruusalus.</w:t>
      </w:r>
    </w:p>
    <w:p>
      <w:r>
        <w:rPr>
          <w:b/>
          <w:u w:val="single"/>
        </w:rPr>
        <w:t xml:space="preserve">724937</w:t>
      </w:r>
    </w:p>
    <w:p>
      <w:r>
        <w:t xml:space="preserve">@Udba_med_nami @petra_jansa Voi luoja, kuinka paljon heitä onkaan!Kuin heinäsirkat, he syövät ja tuhoavat kaiken.</w:t>
      </w:r>
    </w:p>
    <w:p>
      <w:r>
        <w:rPr>
          <w:b/>
          <w:u w:val="single"/>
        </w:rPr>
        <w:t xml:space="preserve">724938</w:t>
      </w:r>
    </w:p>
    <w:p>
      <w:r>
        <w:t xml:space="preserve">@KatarinaDbr Naapurit paloivat itse muutamassa minuutissa. Köyhät ihmiset haluavat rahansa takaisin 😂😂😂</w:t>
      </w:r>
    </w:p>
    <w:p>
      <w:r>
        <w:rPr>
          <w:b/>
          <w:u w:val="single"/>
        </w:rPr>
        <w:t xml:space="preserve">724939</w:t>
      </w:r>
    </w:p>
    <w:p>
      <w:r>
        <w:t xml:space="preserve">@BRajgelj Minusta on outoa, että Telekom on vetäytynyt demokratiasta, mutta vaatii itsepintaisesti uutta.</w:t>
      </w:r>
    </w:p>
    <w:p>
      <w:r>
        <w:rPr>
          <w:b/>
          <w:u w:val="single"/>
        </w:rPr>
        <w:t xml:space="preserve">724940</w:t>
      </w:r>
    </w:p>
    <w:p>
      <w:r>
        <w:t xml:space="preserve">@barjanski Mutta räjäyttävätkö he kaikki? Laukaisemalla sen, mikä oli sisällä. Sanotaanko, että voileipä, lompakko ja puhelin, ja nyt nälkäinen mies vaeltaa.</w:t>
      </w:r>
    </w:p>
    <w:p>
      <w:r>
        <w:rPr>
          <w:b/>
          <w:u w:val="single"/>
        </w:rPr>
        <w:t xml:space="preserve">724941</w:t>
      </w:r>
    </w:p>
    <w:p>
      <w:r>
        <w:t xml:space="preserve">Unkarilainen tuomioistuin sakottaa ensimmäisenä tuotua koditonta miestä (koulutukseltaan insinööri) 62 eurolla vankeusrangaistuksen sijasta. Absurdi absurdin jälkeen.</w:t>
      </w:r>
    </w:p>
    <w:p>
      <w:r>
        <w:rPr>
          <w:b/>
          <w:u w:val="single"/>
        </w:rPr>
        <w:t xml:space="preserve">724942</w:t>
      </w:r>
    </w:p>
    <w:p>
      <w:r>
        <w:t xml:space="preserve">Mutta kun saa joulusolmion päivystävältä potilaalta, joulunpyhät ovat mukavia, vaikka ei olisikaan kotona. https://t.co/kzcWF3EFkb</w:t>
      </w:r>
    </w:p>
    <w:p>
      <w:r>
        <w:rPr>
          <w:b/>
          <w:u w:val="single"/>
        </w:rPr>
        <w:t xml:space="preserve">724943</w:t>
      </w:r>
    </w:p>
    <w:p>
      <w:r>
        <w:t xml:space="preserve">@vlado07 @Alex4aleksandra @alesernecl NOB =</w:t>
        <w:br/>
        <w:t xml:space="preserve">Aseistettujen bolshevikkien hyökkäys - Slovenian köyhää kansaa vastaan !!!!!</w:t>
      </w:r>
    </w:p>
    <w:p>
      <w:r>
        <w:rPr>
          <w:b/>
          <w:u w:val="single"/>
        </w:rPr>
        <w:t xml:space="preserve">724944</w:t>
      </w:r>
    </w:p>
    <w:p>
      <w:r>
        <w:t xml:space="preserve">@JJansaSDS @24ur_com @24UR Nämä ja muut mediatalot.  Ja jos et ole punainen olet paha</w:t>
      </w:r>
    </w:p>
    <w:p>
      <w:r>
        <w:rPr>
          <w:b/>
          <w:u w:val="single"/>
        </w:rPr>
        <w:t xml:space="preserve">724945</w:t>
      </w:r>
    </w:p>
    <w:p>
      <w:r>
        <w:t xml:space="preserve">Meillä on uusi arvonta kaikille uskollisille lahjoittajillemme! Kiittääkseni teitä hieman ystävällisyydestänne!... http://t.co/kfZQ53L91N...</w:t>
      </w:r>
    </w:p>
    <w:p>
      <w:r>
        <w:rPr>
          <w:b/>
          <w:u w:val="single"/>
        </w:rPr>
        <w:t xml:space="preserve">724946</w:t>
      </w:r>
    </w:p>
    <w:p>
      <w:r>
        <w:t xml:space="preserve">@MatejTonin @RevijaReporter @NovaSlovenija @IgorKrsinar Ja älä välitä keksi miehestä likakaivosta</w:t>
      </w:r>
    </w:p>
    <w:p>
      <w:r>
        <w:rPr>
          <w:b/>
          <w:u w:val="single"/>
        </w:rPr>
        <w:t xml:space="preserve">724947</w:t>
      </w:r>
    </w:p>
    <w:p>
      <w:r>
        <w:t xml:space="preserve">@Democracy1 @AlzheimerUltra En ole täällä. Ehkä vain varoitus PIC:lle, jotta se olisi tulevaisuudessa hienovaraisempi tuodessaan maahan vuohensyöjiä.</w:t>
      </w:r>
    </w:p>
    <w:p>
      <w:r>
        <w:rPr>
          <w:b/>
          <w:u w:val="single"/>
        </w:rPr>
        <w:t xml:space="preserve">724948</w:t>
      </w:r>
    </w:p>
    <w:p>
      <w:r>
        <w:t xml:space="preserve">@ErikaPlaninsec @Medeja_7 @dimitrisega @bojansimm @GPreac Toivottavasti Pučnikin poika Šegi saa turpaansa!</w:t>
      </w:r>
    </w:p>
    <w:p>
      <w:r>
        <w:rPr>
          <w:b/>
          <w:u w:val="single"/>
        </w:rPr>
        <w:t xml:space="preserve">724949</w:t>
      </w:r>
    </w:p>
    <w:p>
      <w:r>
        <w:t xml:space="preserve">10 ihmistä, 100 päivää vankilassa, 10 absurdia syytä miksi: https://t.co/ARWxsLPt1J #Istanbul10</w:t>
      </w:r>
    </w:p>
    <w:p>
      <w:r>
        <w:rPr>
          <w:b/>
          <w:u w:val="single"/>
        </w:rPr>
        <w:t xml:space="preserve">724950</w:t>
      </w:r>
    </w:p>
    <w:p>
      <w:r>
        <w:t xml:space="preserve">Suhteellistamisen seurauksena "oikeusjärjestelmämme" naurattaa uhreja kaikissa oikeudenkäynneissä ja antaa näin ollen etuoikeudet kiusaajalle, joka on voittajan puolella!</w:t>
      </w:r>
    </w:p>
    <w:p>
      <w:r>
        <w:rPr>
          <w:b/>
          <w:u w:val="single"/>
        </w:rPr>
        <w:t xml:space="preserve">724951</w:t>
      </w:r>
    </w:p>
    <w:p>
      <w:r>
        <w:t xml:space="preserve">@jolandabuh @RosvitaP @TVOdmevi Tasapainon vuoksi meidän pitäisi kutsua yksi natsi, eikö niin.</w:t>
      </w:r>
    </w:p>
    <w:p>
      <w:r>
        <w:rPr>
          <w:b/>
          <w:u w:val="single"/>
        </w:rPr>
        <w:t xml:space="preserve">724952</w:t>
      </w:r>
    </w:p>
    <w:p>
      <w:r>
        <w:t xml:space="preserve">@Matej_Klaric @SpletnaMladina Tämä on tyypillistä ekososialistista taloudellista raakuutta. Kommunismin nadudlan.</w:t>
      </w:r>
    </w:p>
    <w:p>
      <w:r>
        <w:rPr>
          <w:b/>
          <w:u w:val="single"/>
        </w:rPr>
        <w:t xml:space="preserve">724953</w:t>
      </w:r>
    </w:p>
    <w:p>
      <w:r>
        <w:t xml:space="preserve">Näinkö tämä itseään loukkaava malli kutsuu meitä, että olemme jonkinlaisia "villakoiria", jos tuemme itsenäisyystaistelijoita? https://t.co/O2K4LYDb6E ...</w:t>
      </w:r>
    </w:p>
    <w:p>
      <w:r>
        <w:rPr>
          <w:b/>
          <w:u w:val="single"/>
        </w:rPr>
        <w:t xml:space="preserve">724954</w:t>
      </w:r>
    </w:p>
    <w:p>
      <w:r>
        <w:t xml:space="preserve">@dratpirsna Mnja, kanssakommentaattori tarjosi kohteliaisuutena talismaanin, ja hän valitsi mosaiikista "turvallisen" kiven 😏</w:t>
      </w:r>
    </w:p>
    <w:p>
      <w:r>
        <w:rPr>
          <w:b/>
          <w:u w:val="single"/>
        </w:rPr>
        <w:t xml:space="preserve">724955</w:t>
      </w:r>
    </w:p>
    <w:p>
      <w:r>
        <w:t xml:space="preserve">@BojanPozar @JJansaSDS @ZidanDejan Pian sinäkin maistat tätä jauhelihapiirakkaa.  Luulen, että se terävöittää kynääsi !</w:t>
      </w:r>
    </w:p>
    <w:p>
      <w:r>
        <w:rPr>
          <w:b/>
          <w:u w:val="single"/>
        </w:rPr>
        <w:t xml:space="preserve">724956</w:t>
      </w:r>
    </w:p>
    <w:p>
      <w:r>
        <w:t xml:space="preserve">Tunteet vain kerääntyvät, ne eivät haalistu kuin virkamerkki. 😁 #IfeelSlovenia #Clio #autot #matkailu #merkit #brändäys https://t.co/1bbtWA4TC7</w:t>
      </w:r>
    </w:p>
    <w:p>
      <w:r>
        <w:rPr>
          <w:b/>
          <w:u w:val="single"/>
        </w:rPr>
        <w:t xml:space="preserve">724957</w:t>
      </w:r>
    </w:p>
    <w:p>
      <w:r>
        <w:t xml:space="preserve">@Tevilevi Nämä ovat vakavia haavoja, ja on tärkeää, että ne paranevat. Kaikkea hyvää siskollesi.</w:t>
      </w:r>
    </w:p>
    <w:p>
      <w:r>
        <w:rPr>
          <w:b/>
          <w:u w:val="single"/>
        </w:rPr>
        <w:t xml:space="preserve">724958</w:t>
      </w:r>
    </w:p>
    <w:p>
      <w:r>
        <w:t xml:space="preserve">Ilmeisesti ihmiset eivät enää edes vaivaudu #fakenewsiin. Tehdään vain vähän bleknt, ehkä se menee läpi ... https://t.co/bcmsIH8TKY ...</w:t>
      </w:r>
    </w:p>
    <w:p>
      <w:r>
        <w:rPr>
          <w:b/>
          <w:u w:val="single"/>
        </w:rPr>
        <w:t xml:space="preserve">724959</w:t>
      </w:r>
    </w:p>
    <w:p>
      <w:r>
        <w:t xml:space="preserve">Domžalen lämminhenkisten ihmisten lämminhenkisen Seniorikodin draamaryhmä vieraili sukupolvien välisessä Bistrica-keskuksessa... https://t.co/YAFv7oUCzt.</w:t>
      </w:r>
    </w:p>
    <w:p>
      <w:r>
        <w:rPr>
          <w:b/>
          <w:u w:val="single"/>
        </w:rPr>
        <w:t xml:space="preserve">724960</w:t>
      </w:r>
    </w:p>
    <w:p>
      <w:r>
        <w:t xml:space="preserve">@Libertarec 1941, kaltaisesi ihmiset menivät Roomaan kunnioittamaan Ducea. Ketä sinä nyt pussailet?</w:t>
      </w:r>
    </w:p>
    <w:p>
      <w:r>
        <w:rPr>
          <w:b/>
          <w:u w:val="single"/>
        </w:rPr>
        <w:t xml:space="preserve">724961</w:t>
      </w:r>
    </w:p>
    <w:p>
      <w:r>
        <w:t xml:space="preserve">Lainvastaisia päätöksiä tekeville tuomareille määrätyt seuraamukset ovat omituisia. Varis ei nokkaa variksen silmää ulos. https://t.co/nitKxGA8qq.</w:t>
      </w:r>
    </w:p>
    <w:p>
      <w:r>
        <w:rPr>
          <w:b/>
          <w:u w:val="single"/>
        </w:rPr>
        <w:t xml:space="preserve">724962</w:t>
      </w:r>
    </w:p>
    <w:p>
      <w:r>
        <w:t xml:space="preserve">@Jure_Bajic Ei täällä. Mutta se on yleensä ensimmäinen, joka vetää vinoon täällä. Mutta eilen se heilui kuusia bayan ympärillä.</w:t>
      </w:r>
    </w:p>
    <w:p>
      <w:r>
        <w:rPr>
          <w:b/>
          <w:u w:val="single"/>
        </w:rPr>
        <w:t xml:space="preserve">724963</w:t>
      </w:r>
    </w:p>
    <w:p>
      <w:r>
        <w:t xml:space="preserve">Kaupungeissa on jäänteitä ja integroituneita venäläisiä ja entisen kommunistisen järjestelmän etuoikeutettuja https://t.co/b7KmdrpJdu</w:t>
      </w:r>
    </w:p>
    <w:p>
      <w:r>
        <w:rPr>
          <w:b/>
          <w:u w:val="single"/>
        </w:rPr>
        <w:t xml:space="preserve">724964</w:t>
      </w:r>
    </w:p>
    <w:p>
      <w:r>
        <w:t xml:space="preserve">May allekirjoittaa kortteja ennen huomista kilpailua Oberstdorfissa. Huomenna kannustamme kotkia. https://t.co/madYRYGf4q.</w:t>
      </w:r>
    </w:p>
    <w:p>
      <w:r>
        <w:rPr>
          <w:b/>
          <w:u w:val="single"/>
        </w:rPr>
        <w:t xml:space="preserve">724965</w:t>
      </w:r>
    </w:p>
    <w:p>
      <w:r>
        <w:t xml:space="preserve">Johtaja nuorelle työntekijälle:</w:t>
        <w:br/>
        <w:t xml:space="preserve">-Olen hyvin pahoillani, että joudun irtisanomaan sinut. Olet ollut minulle kuin poika: laiska, ajattelematon ja kiittämätön.</w:t>
      </w:r>
    </w:p>
    <w:p>
      <w:r>
        <w:rPr>
          <w:b/>
          <w:u w:val="single"/>
        </w:rPr>
        <w:t xml:space="preserve">724966</w:t>
      </w:r>
    </w:p>
    <w:p>
      <w:r>
        <w:t xml:space="preserve">@aleksandertusek Joo, peli on todella kovaa, mutta tuomarit pitävät jotenkin tasapainon yllä.</w:t>
      </w:r>
    </w:p>
    <w:p>
      <w:r>
        <w:rPr>
          <w:b/>
          <w:u w:val="single"/>
        </w:rPr>
        <w:t xml:space="preserve">724967</w:t>
      </w:r>
    </w:p>
    <w:p>
      <w:r>
        <w:t xml:space="preserve">Milloin ihmiset Sloveniassa tajuavat, että kovaääninen puhuminen puhelimeen keskellä ravintolaa on äärimmäisen epäkohteliasta ja sivistymätöntä. #primitivismi</w:t>
      </w:r>
    </w:p>
    <w:p>
      <w:r>
        <w:rPr>
          <w:b/>
          <w:u w:val="single"/>
        </w:rPr>
        <w:t xml:space="preserve">724968</w:t>
      </w:r>
    </w:p>
    <w:p>
      <w:r>
        <w:t xml:space="preserve">Trumpin teräksen tuontitullit olisivat suuri isku Euroopalle ja Slovenialle. https://t.co/PPe53uUVGh</w:t>
      </w:r>
    </w:p>
    <w:p>
      <w:r>
        <w:rPr>
          <w:b/>
          <w:u w:val="single"/>
        </w:rPr>
        <w:t xml:space="preserve">724969</w:t>
      </w:r>
    </w:p>
    <w:p>
      <w:r>
        <w:t xml:space="preserve">@crico111 Yritetään olla rakentavia ja yritteliäitä: Akilleen kantapäiden vienti! Panos 0 #kestävät uusiutuvat energialähteet #kiertotalous #kierrätystalous</w:t>
      </w:r>
    </w:p>
    <w:p>
      <w:r>
        <w:rPr>
          <w:b/>
          <w:u w:val="single"/>
        </w:rPr>
        <w:t xml:space="preserve">724970</w:t>
      </w:r>
    </w:p>
    <w:p>
      <w:r>
        <w:t xml:space="preserve">Eilinen yhteenotto oli suurempi katastrofi, mutta kaksi johtajaa olivat kuin kaksi muppettia. https://t.co/XOfdA66UXl</w:t>
      </w:r>
    </w:p>
    <w:p>
      <w:r>
        <w:rPr>
          <w:b/>
          <w:u w:val="single"/>
        </w:rPr>
        <w:t xml:space="preserve">724971</w:t>
      </w:r>
    </w:p>
    <w:p>
      <w:r>
        <w:t xml:space="preserve">Mulc sanoi, että Šiška ei ollut niin siisti ja tuli takaisin. https://t.co/XskwHBD8Ma</w:t>
      </w:r>
    </w:p>
    <w:p>
      <w:r>
        <w:rPr>
          <w:b/>
          <w:u w:val="single"/>
        </w:rPr>
        <w:t xml:space="preserve">724972</w:t>
      </w:r>
    </w:p>
    <w:p>
      <w:r>
        <w:t xml:space="preserve">@MatevzTomsic Näin ajattelevat jotkut Tillerit, hienostuneemmat ovat kasvaneet ulos tuosta vaiheesta.</w:t>
      </w:r>
    </w:p>
    <w:p>
      <w:r>
        <w:rPr>
          <w:b/>
          <w:u w:val="single"/>
        </w:rPr>
        <w:t xml:space="preserve">724973</w:t>
      </w:r>
    </w:p>
    <w:p>
      <w:r>
        <w:t xml:space="preserve">@Odbor_2015 @KanglerFranc Eikö sinulle ole yhä selvää, että he haluavat tuhota meidät slovenialaiset kansakuntana?!!!!</w:t>
      </w:r>
    </w:p>
    <w:p>
      <w:r>
        <w:rPr>
          <w:b/>
          <w:u w:val="single"/>
        </w:rPr>
        <w:t xml:space="preserve">724974</w:t>
      </w:r>
    </w:p>
    <w:p>
      <w:r>
        <w:t xml:space="preserve">@ZNovice miksi he hyväksyivät hänen kanteensa, jos hän ei ota haltuunsa oikeuspapereita?</w:t>
      </w:r>
    </w:p>
    <w:p>
      <w:r>
        <w:rPr>
          <w:b/>
          <w:u w:val="single"/>
        </w:rPr>
        <w:t xml:space="preserve">724975</w:t>
      </w:r>
    </w:p>
    <w:p>
      <w:r>
        <w:t xml:space="preserve">Uusi menetelmä ruokahalun hallintaan - Brittitutkijat ovat tunnistaneet aivoissa soluryhmän, jolla on keskeinen rooli... https://t.co/5loI3rKULM</w:t>
      </w:r>
    </w:p>
    <w:p>
      <w:r>
        <w:rPr>
          <w:b/>
          <w:u w:val="single"/>
        </w:rPr>
        <w:t xml:space="preserve">724976</w:t>
      </w:r>
    </w:p>
    <w:p>
      <w:r>
        <w:t xml:space="preserve">Mihin olemme saapuneet? Että Slovenian vasemmistoeliitti pitää rikollista pedofiiliä suurena eurooppalaisena? https://t.co/MPSE8Q2VHp ...</w:t>
      </w:r>
    </w:p>
    <w:p>
      <w:r>
        <w:rPr>
          <w:b/>
          <w:u w:val="single"/>
        </w:rPr>
        <w:t xml:space="preserve">724977</w:t>
      </w:r>
    </w:p>
    <w:p>
      <w:r>
        <w:t xml:space="preserve">Paras ruoka koululaisten aivoille ja paremmalle oppimiselle https://t.co/0tOQ368xdc https://t.co/ZCmn4vj9TQ https://t.co/ZCmn4vj9TQ</w:t>
      </w:r>
    </w:p>
    <w:p>
      <w:r>
        <w:rPr>
          <w:b/>
          <w:u w:val="single"/>
        </w:rPr>
        <w:t xml:space="preserve">724978</w:t>
      </w:r>
    </w:p>
    <w:p>
      <w:r>
        <w:t xml:space="preserve">Sokerin lasku? #pentti #gruntilta #ZC_Korakin #kuppiin . #yhteistyö https://t.co/7y3gv9Ux5m .</w:t>
      </w:r>
    </w:p>
    <w:p>
      <w:r>
        <w:rPr>
          <w:b/>
          <w:u w:val="single"/>
        </w:rPr>
        <w:t xml:space="preserve">724979</w:t>
      </w:r>
    </w:p>
    <w:p>
      <w:r>
        <w:t xml:space="preserve">Kaksi kotiruoka-ateriaa peräkkäin (viikonloppua lukuun ottamatta)... Voit olla aika hemmoteltu ... #angina</w:t>
      </w:r>
    </w:p>
    <w:p>
      <w:r>
        <w:rPr>
          <w:b/>
          <w:u w:val="single"/>
        </w:rPr>
        <w:t xml:space="preserve">724980</w:t>
      </w:r>
    </w:p>
    <w:p>
      <w:r>
        <w:t xml:space="preserve">Hyvän ginin kanssa kaikki kestää... Jopa huono vasemmistohuumori ja yhden "oikeistolaisen" räikeä "voitonbob"... https://t.co/23b2WHCCPk...</w:t>
      </w:r>
    </w:p>
    <w:p>
      <w:r>
        <w:rPr>
          <w:b/>
          <w:u w:val="single"/>
        </w:rPr>
        <w:t xml:space="preserve">724981</w:t>
      </w:r>
    </w:p>
    <w:p>
      <w:r>
        <w:t xml:space="preserve">@BozoPredalic Uuden vuoden jälkeen vähimmäiseläke on Itävallassa 1200 euroa, Sloveniassa keskipalkka ei ole niin korkea. Kauan eläköön kommunismi</w:t>
      </w:r>
    </w:p>
    <w:p>
      <w:r>
        <w:rPr>
          <w:b/>
          <w:u w:val="single"/>
        </w:rPr>
        <w:t xml:space="preserve">724982</w:t>
      </w:r>
    </w:p>
    <w:p>
      <w:r>
        <w:t xml:space="preserve">@andrazk @jkmcnk Eri. Avaruuskuljetukset, malmin ja ryppyjen valmistus, villisikojen ja vesimelonien kasvatus....</w:t>
      </w:r>
    </w:p>
    <w:p>
      <w:r>
        <w:rPr>
          <w:b/>
          <w:u w:val="single"/>
        </w:rPr>
        <w:t xml:space="preserve">724983</w:t>
      </w:r>
    </w:p>
    <w:p>
      <w:r>
        <w:t xml:space="preserve">Maailmasi on hajoamassa. Se, jonka olet omaksunut. Hyväksykää tämä tosiasia ja astukaa syrjään sen sijaan, että vetäisitte kaiken tuhoon ja kuolemaan.</w:t>
      </w:r>
    </w:p>
    <w:p>
      <w:r>
        <w:rPr>
          <w:b/>
          <w:u w:val="single"/>
        </w:rPr>
        <w:t xml:space="preserve">724984</w:t>
      </w:r>
    </w:p>
    <w:p>
      <w:r>
        <w:t xml:space="preserve">@DominikaSvarc @EnVaitapu @ZigaTurk @nmusar Stalisce VDT ei mene siihen, se on perinteinen ➡️ Brandenburg v. Ohio -tulkinta.</w:t>
      </w:r>
    </w:p>
    <w:p>
      <w:r>
        <w:rPr>
          <w:b/>
          <w:u w:val="single"/>
        </w:rPr>
        <w:t xml:space="preserve">724985</w:t>
      </w:r>
    </w:p>
    <w:p>
      <w:r>
        <w:t xml:space="preserve">Kuljettaja menettää hallinnan ja törmää toiseen autoon - https://t.co/H7JwaUC0rV https://t.co/BbOLcPdOP2 https://t.co/BbOLcPdOP2</w:t>
      </w:r>
    </w:p>
    <w:p>
      <w:r>
        <w:rPr>
          <w:b/>
          <w:u w:val="single"/>
        </w:rPr>
        <w:t xml:space="preserve">724986</w:t>
      </w:r>
    </w:p>
    <w:p>
      <w:r>
        <w:t xml:space="preserve">@KilgoreSH5 @Komanovmulc En halua pilata päivääni ja riidellä hänen kanssaan.</w:t>
      </w:r>
    </w:p>
    <w:p>
      <w:r>
        <w:rPr>
          <w:b/>
          <w:u w:val="single"/>
        </w:rPr>
        <w:t xml:space="preserve">724987</w:t>
      </w:r>
    </w:p>
    <w:p>
      <w:r>
        <w:t xml:space="preserve">Kun siskoni on muutaman metrin päässä sakaalista, joka vaeltaa mäelle ja juoksee sitten metsään.</w:t>
      </w:r>
    </w:p>
    <w:p>
      <w:r>
        <w:rPr>
          <w:b/>
          <w:u w:val="single"/>
        </w:rPr>
        <w:t xml:space="preserve">724988</w:t>
      </w:r>
    </w:p>
    <w:p>
      <w:r>
        <w:t xml:space="preserve">@mrevlje Nyt pääsemme pois tästä kuopasta. Vielä kaksi tai kolme tällaista kampanjaa ja possut ovat todellisia kerjäläisiä meihin verrattuna 😇😱😱😁🤣😁🤣😁🤣</w:t>
      </w:r>
    </w:p>
    <w:p>
      <w:r>
        <w:rPr>
          <w:b/>
          <w:u w:val="single"/>
        </w:rPr>
        <w:t xml:space="preserve">724989</w:t>
      </w:r>
    </w:p>
    <w:p>
      <w:r>
        <w:t xml:space="preserve">@strankaSDS @TankoJoze Märkä puu on ekologinen ihme verrattuna hiileen, jota olemme joutuneet polttamaan 70 vuotta.</w:t>
      </w:r>
    </w:p>
    <w:p>
      <w:r>
        <w:rPr>
          <w:b/>
          <w:u w:val="single"/>
        </w:rPr>
        <w:t xml:space="preserve">724990</w:t>
      </w:r>
    </w:p>
    <w:p>
      <w:r>
        <w:t xml:space="preserve">@isoltesEP @drzavljanisveta Tiedättekö, kuinka paljon ympäristöä on tuhottu mätänevillä ruumiilla, joita on levitetty ympäri Sloveniaa?</w:t>
      </w:r>
    </w:p>
    <w:p>
      <w:r>
        <w:rPr>
          <w:b/>
          <w:u w:val="single"/>
        </w:rPr>
        <w:t xml:space="preserve">724991</w:t>
      </w:r>
    </w:p>
    <w:p>
      <w:r>
        <w:t xml:space="preserve">@polona_naglic Kuulen usein briteiltä, että BBC ei ole enää sitä, mitä se oli ennen. Monet lisäävät, että he saavat heiltä vain post-it-lappuja.</w:t>
      </w:r>
    </w:p>
    <w:p>
      <w:r>
        <w:rPr>
          <w:b/>
          <w:u w:val="single"/>
        </w:rPr>
        <w:t xml:space="preserve">724992</w:t>
      </w:r>
    </w:p>
    <w:p>
      <w:r>
        <w:t xml:space="preserve">@JizahDaFunk Parhaimmillaan harhaa ihmisiltä, jotka käyttäytyvät säädyllisesti. Jätän politiikan ystävällisesti teidän huoleksenne. Olet ilmeisesti hyvin perillä asioista.</w:t>
      </w:r>
    </w:p>
    <w:p>
      <w:r>
        <w:rPr>
          <w:b/>
          <w:u w:val="single"/>
        </w:rPr>
        <w:t xml:space="preserve">724993</w:t>
      </w:r>
    </w:p>
    <w:p>
      <w:r>
        <w:t xml:space="preserve">@cashkee @JernejaJF Minä valehtelen. Meidän koirallamme on kourallinen brikettejä sekoitettuna raa'an lihan joukkoon, se syö 1x päivässä + herkku iltapäivällä ja siinä kaikki.</w:t>
      </w:r>
    </w:p>
    <w:p>
      <w:r>
        <w:rPr>
          <w:b/>
          <w:u w:val="single"/>
        </w:rPr>
        <w:t xml:space="preserve">724994</w:t>
      </w:r>
    </w:p>
    <w:p>
      <w:r>
        <w:t xml:space="preserve">@leaathenatabaco Rytmimme on hyvin nopea. Mieheni on menossa FTH:lle treenaamaan. Ishias. Aion ratsastaa 🚘 kanssa.</w:t>
      </w:r>
    </w:p>
    <w:p>
      <w:r>
        <w:rPr>
          <w:b/>
          <w:u w:val="single"/>
        </w:rPr>
        <w:t xml:space="preserve">724995</w:t>
      </w:r>
    </w:p>
    <w:p>
      <w:r>
        <w:t xml:space="preserve">Zaboga, ei se ole ostajat, jotka eivät ole, se on tuomarit, jotka edelleen myyvät omaisuutta sopimuksen mukaan! https://t.co/QOPzpAbduV</w:t>
      </w:r>
    </w:p>
    <w:p>
      <w:r>
        <w:rPr>
          <w:b/>
          <w:u w:val="single"/>
        </w:rPr>
        <w:t xml:space="preserve">724996</w:t>
      </w:r>
    </w:p>
    <w:p>
      <w:r>
        <w:t xml:space="preserve">Pelaan parhaillaan Biathlon Maniaa. Tule mukaan ja yritä voittaa minut! http://t.co/PKMK0Qw7rr</w:t>
      </w:r>
    </w:p>
    <w:p>
      <w:r>
        <w:rPr>
          <w:b/>
          <w:u w:val="single"/>
        </w:rPr>
        <w:t xml:space="preserve">724997</w:t>
      </w:r>
    </w:p>
    <w:p>
      <w:r>
        <w:t xml:space="preserve">Tämä on vanhan tyylin kommunisti. Entinen suljettu itäblokki on haastanut hänet oikeuteen. https://t.co/5PE2phbLhQ.</w:t>
      </w:r>
    </w:p>
    <w:p>
      <w:r>
        <w:rPr>
          <w:b/>
          <w:u w:val="single"/>
        </w:rPr>
        <w:t xml:space="preserve">724998</w:t>
      </w:r>
    </w:p>
    <w:p>
      <w:r>
        <w:t xml:space="preserve">Omistautunut kollega toi loukkaantuneen kollegansa aamulla ensihoitajille. https://t.co/WICQWma2Pn</w:t>
      </w:r>
    </w:p>
    <w:p>
      <w:r>
        <w:rPr>
          <w:b/>
          <w:u w:val="single"/>
        </w:rPr>
        <w:t xml:space="preserve">724999</w:t>
      </w:r>
    </w:p>
    <w:p>
      <w:r>
        <w:t xml:space="preserve">@JazbarMatjaz 4 vuotta sitten olin Erasmusissa englantilaisten ja englantilaisnaisten kanssa. He eivät olleet koskaan kuulleet siitä. 😱</w:t>
      </w:r>
    </w:p>
    <w:p>
      <w:r>
        <w:rPr>
          <w:b/>
          <w:u w:val="single"/>
        </w:rPr>
        <w:t xml:space="preserve">725000</w:t>
      </w:r>
    </w:p>
    <w:p>
      <w:r>
        <w:t xml:space="preserve">@Urskitka Heitin ne pois sen jälkeen, kun olin nauttinut mukavan maljan niiden kanssa. Silikoniset ovat huomattavasti parempia</w:t>
      </w:r>
    </w:p>
    <w:p>
      <w:r>
        <w:rPr>
          <w:b/>
          <w:u w:val="single"/>
        </w:rPr>
        <w:t xml:space="preserve">725001</w:t>
      </w:r>
    </w:p>
    <w:p>
      <w:r>
        <w:t xml:space="preserve">@annianni246 Poliisit pitävät päätään myynnissä eurolla. Erilaiset rauhanturvaajat jahtasivat heitä kukkien kanssa. https://t.co/DapRFsIwYB.</w:t>
      </w:r>
    </w:p>
    <w:p>
      <w:r>
        <w:rPr>
          <w:b/>
          <w:u w:val="single"/>
        </w:rPr>
        <w:t xml:space="preserve">725002</w:t>
      </w:r>
    </w:p>
    <w:p>
      <w:r>
        <w:t xml:space="preserve">@RokBratina @AlexNotfake Ansaitsevatko nämä butthurt-ihmiset mitään muuta? Poliitikot ovat kansan heijastuma, myönnettäköön se...</w:t>
      </w:r>
    </w:p>
    <w:p>
      <w:r>
        <w:rPr>
          <w:b/>
          <w:u w:val="single"/>
        </w:rPr>
        <w:t xml:space="preserve">725003</w:t>
      </w:r>
    </w:p>
    <w:p>
      <w:r>
        <w:t xml:space="preserve">Ensimmäinen jonossa oleva saa suklaapatukan.</w:t>
        <w:br/>
        <w:t xml:space="preserve"> Pois tieltä! 😂😂😂😂 https://t.co/trydSrahR4</w:t>
      </w:r>
    </w:p>
    <w:p>
      <w:r>
        <w:rPr>
          <w:b/>
          <w:u w:val="single"/>
        </w:rPr>
        <w:t xml:space="preserve">725004</w:t>
      </w:r>
    </w:p>
    <w:p>
      <w:r>
        <w:t xml:space="preserve">@matej_artac En tiedä mikä se on :) se on todella kurjaa. pari kertaa sain aivohalvauksen keskellä yötä :) ja niin kovaa, että se herätti koko korttelin :(</w:t>
      </w:r>
    </w:p>
    <w:p>
      <w:r>
        <w:rPr>
          <w:b/>
          <w:u w:val="single"/>
        </w:rPr>
        <w:t xml:space="preserve">725005</w:t>
      </w:r>
    </w:p>
    <w:p>
      <w:r>
        <w:t xml:space="preserve">Toimittaja puolustaa Pahoria täysillä. Paholainen on pienissä asioissa. Nämä ovat JNA:n ruosteisia tykkejä! 🤣</w:t>
      </w:r>
    </w:p>
    <w:p>
      <w:r>
        <w:rPr>
          <w:b/>
          <w:u w:val="single"/>
        </w:rPr>
        <w:t xml:space="preserve">725006</w:t>
      </w:r>
    </w:p>
    <w:p>
      <w:r>
        <w:t xml:space="preserve">@lucijausaj Nyt se tulee olemaan. Unohdin poistaa välimuistin, ja se katosi cromossa, mutta ei muissa.</w:t>
      </w:r>
    </w:p>
    <w:p>
      <w:r>
        <w:rPr>
          <w:b/>
          <w:u w:val="single"/>
        </w:rPr>
        <w:t xml:space="preserve">725007</w:t>
      </w:r>
    </w:p>
    <w:p>
      <w:r>
        <w:t xml:space="preserve">Ja kun Bratuškova vielä omistaa teidät, niin on todella korkea aika mennä poliittisen historian roskakoriin #SD #SMC #DeSUS #tarča #tarca #tarca #tarca</w:t>
      </w:r>
    </w:p>
    <w:p>
      <w:r>
        <w:rPr>
          <w:b/>
          <w:u w:val="single"/>
        </w:rPr>
        <w:t xml:space="preserve">725008</w:t>
      </w:r>
    </w:p>
    <w:p>
      <w:r>
        <w:t xml:space="preserve">@javor_ivanjica kaikkien, jotka haluavat oppia serbiaa, pitäisi mennä takaisin vukojebinaansa.</w:t>
      </w:r>
    </w:p>
    <w:p>
      <w:r>
        <w:rPr>
          <w:b/>
          <w:u w:val="single"/>
        </w:rPr>
        <w:t xml:space="preserve">725009</w:t>
      </w:r>
    </w:p>
    <w:p>
      <w:r>
        <w:t xml:space="preserve">#FAKTOR jos Maribor haluaa Jankovićin Ljubljanasta, niin olkoon niin. Vain ilman kyyneleitä.</w:t>
      </w:r>
    </w:p>
    <w:p>
      <w:r>
        <w:rPr>
          <w:b/>
          <w:u w:val="single"/>
        </w:rPr>
        <w:t xml:space="preserve">725010</w:t>
      </w:r>
    </w:p>
    <w:p>
      <w:r>
        <w:t xml:space="preserve">@Maja_Kocjan @BineTraven vain mitä voisi olla standardin yläpuolella tällaisessa laiminlyöty rakennus???!</w:t>
      </w:r>
    </w:p>
    <w:p>
      <w:r>
        <w:rPr>
          <w:b/>
          <w:u w:val="single"/>
        </w:rPr>
        <w:t xml:space="preserve">725011</w:t>
      </w:r>
    </w:p>
    <w:p>
      <w:r>
        <w:t xml:space="preserve">Luettelo valmistajista, jotka uskaltautuvat sähköisille vesille, pitenee päivä päivältä! Bravo! 🔝🌞🚙🌳🌍 https://t.co/9oSL5EzM6H</w:t>
      </w:r>
    </w:p>
    <w:p>
      <w:r>
        <w:rPr>
          <w:b/>
          <w:u w:val="single"/>
        </w:rPr>
        <w:t xml:space="preserve">725012</w:t>
      </w:r>
    </w:p>
    <w:p>
      <w:r>
        <w:t xml:space="preserve">Tämä ei ole murretta, vaan sen ovat kirjoittaneet tuomioistuimissamme istuvat miehittäjät, jotka ovat edelleen kolmisormimafian alaisuudessa. https://t.co/Cfwf6wmbnN.</w:t>
      </w:r>
    </w:p>
    <w:p>
      <w:r>
        <w:rPr>
          <w:b/>
          <w:u w:val="single"/>
        </w:rPr>
        <w:t xml:space="preserve">725013</w:t>
      </w:r>
    </w:p>
    <w:p>
      <w:r>
        <w:t xml:space="preserve">@vinkovasle1 Mutta tiedätkö, mikä on kaiken huipentuma? He ovat myös hylänneet Jordanin. Hän vain kaatoi heidät.</w:t>
      </w:r>
    </w:p>
    <w:p>
      <w:r>
        <w:rPr>
          <w:b/>
          <w:u w:val="single"/>
        </w:rPr>
        <w:t xml:space="preserve">725014</w:t>
      </w:r>
    </w:p>
    <w:p>
      <w:r>
        <w:t xml:space="preserve">Mariano: Sanoin, että kumihärkiä, en luudanvarsien sijaan! Vittu, nyt kaikki vastustavat sitä!</w:t>
        <w:br/>
        <w:t xml:space="preserve"> *laulaa kumikarhuja* Voi vittu, ei ne niin pahoja ole.</w:t>
      </w:r>
    </w:p>
    <w:p>
      <w:r>
        <w:rPr>
          <w:b/>
          <w:u w:val="single"/>
        </w:rPr>
        <w:t xml:space="preserve">725015</w:t>
      </w:r>
    </w:p>
    <w:p>
      <w:r>
        <w:t xml:space="preserve">@tasosedova Nyt alan miettiä, millaiset bileet se on😊, vaikka olen ollut poissa bileistä jo pitkään. Paitsi tietyssä yrityksessä ja tietyssä yhteydessä.</w:t>
      </w:r>
    </w:p>
    <w:p>
      <w:r>
        <w:rPr>
          <w:b/>
          <w:u w:val="single"/>
        </w:rPr>
        <w:t xml:space="preserve">725016</w:t>
      </w:r>
    </w:p>
    <w:p>
      <w:r>
        <w:t xml:space="preserve">@RevijaReporter En usko, että Amerikassa on yhtä paljon tämän turmeltuneen pellen tinkimättömiä epäjumalanpalvelijoita kuin Sloveniassa.</w:t>
      </w:r>
    </w:p>
    <w:p>
      <w:r>
        <w:rPr>
          <w:b/>
          <w:u w:val="single"/>
        </w:rPr>
        <w:t xml:space="preserve">725017</w:t>
      </w:r>
    </w:p>
    <w:p>
      <w:r>
        <w:t xml:space="preserve">@Mateja_Rose Että joillakin ei oletettavasti ole toimivaa aivokierrettä, joka estää heitä paskomasta missä tahansa, milloin tahansa! Vitun huorat eivät ole sitä!</w:t>
      </w:r>
    </w:p>
    <w:p>
      <w:r>
        <w:rPr>
          <w:b/>
          <w:u w:val="single"/>
        </w:rPr>
        <w:t xml:space="preserve">725018</w:t>
      </w:r>
    </w:p>
    <w:p>
      <w:r>
        <w:t xml:space="preserve">Koska hän ja Joulupukki ovat käytännössä naapureita, ei ole mitään ongelmaa, jos Korvatunturin mahtavasta vuoresta tulee toinen pikalähetys. https://t.co/wyDhoVeM79</w:t>
      </w:r>
    </w:p>
    <w:p>
      <w:r>
        <w:rPr>
          <w:b/>
          <w:u w:val="single"/>
        </w:rPr>
        <w:t xml:space="preserve">725019</w:t>
      </w:r>
    </w:p>
    <w:p>
      <w:r>
        <w:t xml:space="preserve">@AljosaDragas @BojanPozar Eli mielestäsi Nova TV:n toimittajat ovat objektiivisia?</w:t>
      </w:r>
    </w:p>
    <w:p>
      <w:r>
        <w:rPr>
          <w:b/>
          <w:u w:val="single"/>
        </w:rPr>
        <w:t xml:space="preserve">725020</w:t>
      </w:r>
    </w:p>
    <w:p>
      <w:r>
        <w:t xml:space="preserve">Jos Sloveniaa hallitsisivat valtiomiehet, emme olisi koskaan suostuneet myymään NLB:tä! Vain paikalliset poliittiset kätyrit voivat tehdä tällaista.</w:t>
      </w:r>
    </w:p>
    <w:p>
      <w:r>
        <w:rPr>
          <w:b/>
          <w:u w:val="single"/>
        </w:rPr>
        <w:t xml:space="preserve">725021</w:t>
      </w:r>
    </w:p>
    <w:p>
      <w:r>
        <w:t xml:space="preserve">En erityisesti luota tähän hallinnon haaraan. Huora on huora, sanoipa tuomioistuin mitä tahansa. https://t.co/mA8N31CekU.</w:t>
      </w:r>
    </w:p>
    <w:p>
      <w:r>
        <w:rPr>
          <w:b/>
          <w:u w:val="single"/>
        </w:rPr>
        <w:t xml:space="preserve">725022</w:t>
      </w:r>
    </w:p>
    <w:p>
      <w:r>
        <w:t xml:space="preserve">SD:n köyhät (nälkäiset, janoiset ja liian kylmät) pakolaiset - lue maahanmuuttajat https://t.co/BquB0UZIwa</w:t>
      </w:r>
    </w:p>
    <w:p>
      <w:r>
        <w:rPr>
          <w:b/>
          <w:u w:val="single"/>
        </w:rPr>
        <w:t xml:space="preserve">725023</w:t>
      </w:r>
    </w:p>
    <w:p>
      <w:r>
        <w:t xml:space="preserve">@gastarbeitr @MihaMarkic @Kombinatke Lapsen perusoikeuden kieltäminen roikkua parvekkeelta.</w:t>
      </w:r>
    </w:p>
    <w:p>
      <w:r>
        <w:rPr>
          <w:b/>
          <w:u w:val="single"/>
        </w:rPr>
        <w:t xml:space="preserve">725024</w:t>
      </w:r>
    </w:p>
    <w:p>
      <w:r>
        <w:t xml:space="preserve">Tiedättekö ketään, joka voisi suositella ok sähköasentajaa Ljubljanassa/ympäröivällä alueella? Minun on pian kytkettävä keittiökoneet. Kiitos RT:stä!</w:t>
      </w:r>
    </w:p>
    <w:p>
      <w:r>
        <w:rPr>
          <w:b/>
          <w:u w:val="single"/>
        </w:rPr>
        <w:t xml:space="preserve">725025</w:t>
      </w:r>
    </w:p>
    <w:p>
      <w:r>
        <w:t xml:space="preserve">Selkävaivat ... /Juncker on itsepäinen ... "Parempi kuin olla sairas!", kommentoi Butalc ...</w:t>
      </w:r>
    </w:p>
    <w:p>
      <w:r>
        <w:rPr>
          <w:b/>
          <w:u w:val="single"/>
        </w:rPr>
        <w:t xml:space="preserve">725026</w:t>
      </w:r>
    </w:p>
    <w:p>
      <w:r>
        <w:t xml:space="preserve">@GPreac @RomanVodeb @LjuboMakovec @Luis31066813 Tämän vuoden kyläkaartilaiset ovat 75 vuoden takaisia?!</w:t>
      </w:r>
    </w:p>
    <w:p>
      <w:r>
        <w:rPr>
          <w:b/>
          <w:u w:val="single"/>
        </w:rPr>
        <w:t xml:space="preserve">725027</w:t>
      </w:r>
    </w:p>
    <w:p>
      <w:r>
        <w:t xml:space="preserve">@Lupo_inc normaali ihminen olisi ollut raivoissaan, varsinkin kun treenaan joka päivä ja olen selvä auringonlaskuun asti.</w:t>
      </w:r>
    </w:p>
    <w:p>
      <w:r>
        <w:rPr>
          <w:b/>
          <w:u w:val="single"/>
        </w:rPr>
        <w:t xml:space="preserve">725028</w:t>
      </w:r>
    </w:p>
    <w:p>
      <w:r>
        <w:t xml:space="preserve">@mojcaskrinjar Meillä oikeistolaisilla ei ole mitään äänestettävää, koska SLO:ssa ei ole oikeistopuoluetta, eikä oikeisto tule voittamaan pitkään aikaan, koska oikeistoa ei ole.</w:t>
      </w:r>
    </w:p>
    <w:p>
      <w:r>
        <w:rPr>
          <w:b/>
          <w:u w:val="single"/>
        </w:rPr>
        <w:t xml:space="preserve">725029</w:t>
      </w:r>
    </w:p>
    <w:p>
      <w:r>
        <w:t xml:space="preserve">@Eva24ur näki sen isoäitini luona. lue täältä: http://cl.ly/7Eft ja älä unohda syttymisvaaraa, räjähdystä!</w:t>
      </w:r>
    </w:p>
    <w:p>
      <w:r>
        <w:rPr>
          <w:b/>
          <w:u w:val="single"/>
        </w:rPr>
        <w:t xml:space="preserve">725030</w:t>
      </w:r>
    </w:p>
    <w:p>
      <w:r>
        <w:t xml:space="preserve">@krentip @vanfranco @majatutaja @had Olet enemmän sinut luonnon kanssa, jos ajat kauppaan. Mutta kivillä leikkiminen ei vaikuta minusta haitalliselta.</w:t>
      </w:r>
    </w:p>
    <w:p>
      <w:r>
        <w:rPr>
          <w:b/>
          <w:u w:val="single"/>
        </w:rPr>
        <w:t xml:space="preserve">725031</w:t>
      </w:r>
    </w:p>
    <w:p>
      <w:r>
        <w:t xml:space="preserve">HD-tallennus uskomattoman selkeällä äänentoistolla</w:t>
        <w:br/>
        <w:t xml:space="preserve">4 konfiguroitavissa olevaa äänitallennuskuviota (kardio-, stereo-, omni- ja kaksisuuntainen) https://t.co/FH4uuMSxCu https://t.co/FH4uuMSxCu</w:t>
      </w:r>
    </w:p>
    <w:p>
      <w:r>
        <w:rPr>
          <w:b/>
          <w:u w:val="single"/>
        </w:rPr>
        <w:t xml:space="preserve">725032</w:t>
      </w:r>
    </w:p>
    <w:p>
      <w:r>
        <w:t xml:space="preserve">@Plavalka @MajaKostanjsek @jkmcnk Ehkä voin lisätä toimimattoman keittiövaakavaa'an</w:t>
      </w:r>
    </w:p>
    <w:p>
      <w:r>
        <w:rPr>
          <w:b/>
          <w:u w:val="single"/>
        </w:rPr>
        <w:t xml:space="preserve">725033</w:t>
      </w:r>
    </w:p>
    <w:p>
      <w:r>
        <w:t xml:space="preserve">@MetkaSmole @silikalusi kaikki ne kauhut, jotka hänen on täytynyt kokea! Pysykää vain ulkomailla, täällä ei ole todellista henkistä ilmapiiriä teille,</w:t>
      </w:r>
    </w:p>
    <w:p>
      <w:r>
        <w:rPr>
          <w:b/>
          <w:u w:val="single"/>
        </w:rPr>
        <w:t xml:space="preserve">725034</w:t>
      </w:r>
    </w:p>
    <w:p>
      <w:r>
        <w:t xml:space="preserve">@MisaVugrinec Tämä on yksi JJ:n paikallisista tiedotusvälineistä... joten sillä on sama tarkoitus kuin Nora24:llä.</w:t>
      </w:r>
    </w:p>
    <w:p>
      <w:r>
        <w:rPr>
          <w:b/>
          <w:u w:val="single"/>
        </w:rPr>
        <w:t xml:space="preserve">725035</w:t>
      </w:r>
    </w:p>
    <w:p>
      <w:r>
        <w:t xml:space="preserve">@MancaGRenko Homo, jolla on tyttöystävä... Älä viitsi, kuka uskoo sinua. Vain Svetlana Makarovic pystyy kuvaamasi kaltaiseen primitivismiin.</w:t>
      </w:r>
    </w:p>
    <w:p>
      <w:r>
        <w:rPr>
          <w:b/>
          <w:u w:val="single"/>
        </w:rPr>
        <w:t xml:space="preserve">725036</w:t>
      </w:r>
    </w:p>
    <w:p>
      <w:r>
        <w:t xml:space="preserve">@ErikaPlaninsec Punainen jengi valehtelee, he lataavat, vaalit ovat lähellä! Uskon voittoon. SDS</w:t>
      </w:r>
    </w:p>
    <w:p>
      <w:r>
        <w:rPr>
          <w:b/>
          <w:u w:val="single"/>
        </w:rPr>
        <w:t xml:space="preserve">725037</w:t>
      </w:r>
    </w:p>
    <w:p>
      <w:r>
        <w:t xml:space="preserve">Olen tehnyt talletuksen, mutta olen yhä vihainen... Miksi vakuutusyhtiö ei maksa pikku Krisin hoitoa Yhdysvalloissa https://t.co/H2aBA5YiDy via @SiolNEWS</w:t>
      </w:r>
    </w:p>
    <w:p>
      <w:r>
        <w:rPr>
          <w:b/>
          <w:u w:val="single"/>
        </w:rPr>
        <w:t xml:space="preserve">725038</w:t>
      </w:r>
    </w:p>
    <w:p>
      <w:r>
        <w:t xml:space="preserve">@MuriMursic @vinkovasle1 En tiedä, miksi häntä ei ole otettu suljettuun psykiatriseen osastoon (dementia)?</w:t>
      </w:r>
    </w:p>
    <w:p>
      <w:r>
        <w:rPr>
          <w:b/>
          <w:u w:val="single"/>
        </w:rPr>
        <w:t xml:space="preserve">725039</w:t>
      </w:r>
    </w:p>
    <w:p>
      <w:r>
        <w:t xml:space="preserve">yksipuoluedemokratia? miten hyvin he pärjäävät? Toki, mutta jos ne varastavat kuin hullut eivätkä itse keksi mitään, ei edes yhtä T-paitaa #platoona</w:t>
      </w:r>
    </w:p>
    <w:p>
      <w:r>
        <w:rPr>
          <w:b/>
          <w:u w:val="single"/>
        </w:rPr>
        <w:t xml:space="preserve">725040</w:t>
      </w:r>
    </w:p>
    <w:p>
      <w:r>
        <w:t xml:space="preserve">Cmerko, voit vakuuttaa meidät siitä, että maalaamo on huipputekniikan ala... mutta meitä et tule koskaan vakuuttamaan. https://t.co/DYF2x8BY4m.</w:t>
      </w:r>
    </w:p>
    <w:p>
      <w:r>
        <w:rPr>
          <w:b/>
          <w:u w:val="single"/>
        </w:rPr>
        <w:t xml:space="preserve">725041</w:t>
      </w:r>
    </w:p>
    <w:p>
      <w:r>
        <w:t xml:space="preserve">Britannian poliisi esti viime vuonna neljä oikeistolaista terrori-iskua | Dnevnik https://t.co/olOrr8YbZd https://t.co/oY5EYKZ2A9</w:t>
      </w:r>
    </w:p>
    <w:p>
      <w:r>
        <w:rPr>
          <w:b/>
          <w:u w:val="single"/>
        </w:rPr>
        <w:t xml:space="preserve">725042</w:t>
      </w:r>
    </w:p>
    <w:p>
      <w:r>
        <w:t xml:space="preserve">Kuten luvattu, koska olemme saavuttaneet 3000 tykkääjää, tässä on arvonta, kiitoksena kaikille niille, jotka lahjoittavat ahkerasti... https://t.co/M88niMSFMA...</w:t>
      </w:r>
    </w:p>
    <w:p>
      <w:r>
        <w:rPr>
          <w:b/>
          <w:u w:val="single"/>
        </w:rPr>
        <w:t xml:space="preserve">725043</w:t>
      </w:r>
    </w:p>
    <w:p>
      <w:r>
        <w:t xml:space="preserve">@VasjaSabeder @mat3ja Se on vielä jotenkin mahdollista nesteiden kanssa, olet kuitenkin kasvanut Štajerissa. Mutta viimeinen voittaa 😂😂😂😂</w:t>
      </w:r>
    </w:p>
    <w:p>
      <w:r>
        <w:rPr>
          <w:b/>
          <w:u w:val="single"/>
        </w:rPr>
        <w:t xml:space="preserve">725044</w:t>
      </w:r>
    </w:p>
    <w:p>
      <w:r>
        <w:t xml:space="preserve">@Urskitka @polikarbonat joka tapauksessa. suosikkini oli leijan lento, koska olet todella kuin lintu.</w:t>
      </w:r>
    </w:p>
    <w:p>
      <w:r>
        <w:rPr>
          <w:b/>
          <w:u w:val="single"/>
        </w:rPr>
        <w:t xml:space="preserve">725045</w:t>
      </w:r>
    </w:p>
    <w:p>
      <w:r>
        <w:t xml:space="preserve">@metkav1 @MilanZver @tfajon @strankaSD Babše on hämmentynyt sosialistien romahtamisesta.</w:t>
      </w:r>
    </w:p>
    <w:p>
      <w:r>
        <w:rPr>
          <w:b/>
          <w:u w:val="single"/>
        </w:rPr>
        <w:t xml:space="preserve">725046</w:t>
      </w:r>
    </w:p>
    <w:p>
      <w:r>
        <w:t xml:space="preserve">@sivanosoroginja En näe tätä tapahtuvan... he yrittävät saada kunnan maksamaan jokaisesta cegu, mutta tällaisille roskaväelle... kaikki hiljaa... jotain alkuperäiskansojen se näyttää</w:t>
      </w:r>
    </w:p>
    <w:p>
      <w:r>
        <w:rPr>
          <w:b/>
          <w:u w:val="single"/>
        </w:rPr>
        <w:t xml:space="preserve">725047</w:t>
      </w:r>
    </w:p>
    <w:p>
      <w:r>
        <w:t xml:space="preserve">@nejkom Kulttuuri, jossa ryöstetään, orjuutetaan ja käydään kauppaa muiden alueilla. He ovat periaatteessa joukko viikinkimerirosvoja.</w:t>
      </w:r>
    </w:p>
    <w:p>
      <w:r>
        <w:rPr>
          <w:b/>
          <w:u w:val="single"/>
        </w:rPr>
        <w:t xml:space="preserve">725048</w:t>
      </w:r>
    </w:p>
    <w:p>
      <w:r>
        <w:t xml:space="preserve">Tämä ystävällinen puolue käyttäytyy kuin joukko ruikuttavia koiranpentuja. Kun se lyö kuonoonsa, se alkaa vinkua. https://t.co/2NJYKsGH12.</w:t>
      </w:r>
    </w:p>
    <w:p>
      <w:r>
        <w:rPr>
          <w:b/>
          <w:u w:val="single"/>
        </w:rPr>
        <w:t xml:space="preserve">725049</w:t>
      </w:r>
    </w:p>
    <w:p>
      <w:r>
        <w:t xml:space="preserve">Tilaisuutta ei jätetä käyttämättä, tilaisuutta ei palauteta. #Tähti #jalkapallo #CRORUS #cro #rus #WorldCup</w:t>
      </w:r>
    </w:p>
    <w:p>
      <w:r>
        <w:rPr>
          <w:b/>
          <w:u w:val="single"/>
        </w:rPr>
        <w:t xml:space="preserve">725050</w:t>
      </w:r>
    </w:p>
    <w:p>
      <w:r>
        <w:t xml:space="preserve">Epsonin EH-LS100:n kaltaiset ultralyhytheittoiset laserprojektorit ovat hyvä ostos kotiteatteriin. https://t.co/N2RuAqupDE</w:t>
      </w:r>
    </w:p>
    <w:p>
      <w:r>
        <w:rPr>
          <w:b/>
          <w:u w:val="single"/>
        </w:rPr>
        <w:t xml:space="preserve">725051</w:t>
      </w:r>
    </w:p>
    <w:p>
      <w:r>
        <w:t xml:space="preserve">Mennään. Älä lyö minua. Pommi asekaupassa? Entä Fužinyssä? Kuka on hullu?</w:t>
      </w:r>
    </w:p>
    <w:p>
      <w:r>
        <w:rPr>
          <w:b/>
          <w:u w:val="single"/>
        </w:rPr>
        <w:t xml:space="preserve">725052</w:t>
      </w:r>
    </w:p>
    <w:p>
      <w:r>
        <w:t xml:space="preserve">Näkeekö Jelinčič banaanien haukkumisessa demokratian jalon huipun parlamentissa? #vaalit2018 #tuomio @sns</w:t>
      </w:r>
    </w:p>
    <w:p>
      <w:r>
        <w:rPr>
          <w:b/>
          <w:u w:val="single"/>
        </w:rPr>
        <w:t xml:space="preserve">725053</w:t>
      </w:r>
    </w:p>
    <w:p>
      <w:r>
        <w:t xml:space="preserve">@dkosen @Matej_Klaric Kyllä, mutta sitä ei ole tarkoitettu sillä tavalla. Sen pitäisi olla kuin eläisi kypsään vanhuuteen, koska kyse on vakuutuksesta, ei säästämisestä.</w:t>
      </w:r>
    </w:p>
    <w:p>
      <w:r>
        <w:rPr>
          <w:b/>
          <w:u w:val="single"/>
        </w:rPr>
        <w:t xml:space="preserve">725054</w:t>
      </w:r>
    </w:p>
    <w:p>
      <w:r>
        <w:t xml:space="preserve">@Kriminiblog Mutta katsotteko te kaikki vasikoiden avoimuutta? En vieläkään uskalla vetää verhoa taaksepäin burkan teatraalisesta spektaakkelista.</w:t>
      </w:r>
    </w:p>
    <w:p>
      <w:r>
        <w:rPr>
          <w:b/>
          <w:u w:val="single"/>
        </w:rPr>
        <w:t xml:space="preserve">725055</w:t>
      </w:r>
    </w:p>
    <w:p>
      <w:r>
        <w:t xml:space="preserve">Asianajajatuomarit ovat Slovenian valtiollisen diktatuurin suurimpia loisia!</w:t>
        <w:br/>
        <w:br/>
        <w:t xml:space="preserve"> Slovenian virkamieskunnan kokoonpano on käsitteellistetty... https://t.co/0xvDpOBVHQ...</w:t>
      </w:r>
    </w:p>
    <w:p>
      <w:r>
        <w:rPr>
          <w:b/>
          <w:u w:val="single"/>
        </w:rPr>
        <w:t xml:space="preserve">725056</w:t>
      </w:r>
    </w:p>
    <w:p>
      <w:r>
        <w:t xml:space="preserve">@RagnarBelial @KlemenRobnik @karmennovak Vahvistan, että kävelin lampaiden ja lehmien välissä olevan laitumen läpi.</w:t>
      </w:r>
    </w:p>
    <w:p>
      <w:r>
        <w:rPr>
          <w:b/>
          <w:u w:val="single"/>
        </w:rPr>
        <w:t xml:space="preserve">725057</w:t>
      </w:r>
    </w:p>
    <w:p>
      <w:r>
        <w:t xml:space="preserve">Muistatteko, kun tyttöjen ei tarvinnut pukeutua kuin prostituoidut?! 👍🎯 https://t.co/j2n86heMEM</w:t>
      </w:r>
    </w:p>
    <w:p>
      <w:r>
        <w:rPr>
          <w:b/>
          <w:u w:val="single"/>
        </w:rPr>
        <w:t xml:space="preserve">725058</w:t>
      </w:r>
    </w:p>
    <w:p>
      <w:r>
        <w:t xml:space="preserve">En todellakaan tiedä, en todellakaan tiedä, mitä minulta puuttuu?</w:t>
        <w:br/>
        <w:t xml:space="preserve"> Ehkä vene, ehkä pankki?</w:t>
        <w:br/>
        <w:t xml:space="preserve">Kaksi uutta autoa, huvila ja uima-allas</w:t>
        <w:br/>
        <w:t xml:space="preserve">Hän on ilmiö, haluan olla hänen kaltaisensa</w:t>
      </w:r>
    </w:p>
    <w:p>
      <w:r>
        <w:rPr>
          <w:b/>
          <w:u w:val="single"/>
        </w:rPr>
        <w:t xml:space="preserve">725059</w:t>
      </w:r>
    </w:p>
    <w:p>
      <w:r>
        <w:t xml:space="preserve">Pieni veljenpoikani on oppinut antamaan sipsejä juuri silloin, kun hän kantaa mukanaan kaikenlaisia pöpöjä päiväkodista. Viikossa hän laittoi puolet perheestä sairaslomalle.</w:t>
      </w:r>
    </w:p>
    <w:p>
      <w:r>
        <w:rPr>
          <w:b/>
          <w:u w:val="single"/>
        </w:rPr>
        <w:t xml:space="preserve">725060</w:t>
      </w:r>
    </w:p>
    <w:p>
      <w:r>
        <w:t xml:space="preserve">Kaikkien, joilla on aikaa huomenna klo 17:00 ja jotka ovat kiinnostuneita verkon historiasta ja tulevaisuudesta, kannattaa tulla kuuntelemaan meitä Cekinin linnaan. https://t.co/8mBOisAwHv.</w:t>
      </w:r>
    </w:p>
    <w:p>
      <w:r>
        <w:rPr>
          <w:b/>
          <w:u w:val="single"/>
        </w:rPr>
        <w:t xml:space="preserve">725061</w:t>
      </w:r>
    </w:p>
    <w:p>
      <w:r>
        <w:t xml:space="preserve">@Primoz_Kovacic Tämän takia hengailet sellaisten ihmisten kanssa, jotka heiluttavat sveitsiläistä armeijaa aina kun saavat tilaisuuden.</w:t>
      </w:r>
    </w:p>
    <w:p>
      <w:r>
        <w:rPr>
          <w:b/>
          <w:u w:val="single"/>
        </w:rPr>
        <w:t xml:space="preserve">725062</w:t>
      </w:r>
    </w:p>
    <w:p>
      <w:r>
        <w:t xml:space="preserve">He voivat myös kiittää häntä paljon tuloksestaan https://t.co/gBdkUhz8YQ.</w:t>
      </w:r>
    </w:p>
    <w:p>
      <w:r>
        <w:rPr>
          <w:b/>
          <w:u w:val="single"/>
        </w:rPr>
        <w:t xml:space="preserve">725063</w:t>
      </w:r>
    </w:p>
    <w:p>
      <w:r>
        <w:t xml:space="preserve">@hrastelj Koska ne voidaan "vapauttaa" aivan kuten ennenkin. Samalla "arcnia". #simplepatanjtabetter</w:t>
      </w:r>
    </w:p>
    <w:p>
      <w:r>
        <w:rPr>
          <w:b/>
          <w:u w:val="single"/>
        </w:rPr>
        <w:t xml:space="preserve">725064</w:t>
      </w:r>
    </w:p>
    <w:p>
      <w:r>
        <w:t xml:space="preserve">@YanchMb Voisimme nykyaikaistaa koneitamme, lyhentää työviikkoa, saada enemmän aikaan ja liikkua keskimääräistä paremmin.</w:t>
      </w:r>
    </w:p>
    <w:p>
      <w:r>
        <w:rPr>
          <w:b/>
          <w:u w:val="single"/>
        </w:rPr>
        <w:t xml:space="preserve">725065</w:t>
      </w:r>
    </w:p>
    <w:p>
      <w:r>
        <w:t xml:space="preserve">Vahvat naiset näyttävät haavoittuvuutensa https://t.co/4FeTAznxpJ https://t.co/yytdE3z93S</w:t>
      </w:r>
    </w:p>
    <w:p>
      <w:r>
        <w:rPr>
          <w:b/>
          <w:u w:val="single"/>
        </w:rPr>
        <w:t xml:space="preserve">725066</w:t>
      </w:r>
    </w:p>
    <w:p>
      <w:r>
        <w:t xml:space="preserve">"Ihmisten aivot ovat kutistuneet 50 sentin pariston kokoisiksi." https://t.co/PAvKNWUuae</w:t>
      </w:r>
    </w:p>
    <w:p>
      <w:r>
        <w:rPr>
          <w:b/>
          <w:u w:val="single"/>
        </w:rPr>
        <w:t xml:space="preserve">725067</w:t>
      </w:r>
    </w:p>
    <w:p>
      <w:r>
        <w:t xml:space="preserve">@VasjaSabeder @MisaVugrinec En katsonut sekuntiakaan tästä. Mieluummin murskaan television.</w:t>
      </w:r>
    </w:p>
    <w:p>
      <w:r>
        <w:rPr>
          <w:b/>
          <w:u w:val="single"/>
        </w:rPr>
        <w:t xml:space="preserve">725068</w:t>
      </w:r>
    </w:p>
    <w:p>
      <w:r>
        <w:t xml:space="preserve">@Bronte72 Tyhjänpäiväinen lapsi. Ja vanhempien olisi paljon parempi ilmoittautua maatilalle tulevaisuudessa.</w:t>
      </w:r>
    </w:p>
    <w:p>
      <w:r>
        <w:rPr>
          <w:b/>
          <w:u w:val="single"/>
        </w:rPr>
        <w:t xml:space="preserve">725069</w:t>
      </w:r>
    </w:p>
    <w:p>
      <w:r>
        <w:t xml:space="preserve">Vitun @adria_airways . Lennän nyt #fly_norwegianilla ja olemme 10 000 metrin korkeudessa ja voin twiitata. Korkeaa teknologiaa, sanon minä!</w:t>
      </w:r>
    </w:p>
    <w:p>
      <w:r>
        <w:rPr>
          <w:b/>
          <w:u w:val="single"/>
        </w:rPr>
        <w:t xml:space="preserve">725070</w:t>
      </w:r>
    </w:p>
    <w:p>
      <w:r>
        <w:t xml:space="preserve">"tilava ja moderni kaksikerroksinen yksiö tiukassa keskustassa vain 700€ ilman kuluja" https://t.co/JJeNc8jGDr https://t.co/JJeNc8jGDr</w:t>
      </w:r>
    </w:p>
    <w:p>
      <w:r>
        <w:rPr>
          <w:b/>
          <w:u w:val="single"/>
        </w:rPr>
        <w:t xml:space="preserve">725071</w:t>
      </w:r>
    </w:p>
    <w:p>
      <w:r>
        <w:t xml:space="preserve">Mutta voin kertoa teille, että Novo Mesto on vitun ROCKS minulle, koska @ZalozbaGoga_ on päätapahtuman järjestäjä. @JedrtJF.</w:t>
      </w:r>
    </w:p>
    <w:p>
      <w:r>
        <w:rPr>
          <w:b/>
          <w:u w:val="single"/>
        </w:rPr>
        <w:t xml:space="preserve">725072</w:t>
      </w:r>
    </w:p>
    <w:p>
      <w:r>
        <w:t xml:space="preserve">@gubec1 @MartinaKenda Se ei ole hyvä.....since se ei ole meidän tehtävämme saada nartut kärsimään. Heidän ei tarvitse tehdä omaa tulevaisuuttaan, mutta he tekevät sen 😉.</w:t>
      </w:r>
    </w:p>
    <w:p>
      <w:r>
        <w:rPr>
          <w:b/>
          <w:u w:val="single"/>
        </w:rPr>
        <w:t xml:space="preserve">725073</w:t>
      </w:r>
    </w:p>
    <w:p>
      <w:r>
        <w:t xml:space="preserve">Mutta Maribor, voiko olla tyhmä vai mitä?</w:t>
        <w:br/>
        <w:br/>
        <w:t xml:space="preserve">Darko Milanič: Et voi olla typerä Euroopalle</w:t>
        <w:br/>
        <w:br/>
        <w:t xml:space="preserve">https://t.co/5vpanPxsZA https://t.co/5vpanPxsZA</w:t>
      </w:r>
    </w:p>
    <w:p>
      <w:r>
        <w:rPr>
          <w:b/>
          <w:u w:val="single"/>
        </w:rPr>
        <w:t xml:space="preserve">725074</w:t>
      </w:r>
    </w:p>
    <w:p>
      <w:r>
        <w:t xml:space="preserve">Paras lahja (pienellä viiveellä) Abrahamille. Prioriteetit/mieltymykset muuttuvat vuosien mittaan. #glow https://t.co/BbJNS64W6G</w:t>
      </w:r>
    </w:p>
    <w:p>
      <w:r>
        <w:rPr>
          <w:b/>
          <w:u w:val="single"/>
        </w:rPr>
        <w:t xml:space="preserve">725075</w:t>
      </w:r>
    </w:p>
    <w:p>
      <w:r>
        <w:t xml:space="preserve">SD, Levica, RTVSLO, POP TV, SAB, domacini,...ovat aitaa vastaan. Kyllä, poistakaa se kerrankin, koska SDS ei ole hallituksessa! https://t.co/SBDTCvQQXF</w:t>
      </w:r>
    </w:p>
    <w:p>
      <w:r>
        <w:rPr>
          <w:b/>
          <w:u w:val="single"/>
        </w:rPr>
        <w:t xml:space="preserve">725076</w:t>
      </w:r>
    </w:p>
    <w:p>
      <w:r>
        <w:t xml:space="preserve">@badabumbadadabum U pi*** mate***!!!! Pahor antaa meille leipää, joten pyydän, hillitkää hevoset!</w:t>
        <w:br/>
        <w:br/>
        <w:t xml:space="preserve">Ja ihmiset rakastavat häntä!</w:t>
        <w:br/>
        <w:br/>
        <w:t xml:space="preserve">https://t.co/3bpfWWmyW1</w:t>
      </w:r>
    </w:p>
    <w:p>
      <w:r>
        <w:rPr>
          <w:b/>
          <w:u w:val="single"/>
        </w:rPr>
        <w:t xml:space="preserve">725077</w:t>
      </w:r>
    </w:p>
    <w:p>
      <w:r>
        <w:t xml:space="preserve">@ciro_ciril @JozeBiscak @JJansaSDS Johdonmukainen toiminta säästä riippumatta päivällä tai yöllä lämpöä tai kylmää ja vuodenajasta riippumatta.</w:t>
      </w:r>
    </w:p>
    <w:p>
      <w:r>
        <w:rPr>
          <w:b/>
          <w:u w:val="single"/>
        </w:rPr>
        <w:t xml:space="preserve">725078</w:t>
      </w:r>
    </w:p>
    <w:p>
      <w:r>
        <w:t xml:space="preserve">@MiroGec65 @iCinober ... näin tämä pariskunnan jumala ymmärtää demokratian. Pamput mukanaan kirkkoon.</w:t>
      </w:r>
    </w:p>
    <w:p>
      <w:r>
        <w:rPr>
          <w:b/>
          <w:u w:val="single"/>
        </w:rPr>
        <w:t xml:space="preserve">725079</w:t>
      </w:r>
    </w:p>
    <w:p>
      <w:r>
        <w:t xml:space="preserve">@BozoPredalic @viktor_viktorh @vladaRS Ehkä he tottelevat jo tuota tuomarin baburaa. Slovenia, Steiermark "nousee pystyyn"</w:t>
      </w:r>
    </w:p>
    <w:p>
      <w:r>
        <w:rPr>
          <w:b/>
          <w:u w:val="single"/>
        </w:rPr>
        <w:t xml:space="preserve">725080</w:t>
      </w:r>
    </w:p>
    <w:p>
      <w:r>
        <w:t xml:space="preserve">@SpletnaMladina Kotiutamme Venezuelasta kotikaartin taistelijoiden, teurastajien ja raiskaajien lapset. Sama - sama, mutta erilainen.</w:t>
      </w:r>
    </w:p>
    <w:p>
      <w:r>
        <w:rPr>
          <w:b/>
          <w:u w:val="single"/>
        </w:rPr>
        <w:t xml:space="preserve">725081</w:t>
      </w:r>
    </w:p>
    <w:p>
      <w:r>
        <w:t xml:space="preserve">Oletko seikkailija, joka tykkää patikoida kukkuloilla? Tutustutko uusiin polkuihin pyörällä? Ehkä sinä liitäisit varjoliitoa... https://t.co/5aukG1f70f</w:t>
      </w:r>
    </w:p>
    <w:p>
      <w:r>
        <w:rPr>
          <w:b/>
          <w:u w:val="single"/>
        </w:rPr>
        <w:t xml:space="preserve">725082</w:t>
      </w:r>
    </w:p>
    <w:p>
      <w:r>
        <w:t xml:space="preserve">Missä tikarit ja sirpaleet ovat?Miten ne joutuivat taskuusi?Setä???? https://t.co/fIDg97BFyh</w:t>
      </w:r>
    </w:p>
    <w:p>
      <w:r>
        <w:rPr>
          <w:b/>
          <w:u w:val="single"/>
        </w:rPr>
        <w:t xml:space="preserve">725083</w:t>
      </w:r>
    </w:p>
    <w:p>
      <w:r>
        <w:t xml:space="preserve">@Rok_Novak @xmp125a @sodnik @MarjeticaM Kuka suojaa itseään kilpailulta osakkeiden jakamisen tapauksessa?</w:t>
        <w:br/>
        <w:t xml:space="preserve"> PS: koira itkee Espanjassa</w:t>
      </w:r>
    </w:p>
    <w:p>
      <w:r>
        <w:rPr>
          <w:b/>
          <w:u w:val="single"/>
        </w:rPr>
        <w:t xml:space="preserve">725084</w:t>
      </w:r>
    </w:p>
    <w:p>
      <w:r>
        <w:t xml:space="preserve">@miran_lipovec @vinkovasle1 Hän on jo mieleltään sairas... katsokaa vain vasemmistolaisten kommentteja TW:ssä !??</w:t>
      </w:r>
    </w:p>
    <w:p>
      <w:r>
        <w:rPr>
          <w:b/>
          <w:u w:val="single"/>
        </w:rPr>
        <w:t xml:space="preserve">725085</w:t>
      </w:r>
    </w:p>
    <w:p>
      <w:r>
        <w:t xml:space="preserve">@Baldrick_57 @yrennia1 @MrcinkoBolfov Olemme rahoittaneet ja maksaneet Janes Suurelle tohtori Pristinskille yli 30 vuotta.....</w:t>
      </w:r>
    </w:p>
    <w:p>
      <w:r>
        <w:rPr>
          <w:b/>
          <w:u w:val="single"/>
        </w:rPr>
        <w:t xml:space="preserve">725086</w:t>
      </w:r>
    </w:p>
    <w:p>
      <w:r>
        <w:t xml:space="preserve">@nimivseeno @slovenistan Muuten, DZ:n ja Cernacin edustajien lisäksi en tunne ketään muuta SDS:n jäsentä.</w:t>
      </w:r>
    </w:p>
    <w:p>
      <w:r>
        <w:rPr>
          <w:b/>
          <w:u w:val="single"/>
        </w:rPr>
        <w:t xml:space="preserve">725087</w:t>
      </w:r>
    </w:p>
    <w:p>
      <w:r>
        <w:t xml:space="preserve">@petra_cj @xmp125a Miehet pitävät Apple Watchia edelleen parhaiten sijoitettuna puettavana. Terveys ensisijaisesti, mutta kunto (+jotain muuta) seuraavaksi.</w:t>
      </w:r>
    </w:p>
    <w:p>
      <w:r>
        <w:rPr>
          <w:b/>
          <w:u w:val="single"/>
        </w:rPr>
        <w:t xml:space="preserve">725088</w:t>
      </w:r>
    </w:p>
    <w:p>
      <w:r>
        <w:t xml:space="preserve">Huomenna sinua voidaan palvella myös GUC Zelenicassa.</w:t>
        <w:br/>
        <w:t xml:space="preserve">Nopea, ystävällinen ja hymyilevä ;)</w:t>
        <w:br/>
        <w:t xml:space="preserve">Kuuroja palvellaan vuoristomajoissa https://t.co/5HBtdvjweT</w:t>
      </w:r>
    </w:p>
    <w:p>
      <w:r>
        <w:rPr>
          <w:b/>
          <w:u w:val="single"/>
        </w:rPr>
        <w:t xml:space="preserve">725089</w:t>
      </w:r>
    </w:p>
    <w:p>
      <w:r>
        <w:br/>
        <w:t xml:space="preserve">RS:n olisi perustettava oikeudellisten väärinkäytösten museo. Kanglerin traktori olisi erinomainen näyttelyesine.</w:t>
      </w:r>
    </w:p>
    <w:p>
      <w:r>
        <w:rPr>
          <w:b/>
          <w:u w:val="single"/>
        </w:rPr>
        <w:t xml:space="preserve">725090</w:t>
      </w:r>
    </w:p>
    <w:p>
      <w:r>
        <w:t xml:space="preserve">@JazbarMatjaz Ah missä, salaatti ja asiat eivät ole kiireellisiä. Astioiden pesu valitettavasti on.</w:t>
      </w:r>
    </w:p>
    <w:p>
      <w:r>
        <w:rPr>
          <w:b/>
          <w:u w:val="single"/>
        </w:rPr>
        <w:t xml:space="preserve">725091</w:t>
      </w:r>
    </w:p>
    <w:p>
      <w:r>
        <w:t xml:space="preserve">Liityn puhelimen puristamiseen naurulla ja vinkuvalla "Kutita minua!" https://t.co/kVMjiUOJYW https://t.co/kVMjiUOJYW</w:t>
      </w:r>
    </w:p>
    <w:p>
      <w:r>
        <w:rPr>
          <w:b/>
          <w:u w:val="single"/>
        </w:rPr>
        <w:t xml:space="preserve">725092</w:t>
      </w:r>
    </w:p>
    <w:p>
      <w:r>
        <w:t xml:space="preserve">@vesnchek Onneksi ne ovat täällä tänään pysähdyksissä. Mutta juuri siksi Obmaratonin pauhu kuuluu kaiuttimista keskustasta Šiškaan.</w:t>
      </w:r>
    </w:p>
    <w:p>
      <w:r>
        <w:rPr>
          <w:b/>
          <w:u w:val="single"/>
        </w:rPr>
        <w:t xml:space="preserve">725093</w:t>
      </w:r>
    </w:p>
    <w:p>
      <w:r>
        <w:t xml:space="preserve">@Jure_Bajic Miten se ei voi, koska kroaatit vaativat, että kansamme lähtee Trrd. Vrha! #arbitraža</w:t>
      </w:r>
    </w:p>
    <w:p>
      <w:r>
        <w:rPr>
          <w:b/>
          <w:u w:val="single"/>
        </w:rPr>
        <w:t xml:space="preserve">725094</w:t>
      </w:r>
    </w:p>
    <w:p>
      <w:r>
        <w:t xml:space="preserve">@DarkoErmenc @metaprepadnik Voi luoja. Se on kaikki mitä meiltä puuttuu, vihreä kommunismi punaisen kommunismin sijaan... En usko, että selviämme tästä, tai ehkä... 😉</w:t>
      </w:r>
    </w:p>
    <w:p>
      <w:r>
        <w:rPr>
          <w:b/>
          <w:u w:val="single"/>
        </w:rPr>
        <w:t xml:space="preserve">725095</w:t>
      </w:r>
    </w:p>
    <w:p>
      <w:r>
        <w:t xml:space="preserve">Hullu bimbo Saksasta on antamassa lopullisen kuoliniskun EU:lle... ei ihme, että hän tärisee... #NotMyPresidentti</w:t>
      </w:r>
    </w:p>
    <w:p>
      <w:r>
        <w:rPr>
          <w:b/>
          <w:u w:val="single"/>
        </w:rPr>
        <w:t xml:space="preserve">725096</w:t>
      </w:r>
    </w:p>
    <w:p>
      <w:r>
        <w:t xml:space="preserve">Kansainvälisen avaruusaseman (ISS) astronautit leipovat ensimmäiset keksit avaruudessa</w:t>
        <w:br/>
        <w:br/>
        <w:t xml:space="preserve">https://t.co/OPJ9NxysaM</w:t>
      </w:r>
    </w:p>
    <w:p>
      <w:r>
        <w:rPr>
          <w:b/>
          <w:u w:val="single"/>
        </w:rPr>
        <w:t xml:space="preserve">725097</w:t>
      </w:r>
    </w:p>
    <w:p>
      <w:r>
        <w:t xml:space="preserve">@zeljko_novak Nyt kun kommunismista on kulunut 30 vuotta, olemme edelleen itävaltalaisia jäljessä. Kuilu on jopa kasvamassa.</w:t>
      </w:r>
    </w:p>
    <w:p>
      <w:r>
        <w:rPr>
          <w:b/>
          <w:u w:val="single"/>
        </w:rPr>
        <w:t xml:space="preserve">725098</w:t>
      </w:r>
    </w:p>
    <w:p>
      <w:r>
        <w:t xml:space="preserve">Pojasta, joka ei käynyt lukiota, vaan kouluttautui kotona ja ohjelmoi avaruuslentosimulaattorin https://t.co/ViVUypLuvf</w:t>
      </w:r>
    </w:p>
    <w:p>
      <w:r>
        <w:rPr>
          <w:b/>
          <w:u w:val="single"/>
        </w:rPr>
        <w:t xml:space="preserve">725099</w:t>
      </w:r>
    </w:p>
    <w:p>
      <w:r>
        <w:t xml:space="preserve">@MatejSpehar @ZanMahnic Matej, älä vastaa hänelle enää, koska silloin hänen hölynpölyllisyytensä näkyy. 🤢</w:t>
      </w:r>
    </w:p>
    <w:p>
      <w:r>
        <w:rPr>
          <w:b/>
          <w:u w:val="single"/>
        </w:rPr>
        <w:t xml:space="preserve">725100</w:t>
      </w:r>
    </w:p>
    <w:p>
      <w:r>
        <w:t xml:space="preserve">Mutta ettekö voi kierrättää niitä?, ja miksi me maksamme teille, te epäpätevät taitamattomat. https://t.co/VK7ucjWnFZ.</w:t>
      </w:r>
    </w:p>
    <w:p>
      <w:r>
        <w:rPr>
          <w:b/>
          <w:u w:val="single"/>
        </w:rPr>
        <w:t xml:space="preserve">725101</w:t>
      </w:r>
    </w:p>
    <w:p>
      <w:r>
        <w:t xml:space="preserve">@nadkaku @drVinkoGorenak Tämä on luultavasti Janšan kätyri, joka on ahne vallanhimoinen!</w:t>
      </w:r>
    </w:p>
    <w:p>
      <w:r>
        <w:rPr>
          <w:b/>
          <w:u w:val="single"/>
        </w:rPr>
        <w:t xml:space="preserve">725102</w:t>
      </w:r>
    </w:p>
    <w:p>
      <w:r>
        <w:t xml:space="preserve">Škofjelojen poliisit ovat todellisia sankareita! Lue, mitä he tekivät! https://t.co/4nLhEjVvhL</w:t>
      </w:r>
    </w:p>
    <w:p>
      <w:r>
        <w:rPr>
          <w:b/>
          <w:u w:val="single"/>
        </w:rPr>
        <w:t xml:space="preserve">725103</w:t>
      </w:r>
    </w:p>
    <w:p>
      <w:r>
        <w:t xml:space="preserve">@huferka Olen melkein kokonaan poistanut sen meditaation avulla. Tällä kertaa se palaa loppuvuodesta :)</w:t>
      </w:r>
    </w:p>
    <w:p>
      <w:r>
        <w:rPr>
          <w:b/>
          <w:u w:val="single"/>
        </w:rPr>
        <w:t xml:space="preserve">725104</w:t>
      </w:r>
    </w:p>
    <w:p>
      <w:r>
        <w:t xml:space="preserve">@UrskaTurk Troijan donitsit ovat muutenkin huonontuneet. Ja ne saavat minut aina voimaan pahoin. 👎🏻</w:t>
      </w:r>
    </w:p>
    <w:p>
      <w:r>
        <w:rPr>
          <w:b/>
          <w:u w:val="single"/>
        </w:rPr>
        <w:t xml:space="preserve">725105</w:t>
      </w:r>
    </w:p>
    <w:p>
      <w:r>
        <w:t xml:space="preserve">@TooBigEgo @tanci82 Hän teki tämän sinulle, koska kutsut häntä jyrsijöiksi ja kaneiksi. Jänisparka.</w:t>
      </w:r>
    </w:p>
    <w:p>
      <w:r>
        <w:rPr>
          <w:b/>
          <w:u w:val="single"/>
        </w:rPr>
        <w:t xml:space="preserve">725106</w:t>
      </w:r>
    </w:p>
    <w:p>
      <w:r>
        <w:t xml:space="preserve">@polikarbonat Luulit saavasi hienot jalat, mutta itse asiassa se oli vain potku.</w:t>
      </w:r>
    </w:p>
    <w:p>
      <w:r>
        <w:rPr>
          <w:b/>
          <w:u w:val="single"/>
        </w:rPr>
        <w:t xml:space="preserve">725107</w:t>
      </w:r>
    </w:p>
    <w:p>
      <w:r>
        <w:t xml:space="preserve">Tänä iltana klo 20.00 TV SLO1 - show SLOVENSKI POZDRAV (SLOVAK GREETINGS), erikoisvieraat ovat jäsenet ŽKK Athlete Celje!</w:t>
        <w:br/>
        <w:t xml:space="preserve"> Urheilija https://t.co/X57YLVZpr2</w:t>
      </w:r>
    </w:p>
    <w:p>
      <w:r>
        <w:rPr>
          <w:b/>
          <w:u w:val="single"/>
        </w:rPr>
        <w:t xml:space="preserve">725108</w:t>
      </w:r>
    </w:p>
    <w:p>
      <w:r>
        <w:t xml:space="preserve">@si_supervizor @PS_DeSUS Tulette seuraamaan häntä parlamentissa. Luultavasti yhä hallituksessa.</w:t>
      </w:r>
    </w:p>
    <w:p>
      <w:r>
        <w:rPr>
          <w:b/>
          <w:u w:val="single"/>
        </w:rPr>
        <w:t xml:space="preserve">725109</w:t>
      </w:r>
    </w:p>
    <w:p>
      <w:r>
        <w:t xml:space="preserve">@blagovestGB Ei. Seuraan keskeytyksettä vain Radio Ognjišče -radioasemaa, ja etsin myös kroatialaiskatolisia asemia korttelista.</w:t>
      </w:r>
    </w:p>
    <w:p>
      <w:r>
        <w:rPr>
          <w:b/>
          <w:u w:val="single"/>
        </w:rPr>
        <w:t xml:space="preserve">725110</w:t>
      </w:r>
    </w:p>
    <w:p>
      <w:r>
        <w:t xml:space="preserve">Erjavec ei sano mitään perustuslain vastaisesta sekaantumisesta Slovenian diplomaattisyndikaatin johtoon @RTV4D:ssä https://t.co/usUBIjLIgf.</w:t>
      </w:r>
    </w:p>
    <w:p>
      <w:r>
        <w:rPr>
          <w:b/>
          <w:u w:val="single"/>
        </w:rPr>
        <w:t xml:space="preserve">725111</w:t>
      </w:r>
    </w:p>
    <w:p>
      <w:r>
        <w:t xml:space="preserve">Elokuvatoiminta: Poliisi ampuu ajoneuvoa, joka yrittää ajaa hänen ylitseen https://t.co/iIddkn5yg9 https://t.co/nSraB30NvN https://t.co/nSraB30NvN</w:t>
      </w:r>
    </w:p>
    <w:p>
      <w:r>
        <w:rPr>
          <w:b/>
          <w:u w:val="single"/>
        </w:rPr>
        <w:t xml:space="preserve">725112</w:t>
      </w:r>
    </w:p>
    <w:p>
      <w:r>
        <w:t xml:space="preserve">Psykopaatit eivät aina ole niitä murhanhimoisia suurmiehiä, joita olemme tottuneet näkemään elokuvissa. https://t.co/LuoLHya0xP</w:t>
      </w:r>
    </w:p>
    <w:p>
      <w:r>
        <w:rPr>
          <w:b/>
          <w:u w:val="single"/>
        </w:rPr>
        <w:t xml:space="preserve">725113</w:t>
      </w:r>
    </w:p>
    <w:p>
      <w:r>
        <w:t xml:space="preserve">Tiistaina on odotettavissa paikallisia sadekuuroja, ja lumi sulaa korkeammilla paikoilla. Pienemmissä joissa ja puroissa on mahdollisuus voimakkaampiin aaltoihin.</w:t>
      </w:r>
    </w:p>
    <w:p>
      <w:r>
        <w:rPr>
          <w:b/>
          <w:u w:val="single"/>
        </w:rPr>
        <w:t xml:space="preserve">725114</w:t>
      </w:r>
    </w:p>
    <w:p>
      <w:r>
        <w:t xml:space="preserve">Minua ei oikeastaan haittaa tuollainen julkinen puhuminen. Näin saat 100-prosenttisen varmuuden siitä, että kaveri on täysi idiootti. Kuka hän sitten onkin. https://t.co/7ufNT4Vw4N</w:t>
      </w:r>
    </w:p>
    <w:p>
      <w:r>
        <w:rPr>
          <w:b/>
          <w:u w:val="single"/>
        </w:rPr>
        <w:t xml:space="preserve">725115</w:t>
      </w:r>
    </w:p>
    <w:p>
      <w:r>
        <w:t xml:space="preserve">@TomazLisec SDS Sevnican puheenjohtaja. Kuka nauttii hyvästä työstä...</w:t>
        <w:br/>
        <w:t xml:space="preserve"> Minua ei kiinnosta oikeiston rikollisuus... ei Janezin mukaan...</w:t>
      </w:r>
    </w:p>
    <w:p>
      <w:r>
        <w:rPr>
          <w:b/>
          <w:u w:val="single"/>
        </w:rPr>
        <w:t xml:space="preserve">725116</w:t>
      </w:r>
    </w:p>
    <w:p>
      <w:r>
        <w:t xml:space="preserve">Nova KBM Branikin lentopalloilijat hyvästelevät @CEVolleyball 🏐https://t.co/DISir2NyJs</w:t>
      </w:r>
    </w:p>
    <w:p>
      <w:r>
        <w:rPr>
          <w:b/>
          <w:u w:val="single"/>
        </w:rPr>
        <w:t xml:space="preserve">725117</w:t>
      </w:r>
    </w:p>
    <w:p>
      <w:r>
        <w:t xml:space="preserve">@Max970 @bolfenk1 kyllä, ja meillä on sosialismi, jolla voimme kehuskella</w:t>
        <w:br/>
        <w:t xml:space="preserve">https://t.co/OJzMb7EUC8</w:t>
      </w:r>
    </w:p>
    <w:p>
      <w:r>
        <w:rPr>
          <w:b/>
          <w:u w:val="single"/>
        </w:rPr>
        <w:t xml:space="preserve">725118</w:t>
      </w:r>
    </w:p>
    <w:p>
      <w:r>
        <w:t xml:space="preserve">@ErikaPlaninsec Kyllä, sanon sen näin. Potić itse on aivopesty. Kun hän kuulee sanan Janša, hän itkee.</w:t>
      </w:r>
    </w:p>
    <w:p>
      <w:r>
        <w:rPr>
          <w:b/>
          <w:u w:val="single"/>
        </w:rPr>
        <w:t xml:space="preserve">725119</w:t>
      </w:r>
    </w:p>
    <w:p>
      <w:r>
        <w:t xml:space="preserve">Hodari sanoi päteviä vieraita, joista toinen heittää pahanlaatuiset, toinen on hämmentynyt sähköisistä savukkeista...</w:t>
      </w:r>
    </w:p>
    <w:p>
      <w:r>
        <w:rPr>
          <w:b/>
          <w:u w:val="single"/>
        </w:rPr>
        <w:t xml:space="preserve">725120</w:t>
      </w:r>
    </w:p>
    <w:p>
      <w:r>
        <w:t xml:space="preserve">@FranciKek @Pertinacal Kek mikset ole vähän hiljaa. Jos olet sairas, ja luulen, että olet, mene pikaisesti psykiatrille.</w:t>
      </w:r>
    </w:p>
    <w:p>
      <w:r>
        <w:rPr>
          <w:b/>
          <w:u w:val="single"/>
        </w:rPr>
        <w:t xml:space="preserve">725121</w:t>
      </w:r>
    </w:p>
    <w:p>
      <w:r>
        <w:t xml:space="preserve">@petra_cj Ajateltiin, että sairausvakuutusyhtiöt katoaisivat, jos ne eivät kokoontuisi yhteen ja tekisi jotain hallitusta ja kokoomusta vastaan.</w:t>
      </w:r>
    </w:p>
    <w:p>
      <w:r>
        <w:rPr>
          <w:b/>
          <w:u w:val="single"/>
        </w:rPr>
        <w:t xml:space="preserve">725122</w:t>
      </w:r>
    </w:p>
    <w:p>
      <w:r>
        <w:t xml:space="preserve">@RomanVodeb @JoAnnaOfArT @Nebodigatreba2 Stressi on selvästi liikaa myös useimmille moderaattoreille.</w:t>
      </w:r>
    </w:p>
    <w:p>
      <w:r>
        <w:rPr>
          <w:b/>
          <w:u w:val="single"/>
        </w:rPr>
        <w:t xml:space="preserve">725123</w:t>
      </w:r>
    </w:p>
    <w:p>
      <w:r>
        <w:t xml:space="preserve">Kuolema fasismille ja kaikille uusille uusintakeskusteluille.</w:t>
        <w:br/>
        <w:br/>
        <w:t xml:space="preserve"> Malja uudelle fasismille Titon kanssa.</w:t>
        <w:br/>
        <w:br/>
        <w:t xml:space="preserve"> Sytyttäkää valo, jotta vapaus löytää tiensä. https://t.co/IEaxUzR0LX.</w:t>
      </w:r>
    </w:p>
    <w:p>
      <w:r>
        <w:rPr>
          <w:b/>
          <w:u w:val="single"/>
        </w:rPr>
        <w:t xml:space="preserve">725124</w:t>
      </w:r>
    </w:p>
    <w:p>
      <w:r>
        <w:t xml:space="preserve">@Muhabc1 @BozoPredalic @strankaSDS Ehkä teillä on jopa mahdollisuus hyväksyä se parlamentissa, jos @ZanMahnic ei ole poissa.</w:t>
      </w:r>
    </w:p>
    <w:p>
      <w:r>
        <w:rPr>
          <w:b/>
          <w:u w:val="single"/>
        </w:rPr>
        <w:t xml:space="preserve">725125</w:t>
      </w:r>
    </w:p>
    <w:p>
      <w:r>
        <w:t xml:space="preserve">@DanielKalan @MiranStajerc Aurinkoinen lauantai, kuukauden 1. lauantai, ja palomiehet testaavat sireeniä nähdäkseen, toimiiko se.</w:t>
      </w:r>
    </w:p>
    <w:p>
      <w:r>
        <w:rPr>
          <w:b/>
          <w:u w:val="single"/>
        </w:rPr>
        <w:t xml:space="preserve">725126</w:t>
      </w:r>
    </w:p>
    <w:p>
      <w:r>
        <w:t xml:space="preserve">DE:N PAIKALLISET VIRANHALTIJAT ANTAVAT LUVATTOMASTI AZILIA Mutta tapahtuuko näin myös täällä? Kuka tekee rahaa turvapaikanhakijoilla? https://t.co/0pnkVDMtVJ</w:t>
      </w:r>
    </w:p>
    <w:p>
      <w:r>
        <w:rPr>
          <w:b/>
          <w:u w:val="single"/>
        </w:rPr>
        <w:t xml:space="preserve">725127</w:t>
      </w:r>
    </w:p>
    <w:p>
      <w:r>
        <w:t xml:space="preserve">Voiko poliisimme kaikella levayslaisella voimallaan tehdä itsestään vielä suuremman vitsin koko maailman edessä????</w:t>
        <w:br/>
        <w:t xml:space="preserve">https://t.co/FFgHnAkefk</w:t>
      </w:r>
    </w:p>
    <w:p>
      <w:r>
        <w:rPr>
          <w:b/>
          <w:u w:val="single"/>
        </w:rPr>
        <w:t xml:space="preserve">725128</w:t>
      </w:r>
    </w:p>
    <w:p>
      <w:r>
        <w:t xml:space="preserve">@lucijausaj Media on kuin Espanjan lippu: keltainen lehdistö punaisen lehdistön vallassa.... https://t.co/iJdMjigJBg</w:t>
      </w:r>
    </w:p>
    <w:p>
      <w:r>
        <w:rPr>
          <w:b/>
          <w:u w:val="single"/>
        </w:rPr>
        <w:t xml:space="preserve">725129</w:t>
      </w:r>
    </w:p>
    <w:p>
      <w:r>
        <w:t xml:space="preserve">On tapahtumassa valtava ympäristökatastrofi, josta lähes kukaan ei tiedä https://t.co/mDeCG2w7Px via @SiolNEWS Hiekkaa perustuslakiin!</w:t>
      </w:r>
    </w:p>
    <w:p>
      <w:r>
        <w:rPr>
          <w:b/>
          <w:u w:val="single"/>
        </w:rPr>
        <w:t xml:space="preserve">725130</w:t>
      </w:r>
    </w:p>
    <w:p>
      <w:r>
        <w:t xml:space="preserve">Uusi lämpöpumppu, joka on hiljaisempi kuin jääkaappi - jopa 4 000 euron avustus Ekorahastosta.</w:t>
      </w:r>
    </w:p>
    <w:p>
      <w:r>
        <w:rPr>
          <w:b/>
          <w:u w:val="single"/>
        </w:rPr>
        <w:t xml:space="preserve">725131</w:t>
      </w:r>
    </w:p>
    <w:p>
      <w:r>
        <w:t xml:space="preserve">@dusankocevar1 Me slovenialaiset olemme mukana vain rahan takia. Jos se on taattua, panostuksesta riippumatta, olemme tahaupt laiskoja.</w:t>
      </w:r>
    </w:p>
    <w:p>
      <w:r>
        <w:rPr>
          <w:b/>
          <w:u w:val="single"/>
        </w:rPr>
        <w:t xml:space="preserve">725132</w:t>
      </w:r>
    </w:p>
    <w:p>
      <w:r>
        <w:t xml:space="preserve">@xxx24241454 Ciglar ei ole nähnyt mitään Venezuelassa. Jos haluaa puolustaa sosialistisia ajatuksia, on opittava valehtelemaan nopeasti.</w:t>
      </w:r>
    </w:p>
    <w:p>
      <w:r>
        <w:rPr>
          <w:b/>
          <w:u w:val="single"/>
        </w:rPr>
        <w:t xml:space="preserve">725133</w:t>
      </w:r>
    </w:p>
    <w:p>
      <w:r>
        <w:t xml:space="preserve">@nadkaku Se on hyvä puolustus laumoja vastaan. Ajattelin asentaa aidan ympärille sianlihapaloja turvallisuuden vuoksi.</w:t>
      </w:r>
    </w:p>
    <w:p>
      <w:r>
        <w:rPr>
          <w:b/>
          <w:u w:val="single"/>
        </w:rPr>
        <w:t xml:space="preserve">725134</w:t>
      </w:r>
    </w:p>
    <w:p>
      <w:r>
        <w:t xml:space="preserve">@MarkoSket Ei, nämä naamiaiset ovat läsnä ympäri vuoden...</w:t>
        <w:br/>
        <w:t xml:space="preserve"> ...he lentävät voitosta voittoon n....</w:t>
      </w:r>
    </w:p>
    <w:p>
      <w:r>
        <w:rPr>
          <w:b/>
          <w:u w:val="single"/>
        </w:rPr>
        <w:t xml:space="preserve">725135</w:t>
      </w:r>
    </w:p>
    <w:p>
      <w:r>
        <w:t xml:space="preserve">@KatarinaDbr SI:ssä on kukkakauppa, lehtikioski ja posti samassa paikassa. Pumpussa. Voit tankata, joten on helpompi antaa peles</w:t>
      </w:r>
    </w:p>
    <w:p>
      <w:r>
        <w:rPr>
          <w:b/>
          <w:u w:val="single"/>
        </w:rPr>
        <w:t xml:space="preserve">725136</w:t>
      </w:r>
    </w:p>
    <w:p>
      <w:r>
        <w:t xml:space="preserve">@Swizec Aja, aiotteko saada sen Yhdysvalloissa? Kun pääset SLO:hon, hankitaan moottoripyörä ja lähdetään yhdessä furolle :)</w:t>
      </w:r>
    </w:p>
    <w:p>
      <w:r>
        <w:rPr>
          <w:b/>
          <w:u w:val="single"/>
        </w:rPr>
        <w:t xml:space="preserve">725137</w:t>
      </w:r>
    </w:p>
    <w:p>
      <w:r>
        <w:t xml:space="preserve">1. VSL:n jälkeen #soelden Tina Robnik 11., Meta Hrovat 27. Ajlečeva 49. debyytissään, Dreva ja Bucikova vetäytyvät #sloskiteam #junakizime</w:t>
      </w:r>
    </w:p>
    <w:p>
      <w:r>
        <w:rPr>
          <w:b/>
          <w:u w:val="single"/>
        </w:rPr>
        <w:t xml:space="preserve">725138</w:t>
      </w:r>
    </w:p>
    <w:p>
      <w:r>
        <w:t xml:space="preserve">Olen lukenut, että Vesimiehet pelkäävät totuutta. Miten perseestä se onkaan, vaikka se joskus onkin totta.</w:t>
      </w:r>
    </w:p>
    <w:p>
      <w:r>
        <w:rPr>
          <w:b/>
          <w:u w:val="single"/>
        </w:rPr>
        <w:t xml:space="preserve">725139</w:t>
      </w:r>
    </w:p>
    <w:p>
      <w:r>
        <w:t xml:space="preserve">13 vuoden kuluttua sähkö- ja kaasuhybridiajoneuvot vai pelkkä sähkö?Ja laki hyväksytään jo nyt - juuri nyt?Joten uusi bensiinikäyttöinen auto tänään vuonna 2031 on poistettava?</w:t>
      </w:r>
    </w:p>
    <w:p>
      <w:r>
        <w:rPr>
          <w:b/>
          <w:u w:val="single"/>
        </w:rPr>
        <w:t xml:space="preserve">725140</w:t>
      </w:r>
    </w:p>
    <w:p>
      <w:r>
        <w:t xml:space="preserve">Rapusalaatti | Marmelina | Everyday - Aivan yksinkertaisesti http://fb.me/Pey6FNX9</w:t>
      </w:r>
    </w:p>
    <w:p>
      <w:r>
        <w:rPr>
          <w:b/>
          <w:u w:val="single"/>
        </w:rPr>
        <w:t xml:space="preserve">725141</w:t>
      </w:r>
    </w:p>
    <w:p>
      <w:r>
        <w:t xml:space="preserve">Opiskelija reputtaisi tällöin kokeen. Ja tietysti tuomari vaatii, että kunnioitat häntä. #moralDNO https://t.co/JjZyrvSh9U</w:t>
      </w:r>
    </w:p>
    <w:p>
      <w:r>
        <w:rPr>
          <w:b/>
          <w:u w:val="single"/>
        </w:rPr>
        <w:t xml:space="preserve">725142</w:t>
      </w:r>
    </w:p>
    <w:p>
      <w:r>
        <w:t xml:space="preserve">@jozevolf Sain vahingossa tämän kaapelin, mutta myös liittimet. mutta ilmeisesti ne eivät sovi äitini atta</w:t>
      </w:r>
    </w:p>
    <w:p>
      <w:r>
        <w:rPr>
          <w:b/>
          <w:u w:val="single"/>
        </w:rPr>
        <w:t xml:space="preserve">725143</w:t>
      </w:r>
    </w:p>
    <w:p>
      <w:r>
        <w:t xml:space="preserve">Minulla ei ole uunia väliaikaisessa asunnossani, mutta veljeni ja lankoni juhlivat tänään. Sitruuna-mansikka-mikroaaltouunimuffinit sitruuna-mansikkakuorrutteella.</w:t>
      </w:r>
    </w:p>
    <w:p>
      <w:r>
        <w:rPr>
          <w:b/>
          <w:u w:val="single"/>
        </w:rPr>
        <w:t xml:space="preserve">725144</w:t>
      </w:r>
    </w:p>
    <w:p>
      <w:r>
        <w:t xml:space="preserve">@petra_jansa Mutta onko näiden chavien niin vaikea ymmärtää, että emme halua heitä tänne ja että emme vain kuulu yhteen ⁉️".</w:t>
      </w:r>
    </w:p>
    <w:p>
      <w:r>
        <w:rPr>
          <w:b/>
          <w:u w:val="single"/>
        </w:rPr>
        <w:t xml:space="preserve">725145</w:t>
      </w:r>
    </w:p>
    <w:p>
      <w:r>
        <w:t xml:space="preserve">SARCA NEUVOKAA MINUA, KOSKA AION JUHLIA JOULUA, MUTTA OLEN VÄÄRÄSSÄ MATKAILIJOIDEN TUNTEISTA SLOVENIASSA.</w:t>
      </w:r>
    </w:p>
    <w:p>
      <w:r>
        <w:rPr>
          <w:b/>
          <w:u w:val="single"/>
        </w:rPr>
        <w:t xml:space="preserve">725146</w:t>
      </w:r>
    </w:p>
    <w:p>
      <w:r>
        <w:t xml:space="preserve">@Hän pelkäsi ennen kaikkea sisäistä vihollista. Tuo refleksi ohjaa sinua vielä tänäänkin.</w:t>
      </w:r>
    </w:p>
    <w:p>
      <w:r>
        <w:rPr>
          <w:b/>
          <w:u w:val="single"/>
        </w:rPr>
        <w:t xml:space="preserve">725147</w:t>
      </w:r>
    </w:p>
    <w:p>
      <w:r>
        <w:t xml:space="preserve">Äideille ja isoäideille Karlin todistuksen mukaan: jos ette ole onnistuneet kasvattamaan lapsianne 18 tai 19 vuoden aikana, älkää sysätkö vastuuta armeijalle.</w:t>
      </w:r>
    </w:p>
    <w:p>
      <w:r>
        <w:rPr>
          <w:b/>
          <w:u w:val="single"/>
        </w:rPr>
        <w:t xml:space="preserve">725148</w:t>
      </w:r>
    </w:p>
    <w:p>
      <w:r>
        <w:t xml:space="preserve">HALLITUSSKANDAALI: Ihmisoikeusministeriksi St. Evrissä tulee Klemenčič, joka on interpellation alla siitä, ettei hän ole sanktioinut ihmisoikeusloukkauksia!</w:t>
      </w:r>
    </w:p>
    <w:p>
      <w:r>
        <w:rPr>
          <w:b/>
          <w:u w:val="single"/>
        </w:rPr>
        <w:t xml:space="preserve">725149</w:t>
      </w:r>
    </w:p>
    <w:p>
      <w:r>
        <w:t xml:space="preserve">@xxx24241454 No, myönnetään, että he tarttuivat aseisiin, menivät metsään ja taistelivat saksalaisia vastaan. Ja yksi muista oli pettämässä ja auttamassa saksalaisia.</w:t>
      </w:r>
    </w:p>
    <w:p>
      <w:r>
        <w:rPr>
          <w:b/>
          <w:u w:val="single"/>
        </w:rPr>
        <w:t xml:space="preserve">725150</w:t>
      </w:r>
    </w:p>
    <w:p>
      <w:r>
        <w:t xml:space="preserve">Yhdestä korvakuulokkeesta, joka on kytketty #stringsattached, kuulen CUT MY LIFE... ja laitan molemmat kiinni ja TÄYDELLISESTI TULEN. Jälleen koko toimisto kuulee minut.</w:t>
      </w:r>
    </w:p>
    <w:p>
      <w:r>
        <w:rPr>
          <w:b/>
          <w:u w:val="single"/>
        </w:rPr>
        <w:t xml:space="preserve">725151</w:t>
      </w:r>
    </w:p>
    <w:p>
      <w:r>
        <w:t xml:space="preserve">@grey_pill Mutta kommunistit vastustavat yksityisiä kouluja, kuten Sorosin yksityistä yliopistoa.</w:t>
      </w:r>
    </w:p>
    <w:p>
      <w:r>
        <w:rPr>
          <w:b/>
          <w:u w:val="single"/>
        </w:rPr>
        <w:t xml:space="preserve">725152</w:t>
      </w:r>
    </w:p>
    <w:p>
      <w:r>
        <w:t xml:space="preserve">@RomanVodeb Jos joku pelleilee, hän pelleilee liikaa. Mutta jos joku ei ole hiljaa, hän paskantaa liikaa.</w:t>
      </w:r>
    </w:p>
    <w:p>
      <w:r>
        <w:rPr>
          <w:b/>
          <w:u w:val="single"/>
        </w:rPr>
        <w:t xml:space="preserve">725153</w:t>
      </w:r>
    </w:p>
    <w:p>
      <w:r>
        <w:t xml:space="preserve">@vinkovasle1 @JozeJos @SpelaRotar @Margu501 Moniammatilliset toimijat ovat ponnahtaneet viime aikoina, joten Moderndorfar ei ole ainoa.</w:t>
      </w:r>
    </w:p>
    <w:p>
      <w:r>
        <w:rPr>
          <w:b/>
          <w:u w:val="single"/>
        </w:rPr>
        <w:t xml:space="preserve">725154</w:t>
      </w:r>
    </w:p>
    <w:p>
      <w:r>
        <w:t xml:space="preserve">orpo rumba-parka, se on sekaisin eikä palaa latausasemalle. anna sen vaeltaa ympäriinsä, kunnes sen akku loppuu.</w:t>
      </w:r>
    </w:p>
    <w:p>
      <w:r>
        <w:rPr>
          <w:b/>
          <w:u w:val="single"/>
        </w:rPr>
        <w:t xml:space="preserve">725155</w:t>
      </w:r>
    </w:p>
    <w:p>
      <w:r>
        <w:t xml:space="preserve">@BrankoGrims1 Se on kuin sanoisi, ettei maailmassa ole helppoutta, koska näet omin silmin turistiryhmän voileipien kanssa.</w:t>
      </w:r>
    </w:p>
    <w:p>
      <w:r>
        <w:rPr>
          <w:b/>
          <w:u w:val="single"/>
        </w:rPr>
        <w:t xml:space="preserve">725156</w:t>
      </w:r>
    </w:p>
    <w:p>
      <w:r>
        <w:t xml:space="preserve">ulkomaisesta toimittajasta, he menevät julkisuuteen, mutta meidän teurastajamme ovat suojattuja.</w:t>
      </w:r>
      <w:r>
        <w:br/>
        <w:t xml:space="preserve">https://t.co/w3hkoI3e9x</w:t>
      </w:r>
    </w:p>
    <w:p>
      <w:r>
        <w:rPr>
          <w:b/>
          <w:u w:val="single"/>
        </w:rPr>
        <w:t xml:space="preserve">725157</w:t>
      </w:r>
    </w:p>
    <w:p>
      <w:r>
        <w:t xml:space="preserve">@AlexNotfake @BojanPozar @markobandelli @Twitter @DrzavljanK Kommunistilapsi, hän ei voi auttaa häntä.</w:t>
      </w:r>
    </w:p>
    <w:p>
      <w:r>
        <w:rPr>
          <w:b/>
          <w:u w:val="single"/>
        </w:rPr>
        <w:t xml:space="preserve">725158</w:t>
      </w:r>
    </w:p>
    <w:p>
      <w:r>
        <w:t xml:space="preserve">@m_bostjan Jättäkää vain huomiotta tuollaiset provokaattoriväsymykset, se on heille pahinta... https://t.co/X6sSwHPHPc</w:t>
      </w:r>
    </w:p>
    <w:p>
      <w:r>
        <w:rPr>
          <w:b/>
          <w:u w:val="single"/>
        </w:rPr>
        <w:t xml:space="preserve">725159</w:t>
      </w:r>
    </w:p>
    <w:p>
      <w:r>
        <w:t xml:space="preserve">@ErikaPlaninsec @8211Astra Jumala Aatamin kylkiluusta. Jos Adam olisi tehnyt sen, olen varma, että hän olisi lisännyt on/off-painikkeen.</w:t>
      </w:r>
    </w:p>
    <w:p>
      <w:r>
        <w:rPr>
          <w:b/>
          <w:u w:val="single"/>
        </w:rPr>
        <w:t xml:space="preserve">725160</w:t>
      </w:r>
    </w:p>
    <w:p>
      <w:r>
        <w:t xml:space="preserve">@jozevolf MS Teams. Kun luulee, ettei MS voi tehdä mitään pahempaa, se tuo esiin tämän paskan paskasta.</w:t>
      </w:r>
    </w:p>
    <w:p>
      <w:r>
        <w:rPr>
          <w:b/>
          <w:u w:val="single"/>
        </w:rPr>
        <w:t xml:space="preserve">725161</w:t>
      </w:r>
    </w:p>
    <w:p>
      <w:r>
        <w:t xml:space="preserve">KUVAT: Tuhonäkymiä: yli 50 kuollutta, monia yhä kateissa | Svet24 https://t.co/QEyLQg83XM https://t.co/hzYr2hz6jm https://t.co/hzYr2hz6jm</w:t>
      </w:r>
    </w:p>
    <w:p>
      <w:r>
        <w:rPr>
          <w:b/>
          <w:u w:val="single"/>
        </w:rPr>
        <w:t xml:space="preserve">725162</w:t>
      </w:r>
    </w:p>
    <w:p>
      <w:r>
        <w:t xml:space="preserve">Kuu ei ole tyhmä. Hän tietää, että jos kukaan ei osta, hän ei voi kansallistaa. Paikallisten on helpompi ottaa sitä kuin ulkomaalaisten. https://t.co/GAEujvodQy.</w:t>
      </w:r>
    </w:p>
    <w:p>
      <w:r>
        <w:rPr>
          <w:b/>
          <w:u w:val="single"/>
        </w:rPr>
        <w:t xml:space="preserve">725163</w:t>
      </w:r>
    </w:p>
    <w:p>
      <w:r>
        <w:t xml:space="preserve">Roglassa sattui iltapäivällä vakava hiihto-onnettomuus. Slovenian asevoimien miehistö lensi pelastamaan. https://t.co/mBc6h8Tz03</w:t>
      </w:r>
    </w:p>
    <w:p>
      <w:r>
        <w:rPr>
          <w:b/>
          <w:u w:val="single"/>
        </w:rPr>
        <w:t xml:space="preserve">725164</w:t>
      </w:r>
    </w:p>
    <w:p>
      <w:r>
        <w:t xml:space="preserve">Majoitusliikkeiden sähköinen luokittelujärjestelmä https://t.co/FMdZZnmSpd via @data_doo https://t.co/91M9Kr4Q1A https://t.co/FMdZZnmSpd via @data_doo https://t.co/91M9Kr4Q1A</w:t>
      </w:r>
    </w:p>
    <w:p>
      <w:r>
        <w:rPr>
          <w:b/>
          <w:u w:val="single"/>
        </w:rPr>
        <w:t xml:space="preserve">725165</w:t>
      </w:r>
    </w:p>
    <w:p>
      <w:r>
        <w:t xml:space="preserve">Mistä tiedät, että olet todella pukeutunut kuin eskimo? Kun tuttavasi alkavat taputella masuasi ja kysellä, milloin sinusta tulee äiti. Thaw, missä olet? #hilfe</w:t>
      </w:r>
    </w:p>
    <w:p>
      <w:r>
        <w:rPr>
          <w:b/>
          <w:u w:val="single"/>
        </w:rPr>
        <w:t xml:space="preserve">725166</w:t>
      </w:r>
    </w:p>
    <w:p>
      <w:r>
        <w:t xml:space="preserve">Näin eilen tiellä 4 BMW:tä, 3 valkoista ja 1 mustan. Yhdessäkään ei ollut karsastusta.</w:t>
      </w:r>
    </w:p>
    <w:p>
      <w:r>
        <w:rPr>
          <w:b/>
          <w:u w:val="single"/>
        </w:rPr>
        <w:t xml:space="preserve">725167</w:t>
      </w:r>
    </w:p>
    <w:p>
      <w:r>
        <w:t xml:space="preserve">Kun vihdoin tapaat @MatejSpehar henkilökohtaisesti ja he eivät juo olutta. :(</w:t>
        <w:br/>
        <w:t xml:space="preserve">Toivotan teille molemmille hyvää matkaa Troijan yli @marko_alpner. ;)</w:t>
      </w:r>
    </w:p>
    <w:p>
      <w:r>
        <w:rPr>
          <w:b/>
          <w:u w:val="single"/>
        </w:rPr>
        <w:t xml:space="preserve">725168</w:t>
      </w:r>
    </w:p>
    <w:p>
      <w:r>
        <w:t xml:space="preserve">Uuni on jo lämpenemässä korkeimpaan lämpötilaan "pizzapäivän" alkua varten rautatieasemalla. Tiedät jo leivän uunista ja... https://t.co/jPiJd1OPHe...</w:t>
      </w:r>
    </w:p>
    <w:p>
      <w:r>
        <w:rPr>
          <w:b/>
          <w:u w:val="single"/>
        </w:rPr>
        <w:t xml:space="preserve">725169</w:t>
      </w:r>
    </w:p>
    <w:p>
      <w:r>
        <w:t xml:space="preserve">@cesenj @hladnikp Katastrofi, tällainen perinne, ja tiedekunta ja kuuluisa arkkitehti rappeutuneesta Italiasta. FASKISTI!</w:t>
      </w:r>
    </w:p>
    <w:p>
      <w:r>
        <w:rPr>
          <w:b/>
          <w:u w:val="single"/>
        </w:rPr>
        <w:t xml:space="preserve">725170</w:t>
      </w:r>
    </w:p>
    <w:p>
      <w:r>
        <w:t xml:space="preserve">Zuckerbergin ja setiemme tietojen kanssa sekaantuminen https://t.co/VUP7Qv8E9y https://t.co/saAc2H0dei https://t.co/saAc2H0dei</w:t>
      </w:r>
    </w:p>
    <w:p>
      <w:r>
        <w:rPr>
          <w:b/>
          <w:u w:val="single"/>
        </w:rPr>
        <w:t xml:space="preserve">725171</w:t>
      </w:r>
    </w:p>
    <w:p>
      <w:r>
        <w:t xml:space="preserve">@VasjaSabeder Tietenkin! Siksi en edes vaivautunut. Itse en ole koskaan kannattanut pelaajien selustan peittämistä. Heille maksetaan liikaa...</w:t>
      </w:r>
    </w:p>
    <w:p>
      <w:r>
        <w:rPr>
          <w:b/>
          <w:u w:val="single"/>
        </w:rPr>
        <w:t xml:space="preserve">725172</w:t>
      </w:r>
    </w:p>
    <w:p>
      <w:r>
        <w:t xml:space="preserve">@MihaMarkic @zaslovenijo2 @RTV_Slovenija Onko mielestäsi asianmukaista, että vedämme esityksiä pois?</w:t>
      </w:r>
    </w:p>
    <w:p>
      <w:r>
        <w:rPr>
          <w:b/>
          <w:u w:val="single"/>
        </w:rPr>
        <w:t xml:space="preserve">725173</w:t>
      </w:r>
    </w:p>
    <w:p>
      <w:r>
        <w:t xml:space="preserve">#blackandwhites voitti #ndbeltinci 2:0 ennakkosuosikin ottelussa</w:t>
        <w:br/>
        <w:t xml:space="preserve">#nsmura #enkratmuravednomura #plts #2snl @ Beltinci https://t.co/sG0WJAbipP</w:t>
      </w:r>
    </w:p>
    <w:p>
      <w:r>
        <w:rPr>
          <w:b/>
          <w:u w:val="single"/>
        </w:rPr>
        <w:t xml:space="preserve">725174</w:t>
      </w:r>
    </w:p>
    <w:p>
      <w:r>
        <w:t xml:space="preserve">Ja juniorit nostaisivat taas sen verisen tähden. Yhdessä vallankumouksessa. https://t.co/WJ13QVNBe0</w:t>
      </w:r>
    </w:p>
    <w:p>
      <w:r>
        <w:rPr>
          <w:b/>
          <w:u w:val="single"/>
        </w:rPr>
        <w:t xml:space="preserve">725175</w:t>
      </w:r>
    </w:p>
    <w:p>
      <w:r>
        <w:t xml:space="preserve">@petrasovdat @DavidToff Tulette käymään meillä. Ja syömään tai jotain 😹.</w:t>
      </w:r>
    </w:p>
    <w:p>
      <w:r>
        <w:rPr>
          <w:b/>
          <w:u w:val="single"/>
        </w:rPr>
        <w:t xml:space="preserve">725176</w:t>
      </w:r>
    </w:p>
    <w:p>
      <w:r>
        <w:t xml:space="preserve">Terveysministeri on näköjään jo liian aikaisin pukenut interpellatiopuolustusasunsa päälle#NaGlaviJeMoreButter https://t.co/IWWwObikXW</w:t>
      </w:r>
    </w:p>
    <w:p>
      <w:r>
        <w:rPr>
          <w:b/>
          <w:u w:val="single"/>
        </w:rPr>
        <w:t xml:space="preserve">725177</w:t>
      </w:r>
    </w:p>
    <w:p>
      <w:r>
        <w:t xml:space="preserve">@onozemaljska @svetonilovic Mutta se on ala kremšnita, juustoisempi tai kermaisempi, olen hieman hämmentynyt...</w:t>
      </w:r>
    </w:p>
    <w:p>
      <w:r>
        <w:rPr>
          <w:b/>
          <w:u w:val="single"/>
        </w:rPr>
        <w:t xml:space="preserve">725178</w:t>
      </w:r>
    </w:p>
    <w:p>
      <w:r>
        <w:t xml:space="preserve">Nämä kolme yksinkertaista vinkkiä voivat suojata sinua sydänsairauksilta, syövältä ja dementialta! https://t.co/rmYGN9yqkg</w:t>
      </w:r>
    </w:p>
    <w:p>
      <w:r>
        <w:rPr>
          <w:b/>
          <w:u w:val="single"/>
        </w:rPr>
        <w:t xml:space="preserve">725179</w:t>
      </w:r>
    </w:p>
    <w:p>
      <w:r>
        <w:t xml:space="preserve">Lanza halusi tappaa enemmän ihmisiä kuin Breivik? Haluatko lisää spekulaatiota psykopaateista? Lue kaikki sivultamme! #piano</w:t>
      </w:r>
    </w:p>
    <w:p>
      <w:r>
        <w:rPr>
          <w:b/>
          <w:u w:val="single"/>
        </w:rPr>
        <w:t xml:space="preserve">725180</w:t>
      </w:r>
    </w:p>
    <w:p>
      <w:r>
        <w:t xml:space="preserve">@Blaz_Inzenir Viileämpi sää sopii täydellisesti kommunistien suututtamiseen sytyttämällä mahdollisimman monta kynttilää.</w:t>
      </w:r>
    </w:p>
    <w:p>
      <w:r>
        <w:rPr>
          <w:b/>
          <w:u w:val="single"/>
        </w:rPr>
        <w:t xml:space="preserve">725181</w:t>
      </w:r>
    </w:p>
    <w:p>
      <w:r>
        <w:t xml:space="preserve">Lähes kahdeksan miljardin ihmisen planeettarutto. Se haisee ja pentuaa, ja se on nopea tappamaan karhuja ja susia. Minua hävettää kuulua tällaiseen sakiin.</w:t>
      </w:r>
    </w:p>
    <w:p>
      <w:r>
        <w:rPr>
          <w:b/>
          <w:u w:val="single"/>
        </w:rPr>
        <w:t xml:space="preserve">725182</w:t>
      </w:r>
    </w:p>
    <w:p>
      <w:r>
        <w:t xml:space="preserve">Pelaan parhaillaan Biathlon Maniaa. Tule mukaan ja yritä voittaa minut! https://t.co/PKMK0Qw7rr</w:t>
      </w:r>
    </w:p>
    <w:p>
      <w:r>
        <w:rPr>
          <w:b/>
          <w:u w:val="single"/>
        </w:rPr>
        <w:t xml:space="preserve">725183</w:t>
      </w:r>
    </w:p>
    <w:p>
      <w:r>
        <w:t xml:space="preserve">SPYONAGE: Saksa lähetti metatietoja NSA:lle, Slovenia lähetti Jankopodataa. SOVA kiistää murheet tai syytökset.</w:t>
      </w:r>
    </w:p>
    <w:p>
      <w:r>
        <w:rPr>
          <w:b/>
          <w:u w:val="single"/>
        </w:rPr>
        <w:t xml:space="preserve">725184</w:t>
      </w:r>
    </w:p>
    <w:p>
      <w:r>
        <w:t xml:space="preserve">[KUMPPANI TUTUSTU] Terme Radenci</w:t>
        <w:br/>
        <w:br/>
        <w:t xml:space="preserve">#ustavise ja hemmottele sydäntäsi parhaalla! https://t.co/YyzQPnWD7A</w:t>
      </w:r>
    </w:p>
    <w:p>
      <w:r>
        <w:rPr>
          <w:b/>
          <w:u w:val="single"/>
        </w:rPr>
        <w:t xml:space="preserve">725185</w:t>
      </w:r>
    </w:p>
    <w:p>
      <w:r>
        <w:t xml:space="preserve">@gromska_strela Omani uskoi haikaroihin, selitän hänelle kaiken, sitten yksi isä mainitsee taas haikarat. Ja sitten olin outo.</w:t>
      </w:r>
    </w:p>
    <w:p>
      <w:r>
        <w:rPr>
          <w:b/>
          <w:u w:val="single"/>
        </w:rPr>
        <w:t xml:space="preserve">725186</w:t>
      </w:r>
    </w:p>
    <w:p>
      <w:r>
        <w:t xml:space="preserve">@Tevilevi @policija_si Tämä on häpeäksi Slovenian tasavallan lipulle ja siten rikos.</w:t>
        <w:br/>
        <w:br/>
        <w:t xml:space="preserve"> Bong</w:t>
      </w:r>
    </w:p>
    <w:p>
      <w:r>
        <w:rPr>
          <w:b/>
          <w:u w:val="single"/>
        </w:rPr>
        <w:t xml:space="preserve">725187</w:t>
      </w:r>
    </w:p>
    <w:p>
      <w:r>
        <w:t xml:space="preserve">@Mojca84655391 @petrasovdat @tasosedova @LukaMesec Kommunistit laittavat tällaisia vieheitä koukkuun saadakseen kaloja...</w:t>
      </w:r>
    </w:p>
    <w:p>
      <w:r>
        <w:rPr>
          <w:b/>
          <w:u w:val="single"/>
        </w:rPr>
        <w:t xml:space="preserve">725188</w:t>
      </w:r>
    </w:p>
    <w:p>
      <w:r>
        <w:t xml:space="preserve">@BrankoGrims1 @vinkovasle1 Vuohelle, ei alas ansaan. Tämä olisi pitänyt sanoa jo kuukausia sitten edellä mainitun tohtorin, tohtorin ja tohtorin, joka on ollut täällä, ja sen olisi pitänyt sanoa jo kuukausia sitten.</w:t>
      </w:r>
    </w:p>
    <w:p>
      <w:r>
        <w:rPr>
          <w:b/>
          <w:u w:val="single"/>
        </w:rPr>
        <w:t xml:space="preserve">725189</w:t>
      </w:r>
    </w:p>
    <w:p>
      <w:r>
        <w:t xml:space="preserve">SO...</w:t>
        <w:br/>
        <w:t xml:space="preserve">MUTTA NYT OLEN TÄÄLLÄ... KUNNES HE KORJAAVAT VANHAN PROFIILIN</w:t>
        <w:br/>
        <w:br/>
        <w:t xml:space="preserve">VASA NENA</w:t>
      </w:r>
    </w:p>
    <w:p>
      <w:r>
        <w:rPr>
          <w:b/>
          <w:u w:val="single"/>
        </w:rPr>
        <w:t xml:space="preserve">725190</w:t>
      </w:r>
    </w:p>
    <w:p>
      <w:r>
        <w:t xml:space="preserve">@KragelNadja Kommunisti ei voi edes kylvää, hän voi kylvää vain varastetulle maalle, ja se, mitä hän varastaa, on hänen tuhonsa.</w:t>
      </w:r>
    </w:p>
    <w:p>
      <w:r>
        <w:rPr>
          <w:b/>
          <w:u w:val="single"/>
        </w:rPr>
        <w:t xml:space="preserve">725191</w:t>
      </w:r>
    </w:p>
    <w:p>
      <w:r>
        <w:t xml:space="preserve">Nöyryytettynä oleminen televisiossa on viimeinen leima, jota epäonniset lihavat tarvitsevat matkalla fyysiseen onneen #BiggestLoserSlo</w:t>
      </w:r>
    </w:p>
    <w:p>
      <w:r>
        <w:rPr>
          <w:b/>
          <w:u w:val="single"/>
        </w:rPr>
        <w:t xml:space="preserve">725192</w:t>
      </w:r>
    </w:p>
    <w:p>
      <w:r>
        <w:t xml:space="preserve">Ministerin välineiden kantaminen ei ehkä ole laitonta, mutta se ei ole mobbingia, ja se voi olla täysin perseestä.</w:t>
      </w:r>
    </w:p>
    <w:p>
      <w:r>
        <w:rPr>
          <w:b/>
          <w:u w:val="single"/>
        </w:rPr>
        <w:t xml:space="preserve">725193</w:t>
      </w:r>
    </w:p>
    <w:p>
      <w:r>
        <w:t xml:space="preserve">Pelaan parhaillaan Biathlon Maniaa. Tule mukaan ja yritä voittaa minut! https://t.co/VL8Vbwgdwd</w:t>
      </w:r>
    </w:p>
    <w:p>
      <w:r>
        <w:rPr>
          <w:b/>
          <w:u w:val="single"/>
        </w:rPr>
        <w:t xml:space="preserve">725194</w:t>
      </w:r>
    </w:p>
    <w:p>
      <w:r>
        <w:t xml:space="preserve">Oikeasti, hitto vieköön.</w:t>
        <w:br/>
        <w:br/>
        <w:t xml:space="preserve"> En tiedä, pystytkö siihen, mutta ei olisi pahitteeksi auttaa. https://t.co/0G1etUIgAe.</w:t>
      </w:r>
    </w:p>
    <w:p>
      <w:r>
        <w:rPr>
          <w:b/>
          <w:u w:val="single"/>
        </w:rPr>
        <w:t xml:space="preserve">725195</w:t>
      </w:r>
    </w:p>
    <w:p>
      <w:r>
        <w:t xml:space="preserve">@Andr3jaL, koska niillä ei ole mitään tekemistä todellisuuden kanssa, ja niiden tarkoituksena on vain antaa sinulle lisää rahaa. Laillista, mutta en kehuskelisi sillä.</w:t>
      </w:r>
    </w:p>
    <w:p>
      <w:r>
        <w:rPr>
          <w:b/>
          <w:u w:val="single"/>
        </w:rPr>
        <w:t xml:space="preserve">725196</w:t>
      </w:r>
    </w:p>
    <w:p>
      <w:r>
        <w:t xml:space="preserve">@AnaOstricki Yleissovitin on erittäin siisti ratkaisu. Jos menet 15. päivän jälkeen, voin lainata niitä, mutta niitä on halvalla Big Bangsissa.</w:t>
      </w:r>
    </w:p>
    <w:p>
      <w:r>
        <w:rPr>
          <w:b/>
          <w:u w:val="single"/>
        </w:rPr>
        <w:t xml:space="preserve">725197</w:t>
      </w:r>
    </w:p>
    <w:p>
      <w:r>
        <w:t xml:space="preserve">Se on kuukauden 15. päivä. Poliisit kaksinkertaistavat intonsa liikenneturvallisuuden puolesta ja keräävät rahaa.</w:t>
      </w:r>
    </w:p>
    <w:p>
      <w:r>
        <w:rPr>
          <w:b/>
          <w:u w:val="single"/>
        </w:rPr>
        <w:t xml:space="preserve">725198</w:t>
      </w:r>
    </w:p>
    <w:p>
      <w:r>
        <w:t xml:space="preserve">Vielä vähän, niin on aika:</w:t>
        <w:br/>
        <w:t xml:space="preserve">Lämpökäsitelty makeutettu vesi, jossa on pieniä määriä alkoholipitoisia ispariineja.</w:t>
        <w:br/>
        <w:t xml:space="preserve"> #cookie</w:t>
      </w:r>
    </w:p>
    <w:p>
      <w:r>
        <w:rPr>
          <w:b/>
          <w:u w:val="single"/>
        </w:rPr>
        <w:t xml:space="preserve">725199</w:t>
      </w:r>
    </w:p>
    <w:p>
      <w:r>
        <w:t xml:space="preserve">Kattomestarimme näytti meille kuvan talosta, jossa koko peltikatto oli räjähtänyt irti kattoristikoita myöten. 😳 #kauhu #tuuli #myrsky #myrsky</w:t>
      </w:r>
    </w:p>
    <w:p>
      <w:r>
        <w:rPr>
          <w:b/>
          <w:u w:val="single"/>
        </w:rPr>
        <w:t xml:space="preserve">725200</w:t>
      </w:r>
    </w:p>
    <w:p>
      <w:r>
        <w:t xml:space="preserve">Puolisotilaalliset ryhmittymät, jotka uhkaavat valtion asemonopolia, eivät juuri kiinnosta tätä samaa valtiota... https://t.co/YKQD9M89hL...</w:t>
      </w:r>
    </w:p>
    <w:p>
      <w:r>
        <w:rPr>
          <w:b/>
          <w:u w:val="single"/>
        </w:rPr>
        <w:t xml:space="preserve">725201</w:t>
      </w:r>
    </w:p>
    <w:p>
      <w:r>
        <w:t xml:space="preserve">@bota112 @freewiseguy Joo, näytöllä olevilla on puhtaat kasvot. Sitä ei lasketa!</w:t>
      </w:r>
    </w:p>
    <w:p>
      <w:r>
        <w:rPr>
          <w:b/>
          <w:u w:val="single"/>
        </w:rPr>
        <w:t xml:space="preserve">725202</w:t>
      </w:r>
    </w:p>
    <w:p>
      <w:r>
        <w:t xml:space="preserve">... JÄRJESTELMÄSSÄ ...</w:t>
        <w:br/>
        <w:br/>
        <w:t xml:space="preserve"> Apteekki ilman "demokratiaa" ... Vain "käteisellä" ... https://t.co/ROcumGNGJk</w:t>
      </w:r>
    </w:p>
    <w:p>
      <w:r>
        <w:rPr>
          <w:b/>
          <w:u w:val="single"/>
        </w:rPr>
        <w:t xml:space="preserve">725203</w:t>
      </w:r>
    </w:p>
    <w:p>
      <w:r>
        <w:t xml:space="preserve">@DKosir7 @DominikaSvarc no... 3.B ... vain maan vahingoksi ja pomon kiitoksen toivossa.</w:t>
      </w:r>
    </w:p>
    <w:p>
      <w:r>
        <w:rPr>
          <w:b/>
          <w:u w:val="single"/>
        </w:rPr>
        <w:t xml:space="preserve">725204</w:t>
      </w:r>
    </w:p>
    <w:p>
      <w:r>
        <w:t xml:space="preserve">@vojkozabjek @JernejStromajer ... koska prunk ei heittänyt partisaaneja ja proletaareita huolimatta miehen sanasta peruskoulun oppikirjoista huolimatta</w:t>
      </w:r>
    </w:p>
    <w:p>
      <w:r>
        <w:rPr>
          <w:b/>
          <w:u w:val="single"/>
        </w:rPr>
        <w:t xml:space="preserve">725205</w:t>
      </w:r>
    </w:p>
    <w:p>
      <w:r>
        <w:t xml:space="preserve">Pahor näyttelee säälittävää nukkea jollekin EU:n edustajalle, ja pitkällä aikavälillä hän aiheuttaa häpeää ja vahinkoa maalle. https://t.co/WChPjDkMZq.</w:t>
      </w:r>
    </w:p>
    <w:p>
      <w:r>
        <w:rPr>
          <w:b/>
          <w:u w:val="single"/>
        </w:rPr>
        <w:t xml:space="preserve">725206</w:t>
      </w:r>
    </w:p>
    <w:p>
      <w:r>
        <w:t xml:space="preserve">@stanka_d He ovat jo yrittäneet koota armeijaa Steiermarkin metsissä. Muovipyssyillä, litroittain viiniä ja olutta, he eivät pysty sotkemaan mitään 😀 😀 😀</w:t>
      </w:r>
    </w:p>
    <w:p>
      <w:r>
        <w:rPr>
          <w:b/>
          <w:u w:val="single"/>
        </w:rPr>
        <w:t xml:space="preserve">725207</w:t>
      </w:r>
    </w:p>
    <w:p>
      <w:r>
        <w:t xml:space="preserve">@cesenj Aivan kuin hän olisi koskaan ajatellut slovenialaisten surullista teurastusta kommunismin jälkeen, senkin epäkuollut roskaväki.</w:t>
      </w:r>
    </w:p>
    <w:p>
      <w:r>
        <w:rPr>
          <w:b/>
          <w:u w:val="single"/>
        </w:rPr>
        <w:t xml:space="preserve">725208</w:t>
      </w:r>
    </w:p>
    <w:p>
      <w:r>
        <w:t xml:space="preserve">Slovenialaiset ekologit ovat kuin vesimeloni. Vain iho on vihreä. Todellisuudessa he pitävät vasemmistolaista @vladaRS:ää lunnaina. https://t.co/Ss2eeCBkI2</w:t>
      </w:r>
    </w:p>
    <w:p>
      <w:r>
        <w:rPr>
          <w:b/>
          <w:u w:val="single"/>
        </w:rPr>
        <w:t xml:space="preserve">725209</w:t>
      </w:r>
    </w:p>
    <w:p>
      <w:r>
        <w:t xml:space="preserve">@majsanom @PrometejDD Ei, sitä minä mutisin kaksi viikkoa sitten. Aivan kuten tänään, tämä etuosa.</w:t>
      </w:r>
    </w:p>
    <w:p>
      <w:r>
        <w:rPr>
          <w:b/>
          <w:u w:val="single"/>
        </w:rPr>
        <w:t xml:space="preserve">725210</w:t>
      </w:r>
    </w:p>
    <w:p>
      <w:r>
        <w:t xml:space="preserve">@vanfranco @nkolimpija Bravo! Tällä pelipaidalla on korkea arvo sammakkomiesten keskuudessa, mutta ei @sZlatko @LukaMaselj @tmoven :)</w:t>
      </w:r>
    </w:p>
    <w:p>
      <w:r>
        <w:rPr>
          <w:b/>
          <w:u w:val="single"/>
        </w:rPr>
        <w:t xml:space="preserve">725211</w:t>
      </w:r>
    </w:p>
    <w:p>
      <w:r>
        <w:t xml:space="preserve">@vinkovasle1 @JozeJerovsek @strankalevica Kyllä, maatalousministeri..hän olisi oikea..nro.1 tallille. #cow</w:t>
      </w:r>
    </w:p>
    <w:p>
      <w:r>
        <w:rPr>
          <w:b/>
          <w:u w:val="single"/>
        </w:rPr>
        <w:t xml:space="preserve">725212</w:t>
      </w:r>
    </w:p>
    <w:p>
      <w:r>
        <w:t xml:space="preserve">@blagovestGB Oy, minulla ei ole kummisetä, toisin kuin sinulla, mutta mitä teit vulgososialismissa. Voi, kärsikää, Jumalan tähden.</w:t>
      </w:r>
    </w:p>
    <w:p>
      <w:r>
        <w:rPr>
          <w:b/>
          <w:u w:val="single"/>
        </w:rPr>
        <w:t xml:space="preserve">725213</w:t>
      </w:r>
    </w:p>
    <w:p>
      <w:r>
        <w:t xml:space="preserve">... kaulan ympärillä on jalkapalloja tai kuolleiden miesten päitä ???? (mutta minulla ei todellakaan ole aavistustakaan muodista...) https://t.co/uqGcjPUGqQ</w:t>
      </w:r>
    </w:p>
    <w:p>
      <w:r>
        <w:rPr>
          <w:b/>
          <w:u w:val="single"/>
        </w:rPr>
        <w:t xml:space="preserve">725214</w:t>
      </w:r>
    </w:p>
    <w:p>
      <w:r>
        <w:t xml:space="preserve">Aivomme ovat todella hämmästyttävät. Tässä artikkelissa on paljon mielenkiintoisia asioita! https://t.co/FJFbeBnrzc</w:t>
      </w:r>
    </w:p>
    <w:p>
      <w:r>
        <w:rPr>
          <w:b/>
          <w:u w:val="single"/>
        </w:rPr>
        <w:t xml:space="preserve">725215</w:t>
      </w:r>
    </w:p>
    <w:p>
      <w:r>
        <w:t xml:space="preserve">Hän tulee DM:ään, virittäytyy lauantai-iltaa ja luultavasti koko seuraavaa viikkoa varten ja lähtee liikkeestä. #FreeTrial tarvittaessa</w:t>
      </w:r>
    </w:p>
    <w:p>
      <w:r>
        <w:rPr>
          <w:b/>
          <w:u w:val="single"/>
        </w:rPr>
        <w:t xml:space="preserve">725216</w:t>
      </w:r>
    </w:p>
    <w:p>
      <w:r>
        <w:t xml:space="preserve">Zidanšek vaatii poliittista yhtenäisyyttä Lex Frankin tapauksessa https://t.co/9exGTH30lE</w:t>
      </w:r>
    </w:p>
    <w:p>
      <w:r>
        <w:rPr>
          <w:b/>
          <w:u w:val="single"/>
        </w:rPr>
        <w:t xml:space="preserve">725217</w:t>
      </w:r>
    </w:p>
    <w:p>
      <w:r>
        <w:t xml:space="preserve">Kuka haluaa tuhota EU:n. Katsotaanpa sen lippua, joka on tahrattoman kruunun symboli, jossa on kaksitoista kapenevaa tähteä https://t.co/NbDT4TChyC.</w:t>
      </w:r>
    </w:p>
    <w:p>
      <w:r>
        <w:rPr>
          <w:b/>
          <w:u w:val="single"/>
        </w:rPr>
        <w:t xml:space="preserve">725218</w:t>
      </w:r>
    </w:p>
    <w:p>
      <w:r>
        <w:t xml:space="preserve">@SpletnaMladina On @SpletnaMladina se on maksullista poliittista propagandaa verisuonilastoilla, KB 1909.</w:t>
      </w:r>
    </w:p>
    <w:p>
      <w:r>
        <w:rPr>
          <w:b/>
          <w:u w:val="single"/>
        </w:rPr>
        <w:t xml:space="preserve">725219</w:t>
      </w:r>
    </w:p>
    <w:p>
      <w:r>
        <w:t xml:space="preserve">@Fitzroy1985 Japani. Sinun on vain valittava oikea näkymä, jotta objektiiviin ei pääse ikäviä asioita.</w:t>
      </w:r>
    </w:p>
    <w:p>
      <w:r>
        <w:rPr>
          <w:b/>
          <w:u w:val="single"/>
        </w:rPr>
        <w:t xml:space="preserve">725220</w:t>
      </w:r>
    </w:p>
    <w:p>
      <w:r>
        <w:t xml:space="preserve">@romunov @piratskastranka Mutta suojelevatko he itseään siltä, että heidän tietonsa varastetaan ja he tekevät sitten itse tutkimuksia?:)</w:t>
      </w:r>
    </w:p>
    <w:p>
      <w:r>
        <w:rPr>
          <w:b/>
          <w:u w:val="single"/>
        </w:rPr>
        <w:t xml:space="preserve">725221</w:t>
      </w:r>
    </w:p>
    <w:p>
      <w:r>
        <w:t xml:space="preserve">Kuinka polttoainetehokkaita sähköautot ovat ja mitkä ovat niiden päästöt? https://t.co/L8H8oPcS4x</w:t>
      </w:r>
    </w:p>
    <w:p>
      <w:r>
        <w:rPr>
          <w:b/>
          <w:u w:val="single"/>
        </w:rPr>
        <w:t xml:space="preserve">725222</w:t>
      </w:r>
    </w:p>
    <w:p>
      <w:r>
        <w:t xml:space="preserve">alempi voitti kortin, keskimmäinen joku mulkku, alempi nikotiiniriippuvainen - yksi puuttuu.</w:t>
      </w:r>
    </w:p>
    <w:p>
      <w:r>
        <w:rPr>
          <w:b/>
          <w:u w:val="single"/>
        </w:rPr>
        <w:t xml:space="preserve">725223</w:t>
      </w:r>
    </w:p>
    <w:p>
      <w:r>
        <w:t xml:space="preserve">Slovenian asevoimien orkesteri ja Oto Pestner Postojnassa: http://t.co/mokx7Q1rBg via @YouTube</w:t>
      </w:r>
    </w:p>
    <w:p>
      <w:r>
        <w:rPr>
          <w:b/>
          <w:u w:val="single"/>
        </w:rPr>
        <w:t xml:space="preserve">725224</w:t>
      </w:r>
    </w:p>
    <w:p>
      <w:r>
        <w:t xml:space="preserve">@AfneGunca16 @Maxova68 ...mulkku ja Manifico...inhoan tällaisia homoja...kuolaajia...en sano enempää...</w:t>
      </w:r>
    </w:p>
    <w:p>
      <w:r>
        <w:rPr>
          <w:b/>
          <w:u w:val="single"/>
        </w:rPr>
        <w:t xml:space="preserve">725225</w:t>
      </w:r>
    </w:p>
    <w:p>
      <w:r>
        <w:t xml:space="preserve">Ministeri, tohtori Turk vieraili luonamme ja tutustui kouluun ja koulun vanhan osan kunnostustöiden edistymiseen.Kiitos vierailustanne. http://t.co/vm3cLoQW.</w:t>
      </w:r>
    </w:p>
    <w:p>
      <w:r>
        <w:rPr>
          <w:b/>
          <w:u w:val="single"/>
        </w:rPr>
        <w:t xml:space="preserve">725226</w:t>
      </w:r>
    </w:p>
    <w:p>
      <w:r>
        <w:t xml:space="preserve">Nyt odotan, että hän näkee, että mainitsin hänet twiitissä :) katso edellinen twiitti ... #radiobattleSI</w:t>
      </w:r>
    </w:p>
    <w:p>
      <w:r>
        <w:rPr>
          <w:b/>
          <w:u w:val="single"/>
        </w:rPr>
        <w:t xml:space="preserve">725227</w:t>
      </w:r>
    </w:p>
    <w:p>
      <w:r>
        <w:t xml:space="preserve">JÄRKYTTÄVÄÄ: Trojanen tunnelissa olleet kamerat kuvasivat hirvittävän rekkaonnettomuuden! https://t.co/1YrOHokQJR</w:t>
      </w:r>
    </w:p>
    <w:p>
      <w:r>
        <w:rPr>
          <w:b/>
          <w:u w:val="single"/>
        </w:rPr>
        <w:t xml:space="preserve">725228</w:t>
      </w:r>
    </w:p>
    <w:p>
      <w:r>
        <w:t xml:space="preserve">@BanicGregor @RomanJakic @petracj @adria_airways Onko kukaan menossa Skopjeen lähiaikoina 🤪 Olisin ostanut yhden piipparin, ostin liikaa...</w:t>
      </w:r>
    </w:p>
    <w:p>
      <w:r>
        <w:rPr>
          <w:b/>
          <w:u w:val="single"/>
        </w:rPr>
        <w:t xml:space="preserve">725229</w:t>
      </w:r>
    </w:p>
    <w:p>
      <w:r>
        <w:t xml:space="preserve">@Nova24TVKysymys puhujalle: Seksuaalinen suuntautuminen, perhe, varallisuus, testi: alkoholi, nikotiini, hiv, kokaiini;mielipide lgbt, post-murhien jälkeen, kuvia Mor Titosta poliisissa?</w:t>
      </w:r>
    </w:p>
    <w:p>
      <w:r>
        <w:rPr>
          <w:b/>
          <w:u w:val="single"/>
        </w:rPr>
        <w:t xml:space="preserve">725230</w:t>
      </w:r>
    </w:p>
    <w:p>
      <w:r>
        <w:t xml:space="preserve">kun järjestelmä, joka on edelleen kommunistinen ihon alla, yrittää ymmärtää yksityisomaisuuden käsitettä https://t.co/BGuA5CavVS</w:t>
      </w:r>
    </w:p>
    <w:p>
      <w:r>
        <w:rPr>
          <w:b/>
          <w:u w:val="single"/>
        </w:rPr>
        <w:t xml:space="preserve">725231</w:t>
      </w:r>
    </w:p>
    <w:p>
      <w:r>
        <w:t xml:space="preserve">@bilgladen @lukavalas @t_celestina voisit käyttää gyrokopteria tähän https://t.co/Qj22XsvkgO</w:t>
      </w:r>
    </w:p>
    <w:p>
      <w:r>
        <w:rPr>
          <w:b/>
          <w:u w:val="single"/>
        </w:rPr>
        <w:t xml:space="preserve">725232</w:t>
      </w:r>
    </w:p>
    <w:p>
      <w:r>
        <w:t xml:space="preserve">Uusi viikko, uusi alku, uusi maanantai ja uusi sitaatti.</w:t>
        <w:br/>
        <w:t xml:space="preserve">#irresistible</w:t>
        <w:br/>
        <w:t xml:space="preserve">https://t.co/BKPT5mqtC4 https://t.co/ERcUiC1ETL</w:t>
      </w:r>
    </w:p>
    <w:p>
      <w:r>
        <w:rPr>
          <w:b/>
          <w:u w:val="single"/>
        </w:rPr>
        <w:t xml:space="preserve">725233</w:t>
      </w:r>
    </w:p>
    <w:p>
      <w:r>
        <w:t xml:space="preserve">Kuva, joka saa jo nyt sokeriliman valumaan alas #NovelPathetics https://t.co/hNEOiyV4K6</w:t>
      </w:r>
    </w:p>
    <w:p>
      <w:r>
        <w:rPr>
          <w:b/>
          <w:u w:val="single"/>
        </w:rPr>
        <w:t xml:space="preserve">725234</w:t>
      </w:r>
    </w:p>
    <w:p>
      <w:r>
        <w:t xml:space="preserve">@Saso14086371 @VojeNotFake @tradicijaslo @Nova24TV Tarinat raiskauksista, joita ei tapahtunut, ovat absurdeja.</w:t>
      </w:r>
    </w:p>
    <w:p>
      <w:r>
        <w:rPr>
          <w:b/>
          <w:u w:val="single"/>
        </w:rPr>
        <w:t xml:space="preserve">725235</w:t>
      </w:r>
    </w:p>
    <w:p>
      <w:r>
        <w:t xml:space="preserve">@DKopse @Nova24TV Mutta se on todella outoa. He ovat menettäneet kaiken, myös asiakirjoja, ja vain älypuhelimet ovat "vielä tallella".</w:t>
      </w:r>
    </w:p>
    <w:p>
      <w:r>
        <w:rPr>
          <w:b/>
          <w:u w:val="single"/>
        </w:rPr>
        <w:t xml:space="preserve">725236</w:t>
      </w:r>
    </w:p>
    <w:p>
      <w:r>
        <w:t xml:space="preserve">@lavkeri @duledoz Gallialaisten ja satamagallialaisten on aika palata takaisin kotipesiinsä.</w:t>
      </w:r>
    </w:p>
    <w:p>
      <w:r>
        <w:rPr>
          <w:b/>
          <w:u w:val="single"/>
        </w:rPr>
        <w:t xml:space="preserve">725237</w:t>
      </w:r>
    </w:p>
    <w:p>
      <w:r>
        <w:t xml:space="preserve">@rokschuster @Ivjana @luftwalk pikelets.porcelain.batakonke (isot).koper/markovec.</w:t>
      </w:r>
    </w:p>
    <w:p>
      <w:r>
        <w:rPr>
          <w:b/>
          <w:u w:val="single"/>
        </w:rPr>
        <w:t xml:space="preserve">725238</w:t>
      </w:r>
    </w:p>
    <w:p>
      <w:r>
        <w:t xml:space="preserve">Ja puolet seuraajista on myös saaliinmetsästäjiä ja narkkareita. https://t.co/rLhrmGrDkx.</w:t>
      </w:r>
    </w:p>
    <w:p>
      <w:r>
        <w:rPr>
          <w:b/>
          <w:u w:val="single"/>
        </w:rPr>
        <w:t xml:space="preserve">725239</w:t>
      </w:r>
    </w:p>
    <w:p>
      <w:r>
        <w:t xml:space="preserve">@lucijausaj toinen tilaisuus astua alas SDS:n huipulta ja antaa kaikkien niiden vasemmistopommien lentää maalin ohi...</w:t>
      </w:r>
    </w:p>
    <w:p>
      <w:r>
        <w:rPr>
          <w:b/>
          <w:u w:val="single"/>
        </w:rPr>
        <w:t xml:space="preserve">725240</w:t>
      </w:r>
    </w:p>
    <w:p>
      <w:r>
        <w:t xml:space="preserve">Auta meitä valitsemaan kaikkein mielikuvituksellisimmin pakattu lahja ja voita kopio Let's Make a Monster -kirjasta. Tutustu artikkeliin... http://t.co/cmoXOmKa</w:t>
      </w:r>
    </w:p>
    <w:p>
      <w:r>
        <w:rPr>
          <w:b/>
          <w:u w:val="single"/>
        </w:rPr>
        <w:t xml:space="preserve">725241</w:t>
      </w:r>
    </w:p>
    <w:p>
      <w:r>
        <w:t xml:space="preserve">@GPs38 Täällä oli paljon pahempaa. Lapsille, jotka eivät totelleet, annettiin artikkeleita luettavaksi Nova24TV:stä!!!!</w:t>
      </w:r>
    </w:p>
    <w:p>
      <w:r>
        <w:rPr>
          <w:b/>
          <w:u w:val="single"/>
        </w:rPr>
        <w:t xml:space="preserve">725242</w:t>
      </w:r>
    </w:p>
    <w:p>
      <w:r>
        <w:t xml:space="preserve">Hyvin tehty - jotkut heistä uskaltavat hieman raivata sumua näille valtion ja talouden roistoille. https://t.co/s0zUzPsEaY</w:t>
      </w:r>
    </w:p>
    <w:p>
      <w:r>
        <w:rPr>
          <w:b/>
          <w:u w:val="single"/>
        </w:rPr>
        <w:t xml:space="preserve">725243</w:t>
      </w:r>
    </w:p>
    <w:p>
      <w:r>
        <w:t xml:space="preserve">@ZigaTurk Niin kauan kuin oikeisto kerää pisteitä pelkästään suvaitsemattomuuden ja vihan perusteella, sillä on täsmälleen 25 paikkaa liikaa parlamentissa.</w:t>
      </w:r>
    </w:p>
    <w:p>
      <w:r>
        <w:rPr>
          <w:b/>
          <w:u w:val="single"/>
        </w:rPr>
        <w:t xml:space="preserve">725244</w:t>
      </w:r>
    </w:p>
    <w:p>
      <w:r>
        <w:t xml:space="preserve">@lucijausaj SLS-kollegani kommentti: Tietenkin saamme edelleen 8 juria kuukaudessa.</w:t>
      </w:r>
    </w:p>
    <w:p>
      <w:r>
        <w:rPr>
          <w:b/>
          <w:u w:val="single"/>
        </w:rPr>
        <w:t xml:space="preserve">725245</w:t>
      </w:r>
    </w:p>
    <w:p>
      <w:r>
        <w:t xml:space="preserve">@AntonZmavc "SDS:n äärioikeisto" - sinulla ei selvästikään ole aavistustakaan poliittisen oikeiston käsitteestä. Tai todennäköisemmin bluffaat, -</w:t>
      </w:r>
    </w:p>
    <w:p>
      <w:r>
        <w:rPr>
          <w:b/>
          <w:u w:val="single"/>
        </w:rPr>
        <w:t xml:space="preserve">725246</w:t>
      </w:r>
    </w:p>
    <w:p>
      <w:r>
        <w:t xml:space="preserve">@Bodem43 Ei niin musta, oon jo ahdistunut... ja myit niin monta palloa Mariboriin... harmi etten oo Duplekista...🤷♂️🤪🥴</w:t>
      </w:r>
    </w:p>
    <w:p>
      <w:r>
        <w:rPr>
          <w:b/>
          <w:u w:val="single"/>
        </w:rPr>
        <w:t xml:space="preserve">725247</w:t>
      </w:r>
    </w:p>
    <w:p>
      <w:r>
        <w:t xml:space="preserve">@lukahooka @JiriKocica @ArnulfusRex @Gen_ID_SLO Suurin oksymoroni on vasemmalla ja se on "demokraattinen sosialismi".</w:t>
      </w:r>
    </w:p>
    <w:p>
      <w:r>
        <w:rPr>
          <w:b/>
          <w:u w:val="single"/>
        </w:rPr>
        <w:t xml:space="preserve">725248</w:t>
      </w:r>
    </w:p>
    <w:p>
      <w:r>
        <w:t xml:space="preserve">Gruškovje: vielä 3 bussia jäljellä ja telttapaikka tyhjenee, poliisi: 300 hengen ryhmät voidaan helposti hallita http://t.co/ZcQC7hlYhH</w:t>
      </w:r>
    </w:p>
    <w:p>
      <w:r>
        <w:rPr>
          <w:b/>
          <w:u w:val="single"/>
        </w:rPr>
        <w:t xml:space="preserve">725249</w:t>
      </w:r>
    </w:p>
    <w:p>
      <w:r>
        <w:t xml:space="preserve">Jos adrenaliini toimii vielä #rzs.si voiton jälkeen #Rio2016 pysy kuulolla #tvslo2 #riovnas https://t.co/eXUDIERSPF https://t.co/eXUDIERSPF</w:t>
      </w:r>
    </w:p>
    <w:p>
      <w:r>
        <w:rPr>
          <w:b/>
          <w:u w:val="single"/>
        </w:rPr>
        <w:t xml:space="preserve">725250</w:t>
      </w:r>
    </w:p>
    <w:p>
      <w:r>
        <w:t xml:space="preserve">@follower70 Olet jumala, tarvitset migreenipillereitä (Zomig, Imigran, Avamigran), joitakin niistä. Tiedän!</w:t>
      </w:r>
    </w:p>
    <w:p>
      <w:r>
        <w:rPr>
          <w:b/>
          <w:u w:val="single"/>
        </w:rPr>
        <w:t xml:space="preserve">725251</w:t>
      </w:r>
    </w:p>
    <w:p>
      <w:r>
        <w:t xml:space="preserve">@Berry20275000 @Bojana61654450 @lucijausaj Kuinka monta kieltä tämä menestyvä kauppias, lue myyjä, osaa??????</w:t>
      </w:r>
    </w:p>
    <w:p>
      <w:r>
        <w:rPr>
          <w:b/>
          <w:u w:val="single"/>
        </w:rPr>
        <w:t xml:space="preserve">725252</w:t>
      </w:r>
    </w:p>
    <w:p>
      <w:r>
        <w:t xml:space="preserve">@steinbuch Vaikka hän vastaisi sinulle, hän ei ole minun arvoinen. Revin vieläkin hiuksiani siitä, että äänestin häntä viisi vuotta sitten.</w:t>
      </w:r>
    </w:p>
    <w:p>
      <w:r>
        <w:rPr>
          <w:b/>
          <w:u w:val="single"/>
        </w:rPr>
        <w:t xml:space="preserve">725253</w:t>
      </w:r>
    </w:p>
    <w:p>
      <w:r>
        <w:t xml:space="preserve">Janša Padalec: SDS herätti Jelincicin henkiin ja otti pissalle https://t.co/9woOrV40Xv</w:t>
      </w:r>
    </w:p>
    <w:p>
      <w:r>
        <w:rPr>
          <w:b/>
          <w:u w:val="single"/>
        </w:rPr>
        <w:t xml:space="preserve">725254</w:t>
      </w:r>
    </w:p>
    <w:p>
      <w:r>
        <w:t xml:space="preserve">@Andrazus Hän ei pidä siitä, että hänen puhelimensa on makuuhuoneessa. Eikä hän ole heittänyt pois söpöä vanhaa herätyskelloaan.</w:t>
      </w:r>
    </w:p>
    <w:p>
      <w:r>
        <w:rPr>
          <w:b/>
          <w:u w:val="single"/>
        </w:rPr>
        <w:t xml:space="preserve">725255</w:t>
      </w:r>
    </w:p>
    <w:p>
      <w:r>
        <w:t xml:space="preserve">@JanezPogorelec @Slavcpanigaz @bojansimm @zaslovenijo2 @MatejTonin @NovaSlovenija @JernejVrtovec Millainen kommunisti sinä olet!!!!</w:t>
      </w:r>
    </w:p>
    <w:p>
      <w:r>
        <w:rPr>
          <w:b/>
          <w:u w:val="single"/>
        </w:rPr>
        <w:t xml:space="preserve">725256</w:t>
      </w:r>
    </w:p>
    <w:p>
      <w:r>
        <w:t xml:space="preserve">@MSrebre @mcanzutti @lucijausaj En tiedä, yllä olevan kuvan naiset näyttävät minusta ahkerammilta ja älykkäämmiltä.</w:t>
      </w:r>
    </w:p>
    <w:p>
      <w:r>
        <w:rPr>
          <w:b/>
          <w:u w:val="single"/>
        </w:rPr>
        <w:t xml:space="preserve">725257</w:t>
      </w:r>
    </w:p>
    <w:p>
      <w:r>
        <w:t xml:space="preserve">@dratpirsna Voisin korvata viimeisen kohdan toisella patsaalla tai kankaalla.</w:t>
      </w:r>
    </w:p>
    <w:p>
      <w:r>
        <w:rPr>
          <w:b/>
          <w:u w:val="single"/>
        </w:rPr>
        <w:t xml:space="preserve">725258</w:t>
      </w:r>
    </w:p>
    <w:p>
      <w:r>
        <w:t xml:space="preserve">Kuka saa laskun autonpesusta? Koska kukaan ei nai minua! #saharskipesek</w:t>
      </w:r>
    </w:p>
    <w:p>
      <w:r>
        <w:rPr>
          <w:b/>
          <w:u w:val="single"/>
        </w:rPr>
        <w:t xml:space="preserve">725259</w:t>
      </w:r>
    </w:p>
    <w:p>
      <w:r>
        <w:t xml:space="preserve">Pelaan parhaillaan Biathlon Maniaa. Tule mukaan ja yritä voittaa minut! https://t.co/PKMK0Qw7rr</w:t>
      </w:r>
    </w:p>
    <w:p>
      <w:r>
        <w:rPr>
          <w:b/>
          <w:u w:val="single"/>
        </w:rPr>
        <w:t xml:space="preserve">725260</w:t>
      </w:r>
    </w:p>
    <w:p>
      <w:r>
        <w:t xml:space="preserve">Veriset kommunistit nykyaikaisessa asussaan harjoittavat väkivaltaa toisinajattelevia kristittyjä vastaan; oikeuksien ja eläkkeiden riistäminen, kansanmurhan petollinen muoto.</w:t>
      </w:r>
    </w:p>
    <w:p>
      <w:r>
        <w:rPr>
          <w:b/>
          <w:u w:val="single"/>
        </w:rPr>
        <w:t xml:space="preserve">725261</w:t>
      </w:r>
    </w:p>
    <w:p>
      <w:r>
        <w:t xml:space="preserve">@Blaz_88 Muuten: voit lopettaa oikeistolaisuuden teeskentelyn, olet vain koulutettu. Näin, että olet innostunut Jože P. D....:)</w:t>
      </w:r>
    </w:p>
    <w:p>
      <w:r>
        <w:rPr>
          <w:b/>
          <w:u w:val="single"/>
        </w:rPr>
        <w:t xml:space="preserve">725262</w:t>
      </w:r>
    </w:p>
    <w:p>
      <w:r>
        <w:t xml:space="preserve">@bilgladen Ja jokainen sentti sähkölaskussa. Ja olen jo kerran sanonut hänelle päin naamaa, että hän on ääliö, mutta hän ei ole saanut sitä :D</w:t>
      </w:r>
    </w:p>
    <w:p>
      <w:r>
        <w:rPr>
          <w:b/>
          <w:u w:val="single"/>
        </w:rPr>
        <w:t xml:space="preserve">725263</w:t>
      </w:r>
    </w:p>
    <w:p>
      <w:r>
        <w:t xml:space="preserve">Avtomehnika Potočnik Mariborissa etsii uutta työntekijää automekaanikon - autonkorjaajan (m/f) tehtävään https://t.co/XP2WIMpDDh</w:t>
      </w:r>
    </w:p>
    <w:p>
      <w:r>
        <w:rPr>
          <w:b/>
          <w:u w:val="single"/>
        </w:rPr>
        <w:t xml:space="preserve">725264</w:t>
      </w:r>
    </w:p>
    <w:p>
      <w:r>
        <w:t xml:space="preserve">Nibali ei pystynyt kättelemään Roglicia. Tietenkin hän tietää, että Roglič on Giron moraalinen voittaja. Hän oli yksin kaikkia vastaan, ilman auttajia.</w:t>
      </w:r>
    </w:p>
    <w:p>
      <w:r>
        <w:rPr>
          <w:b/>
          <w:u w:val="single"/>
        </w:rPr>
        <w:t xml:space="preserve">725265</w:t>
      </w:r>
    </w:p>
    <w:p>
      <w:r>
        <w:t xml:space="preserve">@RokHumar @KatarinaDbr @anja_ps @vecer Minulle on kunnia, että toiminnallisesti äärimmäisen lukutaitoiset ja säkenöivät helmet jakavat arvokkaita havaintojaan kanssani.</w:t>
      </w:r>
    </w:p>
    <w:p>
      <w:r>
        <w:rPr>
          <w:b/>
          <w:u w:val="single"/>
        </w:rPr>
        <w:t xml:space="preserve">725266</w:t>
      </w:r>
    </w:p>
    <w:p>
      <w:r>
        <w:t xml:space="preserve">@TomazLisec @TarcaRTVSLO Välimiesoikeuden tuomio nykyisestä perustuslaista on pätevä, minkä vuoksi #perustuslaki on korjattava. Tulkitse sitten sitä.</w:t>
      </w:r>
    </w:p>
    <w:p>
      <w:r>
        <w:rPr>
          <w:b/>
          <w:u w:val="single"/>
        </w:rPr>
        <w:t xml:space="preserve">725267</w:t>
      </w:r>
    </w:p>
    <w:p>
      <w:r>
        <w:t xml:space="preserve">@hrastelj Jos olisin pysynyt poliisina Sloveniassa, olisin 15 vuoden eläkkeellä olon jälkeen aloittanut työt poliisissa uudelleen... tylsyyden vuoksi...</w:t>
      </w:r>
    </w:p>
    <w:p>
      <w:r>
        <w:rPr>
          <w:b/>
          <w:u w:val="single"/>
        </w:rPr>
        <w:t xml:space="preserve">725268</w:t>
      </w:r>
    </w:p>
    <w:p>
      <w:r>
        <w:t xml:space="preserve">@vinkovasle1 vaihtoi satulaa, nyt hänellä on pehmustetumpi satula ...😜</w:t>
      </w:r>
    </w:p>
    <w:p>
      <w:r>
        <w:rPr>
          <w:b/>
          <w:u w:val="single"/>
        </w:rPr>
        <w:t xml:space="preserve">725269</w:t>
      </w:r>
    </w:p>
    <w:p>
      <w:r>
        <w:t xml:space="preserve">#PaŠeTo: Lapsi ei tarvitse vääristymiä, meidän ei tarvitse seistä, sylkeä tai syödä vanukasta, jotta lapsi ymmärtäisi... https://t.co/ejgHqnuhSq ...</w:t>
      </w:r>
    </w:p>
    <w:p>
      <w:r>
        <w:rPr>
          <w:b/>
          <w:u w:val="single"/>
        </w:rPr>
        <w:t xml:space="preserve">725270</w:t>
      </w:r>
    </w:p>
    <w:p>
      <w:r>
        <w:t xml:space="preserve">Kaivoshissi vuodelta 1888 on Slovenian vanhin toimiva hissi. #kiinnostava #mojaslovenia</w:t>
      </w:r>
    </w:p>
    <w:p>
      <w:r>
        <w:rPr>
          <w:b/>
          <w:u w:val="single"/>
        </w:rPr>
        <w:t xml:space="preserve">725271</w:t>
      </w:r>
    </w:p>
    <w:p>
      <w:r>
        <w:t xml:space="preserve">SOVA:n entinen johtaja ritvita tole</w:t>
        <w:br/>
        <w:t xml:space="preserve">https://t.co/PUtCUc2QRd https://t.co/EyhD1XOCgU https://t.co/EyhD1XOCgU</w:t>
      </w:r>
    </w:p>
    <w:p>
      <w:r>
        <w:rPr>
          <w:b/>
          <w:u w:val="single"/>
        </w:rPr>
        <w:t xml:space="preserve">725272</w:t>
      </w:r>
    </w:p>
    <w:p>
      <w:r>
        <w:t xml:space="preserve">@JozeBizjak @GPreac Mitä aiot stamfau? Heillä ei ole tarpeeksi typeriä hissejä/tuoleja/hissejä sinulle. Arnodismaji STOP Arrondissements GO</w:t>
      </w:r>
    </w:p>
    <w:p>
      <w:r>
        <w:rPr>
          <w:b/>
          <w:u w:val="single"/>
        </w:rPr>
        <w:t xml:space="preserve">725273</w:t>
      </w:r>
    </w:p>
    <w:p>
      <w:r>
        <w:t xml:space="preserve">Koska en enää käy kaksintaisteluita Žigatin ja Petr Jančičin kanssa, mielenterveyteni laatu on parantunut huomattavasti!😜😜😜😜</w:t>
      </w:r>
    </w:p>
    <w:p>
      <w:r>
        <w:rPr>
          <w:b/>
          <w:u w:val="single"/>
        </w:rPr>
        <w:t xml:space="preserve">725274</w:t>
      </w:r>
    </w:p>
    <w:p>
      <w:r>
        <w:t xml:space="preserve">@MihaZejn @drfilomena Jos sinulla on puhdas auto, kannattaa käyttäytyä tiellä.</w:t>
      </w:r>
    </w:p>
    <w:p>
      <w:r>
        <w:rPr>
          <w:b/>
          <w:u w:val="single"/>
        </w:rPr>
        <w:t xml:space="preserve">725275</w:t>
      </w:r>
    </w:p>
    <w:p>
      <w:r>
        <w:t xml:space="preserve">Joka viikonloppu ajattelen, että se on viimeinen kerta, kun pesukone toimii. Mutta olen aina väärässä! #centrifuge</w:t>
      </w:r>
    </w:p>
    <w:p>
      <w:r>
        <w:rPr>
          <w:b/>
          <w:u w:val="single"/>
        </w:rPr>
        <w:t xml:space="preserve">725276</w:t>
      </w:r>
    </w:p>
    <w:p>
      <w:r>
        <w:t xml:space="preserve">Janša: Hallitus sammuttaa tulipaloa bensiinillä: Hallituksen ehdotukset ovat väärä tie, sanoo suurin oppositiopuolue... http://t.co/VCoxL8hotS ...</w:t>
      </w:r>
    </w:p>
    <w:p>
      <w:r>
        <w:rPr>
          <w:b/>
          <w:u w:val="single"/>
        </w:rPr>
        <w:t xml:space="preserve">725277</w:t>
      </w:r>
    </w:p>
    <w:p>
      <w:r>
        <w:t xml:space="preserve">@BanicGregor @OtmarK Myy ensin kaukalot, teurasta porsaat, sitten voimme siirtyä uuteen.</w:t>
      </w:r>
    </w:p>
    <w:p>
      <w:r>
        <w:rPr>
          <w:b/>
          <w:u w:val="single"/>
        </w:rPr>
        <w:t xml:space="preserve">725278</w:t>
      </w:r>
    </w:p>
    <w:p>
      <w:r>
        <w:t xml:space="preserve">@DKopse @JJansaSDS Suuret sosialistijohtajat päätyvät aina pakenemaan kansaa, jos he eivät tapa heitä.</w:t>
      </w:r>
    </w:p>
    <w:p>
      <w:r>
        <w:rPr>
          <w:b/>
          <w:u w:val="single"/>
        </w:rPr>
        <w:t xml:space="preserve">725279</w:t>
      </w:r>
    </w:p>
    <w:p>
      <w:r>
        <w:t xml:space="preserve">Slovakiassa tai Saksassa rekisteröityjen autojen ja niiden omistajien turkikset https://t.co/pkJ18yztZV https://t.co/pkJ18yztZV</w:t>
      </w:r>
    </w:p>
    <w:p>
      <w:r>
        <w:rPr>
          <w:b/>
          <w:u w:val="single"/>
        </w:rPr>
        <w:t xml:space="preserve">725280</w:t>
      </w:r>
    </w:p>
    <w:p>
      <w:r>
        <w:t xml:space="preserve">@Hrastnikov @KavcicTamara Vain lapset saavat syödä, me muut emme välitä, jos he kuolevat nälkään....me.</w:t>
      </w:r>
    </w:p>
    <w:p>
      <w:r>
        <w:rPr>
          <w:b/>
          <w:u w:val="single"/>
        </w:rPr>
        <w:t xml:space="preserve">725281</w:t>
      </w:r>
    </w:p>
    <w:p>
      <w:r>
        <w:t xml:space="preserve">Mestarien liiga ja "laskuvarjojääkäreitä"... Englannin League 1, League 2 ja National League. Tuo on futsalia veitsellä 😂😂😂😁</w:t>
      </w:r>
    </w:p>
    <w:p>
      <w:r>
        <w:rPr>
          <w:b/>
          <w:u w:val="single"/>
        </w:rPr>
        <w:t xml:space="preserve">725282</w:t>
      </w:r>
    </w:p>
    <w:p>
      <w:r>
        <w:t xml:space="preserve">@Edifier_Global R1280DB + mittatilaustyönä tehty kaapeli digitaaliseen yhteyteen PC:hen voittaa #digitalsound</w:t>
      </w:r>
    </w:p>
    <w:p>
      <w:r>
        <w:rPr>
          <w:b/>
          <w:u w:val="single"/>
        </w:rPr>
        <w:t xml:space="preserve">725283</w:t>
      </w:r>
    </w:p>
    <w:p>
      <w:r>
        <w:t xml:space="preserve">Kevät! Kevät on tulossa!!! Koska tuottavuuteni on perseestä tällä säällä. Olen mieluummin sohvalla peiton alla koko päivän. Lämpimässä.</w:t>
      </w:r>
    </w:p>
    <w:p>
      <w:r>
        <w:rPr>
          <w:b/>
          <w:u w:val="single"/>
        </w:rPr>
        <w:t xml:space="preserve">725284</w:t>
      </w:r>
    </w:p>
    <w:p>
      <w:r>
        <w:t xml:space="preserve">13 ihmissalakuljettajan kansainvälinen ryhmä on hajotettu Kroatiassa https://t.co/GEkP2QroLk https://t.co/AsDgSaQkFW</w:t>
      </w:r>
    </w:p>
    <w:p>
      <w:r>
        <w:rPr>
          <w:b/>
          <w:u w:val="single"/>
        </w:rPr>
        <w:t xml:space="preserve">725285</w:t>
      </w:r>
    </w:p>
    <w:p>
      <w:r>
        <w:t xml:space="preserve">Onneksi meillä ei ole kahta Dragic-pelaajaa, sillä se olisi sääli.</w:t>
        <w:br/>
        <w:t xml:space="preserve"> Barb, meillä on heitä, mutta yksi heistä ei ole ääliö. Voi...</w:t>
      </w:r>
    </w:p>
    <w:p>
      <w:r>
        <w:rPr>
          <w:b/>
          <w:u w:val="single"/>
        </w:rPr>
        <w:t xml:space="preserve">725286</w:t>
      </w:r>
    </w:p>
    <w:p>
      <w:r>
        <w:t xml:space="preserve">@ZigaTurk Joj Zigi jos voi olla niin pysyvästi huijattu päähän...olen jo pari kertaa muuttanut mieltäni 😉</w:t>
      </w:r>
    </w:p>
    <w:p>
      <w:r>
        <w:rPr>
          <w:b/>
          <w:u w:val="single"/>
        </w:rPr>
        <w:t xml:space="preserve">725287</w:t>
      </w:r>
    </w:p>
    <w:p>
      <w:r>
        <w:t xml:space="preserve">@xmp125a @zaslovenijo2 @strankalevica Dobskin pidätetyt ovat menestyneitä poliitikkoja. Yksi johtaa jopa puoluetta. #dob on nykyajan Lepoglava.</w:t>
      </w:r>
    </w:p>
    <w:p>
      <w:r>
        <w:rPr>
          <w:b/>
          <w:u w:val="single"/>
        </w:rPr>
        <w:t xml:space="preserve">725288</w:t>
      </w:r>
    </w:p>
    <w:p>
      <w:r>
        <w:t xml:space="preserve">@Libertarec Minusta se on hienoa asumisesta! Kommunismin ripaus tässä kaikessa paskassa on ihan mukava nähdä :)</w:t>
      </w:r>
    </w:p>
    <w:p>
      <w:r>
        <w:rPr>
          <w:b/>
          <w:u w:val="single"/>
        </w:rPr>
        <w:t xml:space="preserve">725289</w:t>
      </w:r>
    </w:p>
    <w:p>
      <w:r>
        <w:t xml:space="preserve">Maalarit voidaan kuitenkin pitää poissa kansallisista asioista, koska he eivät anna minkäänlaista panosta.</w:t>
        <w:br/>
        <w:t xml:space="preserve"> Maahanmuuttajat jakavat Belokranin kansaa https://t.co/sXxuU14QaC</w:t>
      </w:r>
    </w:p>
    <w:p>
      <w:r>
        <w:rPr>
          <w:b/>
          <w:u w:val="single"/>
        </w:rPr>
        <w:t xml:space="preserve">725290</w:t>
      </w:r>
    </w:p>
    <w:p>
      <w:r>
        <w:t xml:space="preserve">@juremes Molemmat sopivat psykiatriaan, mutta vaeltavat silti ihmisten keskuudessa. #shocking</w:t>
      </w:r>
    </w:p>
    <w:p>
      <w:r>
        <w:rPr>
          <w:b/>
          <w:u w:val="single"/>
        </w:rPr>
        <w:t xml:space="preserve">725291</w:t>
      </w:r>
    </w:p>
    <w:p>
      <w:r>
        <w:t xml:space="preserve">Kauhea onnettomuus: Neljä lasta kuoli junan ja kolmipyöräisen polkupyörän törmäyksessä Alankomaissa</w:t>
        <w:br/>
        <w:t xml:space="preserve">https://t.co/3uWFEp9OcU https://t.co/tMrN3hRgwK</w:t>
      </w:r>
    </w:p>
    <w:p>
      <w:r>
        <w:rPr>
          <w:b/>
          <w:u w:val="single"/>
        </w:rPr>
        <w:t xml:space="preserve">725292</w:t>
      </w:r>
    </w:p>
    <w:p>
      <w:r>
        <w:t xml:space="preserve">@IranJaka @SpletnaMladina @gregarepovz No nytkin sanon, että olemme liian pieniä ylläpitämään armeijaamme miljardeilla.</w:t>
      </w:r>
    </w:p>
    <w:p>
      <w:r>
        <w:rPr>
          <w:b/>
          <w:u w:val="single"/>
        </w:rPr>
        <w:t xml:space="preserve">725293</w:t>
      </w:r>
    </w:p>
    <w:p>
      <w:r>
        <w:t xml:space="preserve">Moni teistä on miettinyt, voiko mies #jazzbootsissa olla vielä seksikkäämpi? Tässä on minun pir. https://t.co/3F1PddfN2A</w:t>
      </w:r>
    </w:p>
    <w:p>
      <w:r>
        <w:rPr>
          <w:b/>
          <w:u w:val="single"/>
        </w:rPr>
        <w:t xml:space="preserve">725294</w:t>
      </w:r>
    </w:p>
    <w:p>
      <w:r>
        <w:t xml:space="preserve">@leaathenatabako Saat meidät aina nauramaan....ej. hän on mulkku kojelaudassa. Ja un caffe polit pol.</w:t>
      </w:r>
    </w:p>
    <w:p>
      <w:r>
        <w:rPr>
          <w:b/>
          <w:u w:val="single"/>
        </w:rPr>
        <w:t xml:space="preserve">725295</w:t>
      </w:r>
    </w:p>
    <w:p>
      <w:r>
        <w:t xml:space="preserve">@tomcee_4_mdd_L "Mitä tämä on, mitä sinä lataat?...?"</w:t>
        <w:br/>
        <w:br/>
        <w:t xml:space="preserve"> Lupaan lopettaa,.......... heti kun Štromajer ja Pikalo eroavat!</w:t>
      </w:r>
    </w:p>
    <w:p>
      <w:r>
        <w:rPr>
          <w:b/>
          <w:u w:val="single"/>
        </w:rPr>
        <w:t xml:space="preserve">725296</w:t>
      </w:r>
    </w:p>
    <w:p>
      <w:r>
        <w:t xml:space="preserve">@LeOnaJeOna @APodobnik Terapeuttini leikkasi annokseni puoleen, seuraava vielä enemmän.</w:t>
      </w:r>
    </w:p>
    <w:p>
      <w:r>
        <w:rPr>
          <w:b/>
          <w:u w:val="single"/>
        </w:rPr>
        <w:t xml:space="preserve">725297</w:t>
      </w:r>
    </w:p>
    <w:p>
      <w:r>
        <w:t xml:space="preserve">Bulc: Saksan kaupunkien pitäisi ottaa käyttöön tiemaksut yleisen dieselkiellon sijaan https://t.co/fxGPyMEgW3</w:t>
      </w:r>
    </w:p>
    <w:p>
      <w:r>
        <w:rPr>
          <w:b/>
          <w:u w:val="single"/>
        </w:rPr>
        <w:t xml:space="preserve">725298</w:t>
      </w:r>
    </w:p>
    <w:p>
      <w:r>
        <w:t xml:space="preserve">@nejkom @Ernek58 Emme ole unohtaneet.Näin se on kun älytön ja rkc-riippuvainen kaveri pääsee valtaan.Koko Demos on syyllinen!!!!</w:t>
      </w:r>
    </w:p>
    <w:p>
      <w:r>
        <w:rPr>
          <w:b/>
          <w:u w:val="single"/>
        </w:rPr>
        <w:t xml:space="preserve">725299</w:t>
      </w:r>
    </w:p>
    <w:p>
      <w:r>
        <w:t xml:space="preserve">Kello on yhdeksän. Viereisen korttelin parvekkeella kaksi takkiin pukeutunutta mallia kääntää rostililiä. Kesä on tulossa.</w:t>
      </w:r>
    </w:p>
    <w:p>
      <w:r>
        <w:rPr>
          <w:b/>
          <w:u w:val="single"/>
        </w:rPr>
        <w:t xml:space="preserve">725300</w:t>
      </w:r>
    </w:p>
    <w:p>
      <w:r>
        <w:t xml:space="preserve">Isoäitimme ei tiennyt, kuka oli maan presidentti.</w:t>
        <w:br/>
        <w:t xml:space="preserve"> Sanon hänelle ''Borut Pahor'' ja hän sanoo ''Kuolema fasismille!'' 😀 .</w:t>
      </w:r>
    </w:p>
    <w:p>
      <w:r>
        <w:rPr>
          <w:b/>
          <w:u w:val="single"/>
        </w:rPr>
        <w:t xml:space="preserve">725301</w:t>
      </w:r>
    </w:p>
    <w:p>
      <w:r>
        <w:t xml:space="preserve">Isänmaallisuus on heille fasismia, vain jotta he voivat puolustaa kommunismiaan! (Thompson) https://t.co/IK5qOtnI3D</w:t>
      </w:r>
    </w:p>
    <w:p>
      <w:r>
        <w:rPr>
          <w:b/>
          <w:u w:val="single"/>
        </w:rPr>
        <w:t xml:space="preserve">725302</w:t>
      </w:r>
    </w:p>
    <w:p>
      <w:r>
        <w:t xml:space="preserve">kaupoissa on tuomiopäivä. minä olen tuomari. joka vuosi joudun guzvoon. mutta ehdinkö tehdä ostokseni ennen tätä hulluutta?!!!? #fail</w:t>
      </w:r>
    </w:p>
    <w:p>
      <w:r>
        <w:rPr>
          <w:b/>
          <w:u w:val="single"/>
        </w:rPr>
        <w:t xml:space="preserve">725303</w:t>
      </w:r>
    </w:p>
    <w:p>
      <w:r>
        <w:t xml:space="preserve">Olin nuori, typerä, wannabe.</w:t>
        <w:t xml:space="preserve">Nykyään en edes uneksisi kutsuvani naista muuksi kuin naiseksi.</w:t>
        <w:br/>
        <w:t xml:space="preserve">https://t.co/GWuqKxLmlg</w:t>
      </w:r>
    </w:p>
    <w:p>
      <w:r>
        <w:rPr>
          <w:b/>
          <w:u w:val="single"/>
        </w:rPr>
        <w:t xml:space="preserve">725304</w:t>
      </w:r>
    </w:p>
    <w:p>
      <w:r>
        <w:t xml:space="preserve">Maanjäristys rannalla kahvia juodessa ei ole puoliksikaan niin pelottava kuin sisätiloissa #quakesscreens</w:t>
      </w:r>
    </w:p>
    <w:p>
      <w:r>
        <w:rPr>
          <w:b/>
          <w:u w:val="single"/>
        </w:rPr>
        <w:t xml:space="preserve">725305</w:t>
      </w:r>
    </w:p>
    <w:p>
      <w:r>
        <w:t xml:space="preserve">Pelaan parhaillaan Biathlon Maniaa. Tule mukaan ja yritä voittaa minut! https://t.co/l1cDxvb5PN</w:t>
      </w:r>
    </w:p>
    <w:p>
      <w:r>
        <w:rPr>
          <w:b/>
          <w:u w:val="single"/>
        </w:rPr>
        <w:t xml:space="preserve">725306</w:t>
      </w:r>
    </w:p>
    <w:p>
      <w:r>
        <w:t xml:space="preserve">@Bodem43 @petrasovdat @IsmeTsHorjuLa Itak. Ja puolet meistä kosti pahoille tytöille omenoilla :).</w:t>
      </w:r>
    </w:p>
    <w:p>
      <w:r>
        <w:rPr>
          <w:b/>
          <w:u w:val="single"/>
        </w:rPr>
        <w:t xml:space="preserve">725307</w:t>
      </w:r>
    </w:p>
    <w:p>
      <w:r>
        <w:t xml:space="preserve">Twitter, älä tuota minulle pettymystä, kutsuin tarjoilijaa noutajaksi, ja appiukko on menossa ravintolaan.</w:t>
      </w:r>
    </w:p>
    <w:p>
      <w:r>
        <w:rPr>
          <w:b/>
          <w:u w:val="single"/>
        </w:rPr>
        <w:t xml:space="preserve">725308</w:t>
      </w:r>
    </w:p>
    <w:p>
      <w:r>
        <w:t xml:space="preserve">@tanci82 Tnx, mutta kuusi ei sovi minun käsityöpeleihini. Liikaa hartsia ja paljon sirpaleita. Se on enemmänkin rakennuspuuta.</w:t>
      </w:r>
    </w:p>
    <w:p>
      <w:r>
        <w:rPr>
          <w:b/>
          <w:u w:val="single"/>
        </w:rPr>
        <w:t xml:space="preserve">725309</w:t>
      </w:r>
    </w:p>
    <w:p>
      <w:r>
        <w:t xml:space="preserve">@Libertarec ..ja kun ziriyat koostuvat "lauluntekijöistä", joita heidän suojattinsa kukkoilevat.</w:t>
      </w:r>
    </w:p>
    <w:p>
      <w:r>
        <w:rPr>
          <w:b/>
          <w:u w:val="single"/>
        </w:rPr>
        <w:t xml:space="preserve">725310</w:t>
      </w:r>
    </w:p>
    <w:p>
      <w:r>
        <w:t xml:space="preserve">Katsot Val-AtlMadia ja Obressi aloittaa 5min mittaisen paasauksen Barcelonasta, ja vittu vaihdat hänet tilalle</w:t>
      </w:r>
    </w:p>
    <w:p>
      <w:r>
        <w:rPr>
          <w:b/>
          <w:u w:val="single"/>
        </w:rPr>
        <w:t xml:space="preserve">725311</w:t>
      </w:r>
    </w:p>
    <w:p>
      <w:r>
        <w:t xml:space="preserve">@MissPiggy2373 Joku teistä tulee kylään ja alkaa spontaanisti laittaa ruokaa. Näin äiti saa lepoa.</w:t>
      </w:r>
    </w:p>
    <w:p>
      <w:r>
        <w:rPr>
          <w:b/>
          <w:u w:val="single"/>
        </w:rPr>
        <w:t xml:space="preserve">725312</w:t>
      </w:r>
    </w:p>
    <w:p>
      <w:r>
        <w:t xml:space="preserve">@paberkovalka Teen Janšan chuftea montenegrolaiseen tyyliin, viipaloin paprikat ja kaiken muun ja heitän ne kastikkeeseen.</w:t>
      </w:r>
    </w:p>
    <w:p>
      <w:r>
        <w:rPr>
          <w:b/>
          <w:u w:val="single"/>
        </w:rPr>
        <w:t xml:space="preserve">725313</w:t>
      </w:r>
    </w:p>
    <w:p>
      <w:r>
        <w:t xml:space="preserve">@BernardBrscic Katuakseen, rukoillakseen, antaakseen almuja = "Jos he kääntyvät islamiin ja suorittavat uskonnolliset velvollisuudet."</w:t>
      </w:r>
    </w:p>
    <w:p>
      <w:r>
        <w:rPr>
          <w:b/>
          <w:u w:val="single"/>
        </w:rPr>
        <w:t xml:space="preserve">725314</w:t>
      </w:r>
    </w:p>
    <w:p>
      <w:r>
        <w:t xml:space="preserve">@EdinSubasic Huhti- ja toukokuussa 1945 kaikissa tähänastisissa elokuvissa on esiintynyt 10-16-vuotiaita poikia lugereiden kanssa.</w:t>
      </w:r>
    </w:p>
    <w:p>
      <w:r>
        <w:rPr>
          <w:b/>
          <w:u w:val="single"/>
        </w:rPr>
        <w:t xml:space="preserve">725315</w:t>
      </w:r>
    </w:p>
    <w:p>
      <w:r>
        <w:t xml:space="preserve">@antigravitypill Minkälaiset pikzigmerit ovat pöllöagentteja, jotka jokainen ilonpitäjä ilonpitäjässä tunnistaa?</w:t>
      </w:r>
    </w:p>
    <w:p>
      <w:r>
        <w:rPr>
          <w:b/>
          <w:u w:val="single"/>
        </w:rPr>
        <w:t xml:space="preserve">725316</w:t>
      </w:r>
    </w:p>
    <w:p>
      <w:r>
        <w:t xml:space="preserve">"Islamilaisista maista tulevan maahanmuuton "monipolviset seuraukset".... https://t.co/bFQjUoG3FI https://t.co/bFQjUoG3FI</w:t>
      </w:r>
    </w:p>
    <w:p>
      <w:r>
        <w:rPr>
          <w:b/>
          <w:u w:val="single"/>
        </w:rPr>
        <w:t xml:space="preserve">725317</w:t>
      </w:r>
    </w:p>
    <w:p>
      <w:r>
        <w:t xml:space="preserve">Kurz suuttuu liberaaleille, jotka vertaavat maahanmuuttajia rottiin laulussa https://t.co/NfPIUeCMRi https://t.co/2OkNPLCQqz https://t.co/2OkNPLCQqz</w:t>
      </w:r>
    </w:p>
    <w:p>
      <w:r>
        <w:rPr>
          <w:b/>
          <w:u w:val="single"/>
        </w:rPr>
        <w:t xml:space="preserve">725318</w:t>
      </w:r>
    </w:p>
    <w:p>
      <w:r>
        <w:t xml:space="preserve">@TjasaSlokar He ovat vallassa, joten painostakaa heitä muuttamaan asioita.</w:t>
      </w:r>
    </w:p>
    <w:p>
      <w:r>
        <w:rPr>
          <w:b/>
          <w:u w:val="single"/>
        </w:rPr>
        <w:t xml:space="preserve">725319</w:t>
      </w:r>
    </w:p>
    <w:p>
      <w:r>
        <w:t xml:space="preserve">Ovatko älykkyys ja luovuus vastakkaisia prosesseja? #sspsi #zz http://t.co/VJUdFBfk</w:t>
      </w:r>
    </w:p>
    <w:p>
      <w:r>
        <w:rPr>
          <w:b/>
          <w:u w:val="single"/>
        </w:rPr>
        <w:t xml:space="preserve">725320</w:t>
      </w:r>
    </w:p>
    <w:p>
      <w:r>
        <w:t xml:space="preserve">Silmät kiinni ....Meidän on saatava kiinni tämä idiootti, joka provosoi eläimiä!!!!! Niille, jotka ovat huolissaan tästä... https://t.co/HJiR64dayx</w:t>
      </w:r>
    </w:p>
    <w:p>
      <w:r>
        <w:rPr>
          <w:b/>
          <w:u w:val="single"/>
        </w:rPr>
        <w:t xml:space="preserve">725321</w:t>
      </w:r>
    </w:p>
    <w:p>
      <w:r>
        <w:t xml:space="preserve">@BSkelaSavic @FranciKek Onneksi kutrit eivät halua meitä takaisin, muuten olisimme pulassa. Hölmöjä ja hevosia.</w:t>
      </w:r>
    </w:p>
    <w:p>
      <w:r>
        <w:rPr>
          <w:b/>
          <w:u w:val="single"/>
        </w:rPr>
        <w:t xml:space="preserve">725322</w:t>
      </w:r>
    </w:p>
    <w:p>
      <w:r>
        <w:t xml:space="preserve">Niin kauan kuin ihmiset voivat ratsastaa kanssasi, ne ovat ihania. Kun asetat rajat, he eivät enää tarvitse sinua. Se on karvas maku, mutta se on itse asiassa #onnellisuutta.</w:t>
      </w:r>
    </w:p>
    <w:p>
      <w:r>
        <w:rPr>
          <w:b/>
          <w:u w:val="single"/>
        </w:rPr>
        <w:t xml:space="preserve">725323</w:t>
      </w:r>
    </w:p>
    <w:p>
      <w:r>
        <w:t xml:space="preserve">Jokaisella, joka ei ole nuorena sosialisti, ei ole sydäntä. Se, joka vanhemmalla iällä pysyy sosialistina, on aivoton. https://t.co/xu3nvFonJY.</w:t>
      </w:r>
    </w:p>
    <w:p>
      <w:r>
        <w:rPr>
          <w:b/>
          <w:u w:val="single"/>
        </w:rPr>
        <w:t xml:space="preserve">725324</w:t>
      </w:r>
    </w:p>
    <w:p>
      <w:r>
        <w:t xml:space="preserve">Kun saat #transportissa kiitokseksi Trnówin ja sen ympäristön pääräppärin kolminkertaisen CD/DVD:n👌💪🎤🎧🎼 https://t.co/aOTimX6Vm1</w:t>
      </w:r>
    </w:p>
    <w:p>
      <w:r>
        <w:rPr>
          <w:b/>
          <w:u w:val="single"/>
        </w:rPr>
        <w:t xml:space="preserve">725325</w:t>
      </w:r>
    </w:p>
    <w:p>
      <w:r>
        <w:t xml:space="preserve">Uudet tuotteemme: https://t.co/LZF4ndILMv AMCA lasten keinu - 2,2 m metalli https://t.co/2MWiQg2aUR</w:t>
      </w:r>
    </w:p>
    <w:p>
      <w:r>
        <w:rPr>
          <w:b/>
          <w:u w:val="single"/>
        </w:rPr>
        <w:t xml:space="preserve">725326</w:t>
      </w:r>
    </w:p>
    <w:p>
      <w:r>
        <w:t xml:space="preserve">Menisit kahville, mutta siellä on parvi ihmisiä, joilla on räiskintäpistooleja ja takit 😁 Ja poliisi suojelee heitä🙄.</w:t>
      </w:r>
    </w:p>
    <w:p>
      <w:r>
        <w:rPr>
          <w:b/>
          <w:u w:val="single"/>
        </w:rPr>
        <w:t xml:space="preserve">725327</w:t>
      </w:r>
    </w:p>
    <w:p>
      <w:r>
        <w:t xml:space="preserve">@PrimozValher Huomaan yhä useammin, että viestintämoduuli on tärkeämpi kuin kaikki vuosiluokat yhteensä. Kohtelet useimpia potilaita kommunikatiivisesti.</w:t>
      </w:r>
    </w:p>
    <w:p>
      <w:r>
        <w:rPr>
          <w:b/>
          <w:u w:val="single"/>
        </w:rPr>
        <w:t xml:space="preserve">725328</w:t>
      </w:r>
    </w:p>
    <w:p>
      <w:r>
        <w:t xml:space="preserve">Pekingin patka - "Uuden aallon" patka - on verrattomasti nopeampi nukkumaan (ainakin minulle). https://t.co/WDZenJ07E9</w:t>
      </w:r>
    </w:p>
    <w:p>
      <w:r>
        <w:rPr>
          <w:b/>
          <w:u w:val="single"/>
        </w:rPr>
        <w:t xml:space="preserve">725329</w:t>
      </w:r>
    </w:p>
    <w:p>
      <w:r>
        <w:t xml:space="preserve">@PetraKodra et voi olla väärässä, se on kommentit siellä, jotka saavat pään palamaan.</w:t>
        <w:br/>
        <w:t xml:space="preserve"> Mutta se on oikeudenkäynti slovenialaisille "Orangen piirikunnan kotirouville" -</w:t>
      </w:r>
    </w:p>
    <w:p>
      <w:r>
        <w:rPr>
          <w:b/>
          <w:u w:val="single"/>
        </w:rPr>
        <w:t xml:space="preserve">725330</w:t>
      </w:r>
    </w:p>
    <w:p>
      <w:r>
        <w:t xml:space="preserve">@JanezMeznarec @GPreac @zaslovenijo2 Huomenta, Meznarc. Taasko kommunistisia painajaisia? Pois heidän kanssaan! 👍</w:t>
      </w:r>
    </w:p>
    <w:p>
      <w:r>
        <w:rPr>
          <w:b/>
          <w:u w:val="single"/>
        </w:rPr>
        <w:t xml:space="preserve">725331</w:t>
      </w:r>
    </w:p>
    <w:p>
      <w:r>
        <w:t xml:space="preserve">Robottilypsy tekee sekä viljelijät että lehmät onnellisemmiksi https://t.co/MbjRpskjS5</w:t>
      </w:r>
    </w:p>
    <w:p>
      <w:r>
        <w:rPr>
          <w:b/>
          <w:u w:val="single"/>
        </w:rPr>
        <w:t xml:space="preserve">725332</w:t>
      </w:r>
    </w:p>
    <w:p>
      <w:r>
        <w:t xml:space="preserve">@TatjanaPirc Tämä kuulostaa minusta de-eskalaatiolta, melkeinpä hyvä uutinen tässä kaikessa paskanjauhamisessa :)</w:t>
      </w:r>
    </w:p>
    <w:p>
      <w:r>
        <w:rPr>
          <w:b/>
          <w:u w:val="single"/>
        </w:rPr>
        <w:t xml:space="preserve">725333</w:t>
      </w:r>
    </w:p>
    <w:p>
      <w:r>
        <w:t xml:space="preserve">@contradiction Kirurgiset korkit, isot laatikot olutta panimolta, Fensi-viinilasit.</w:t>
      </w:r>
    </w:p>
    <w:p>
      <w:r>
        <w:rPr>
          <w:b/>
          <w:u w:val="single"/>
        </w:rPr>
        <w:t xml:space="preserve">725334</w:t>
      </w:r>
    </w:p>
    <w:p>
      <w:r>
        <w:t xml:space="preserve">@Matej_Klaric Toivon, että pian koko normaali EU täyttyy keltaliiveistä. Jos ei, mustat valtaavat sen.....</w:t>
      </w:r>
    </w:p>
    <w:p>
      <w:r>
        <w:rPr>
          <w:b/>
          <w:u w:val="single"/>
        </w:rPr>
        <w:t xml:space="preserve">725335</w:t>
      </w:r>
    </w:p>
    <w:p>
      <w:r>
        <w:t xml:space="preserve">@hrastelj @nadkaku Toivottavasti se onnistuu niin, että tulemme sitten. Se olisi hyvä, siitä tulee sellainen shunder, että kaikki shodarit puhalletaan pois.😁</w:t>
      </w:r>
    </w:p>
    <w:p>
      <w:r>
        <w:rPr>
          <w:b/>
          <w:u w:val="single"/>
        </w:rPr>
        <w:t xml:space="preserve">725336</w:t>
      </w:r>
    </w:p>
    <w:p>
      <w:r>
        <w:t xml:space="preserve">@LaraUlaVidrih Joten sinun täytyy naida heitä takaisin, jotta he voivat heti palkata sinut??!Se tulee olemaan niin, että</w:t>
      </w:r>
    </w:p>
    <w:p>
      <w:r>
        <w:rPr>
          <w:b/>
          <w:u w:val="single"/>
        </w:rPr>
        <w:t xml:space="preserve">725337</w:t>
      </w:r>
    </w:p>
    <w:p>
      <w:r>
        <w:t xml:space="preserve">@MatevzTurk @bota112 anyway.Toinen raide tulee myös olemaan samanlainen,jos vain punainen koalitio onnistuu saamaan sen käsiinsä,ja magari jalolla mustalla paremman näköiseksi</w:t>
      </w:r>
    </w:p>
    <w:p>
      <w:r>
        <w:rPr>
          <w:b/>
          <w:u w:val="single"/>
        </w:rPr>
        <w:t xml:space="preserve">725338</w:t>
      </w:r>
    </w:p>
    <w:p>
      <w:r>
        <w:t xml:space="preserve">@MasaButara @Matino667 Hänkin. Varsinkin jos lähdet Črnuška gmajnasta, sinulla on erittäin mukava kävelymatka tasaisella alueella ja ylämäki maaliin. :P</w:t>
      </w:r>
    </w:p>
    <w:p>
      <w:r>
        <w:rPr>
          <w:b/>
          <w:u w:val="single"/>
        </w:rPr>
        <w:t xml:space="preserve">725339</w:t>
      </w:r>
    </w:p>
    <w:p>
      <w:r>
        <w:t xml:space="preserve">Pelko on jotain, joka sinun on tunnustettava ollaksesi tietoinen siitä</w:t>
        <w:br/>
        <w:t xml:space="preserve">että se on olemassa pelätä sitä, siksi muut voivat manipuloida heidän pelkoaan</w:t>
      </w:r>
    </w:p>
    <w:p>
      <w:r>
        <w:rPr>
          <w:b/>
          <w:u w:val="single"/>
        </w:rPr>
        <w:t xml:space="preserve">725340</w:t>
      </w:r>
    </w:p>
    <w:p>
      <w:r>
        <w:t xml:space="preserve">Isoisä tulee tapaamaan pojanpoikaansa ja kysyy tältä, onko hänellä sanomalehtiä.</w:t>
        <w:br/>
        <w:br/>
        <w:t xml:space="preserve"> Lapsenlapsi: "On vuosi 2019 ja ota iPad!"</w:t>
        <w:br/>
        <w:br/>
        <w:t xml:space="preserve"> Isoisä ottaa iPadin ja murtaa flyygelin!!!!.</w:t>
      </w:r>
    </w:p>
    <w:p>
      <w:r>
        <w:rPr>
          <w:b/>
          <w:u w:val="single"/>
        </w:rPr>
        <w:t xml:space="preserve">725341</w:t>
      </w:r>
    </w:p>
    <w:p>
      <w:r>
        <w:t xml:space="preserve">#tasca selittää, että hän vartioi tamalea täysin. Minut leikattiin kahdesti, kävin kerran laboratoriossa ja kerran teatterissa.</w:t>
      </w:r>
    </w:p>
    <w:p>
      <w:r>
        <w:rPr>
          <w:b/>
          <w:u w:val="single"/>
        </w:rPr>
        <w:t xml:space="preserve">725342</w:t>
      </w:r>
    </w:p>
    <w:p>
      <w:r>
        <w:t xml:space="preserve">Hyvää yötä kaikille, aamulla on kiireinen päivä. Rakastakaa toisianne, myös yön jälkeen. https://t.co/HFHBBCUCXh</w:t>
      </w:r>
    </w:p>
    <w:p>
      <w:r>
        <w:rPr>
          <w:b/>
          <w:u w:val="single"/>
        </w:rPr>
        <w:t xml:space="preserve">725343</w:t>
      </w:r>
    </w:p>
    <w:p>
      <w:r>
        <w:t xml:space="preserve">Kučan:Odotan yhä anteeksipyyntöä äidiltämme, jota loukkasi vääränlainen sovintosi Hornissa, jota isännöi vanha nainen. Oletko yhä miespuolinen?</w:t>
      </w:r>
    </w:p>
    <w:p>
      <w:r>
        <w:rPr>
          <w:b/>
          <w:u w:val="single"/>
        </w:rPr>
        <w:t xml:space="preserve">725344</w:t>
      </w:r>
    </w:p>
    <w:p>
      <w:r>
        <w:t xml:space="preserve">Torjunta-aineet Brasiliassa: 500 miljoonaa mehiläistä tapettiin 3 kuukaudessa https://t.co/hLMXoTEJuy https://t.co/hLMXoTEJuy</w:t>
      </w:r>
    </w:p>
    <w:p>
      <w:r>
        <w:rPr>
          <w:b/>
          <w:u w:val="single"/>
        </w:rPr>
        <w:t xml:space="preserve">725345</w:t>
      </w:r>
    </w:p>
    <w:p>
      <w:r>
        <w:t xml:space="preserve">@tomltoml @BojanPozar Meidän on romahdettava kerran, jotta voimme rakentaa uuden perustan ja siirtyä eteenpäin.</w:t>
      </w:r>
    </w:p>
    <w:p>
      <w:r>
        <w:rPr>
          <w:b/>
          <w:u w:val="single"/>
        </w:rPr>
        <w:t xml:space="preserve">725346</w:t>
      </w:r>
    </w:p>
    <w:p>
      <w:r>
        <w:t xml:space="preserve">@ector15566736 Spotoma voi viedä hänet Socerbiin etsimään ja merkitsemään kuoppia.</w:t>
      </w:r>
    </w:p>
    <w:p>
      <w:r>
        <w:rPr>
          <w:b/>
          <w:u w:val="single"/>
        </w:rPr>
        <w:t xml:space="preserve">725347</w:t>
      </w:r>
    </w:p>
    <w:p>
      <w:r>
        <w:t xml:space="preserve">Alustavien tietojen mukaan ulkomainen osallisuus on suljettu pois, mutta kolme muuta viinikellaripaloa kylässä on edelleen selvittämättä. https://t.co/dy7mfIGGnC.</w:t>
      </w:r>
    </w:p>
    <w:p>
      <w:r>
        <w:rPr>
          <w:b/>
          <w:u w:val="single"/>
        </w:rPr>
        <w:t xml:space="preserve">725348</w:t>
      </w:r>
    </w:p>
    <w:p>
      <w:r>
        <w:t xml:space="preserve">Hypertensio: 3 teetä, jotka auttavat alentamaan verenpainetta https://t.co/UK8e9uh1Rt https://t.co/JQymBf9Exf</w:t>
      </w:r>
    </w:p>
    <w:p>
      <w:r>
        <w:rPr>
          <w:b/>
          <w:u w:val="single"/>
        </w:rPr>
        <w:t xml:space="preserve">725349</w:t>
      </w:r>
    </w:p>
    <w:p>
      <w:r>
        <w:t xml:space="preserve">15 prosenttia slovenialaisista pitää keitettyjä kastanjoita parempina kuin paahdettuja. #kiinnostava #mylovakia</w:t>
      </w:r>
    </w:p>
    <w:p>
      <w:r>
        <w:rPr>
          <w:b/>
          <w:u w:val="single"/>
        </w:rPr>
        <w:t xml:space="preserve">725350</w:t>
      </w:r>
    </w:p>
    <w:p>
      <w:r>
        <w:t xml:space="preserve">No, puhutaanpa Twitterin ihmeestä. Katsotaanpa, kuinka moni vasemmistolainen ja patriootti estää minut.</w:t>
      </w:r>
    </w:p>
    <w:p>
      <w:r>
        <w:rPr>
          <w:b/>
          <w:u w:val="single"/>
        </w:rPr>
        <w:t xml:space="preserve">725351</w:t>
      </w:r>
    </w:p>
    <w:p>
      <w:r>
        <w:t xml:space="preserve">En jo nyt pidä ruoanlaitosta, ja nyt minun on laihdutettava.</w:t>
        <w:t xml:space="preserve">Matr. 😡</w:t>
        <w:br/>
        <w:t xml:space="preserve">Paras lämmittää lasillinen vettä lounaaksi.</w:t>
      </w:r>
    </w:p>
    <w:p>
      <w:r>
        <w:rPr>
          <w:b/>
          <w:u w:val="single"/>
        </w:rPr>
        <w:t xml:space="preserve">725352</w:t>
      </w:r>
    </w:p>
    <w:p>
      <w:r>
        <w:t xml:space="preserve">Logar tarjoaa 100 euroa ekaluokkalaisille. Se on pahempaa kuin tarjota heille makeisia pakettiautosta.</w:t>
      </w:r>
    </w:p>
    <w:p>
      <w:r>
        <w:rPr>
          <w:b/>
          <w:u w:val="single"/>
        </w:rPr>
        <w:t xml:space="preserve">725353</w:t>
      </w:r>
    </w:p>
    <w:p>
      <w:r>
        <w:t xml:space="preserve">Olisi sääli riistää alkuperämaalta tällainen "lahjakkuus". Annetaan tälle "nuorelle miehelle" menomatka Wakandaan! https://t.co/vVGNxdZjAs ...</w:t>
      </w:r>
    </w:p>
    <w:p>
      <w:r>
        <w:rPr>
          <w:b/>
          <w:u w:val="single"/>
        </w:rPr>
        <w:t xml:space="preserve">725354</w:t>
      </w:r>
    </w:p>
    <w:p>
      <w:r>
        <w:t xml:space="preserve">@savicdomen Tänään twiittaat niin paljon roskaa, että adrenaliinin takia sinun on vaikea nukahtaa. :) #sampovem</w:t>
      </w:r>
    </w:p>
    <w:p>
      <w:r>
        <w:rPr>
          <w:b/>
          <w:u w:val="single"/>
        </w:rPr>
        <w:t xml:space="preserve">725355</w:t>
      </w:r>
    </w:p>
    <w:p>
      <w:r>
        <w:t xml:space="preserve">@polonaBerta @anzebaselj Vieläkö hierot laattaa veteen toisessa aggregaattitilassa?!??</w:t>
      </w:r>
    </w:p>
    <w:p>
      <w:r>
        <w:rPr>
          <w:b/>
          <w:u w:val="single"/>
        </w:rPr>
        <w:t xml:space="preserve">725356</w:t>
      </w:r>
    </w:p>
    <w:p>
      <w:r>
        <w:t xml:space="preserve">#VERBATIM 17' reppu NB:lle pyörillä PARIS, #VERBATIM, #Computing Accessories | Laptop Bags #MEGABITE https://t.co/vPPYDcYcpR</w:t>
      </w:r>
    </w:p>
    <w:p>
      <w:r>
        <w:rPr>
          <w:b/>
          <w:u w:val="single"/>
        </w:rPr>
        <w:t xml:space="preserve">725357</w:t>
      </w:r>
    </w:p>
    <w:p>
      <w:r>
        <w:t xml:space="preserve">Etna järjestää "joulunäytöksen": suuri tuhkapilvi ja monta pienempää maanjäristystä</w:t>
        <w:br/>
        <w:t xml:space="preserve">https://t.co/xPJhc9XTSF https://t.co/egUkJKZbTL https://t.co/egUkJKZbTL</w:t>
      </w:r>
    </w:p>
    <w:p>
      <w:r>
        <w:rPr>
          <w:b/>
          <w:u w:val="single"/>
        </w:rPr>
        <w:t xml:space="preserve">725358</w:t>
      </w:r>
    </w:p>
    <w:p>
      <w:r>
        <w:t xml:space="preserve">@nadkaku Kyllä se on normaalia, että he ovat ylittäneet sen, mutta miten luulet heidän selviävän arabimaiden mustalaisten saapumisesta 🤮🤮🤮🤮</w:t>
      </w:r>
    </w:p>
    <w:p>
      <w:r>
        <w:rPr>
          <w:b/>
          <w:u w:val="single"/>
        </w:rPr>
        <w:t xml:space="preserve">725359</w:t>
      </w:r>
    </w:p>
    <w:p>
      <w:r>
        <w:t xml:space="preserve">@BostjanJerko Ostin ruokapalvelun Iranissa. Myyjä astui salaattikulhon päälle! Katson niitä, kunnes kuolen....</w:t>
      </w:r>
    </w:p>
    <w:p>
      <w:r>
        <w:rPr>
          <w:b/>
          <w:u w:val="single"/>
        </w:rPr>
        <w:t xml:space="preserve">725360</w:t>
      </w:r>
    </w:p>
    <w:p>
      <w:r>
        <w:t xml:space="preserve">Uusi työpaikka - Tulostusjärjestelmien kauppias: http://t.co/WPQ1ZYQa0l #Työ #Työ #Työ #Palvelu #Työ #Työ</w:t>
      </w:r>
    </w:p>
    <w:p>
      <w:r>
        <w:rPr>
          <w:b/>
          <w:u w:val="single"/>
        </w:rPr>
        <w:t xml:space="preserve">725361</w:t>
      </w:r>
    </w:p>
    <w:p>
      <w:r>
        <w:t xml:space="preserve">Unohdan aina, miten katarttista on heittää tavaroita pois siivotessa. Tyhjennät tilaa ja teet tilaa päähäsi. Ei, emme olleet kuvaamassa. 😅</w:t>
      </w:r>
    </w:p>
    <w:p>
      <w:r>
        <w:rPr>
          <w:b/>
          <w:u w:val="single"/>
        </w:rPr>
        <w:t xml:space="preserve">725362</w:t>
      </w:r>
    </w:p>
    <w:p>
      <w:r>
        <w:br/>
        <w:t xml:space="preserve">Gašpar G. Mišič ja Peter Vilfan, jotka ajoivat jalankulkijan päälle, olivat myös ilmeisesti - nestehukassa!? Uskokaa siihen, jos haluatte.</w:t>
      </w:r>
    </w:p>
    <w:p>
      <w:r>
        <w:rPr>
          <w:b/>
          <w:u w:val="single"/>
        </w:rPr>
        <w:t xml:space="preserve">725363</w:t>
      </w:r>
    </w:p>
    <w:p>
      <w:r>
        <w:t xml:space="preserve">@FranciKek @AntonTomazic Niin on. Se on vain butthurt, että hallituspuolueet protestoivat. Esimerkiksi SD.</w:t>
      </w:r>
    </w:p>
    <w:p>
      <w:r>
        <w:rPr>
          <w:b/>
          <w:u w:val="single"/>
        </w:rPr>
        <w:t xml:space="preserve">725364</w:t>
      </w:r>
    </w:p>
    <w:p>
      <w:r>
        <w:t xml:space="preserve">'Hei, mutta lähetit minulle joitain lappuja' suolassa, emmekä edes tervehdi - ämmä, en tehnyt niitä sinulle koko iltapäivää, kun olit kahvilla, adieu</w:t>
      </w:r>
    </w:p>
    <w:p>
      <w:r>
        <w:rPr>
          <w:b/>
          <w:u w:val="single"/>
        </w:rPr>
        <w:t xml:space="preserve">725365</w:t>
      </w:r>
    </w:p>
    <w:p>
      <w:r>
        <w:t xml:space="preserve">Tällä viikolla ND:ssä: Syöpäpotilaat rahantekijöiden kynsissä - Sloveniasta on tullut kaikenlaisten huijareiden, parantajien ja huijareiden paratiisimaa</w:t>
      </w:r>
    </w:p>
    <w:p>
      <w:r>
        <w:rPr>
          <w:b/>
          <w:u w:val="single"/>
        </w:rPr>
        <w:t xml:space="preserve">725366</w:t>
      </w:r>
    </w:p>
    <w:p>
      <w:r>
        <w:t xml:space="preserve">Sadonkorjuukoneen tuhoaja laittoi myös haulikonpatruunoita maissiin, mikä olisi voinut olla tappavaa https://t.co/zdt2u9lidy</w:t>
      </w:r>
    </w:p>
    <w:p>
      <w:r>
        <w:rPr>
          <w:b/>
          <w:u w:val="single"/>
        </w:rPr>
        <w:t xml:space="preserve">725367</w:t>
      </w:r>
    </w:p>
    <w:p>
      <w:r>
        <w:t xml:space="preserve">@David70446655 En tiedä, näen syklit. mutta me länsimaissa olemme vain pieni saari tietämättömän enemmistön tulvan edessä.</w:t>
      </w:r>
    </w:p>
    <w:p>
      <w:r>
        <w:rPr>
          <w:b/>
          <w:u w:val="single"/>
        </w:rPr>
        <w:t xml:space="preserve">725368</w:t>
      </w:r>
    </w:p>
    <w:p>
      <w:r>
        <w:t xml:space="preserve">Ääliö, jolla on kouluttamattomat mullahit bussissa, viisastuu, jotta hänen sutenöörinsä voi laittaa tassunsa minun istuimelleni. Juttelimme vähän ja hän meni alakertaan. #lpp</w:t>
      </w:r>
    </w:p>
    <w:p>
      <w:r>
        <w:rPr>
          <w:b/>
          <w:u w:val="single"/>
        </w:rPr>
        <w:t xml:space="preserve">725369</w:t>
      </w:r>
    </w:p>
    <w:p>
      <w:r>
        <w:t xml:space="preserve">Antakaa kaikkien kansojen elää Nostakaamme malja itsellemme Siellä missä aurinko nousee Olkoon slovenialaisten koti; murtukoot heidän kätensä Heidän ruhjotuissa rinnoissaan toivo herää.</w:t>
      </w:r>
    </w:p>
    <w:p>
      <w:r>
        <w:rPr>
          <w:b/>
          <w:u w:val="single"/>
        </w:rPr>
        <w:t xml:space="preserve">725370</w:t>
      </w:r>
    </w:p>
    <w:p>
      <w:r>
        <w:t xml:space="preserve">Saksasta lähtevät ja Turkkiin palaavat syyrialaiset siirtolaiset</w:t>
        <w:br/>
        <w:t xml:space="preserve">https://t.co/UakByf6UtE https://t.co/prmz8junJU https://t.co/prmz8junJU</w:t>
      </w:r>
    </w:p>
    <w:p>
      <w:r>
        <w:rPr>
          <w:b/>
          <w:u w:val="single"/>
        </w:rPr>
        <w:t xml:space="preserve">725371</w:t>
      </w:r>
    </w:p>
    <w:p>
      <w:r>
        <w:t xml:space="preserve">Meillä kaikilla on varmaan päänsärky. On katastrofi demokratialle, kun hallituksen oppositio on näin argumentatiivisesti niukka. Ja outo. #tarca #2tir</w:t>
      </w:r>
    </w:p>
    <w:p>
      <w:r>
        <w:rPr>
          <w:b/>
          <w:u w:val="single"/>
        </w:rPr>
        <w:t xml:space="preserve">725372</w:t>
      </w:r>
    </w:p>
    <w:p>
      <w:r>
        <w:t xml:space="preserve">@JakaDolinar2 @BojanPozar Kristalliyön pitäisi olla historian oppitunti siitä, mihin tällaiset asiat johtavat.</w:t>
      </w:r>
    </w:p>
    <w:p>
      <w:r>
        <w:rPr>
          <w:b/>
          <w:u w:val="single"/>
        </w:rPr>
        <w:t xml:space="preserve">725373</w:t>
      </w:r>
    </w:p>
    <w:p>
      <w:r>
        <w:t xml:space="preserve">@strankaSDS @BrankoGrims1 @MiroCerar ehkä hän kehottaa viranomaisia toimimaan 🤭</w:t>
      </w:r>
    </w:p>
    <w:p>
      <w:r>
        <w:rPr>
          <w:b/>
          <w:u w:val="single"/>
        </w:rPr>
        <w:t xml:space="preserve">725374</w:t>
      </w:r>
    </w:p>
    <w:p>
      <w:r>
        <w:t xml:space="preserve">@SlovenskiTlacan onko näillä univormuihin pukeutuneilla partisaaneilla kaikilla 3000 euron taistelijaeläke? ????</w:t>
      </w:r>
    </w:p>
    <w:p>
      <w:r>
        <w:rPr>
          <w:b/>
          <w:u w:val="single"/>
        </w:rPr>
        <w:t xml:space="preserve">725375</w:t>
      </w:r>
    </w:p>
    <w:p>
      <w:r>
        <w:t xml:space="preserve">Vasemmisto vinkuu taas kuin hyeenat, jatkakaa samaan malliin.</w:t>
        <w:br/>
        <w:t xml:space="preserve">https://t.co/Qw4Es6EiIf</w:t>
      </w:r>
    </w:p>
    <w:p>
      <w:r>
        <w:rPr>
          <w:b/>
          <w:u w:val="single"/>
        </w:rPr>
        <w:t xml:space="preserve">725376</w:t>
      </w:r>
    </w:p>
    <w:p>
      <w:r>
        <w:t xml:space="preserve">@vinkovasle1 Nestemäinen teippi, erittäin nestemäinen. Iso ympyrä edessä, pieni ympyrä takana. Kuin polkupyörä, mutta nopeammin, näin: nauha.</w:t>
      </w:r>
    </w:p>
    <w:p>
      <w:r>
        <w:rPr>
          <w:b/>
          <w:u w:val="single"/>
        </w:rPr>
        <w:t xml:space="preserve">725377</w:t>
      </w:r>
    </w:p>
    <w:p>
      <w:r>
        <w:t xml:space="preserve">@PStendler @rokomavh @kokochannel12 @zaslovenijo2 @Fitzroy1985 Ah, sitten olet täynnä tietoista hölynpölyä.</w:t>
      </w:r>
    </w:p>
    <w:p>
      <w:r>
        <w:rPr>
          <w:b/>
          <w:u w:val="single"/>
        </w:rPr>
        <w:t xml:space="preserve">725378</w:t>
      </w:r>
    </w:p>
    <w:p>
      <w:r>
        <w:t xml:space="preserve">@peterprevc Rakas Peter ..Toivotan sinulle hyvää lentoa ja hyvää laskeutumista 255 metrin korkeuteen!!!!</w:t>
        <w:br/>
        <w:t xml:space="preserve"> Onnea PETER!! Nauttikaa näistä päivistä Planicassa yhdessä kaikkien kavereiden kanssa.</w:t>
      </w:r>
    </w:p>
    <w:p>
      <w:r>
        <w:rPr>
          <w:b/>
          <w:u w:val="single"/>
        </w:rPr>
        <w:t xml:space="preserve">725379</w:t>
      </w:r>
    </w:p>
    <w:p>
      <w:r>
        <w:t xml:space="preserve">@stanka_d Sireeni soi juuri - ilmeisesti varpuslinnoihin kohdistuu vakava terroriuhka! https://t.co/lSnnzHTYud</w:t>
      </w:r>
    </w:p>
    <w:p>
      <w:r>
        <w:rPr>
          <w:b/>
          <w:u w:val="single"/>
        </w:rPr>
        <w:t xml:space="preserve">725380</w:t>
      </w:r>
    </w:p>
    <w:p>
      <w:r>
        <w:t xml:space="preserve">Se, kun tulet vanhempiesi kotiin ja takanreunalla on kuvia lapsista, joita et tunne.</w:t>
        <w:br/>
        <w:t xml:space="preserve"> #wtf https://t.co/bNma3PbPOP</w:t>
      </w:r>
    </w:p>
    <w:p>
      <w:r>
        <w:rPr>
          <w:b/>
          <w:u w:val="single"/>
        </w:rPr>
        <w:t xml:space="preserve">725381</w:t>
      </w:r>
    </w:p>
    <w:p>
      <w:r>
        <w:t xml:space="preserve">@BernardBrscic @JozeBiscak estetty? ei voida hyväksyä! keitä muita aiomme leikata niin leveästi?</w:t>
      </w:r>
    </w:p>
    <w:p>
      <w:r>
        <w:rPr>
          <w:b/>
          <w:u w:val="single"/>
        </w:rPr>
        <w:t xml:space="preserve">725382</w:t>
      </w:r>
    </w:p>
    <w:p>
      <w:r>
        <w:t xml:space="preserve">@MSrebre @petrasovdat TV-mainoksessa heidät kutsutaan eteläisellä aksentilla! #SamSpeak</w:t>
      </w:r>
    </w:p>
    <w:p>
      <w:r>
        <w:rPr>
          <w:b/>
          <w:u w:val="single"/>
        </w:rPr>
        <w:t xml:space="preserve">725383</w:t>
      </w:r>
    </w:p>
    <w:p>
      <w:r>
        <w:t xml:space="preserve">@SDS74638844 Koko puolueen alaluokalla ei ole 4 aivosolua </w:t>
        <w:t xml:space="preserve">😂</w:t>
        <w:br/>
        <w:br/>
        <w:t xml:space="preserve"> https://t.co/H9IjVUge1F https://t.co/H9IjVUge1F</w:t>
      </w:r>
    </w:p>
    <w:p>
      <w:r>
        <w:rPr>
          <w:b/>
          <w:u w:val="single"/>
        </w:rPr>
        <w:t xml:space="preserve">725384</w:t>
      </w:r>
    </w:p>
    <w:p>
      <w:r>
        <w:t xml:space="preserve">@Matej_Klaric Toivottavasti nyt on selvää, keitä nämä keltaiset liivit/takit ovat.</w:t>
        <w:br/>
        <w:t xml:space="preserve">https://t.co/anFrLPJv7q</w:t>
      </w:r>
    </w:p>
    <w:p>
      <w:r>
        <w:rPr>
          <w:b/>
          <w:u w:val="single"/>
        </w:rPr>
        <w:t xml:space="preserve">725385</w:t>
      </w:r>
    </w:p>
    <w:p>
      <w:r>
        <w:t xml:space="preserve">''Vanhemman suurin kunnia ja palkinto on saada poika, joka on marttyyri'' - lue ''terroristi'</w:t>
        <w:br/>
        <w:t xml:space="preserve">Puhuuko äiti?!!!!! https://t.co/QzQiJQg8zb</w:t>
      </w:r>
    </w:p>
    <w:p>
      <w:r>
        <w:rPr>
          <w:b/>
          <w:u w:val="single"/>
        </w:rPr>
        <w:t xml:space="preserve">725386</w:t>
      </w:r>
    </w:p>
    <w:p>
      <w:r>
        <w:t xml:space="preserve">Alttaripalvelijat ja laulajat @ZPolica kanssa vierailulla Ljubljanan syntymäkirkossa... https://t.co/jyM1AAdfSY</w:t>
      </w:r>
    </w:p>
    <w:p>
      <w:r>
        <w:rPr>
          <w:b/>
          <w:u w:val="single"/>
        </w:rPr>
        <w:t xml:space="preserve">725387</w:t>
      </w:r>
    </w:p>
    <w:p>
      <w:r>
        <w:t xml:space="preserve">@karmenca1 @RSustar ma Minusta istrialaiset ovat siellä outoja - mutta lukisimme sinua mielellämme taas Twitterissä.</w:t>
      </w:r>
    </w:p>
    <w:p>
      <w:r>
        <w:rPr>
          <w:b/>
          <w:u w:val="single"/>
        </w:rPr>
        <w:t xml:space="preserve">725388</w:t>
      </w:r>
    </w:p>
    <w:p>
      <w:r>
        <w:t xml:space="preserve">@edvardkadic Tämä joltain, joka haluaa olla tekijä, mutta on odottamattomien tapahtumien palomies.</w:t>
      </w:r>
    </w:p>
    <w:p>
      <w:r>
        <w:rPr>
          <w:b/>
          <w:u w:val="single"/>
        </w:rPr>
        <w:t xml:space="preserve">725389</w:t>
      </w:r>
    </w:p>
    <w:p>
      <w:r>
        <w:t xml:space="preserve">Lyhyesti sanottuna: kaikkien ajoneuvojen Slovenian ja Šubičkan risteyksessä pitäisi pysähtyä ja pitää vähän hauskaa.... https://t.co/guhYxmxEMz</w:t>
      </w:r>
    </w:p>
    <w:p>
      <w:r>
        <w:rPr>
          <w:b/>
          <w:u w:val="single"/>
        </w:rPr>
        <w:t xml:space="preserve">725390</w:t>
      </w:r>
    </w:p>
    <w:p>
      <w:r>
        <w:t xml:space="preserve">@NeuroVirtu Täydellinen epäoikeudenmukaisuus, viisi tuomaria, hyvät palkat ja he pelaavat uhkapeliä pelaajien kohtalolla,Buffon mielestäni, se maksaa huomenna täysin</w:t>
      </w:r>
    </w:p>
    <w:p>
      <w:r>
        <w:rPr>
          <w:b/>
          <w:u w:val="single"/>
        </w:rPr>
        <w:t xml:space="preserve">725391</w:t>
      </w:r>
    </w:p>
    <w:p>
      <w:r>
        <w:t xml:space="preserve">Kuuluisa kello on pysähtynyt... "Dinosaurukset" jättävät hyvästit. Hamburger SV putoaa ensimmäistä kertaa historiansa aikana Saksan eliittiliigasta...</w:t>
      </w:r>
    </w:p>
    <w:p>
      <w:r>
        <w:rPr>
          <w:b/>
          <w:u w:val="single"/>
        </w:rPr>
        <w:t xml:space="preserve">725392</w:t>
      </w:r>
    </w:p>
    <w:p>
      <w:r>
        <w:t xml:space="preserve">@LahovnikMatej Kyse ei siis ollut niinkään rajavalvonnasta, vaan rajaviranomaisten monimutkaisuudesta.</w:t>
      </w:r>
    </w:p>
    <w:p>
      <w:r>
        <w:rPr>
          <w:b/>
          <w:u w:val="single"/>
        </w:rPr>
        <w:t xml:space="preserve">725393</w:t>
      </w:r>
    </w:p>
    <w:p>
      <w:r>
        <w:t xml:space="preserve">@FerdinandPusnik @Alex4aleksandra @sarecmarjan Ja Tonin on samassa puhujakorokkeessa presidentti Pahorin kanssa Star Spangled Bannerin alla.</w:t>
      </w:r>
    </w:p>
    <w:p>
      <w:r>
        <w:rPr>
          <w:b/>
          <w:u w:val="single"/>
        </w:rPr>
        <w:t xml:space="preserve">725394</w:t>
      </w:r>
    </w:p>
    <w:p>
      <w:r>
        <w:t xml:space="preserve">"60 vuoden ajan" he ovat varastaneet meiltä ja eläneet meidän kustannuksellamme, samalla kun he ovat kertoneet minulle, kuinka he aikovat tehdä asiat paremmiksi meille, samat (tiedottajan) paskiaiset...</w:t>
      </w:r>
    </w:p>
    <w:p>
      <w:r>
        <w:rPr>
          <w:b/>
          <w:u w:val="single"/>
        </w:rPr>
        <w:t xml:space="preserve">725395</w:t>
      </w:r>
    </w:p>
    <w:p>
      <w:r>
        <w:t xml:space="preserve">@Medeja_7 @MatevzNovak @KovacRebeka Tämä "uudet kasvot" paska trollien laatikoista on sairasta.🤔</w:t>
      </w:r>
    </w:p>
    <w:p>
      <w:r>
        <w:rPr>
          <w:b/>
          <w:u w:val="single"/>
        </w:rPr>
        <w:t xml:space="preserve">725396</w:t>
      </w:r>
    </w:p>
    <w:p>
      <w:r>
        <w:t xml:space="preserve">@dialogos_si @dusankocevar1 Ensimmäisessä pelissä Turkissa oli selvää, että nämä turkkilaiset ovat lyötävissä - se taisi mennä heidän päähänsä. #lakoćemo</w:t>
      </w:r>
    </w:p>
    <w:p>
      <w:r>
        <w:rPr>
          <w:b/>
          <w:u w:val="single"/>
        </w:rPr>
        <w:t xml:space="preserve">725397</w:t>
      </w:r>
    </w:p>
    <w:p>
      <w:r>
        <w:t xml:space="preserve">"Tracksuit for life" -projekti: olen liian kuriton työskennelläkseni kotona, joten radio ja meikki jäävät kuolleille.</w:t>
      </w:r>
    </w:p>
    <w:p>
      <w:r>
        <w:rPr>
          <w:b/>
          <w:u w:val="single"/>
        </w:rPr>
        <w:t xml:space="preserve">725398</w:t>
      </w:r>
    </w:p>
    <w:p>
      <w:r>
        <w:t xml:space="preserve">@lucijausaj Ilmeisesti he valmistavat uutta massaa, joka on vahvempaa kuin teflon, koska mikään ei tartu @government of RS. #butale</w:t>
      </w:r>
    </w:p>
    <w:p>
      <w:r>
        <w:rPr>
          <w:b/>
          <w:u w:val="single"/>
        </w:rPr>
        <w:t xml:space="preserve">725399</w:t>
      </w:r>
    </w:p>
    <w:p>
      <w:r>
        <w:t xml:space="preserve">Pommipäivä. @JureGregorcic ja minä ihailemme Renaultin 120-vuotista taivalta neljällä pyörällä. https://t.co/PrwaCgPacn</w:t>
      </w:r>
    </w:p>
    <w:p>
      <w:r>
        <w:rPr>
          <w:b/>
          <w:u w:val="single"/>
        </w:rPr>
        <w:t xml:space="preserve">725400</w:t>
      </w:r>
    </w:p>
    <w:p>
      <w:r>
        <w:t xml:space="preserve">Limalaitteet :) ... päivää ennen @TamauPogi #Bergen2017 https://t.co/HSggbnFgi4 https://t.co/HSggbnFgi4</w:t>
      </w:r>
    </w:p>
    <w:p>
      <w:r>
        <w:rPr>
          <w:b/>
          <w:u w:val="single"/>
        </w:rPr>
        <w:t xml:space="preserve">725401</w:t>
      </w:r>
    </w:p>
    <w:p>
      <w:r>
        <w:t xml:space="preserve">@vinkovasle1 Lupči olči ma pa już tretičic Tänään liha vihannekset. Se ei ole ohuempaa kuin tavallinen.</w:t>
      </w:r>
    </w:p>
    <w:p>
      <w:r>
        <w:rPr>
          <w:b/>
          <w:u w:val="single"/>
        </w:rPr>
        <w:t xml:space="preserve">725402</w:t>
      </w:r>
    </w:p>
    <w:p>
      <w:r>
        <w:t xml:space="preserve">@yrennia1 @JJansaSDS tämä punainen psykopaatti on userje heti, kun lyöt häntä takaisin samoilla wateilla, joita hän käyttää #red_debil</w:t>
      </w:r>
    </w:p>
    <w:p>
      <w:r>
        <w:rPr>
          <w:b/>
          <w:u w:val="single"/>
        </w:rPr>
        <w:t xml:space="preserve">725403</w:t>
      </w:r>
    </w:p>
    <w:p>
      <w:r>
        <w:t xml:space="preserve">@majsanom Jenkija pelkää yhä enemmän. Valtakunta, jota ei enää ole. Toivottavasti he eivät vedä EU:ta kuiluun.</w:t>
      </w:r>
    </w:p>
    <w:p>
      <w:r>
        <w:rPr>
          <w:b/>
          <w:u w:val="single"/>
        </w:rPr>
        <w:t xml:space="preserve">725404</w:t>
      </w:r>
    </w:p>
    <w:p>
      <w:r>
        <w:t xml:space="preserve">@iztokgartner Ehkä joku tahallaan raportoi sinusta, se on skitsofreeninen maailma siellä nykyään muutenkin.</w:t>
      </w:r>
    </w:p>
    <w:p>
      <w:r>
        <w:rPr>
          <w:b/>
          <w:u w:val="single"/>
        </w:rPr>
        <w:t xml:space="preserve">725405</w:t>
      </w:r>
    </w:p>
    <w:p>
      <w:r>
        <w:t xml:space="preserve">Kattoikkunoiden asennus ja huolto, Kattoikkunat 2K Klemen Koželj, Keski-Slovenia Sisäänkäyntipiste Slove: https://t.co/LPcEu5G3jP via</w:t>
      </w:r>
    </w:p>
    <w:p>
      <w:r>
        <w:rPr>
          <w:b/>
          <w:u w:val="single"/>
        </w:rPr>
        <w:t xml:space="preserve">725406</w:t>
      </w:r>
    </w:p>
    <w:p>
      <w:r>
        <w:t xml:space="preserve">Se hetki, kun olet kuitannut itsesi syömään kukkakaalia ja puolivälissä huomaat jääkaapissa makkaran.</w:t>
      </w:r>
    </w:p>
    <w:p>
      <w:r>
        <w:rPr>
          <w:b/>
          <w:u w:val="single"/>
        </w:rPr>
        <w:t xml:space="preserve">725407</w:t>
      </w:r>
    </w:p>
    <w:p>
      <w:r>
        <w:t xml:space="preserve">@VaneGosnik Tällä Bademajsterilla on ongelma. Hän on samaa mieltä uima-altaan pomon kanssa, joka kehottaa kansalaisia hyppäämään altaaseen ilman vettä.</w:t>
      </w:r>
    </w:p>
    <w:p>
      <w:r>
        <w:rPr>
          <w:b/>
          <w:u w:val="single"/>
        </w:rPr>
        <w:t xml:space="preserve">725408</w:t>
      </w:r>
    </w:p>
    <w:p>
      <w:r>
        <w:t xml:space="preserve">[Octopus]</w:t>
        <w:br/>
        <w:t xml:space="preserve">Nova24TV 06/12/2017</w:t>
        <w:br/>
        <w:br/>
        <w:t xml:space="preserve">juontaja Boris Tomasič vieraiden kanssa -</w:t>
        <w:br/>
        <w:t xml:space="preserve">Zvonet Zinrajh ja Lucija Šikovec Ušaj</w:t>
        <w:br/>
        <w:br/>
        <w:t xml:space="preserve">https://t.co/KMhMNsI5Es</w:t>
      </w:r>
    </w:p>
    <w:p>
      <w:r>
        <w:rPr>
          <w:b/>
          <w:u w:val="single"/>
        </w:rPr>
        <w:t xml:space="preserve">725409</w:t>
      </w:r>
    </w:p>
    <w:p>
      <w:r>
        <w:t xml:space="preserve">Kauhu, kuinka monta tyhjää päätä, vielä enemmän kauhu, kuinka monta psykopaattista turmelijaa.... https://t.co/FCJLe58aXR</w:t>
      </w:r>
    </w:p>
    <w:p>
      <w:r>
        <w:rPr>
          <w:b/>
          <w:u w:val="single"/>
        </w:rPr>
        <w:t xml:space="preserve">725410</w:t>
      </w:r>
    </w:p>
    <w:p>
      <w:r>
        <w:t xml:space="preserve">Hyvin tehty @Nomago_SI Huippuhinta, mukava bussi, ilmainen wi-fi ja laturi bussissa. Kiitos, nähdään ensi kerralla.  #aeroportovenezia #nomago</w:t>
      </w:r>
    </w:p>
    <w:p>
      <w:r>
        <w:rPr>
          <w:b/>
          <w:u w:val="single"/>
        </w:rPr>
        <w:t xml:space="preserve">725411</w:t>
      </w:r>
    </w:p>
    <w:p>
      <w:r>
        <w:t xml:space="preserve">Yksinkertaiset paperituotteet - ideoita paperin kanssa luomiseen http://t.co/enIaTO0Z34</w:t>
      </w:r>
    </w:p>
    <w:p>
      <w:r>
        <w:rPr>
          <w:b/>
          <w:u w:val="single"/>
        </w:rPr>
        <w:t xml:space="preserve">725412</w:t>
      </w:r>
    </w:p>
    <w:p>
      <w:r>
        <w:t xml:space="preserve">Ero vuodessa tai miten murrosikäinen kasvoi 6 kiloa. https://t.co/x3qKXZdI3P</w:t>
      </w:r>
    </w:p>
    <w:p>
      <w:r>
        <w:rPr>
          <w:b/>
          <w:u w:val="single"/>
        </w:rPr>
        <w:t xml:space="preserve">725413</w:t>
      </w:r>
    </w:p>
    <w:p>
      <w:r>
        <w:t xml:space="preserve">Huomenna! Onko kukaan muu yhtä positiivinen kuin minä tänä aamuna (psssss kahvi tekee ihmeitä). Nopea peukku ylös :) (Y) #Modrijani_SLO</w:t>
      </w:r>
    </w:p>
    <w:p>
      <w:r>
        <w:rPr>
          <w:b/>
          <w:u w:val="single"/>
        </w:rPr>
        <w:t xml:space="preserve">725414</w:t>
      </w:r>
    </w:p>
    <w:p>
      <w:r>
        <w:t xml:space="preserve">Poliisikoira pysäytti lopulta Mariborissa mustalla Audilla liikkuneen salametsästäjän https://t.co/1UtiP5AjON https://t.co/a8wDnqDYcz</w:t>
      </w:r>
    </w:p>
    <w:p>
      <w:r>
        <w:rPr>
          <w:b/>
          <w:u w:val="single"/>
        </w:rPr>
        <w:t xml:space="preserve">725415</w:t>
      </w:r>
    </w:p>
    <w:p>
      <w:r>
        <w:t xml:space="preserve">Viikon tuote - Slovenian Istrian, Čičarija, Brkini ja Karstin opaskirja: https://t.co/IAmqvMoqXD @PrimorskeNovice https://t.co/l6gGU0oQ6D</w:t>
      </w:r>
    </w:p>
    <w:p>
      <w:r>
        <w:rPr>
          <w:b/>
          <w:u w:val="single"/>
        </w:rPr>
        <w:t xml:space="preserve">725416</w:t>
      </w:r>
    </w:p>
    <w:p>
      <w:r>
        <w:t xml:space="preserve">@alenka_1804 Että joka neljäs päivä voimme pitää hauskaa, koska seuraavana päivänä rakastamme toisiamme taas! :)</w:t>
      </w:r>
    </w:p>
    <w:p>
      <w:r>
        <w:rPr>
          <w:b/>
          <w:u w:val="single"/>
        </w:rPr>
        <w:t xml:space="preserve">725417</w:t>
      </w:r>
    </w:p>
    <w:p>
      <w:r>
        <w:t xml:space="preserve">Talon tervehdys: oliivi, oliiviöljy, Piranese-suola, Karstin yrtit :-)))) hyvä, että he eivät ole puristeja :-)))) #ravintolaviikko #ravintolat #kobjegalava</w:t>
      </w:r>
    </w:p>
    <w:p>
      <w:r>
        <w:rPr>
          <w:b/>
          <w:u w:val="single"/>
        </w:rPr>
        <w:t xml:space="preserve">725418</w:t>
      </w:r>
    </w:p>
    <w:p>
      <w:r>
        <w:t xml:space="preserve">@lenci53 ...mitä, ampua savustin? #savustuskielto ja vapaa bosnialainen tupakka</w:t>
      </w:r>
    </w:p>
    <w:p>
      <w:r>
        <w:rPr>
          <w:b/>
          <w:u w:val="single"/>
        </w:rPr>
        <w:t xml:space="preserve">725419</w:t>
      </w:r>
    </w:p>
    <w:p>
      <w:r>
        <w:t xml:space="preserve">@LapSaso älä tee tuomareista tähtiä, se mitä tehdään on täyttä kretinismiä, mutta heille maksetaan fantastisesti.</w:t>
      </w:r>
    </w:p>
    <w:p>
      <w:r>
        <w:rPr>
          <w:b/>
          <w:u w:val="single"/>
        </w:rPr>
        <w:t xml:space="preserve">725420</w:t>
      </w:r>
    </w:p>
    <w:p>
      <w:r>
        <w:t xml:space="preserve">@TjasaZavrh Nussit minua kerran viimeksi 😛😛</w:t>
        <w:br/>
        <w:t xml:space="preserve">Tiedän kyllä..</w:t>
        <w:t xml:space="preserve"> Menin juuri nukkumaan klo 4 aamulla 😏😏😏</w:t>
      </w:r>
    </w:p>
    <w:p>
      <w:r>
        <w:rPr>
          <w:b/>
          <w:u w:val="single"/>
        </w:rPr>
        <w:t xml:space="preserve">725421</w:t>
      </w:r>
    </w:p>
    <w:p>
      <w:r>
        <w:t xml:space="preserve">@Urskitka @NatasaMulec Sitä ennen yksi rupurut vatsaan. Äiti, äitiys voi olla vaikeaa. Vaikka suurin osa ongelmista onkin päässä.</w:t>
      </w:r>
    </w:p>
    <w:p>
      <w:r>
        <w:rPr>
          <w:b/>
          <w:u w:val="single"/>
        </w:rPr>
        <w:t xml:space="preserve">725422</w:t>
      </w:r>
    </w:p>
    <w:p>
      <w:r>
        <w:t xml:space="preserve">Jotkut meistä joutuvat ajattelemaan joulua heinäkuun puolivälissä. Jotta kukaan ei huuda minulle lokakuussa.</w:t>
      </w:r>
    </w:p>
    <w:p>
      <w:r>
        <w:rPr>
          <w:b/>
          <w:u w:val="single"/>
        </w:rPr>
        <w:t xml:space="preserve">725423</w:t>
      </w:r>
    </w:p>
    <w:p>
      <w:r>
        <w:t xml:space="preserve">@lavkeri kiteytti hyvin kulttuurisesti @TarcaRTVSLO, jossa Iztok Čop "loisti". https://t.co/v5Z5VmeOhQ</w:t>
      </w:r>
    </w:p>
    <w:p>
      <w:r>
        <w:rPr>
          <w:b/>
          <w:u w:val="single"/>
        </w:rPr>
        <w:t xml:space="preserve">725424</w:t>
      </w:r>
    </w:p>
    <w:p>
      <w:r>
        <w:t xml:space="preserve">Jos haluan pitää uuden puhelimeni ehjänä, minun on ehdottomasti muutettava joitakin ikäviä tapoja. 😎😖🙄</w:t>
      </w:r>
    </w:p>
    <w:p>
      <w:r>
        <w:rPr>
          <w:b/>
          <w:u w:val="single"/>
        </w:rPr>
        <w:t xml:space="preserve">725425</w:t>
      </w:r>
    </w:p>
    <w:p>
      <w:r>
        <w:t xml:space="preserve">@penzionist12 Jopa Janšan psykiatrinen klinikka Australiassa ei voinut enää auttaa näitä potilaita.</w:t>
        <w:br/>
        <w:t xml:space="preserve"> 😷💉🤒 https://t.co/WK1ZdrB7Mf https://t.co/WK1ZdrB7Mf</w:t>
      </w:r>
    </w:p>
    <w:p>
      <w:r>
        <w:rPr>
          <w:b/>
          <w:u w:val="single"/>
        </w:rPr>
        <w:t xml:space="preserve">725426</w:t>
      </w:r>
    </w:p>
    <w:p>
      <w:r>
        <w:t xml:space="preserve">Etsin meditaatiojohtajia, jotka haluavat osallistua liiketoimintamalliin. Zs:lle kiitos. Hyvää päivää kaikille.</w:t>
      </w:r>
    </w:p>
    <w:p>
      <w:r>
        <w:rPr>
          <w:b/>
          <w:u w:val="single"/>
        </w:rPr>
        <w:t xml:space="preserve">725427</w:t>
      </w:r>
    </w:p>
    <w:p>
      <w:r>
        <w:t xml:space="preserve">Mutta eikö Vodeb psykoanalyytikkona saanut selville, että BB oli alkoholisti ja että JJ kiristi häntä?</w:t>
      </w:r>
    </w:p>
    <w:p>
      <w:r>
        <w:rPr>
          <w:b/>
          <w:u w:val="single"/>
        </w:rPr>
        <w:t xml:space="preserve">725428</w:t>
      </w:r>
    </w:p>
    <w:p>
      <w:r>
        <w:t xml:space="preserve">#GregorProsen on #SolaUrgence Vanhat verenpaineesta kärsivät äidit tarvitsevat lämpimän sanan ja kevyen yölupakan. :)</w:t>
      </w:r>
    </w:p>
    <w:p>
      <w:r>
        <w:rPr>
          <w:b/>
          <w:u w:val="single"/>
        </w:rPr>
        <w:t xml:space="preserve">725429</w:t>
      </w:r>
    </w:p>
    <w:p>
      <w:r>
        <w:t xml:space="preserve">Erjavec on jo aloittanut vaaleja edeltävät lupauksensa. Mutta viimeisten kolmen vuoden aikana hän on unohtanut eläkeläiset. Hän haluaa olla ulkopolitiikassa ja hallituksessa mieluummin tykkimies.</w:t>
      </w:r>
    </w:p>
    <w:p>
      <w:r>
        <w:rPr>
          <w:b/>
          <w:u w:val="single"/>
        </w:rPr>
        <w:t xml:space="preserve">725430</w:t>
      </w:r>
    </w:p>
    <w:p>
      <w:r>
        <w:t xml:space="preserve">Ja vaalit menevät mulkulle, MSM-media itkee ja pumppaa kansaa,</w:t>
        <w:br/>
        <w:t xml:space="preserve">emme voi auttaa itseämme liberaalien kanssa</w:t>
      </w:r>
    </w:p>
    <w:p>
      <w:r>
        <w:rPr>
          <w:b/>
          <w:u w:val="single"/>
        </w:rPr>
        <w:t xml:space="preserve">725431</w:t>
      </w:r>
    </w:p>
    <w:p>
      <w:r>
        <w:t xml:space="preserve">jälleen yksi sadepäivä ... eilen tein hilloa, tänään aion leipoa jotain. jos sää jatkuu tällaisena ... se jatkuu... http://fb.me/yX9krubC...</w:t>
      </w:r>
    </w:p>
    <w:p>
      <w:r>
        <w:rPr>
          <w:b/>
          <w:u w:val="single"/>
        </w:rPr>
        <w:t xml:space="preserve">725432</w:t>
      </w:r>
    </w:p>
    <w:p>
      <w:r>
        <w:t xml:space="preserve">ok, mitä hänelle on tapahtunut tai tapahtuu? ei mitään, nämä "syytetoimet" ovat hiekkaa rajahin silmissä https://t.co/eWO7xJ0uDn</w:t>
      </w:r>
    </w:p>
    <w:p>
      <w:r>
        <w:rPr>
          <w:b/>
          <w:u w:val="single"/>
        </w:rPr>
        <w:t xml:space="preserve">725433</w:t>
      </w:r>
    </w:p>
    <w:p>
      <w:r>
        <w:t xml:space="preserve">Mutta jos sähköt katkeavat kylpylässä, soitatko palokunnan vai poliisin? Koska vastaanotosta ei ole ketään.</w:t>
      </w:r>
    </w:p>
    <w:p>
      <w:r>
        <w:rPr>
          <w:b/>
          <w:u w:val="single"/>
        </w:rPr>
        <w:t xml:space="preserve">725434</w:t>
      </w:r>
    </w:p>
    <w:p>
      <w:r>
        <w:t xml:space="preserve">Toisin kuin meillä, heillä on nykyaikaisia sotilasajoneuvoja ja -lentokoneita ja armeija, joka ei hajoa, koska he eivät ole loukkaantuneita. #safety https://t.co/zX0S80WjE2</w:t>
      </w:r>
    </w:p>
    <w:p>
      <w:r>
        <w:rPr>
          <w:b/>
          <w:u w:val="single"/>
        </w:rPr>
        <w:t xml:space="preserve">725435</w:t>
      </w:r>
    </w:p>
    <w:p>
      <w:r>
        <w:t xml:space="preserve">@Urskamlin @vecer @Viktor_Orban Jep, vihreäpunaiset uusmarxilaiset ovat todellakin todellinen vaihtoehto Unkarin "pelastamiseksi".</w:t>
      </w:r>
    </w:p>
    <w:p>
      <w:r>
        <w:rPr>
          <w:b/>
          <w:u w:val="single"/>
        </w:rPr>
        <w:t xml:space="preserve">725436</w:t>
      </w:r>
    </w:p>
    <w:p>
      <w:r>
        <w:t xml:space="preserve">@mcanzutti Korruptoitunut prinssi, joka sai lahjuksen Lockheedilta. Hollantilainen Zoki, mutta saksalaista alkuperää. 🧐</w:t>
      </w:r>
    </w:p>
    <w:p>
      <w:r>
        <w:rPr>
          <w:b/>
          <w:u w:val="single"/>
        </w:rPr>
        <w:t xml:space="preserve">725437</w:t>
      </w:r>
    </w:p>
    <w:p>
      <w:r>
        <w:t xml:space="preserve">@gfajdi Minulla on toinen, koska minulla ei ole maitoa ja minun on mentävä stacunoon, koska et voi syödä leipää ja salamia ilman lasillista maitoa sen kanssa🤷♂️</w:t>
      </w:r>
    </w:p>
    <w:p>
      <w:r>
        <w:rPr>
          <w:b/>
          <w:u w:val="single"/>
        </w:rPr>
        <w:t xml:space="preserve">725438</w:t>
      </w:r>
    </w:p>
    <w:p>
      <w:r>
        <w:t xml:space="preserve">@iztokgartner @tfajon Näyttää siltä, että yli 60 prosenttia slovenialaisista on todella tietämättömiä butlins.</w:t>
      </w:r>
    </w:p>
    <w:p>
      <w:r>
        <w:rPr>
          <w:b/>
          <w:u w:val="single"/>
        </w:rPr>
        <w:t xml:space="preserve">725439</w:t>
      </w:r>
    </w:p>
    <w:p>
      <w:r>
        <w:t xml:space="preserve">@an_imo_pectore @Maxova68 Resepti kotitekoiseen pyykinpesuaineeseen, joka on valmistettu kiinteästä saippuasta ja pesusoodasta tai ruokasoodasta https://t.co/CHU6BkVIwr</w:t>
      </w:r>
    </w:p>
    <w:p>
      <w:r>
        <w:rPr>
          <w:b/>
          <w:u w:val="single"/>
        </w:rPr>
        <w:t xml:space="preserve">725440</w:t>
      </w:r>
    </w:p>
    <w:p>
      <w:r>
        <w:t xml:space="preserve">Sika tyhmä. Pakko... ilmeisesti heillä oli ase heidän päässään. https://t.co/zBbrmzsUIW</w:t>
      </w:r>
    </w:p>
    <w:p>
      <w:r>
        <w:rPr>
          <w:b/>
          <w:u w:val="single"/>
        </w:rPr>
        <w:t xml:space="preserve">725441</w:t>
      </w:r>
    </w:p>
    <w:p>
      <w:r>
        <w:t xml:space="preserve">Epävirallista: Kuolonkolarin jälkeen omaiset vaativat kuljettajaa vastuuseen https://t.co/1ies1EMJQ2</w:t>
      </w:r>
    </w:p>
    <w:p>
      <w:r>
        <w:rPr>
          <w:b/>
          <w:u w:val="single"/>
        </w:rPr>
        <w:t xml:space="preserve">725442</w:t>
      </w:r>
    </w:p>
    <w:p>
      <w:r>
        <w:t xml:space="preserve">@LajnarEU ... nämä punaiset ovat todellisia konservatiiveja. He ovat olleet vallassa yli 70 vuotta, eikä mikään ole muuttunut.</w:t>
      </w:r>
    </w:p>
    <w:p>
      <w:r>
        <w:rPr>
          <w:b/>
          <w:u w:val="single"/>
        </w:rPr>
        <w:t xml:space="preserve">725443</w:t>
      </w:r>
    </w:p>
    <w:p>
      <w:r>
        <w:t xml:space="preserve">Sankarilla, joka ampuisi pakolaisia, on rikkinäinen pillu.</w:t>
        <w:br/>
        <w:br/>
        <w:t xml:space="preserve">Mitä hän oikein lupasi heille, etteivät he ole vielä raiskanneet häntä.😂😂😂😂😂 https://t.co/cr0ExEoeji</w:t>
      </w:r>
    </w:p>
    <w:p>
      <w:r>
        <w:rPr>
          <w:b/>
          <w:u w:val="single"/>
        </w:rPr>
        <w:t xml:space="preserve">725444</w:t>
      </w:r>
    </w:p>
    <w:p>
      <w:r>
        <w:t xml:space="preserve">@Borut_Pecnik @MarkoPavlisic @Libertarec Ei se ole fakta ! Mutta kysymys on siitä, pystyykö hän poistamaan MKC:n kateuden, pahuuden ja tyhmyyden.</w:t>
      </w:r>
    </w:p>
    <w:p>
      <w:r>
        <w:rPr>
          <w:b/>
          <w:u w:val="single"/>
        </w:rPr>
        <w:t xml:space="preserve">725445</w:t>
      </w:r>
    </w:p>
    <w:p>
      <w:r>
        <w:t xml:space="preserve">Kiitos äiti, kun laitoit ruohosipulia salaattiin 😍 Tiedät, miten onnekas olen, kun nostan puhelimen ja soitan hänelle ❤.</w:t>
      </w:r>
    </w:p>
    <w:p>
      <w:r>
        <w:rPr>
          <w:b/>
          <w:u w:val="single"/>
        </w:rPr>
        <w:t xml:space="preserve">725446</w:t>
      </w:r>
    </w:p>
    <w:p>
      <w:r>
        <w:t xml:space="preserve">Köyhällä @BorutPahorilla ei pääministerinä ollut tukea mihinkään. Tämä on täydellinen tekosyy vapauttaa itsesi kaikesta vastuusta. #judgementNTV24</w:t>
      </w:r>
    </w:p>
    <w:p>
      <w:r>
        <w:rPr>
          <w:b/>
          <w:u w:val="single"/>
        </w:rPr>
        <w:t xml:space="preserve">725447</w:t>
      </w:r>
    </w:p>
    <w:p>
      <w:r>
        <w:t xml:space="preserve">@stiropor Heidän on selvitettävä asia, tarkoitan saavutettavuutta, koska Burman jälkeen turistit pakenevat Thaimaan rannoille.</w:t>
      </w:r>
    </w:p>
    <w:p>
      <w:r>
        <w:rPr>
          <w:b/>
          <w:u w:val="single"/>
        </w:rPr>
        <w:t xml:space="preserve">725448</w:t>
      </w:r>
    </w:p>
    <w:p>
      <w:r>
        <w:t xml:space="preserve">"Tiedätkö, mitkä neljä jousipyssyä ovat parhaita? Ne, jotka ovat huviloista."</w:t>
        <w:br/>
        <w:br/>
        <w:t xml:space="preserve"> Slovenian pääministeri.</w:t>
      </w:r>
    </w:p>
    <w:p>
      <w:r>
        <w:rPr>
          <w:b/>
          <w:u w:val="single"/>
        </w:rPr>
        <w:t xml:space="preserve">725449</w:t>
      </w:r>
    </w:p>
    <w:p>
      <w:r>
        <w:t xml:space="preserve">1945 rohkeat ja Yunnanin partisaanit lähettivät heidät kotiin, 2018 korealaiset lähettivät heidät kotiin.....</w:t>
      </w:r>
    </w:p>
    <w:p>
      <w:r>
        <w:rPr>
          <w:b/>
          <w:u w:val="single"/>
        </w:rPr>
        <w:t xml:space="preserve">725450</w:t>
      </w:r>
    </w:p>
    <w:p>
      <w:r>
        <w:t xml:space="preserve">Hän välittää objektiivisesta vastuuvelvollisuudesta. Hän välittää Falconista, kahdesta vartijasta ja BMW:stä tukena, ja.... https://t.co/YwqunjyViX.</w:t>
      </w:r>
    </w:p>
    <w:p>
      <w:r>
        <w:rPr>
          <w:b/>
          <w:u w:val="single"/>
        </w:rPr>
        <w:t xml:space="preserve">725451</w:t>
      </w:r>
    </w:p>
    <w:p>
      <w:r>
        <w:t xml:space="preserve">@S17ih Bravo! @lojzepeterle aivopesee meidät vastuullisuudesta!?? ENTÄ VASTUUVELVOLLISUUS PYYHITTYJÄ LOIZOJA KOHTAAN? Auttoi tuhoamaan tuhansia ihmishenkiä!</w:t>
      </w:r>
    </w:p>
    <w:p>
      <w:r>
        <w:rPr>
          <w:b/>
          <w:u w:val="single"/>
        </w:rPr>
        <w:t xml:space="preserve">725452</w:t>
      </w:r>
    </w:p>
    <w:p>
      <w:r>
        <w:t xml:space="preserve">@DKopse Tämä on nyt liikennevalo (naissukupuoli) eikä enää mieskaunotar liikennevalo.</w:t>
      </w:r>
    </w:p>
    <w:p>
      <w:r>
        <w:rPr>
          <w:b/>
          <w:u w:val="single"/>
        </w:rPr>
        <w:t xml:space="preserve">725453</w:t>
      </w:r>
    </w:p>
    <w:p>
      <w:r>
        <w:t xml:space="preserve">Iiii ja toinen tekstiviesti 🤨</w:t>
        <w:br/>
        <w:t xml:space="preserve">Tällaiset asiat, rakas pr'jatli, saavat minut estämään puhelinnumerosi.</w:t>
      </w:r>
    </w:p>
    <w:p>
      <w:r>
        <w:rPr>
          <w:b/>
          <w:u w:val="single"/>
        </w:rPr>
        <w:t xml:space="preserve">725454</w:t>
      </w:r>
    </w:p>
    <w:p>
      <w:r>
        <w:t xml:space="preserve">@JazbarMatjaz Väärennetty herttuakunta! Jos se olisi totta, herttua olisi itse nussinut tuota vähän isompaa maatilaa!</w:t>
      </w:r>
    </w:p>
    <w:p>
      <w:r>
        <w:rPr>
          <w:b/>
          <w:u w:val="single"/>
        </w:rPr>
        <w:t xml:space="preserve">725455</w:t>
      </w:r>
    </w:p>
    <w:p>
      <w:r>
        <w:t xml:space="preserve">Terveydenhuolto romahtaa, valtio romahtaa, EU romahtaa - vasemmiston idiootit vievät kaiken.</w:t>
      </w:r>
    </w:p>
    <w:p>
      <w:r>
        <w:rPr>
          <w:b/>
          <w:u w:val="single"/>
        </w:rPr>
        <w:t xml:space="preserve">725456</w:t>
      </w:r>
    </w:p>
    <w:p>
      <w:r>
        <w:t xml:space="preserve">Kollegani vaatekaappi kätkee sisäänsä kuvakkeita! Asennan ne tavu kerrallaan ... https://t.co/wrAkSUL0zw...</w:t>
      </w:r>
    </w:p>
    <w:p>
      <w:r>
        <w:rPr>
          <w:b/>
          <w:u w:val="single"/>
        </w:rPr>
        <w:t xml:space="preserve">725457</w:t>
      </w:r>
    </w:p>
    <w:p>
      <w:r>
        <w:t xml:space="preserve">@LajnarEU @MiroCerar Odota vielä vähän ... hän alkaa ampua Euroopan parlamentin jäseniä ...</w:t>
      </w:r>
    </w:p>
    <w:p>
      <w:r>
        <w:rPr>
          <w:b/>
          <w:u w:val="single"/>
        </w:rPr>
        <w:t xml:space="preserve">725458</w:t>
      </w:r>
    </w:p>
    <w:p>
      <w:r>
        <w:t xml:space="preserve">@had Drgač verrattuna muihin paikkoihin, joissa käyn säännöllisesti (Trta, Piazza, Lanterna) - puolet vähemmän pizzaa samalla dinaarilla.</w:t>
      </w:r>
    </w:p>
    <w:p>
      <w:r>
        <w:rPr>
          <w:b/>
          <w:u w:val="single"/>
        </w:rPr>
        <w:t xml:space="preserve">725459</w:t>
      </w:r>
    </w:p>
    <w:p>
      <w:r>
        <w:t xml:space="preserve">@tfajon Mitä sinä puhut Orban, ole hiljaa, juo maitoa ja syö vinkunaa....</w:t>
      </w:r>
    </w:p>
    <w:p>
      <w:r>
        <w:rPr>
          <w:b/>
          <w:u w:val="single"/>
        </w:rPr>
        <w:t xml:space="preserve">725460</w:t>
      </w:r>
    </w:p>
    <w:p>
      <w:r>
        <w:t xml:space="preserve">KRONIKA: Keski-ikäinen nainen löydetään kuolleena Rogatecin kuuluisan muurin alta. Todistajien mukaan se on Estero-täti.</w:t>
      </w:r>
    </w:p>
    <w:p>
      <w:r>
        <w:rPr>
          <w:b/>
          <w:u w:val="single"/>
        </w:rPr>
        <w:t xml:space="preserve">725461</w:t>
      </w:r>
    </w:p>
    <w:p>
      <w:r>
        <w:t xml:space="preserve">@Mflipper @MetkaSmole Valitettavasti fajsbookin nettipoliisi ei ymmärrä arabiaa.</w:t>
      </w:r>
    </w:p>
    <w:p>
      <w:r>
        <w:rPr>
          <w:b/>
          <w:u w:val="single"/>
        </w:rPr>
        <w:t xml:space="preserve">725462</w:t>
      </w:r>
    </w:p>
    <w:p>
      <w:r>
        <w:t xml:space="preserve">Serpetinsek osaa lukea. Hyvä. Se riittää luultavasti täysin funktionaalisesti lukutaidottomille ihmisille.</w:t>
      </w:r>
    </w:p>
    <w:p>
      <w:r>
        <w:rPr>
          <w:b/>
          <w:u w:val="single"/>
        </w:rPr>
        <w:t xml:space="preserve">725463</w:t>
      </w:r>
    </w:p>
    <w:p>
      <w:r>
        <w:t xml:space="preserve">Se on kuin aloittaisit ottelun panssareilla. Liika kunnioitus ja pelko on virheiden kummisetä.</w:t>
      </w:r>
    </w:p>
    <w:p>
      <w:r>
        <w:rPr>
          <w:b/>
          <w:u w:val="single"/>
        </w:rPr>
        <w:t xml:space="preserve">725464</w:t>
      </w:r>
    </w:p>
    <w:p>
      <w:r>
        <w:t xml:space="preserve">@vinkovasle1 @JJansaSDS He sanoivat, että ex:stä tulee parempaa väkeä kuin yksittäisistä maahanmuuttajista. Haisee valkoiselta rasismilta, mutta ei suklaalta.</w:t>
      </w:r>
    </w:p>
    <w:p>
      <w:r>
        <w:rPr>
          <w:b/>
          <w:u w:val="single"/>
        </w:rPr>
        <w:t xml:space="preserve">725465</w:t>
      </w:r>
    </w:p>
    <w:p>
      <w:r>
        <w:t xml:space="preserve">Terveyden kannalta kasvu on palkinnut pääomien omistajat plastiikkakirurgialla ja työntekijät masennuslääkkeillä https://t.co/8hX5jJbjqL</w:t>
      </w:r>
    </w:p>
    <w:p>
      <w:r>
        <w:rPr>
          <w:b/>
          <w:u w:val="single"/>
        </w:rPr>
        <w:t xml:space="preserve">725466</w:t>
      </w:r>
    </w:p>
    <w:p>
      <w:r>
        <w:t xml:space="preserve">Lisää Tonin näihin ässiin ja viimeisen pitäisi kääntää valoa.... https://t.co/aVxeaADqi3 https://t.co/aVxeaADqi3</w:t>
      </w:r>
    </w:p>
    <w:p>
      <w:r>
        <w:rPr>
          <w:b/>
          <w:u w:val="single"/>
        </w:rPr>
        <w:t xml:space="preserve">725467</w:t>
      </w:r>
    </w:p>
    <w:p>
      <w:r>
        <w:t xml:space="preserve">Pelaan parhaillaan Biathlon Maniaa. Tule mukaan ja yritä voittaa minut! https://t.co/VL8Vbwgdwd</w:t>
      </w:r>
    </w:p>
    <w:p>
      <w:r>
        <w:rPr>
          <w:b/>
          <w:u w:val="single"/>
        </w:rPr>
        <w:t xml:space="preserve">725468</w:t>
      </w:r>
    </w:p>
    <w:p>
      <w:r>
        <w:t xml:space="preserve">Palomies Sam poistetaan lasten televisiosta sukupuolten epätasapainon vuoksi https://t.co/9jePhyflew https://t.co/4Q0QLQWq7F https://t.co/4Q0QLQWq7F</w:t>
      </w:r>
    </w:p>
    <w:p>
      <w:r>
        <w:rPr>
          <w:b/>
          <w:u w:val="single"/>
        </w:rPr>
        <w:t xml:space="preserve">725469</w:t>
      </w:r>
    </w:p>
    <w:p>
      <w:r>
        <w:t xml:space="preserve">@KovacRebeka @rokjarc @MatejTonin Rebeka, et ole Janša, et ole Janša, et ole siellä joka paska</w:t>
      </w:r>
    </w:p>
    <w:p>
      <w:r>
        <w:rPr>
          <w:b/>
          <w:u w:val="single"/>
        </w:rPr>
        <w:t xml:space="preserve">725470</w:t>
      </w:r>
    </w:p>
    <w:p>
      <w:r>
        <w:t xml:space="preserve">Kahvi uima-altaalla: 1,2€; savukeaski: 3,5€; 200 metriä merenpinnan yläpuolella kävely pitkissä housuissa 34°C:ssa: korvaamaton.</w:t>
      </w:r>
    </w:p>
    <w:p>
      <w:r>
        <w:rPr>
          <w:b/>
          <w:u w:val="single"/>
        </w:rPr>
        <w:t xml:space="preserve">725471</w:t>
      </w:r>
    </w:p>
    <w:p>
      <w:r>
        <w:t xml:space="preserve">@cikibucka Todennäköisesti ei....Brozova multiculti + multiculti nykytilassa</w:t>
        <w:br/>
        <w:t xml:space="preserve">on tuhonnut Slovenian</w:t>
        <w:t xml:space="preserve"> Paluuta ei ole.</w:t>
      </w:r>
    </w:p>
    <w:p>
      <w:r>
        <w:rPr>
          <w:b/>
          <w:u w:val="single"/>
        </w:rPr>
        <w:t xml:space="preserve">725472</w:t>
      </w:r>
    </w:p>
    <w:p>
      <w:r>
        <w:t xml:space="preserve">#OMNITRONIC KM-115A aktiivinen näyttämömonitori koaksiaalinen | OMNITRONIC | STUDIO G.I.R.S. - soittimet ja musiikkivälineet https://t.co/p8oMiEzp8p https://t.co/p8oMiEzp8p</w:t>
      </w:r>
    </w:p>
    <w:p>
      <w:r>
        <w:rPr>
          <w:b/>
          <w:u w:val="single"/>
        </w:rPr>
        <w:t xml:space="preserve">725473</w:t>
      </w:r>
    </w:p>
    <w:p>
      <w:r>
        <w:t xml:space="preserve">@crico111 Anteeksi, eikö olisi jo aika, että joku kutsuisi heitä #chefurjiraus...cc</w:t>
      </w:r>
    </w:p>
    <w:p>
      <w:r>
        <w:rPr>
          <w:b/>
          <w:u w:val="single"/>
        </w:rPr>
        <w:t xml:space="preserve">725474</w:t>
      </w:r>
    </w:p>
    <w:p>
      <w:r>
        <w:t xml:space="preserve">tarvitsemme Desusin luddiittisiiven tai ainakin Cordisiansin eläkeläisten osaston https://t.co/u88GEnB2Ig</w:t>
      </w:r>
    </w:p>
    <w:p>
      <w:r>
        <w:rPr>
          <w:b/>
          <w:u w:val="single"/>
        </w:rPr>
        <w:t xml:space="preserve">725475</w:t>
      </w:r>
    </w:p>
    <w:p>
      <w:r>
        <w:t xml:space="preserve">Muuri, joka estää työläisten ja talonpoikien maata muuttumasta maaksi, jossa ei ole työläisiä ja talonpoikia https://t.co/L3RV2XgwDN</w:t>
      </w:r>
    </w:p>
    <w:p>
      <w:r>
        <w:rPr>
          <w:b/>
          <w:u w:val="single"/>
        </w:rPr>
        <w:t xml:space="preserve">725476</w:t>
      </w:r>
    </w:p>
    <w:p>
      <w:r>
        <w:t xml:space="preserve">@JelenaJal @iztokX Ottaen huomioon kaiken Slo-kansan "paskomisen", jotkut saattavat jopa toivoa vahvempia poliisivoimia tänään!</w:t>
      </w:r>
    </w:p>
    <w:p>
      <w:r>
        <w:rPr>
          <w:b/>
          <w:u w:val="single"/>
        </w:rPr>
        <w:t xml:space="preserve">725477</w:t>
      </w:r>
    </w:p>
    <w:p>
      <w:r>
        <w:t xml:space="preserve">6.m.korkea muistomerkki pronssi SLO äiti huivi päässä istuu sylissään pitelee lasta ympärillä lapset mekoissa kaikkien totalitarismien lippalakit https://t.co/tSWttVdDNA</w:t>
      </w:r>
    </w:p>
    <w:p>
      <w:r>
        <w:rPr>
          <w:b/>
          <w:u w:val="single"/>
        </w:rPr>
        <w:t xml:space="preserve">725478</w:t>
      </w:r>
    </w:p>
    <w:p>
      <w:r>
        <w:t xml:space="preserve">POMBI: Rikostutkinta, joka koskee heinäkuussa Vurberkissa löydettyä lentopommia, päättyi https://t.co/aBxFw8HiId.</w:t>
      </w:r>
    </w:p>
    <w:p>
      <w:r>
        <w:rPr>
          <w:b/>
          <w:u w:val="single"/>
        </w:rPr>
        <w:t xml:space="preserve">725479</w:t>
      </w:r>
    </w:p>
    <w:p>
      <w:r>
        <w:t xml:space="preserve">ja tavalliset vinkuvat. Pahvilevyistä tehdyt diat. https://t.co/MaHXLcg1nB</w:t>
      </w:r>
    </w:p>
    <w:p>
      <w:r>
        <w:rPr>
          <w:b/>
          <w:u w:val="single"/>
        </w:rPr>
        <w:t xml:space="preserve">725480</w:t>
      </w:r>
    </w:p>
    <w:p>
      <w:r>
        <w:t xml:space="preserve">@AKrascek @slovenskipanter Lähes 200 tuhopolttajaa pidätetty. Islamistit heidän joukossaan.</w:t>
      </w:r>
    </w:p>
    <w:p>
      <w:r>
        <w:rPr>
          <w:b/>
          <w:u w:val="single"/>
        </w:rPr>
        <w:t xml:space="preserve">725481</w:t>
      </w:r>
    </w:p>
    <w:p>
      <w:r>
        <w:t xml:space="preserve">Tohtori Leonard Horowitz: "Influenssaepidemia on viranomaisten salaliitto biologisten aseiden kanssa!" https://t.co/yzHm4uvWbG https://t.co/IX3RC0Esb2</w:t>
      </w:r>
    </w:p>
    <w:p>
      <w:r>
        <w:rPr>
          <w:b/>
          <w:u w:val="single"/>
        </w:rPr>
        <w:t xml:space="preserve">725482</w:t>
      </w:r>
    </w:p>
    <w:p>
      <w:r>
        <w:t xml:space="preserve">@Jo_AnnaOfArt Anna Ljubljanan jengin saada se. He ovat jo tunnelmissa, he eivät tee hössötystä.</w:t>
      </w:r>
    </w:p>
    <w:p>
      <w:r>
        <w:rPr>
          <w:b/>
          <w:u w:val="single"/>
        </w:rPr>
        <w:t xml:space="preserve">725483</w:t>
      </w:r>
    </w:p>
    <w:p>
      <w:r>
        <w:t xml:space="preserve">Uusikaupunkilainen mies riiteli kumppaninsa kanssa, ampui laukauksia ja hyökkäsi lopulta poliisien kimppuun https://t.co/8z0uCG9l1l https://t.co/wNaPXgm5Km</w:t>
      </w:r>
    </w:p>
    <w:p>
      <w:r>
        <w:rPr>
          <w:b/>
          <w:u w:val="single"/>
        </w:rPr>
        <w:t xml:space="preserve">725484</w:t>
      </w:r>
    </w:p>
    <w:p>
      <w:r>
        <w:t xml:space="preserve">@gajsek_n Gajsek, tupla stakor mutts, haluaisitko, että aloitan anti-kampanjan twiittaamalla sinua? ;)</w:t>
      </w:r>
    </w:p>
    <w:p>
      <w:r>
        <w:rPr>
          <w:b/>
          <w:u w:val="single"/>
        </w:rPr>
        <w:t xml:space="preserve">725485</w:t>
      </w:r>
    </w:p>
    <w:p>
      <w:r>
        <w:t xml:space="preserve">@tejcos Katastrofi lentoyhtiöltä... joka päivä heiltä tulee julkisuuteen jotain uutta typeryyttä</w:t>
      </w:r>
    </w:p>
    <w:p>
      <w:r>
        <w:rPr>
          <w:b/>
          <w:u w:val="single"/>
        </w:rPr>
        <w:t xml:space="preserve">725486</w:t>
      </w:r>
    </w:p>
    <w:p>
      <w:r>
        <w:t xml:space="preserve">@NuckinFutsSlo @luka259 Se oli hieno ramppi, joten sinulla on puoliksi keitettyjä makaroneja jaloiksi.</w:t>
      </w:r>
    </w:p>
    <w:p>
      <w:r>
        <w:rPr>
          <w:b/>
          <w:u w:val="single"/>
        </w:rPr>
        <w:t xml:space="preserve">725487</w:t>
      </w:r>
    </w:p>
    <w:p>
      <w:r>
        <w:t xml:space="preserve">@NinaSostaric Hän sai tärinää vasta, kun Šiška-jengi häpäisi hänet Mariborin muistomerkin edessä.</w:t>
      </w:r>
    </w:p>
    <w:p>
      <w:r>
        <w:rPr>
          <w:b/>
          <w:u w:val="single"/>
        </w:rPr>
        <w:t xml:space="preserve">725488</w:t>
      </w:r>
    </w:p>
    <w:p>
      <w:r>
        <w:t xml:space="preserve">Maribor menetti sirkusmiehen,</w:t>
        <w:br/>
        <w:t xml:space="preserve">Olimpija saa tuplakanttiinin!</w:t>
        <w:br/>
        <w:br/>
        <w:t xml:space="preserve"> @nkolimpija #zelenakri</w:t>
      </w:r>
    </w:p>
    <w:p>
      <w:r>
        <w:rPr>
          <w:b/>
          <w:u w:val="single"/>
        </w:rPr>
        <w:t xml:space="preserve">725489</w:t>
      </w:r>
    </w:p>
    <w:p>
      <w:r>
        <w:t xml:space="preserve">Verkkokauppa: 22 euron raja Kiinasta tuleville lähetyksille laskee, EU-sääntöjä yksinkertaistetaan</w:t>
        <w:br/>
        <w:br/>
        <w:t xml:space="preserve">Uudistus... https://t.co/F58zi1Ohgg</w:t>
      </w:r>
    </w:p>
    <w:p>
      <w:r>
        <w:rPr>
          <w:b/>
          <w:u w:val="single"/>
        </w:rPr>
        <w:t xml:space="preserve">725490</w:t>
      </w:r>
    </w:p>
    <w:p>
      <w:r>
        <w:t xml:space="preserve">Vilenica-palkittu agitoi Ukrainan EU-jäsenyyden puolesta https://t.co/23pnk7rYGE via @wordpressdotcom</w:t>
      </w:r>
    </w:p>
    <w:p>
      <w:r>
        <w:rPr>
          <w:b/>
          <w:u w:val="single"/>
        </w:rPr>
        <w:t xml:space="preserve">725491</w:t>
      </w:r>
    </w:p>
    <w:p>
      <w:r>
        <w:t xml:space="preserve">Ime pääministerin munaa, hanki työpaikka. Ei valtion vakuutusyhtiössä.</w:t>
        <w:br/>
        <w:br/>
        <w:t xml:space="preserve"> V. Älykkyys. Palvelu.</w:t>
        <w:br/>
        <w:br/>
        <w:t xml:space="preserve"> Bulano.</w:t>
      </w:r>
    </w:p>
    <w:p>
      <w:r>
        <w:rPr>
          <w:b/>
          <w:u w:val="single"/>
        </w:rPr>
        <w:t xml:space="preserve">725492</w:t>
      </w:r>
    </w:p>
    <w:p>
      <w:r>
        <w:t xml:space="preserve">@DejanLevanic @MatjaNemec @strankaSDS @JJansaSDS Radikaali vasemmisto = SD, kaikki oikealla on radikaali oikeisto.</w:t>
      </w:r>
    </w:p>
    <w:p>
      <w:r>
        <w:rPr>
          <w:b/>
          <w:u w:val="single"/>
        </w:rPr>
        <w:t xml:space="preserve">725493</w:t>
      </w:r>
    </w:p>
    <w:p>
      <w:r>
        <w:t xml:space="preserve">Tältä näyttää elämä Kolpalla. Niin kaukana siitä idyllistä, jota he meille maalailevat! Jos sinulla on lapsia, se on vielä pahempaa! https://t.co/dh4ZWOOkm6</w:t>
      </w:r>
    </w:p>
    <w:p>
      <w:r>
        <w:rPr>
          <w:b/>
          <w:u w:val="single"/>
        </w:rPr>
        <w:t xml:space="preserve">725494</w:t>
      </w:r>
    </w:p>
    <w:p>
      <w:r>
        <w:t xml:space="preserve">Salvini on oikeassa, he ovat täysin hulluja... maahanmuuttajan on annettava suostumus siihen, että hänet siirretään 😠 https://t.co/iVIBchKfcv</w:t>
      </w:r>
    </w:p>
    <w:p>
      <w:r>
        <w:rPr>
          <w:b/>
          <w:u w:val="single"/>
        </w:rPr>
        <w:t xml:space="preserve">725495</w:t>
      </w:r>
    </w:p>
    <w:p>
      <w:r>
        <w:t xml:space="preserve">Kolumni niille, jotka ovat vakuuttuneita siitä, että 100-prosenttisesti tehty slovenialainen putoaa kohdusta synnytyspöydälle https://t.co/snh6cXSMLJ @SiolNEWS #mazzinizem</w:t>
      </w:r>
    </w:p>
    <w:p>
      <w:r>
        <w:rPr>
          <w:b/>
          <w:u w:val="single"/>
        </w:rPr>
        <w:t xml:space="preserve">725496</w:t>
      </w:r>
    </w:p>
    <w:p>
      <w:r>
        <w:t xml:space="preserve">MSUM on käynnistänyt hankkeen punk-artefaktien digitoimiseksi. http://t.co/5ASJolys... http://t.co/5ASJolys</w:t>
      </w:r>
    </w:p>
    <w:p>
      <w:r>
        <w:rPr>
          <w:b/>
          <w:u w:val="single"/>
        </w:rPr>
        <w:t xml:space="preserve">725497</w:t>
      </w:r>
    </w:p>
    <w:p>
      <w:r>
        <w:t xml:space="preserve">@AfneGunca16 Muuten voit rohkaistua ja lyödä yhden krillin oikealle. 😉</w:t>
      </w:r>
    </w:p>
    <w:p>
      <w:r>
        <w:rPr>
          <w:b/>
          <w:u w:val="single"/>
        </w:rPr>
        <w:t xml:space="preserve">725498</w:t>
      </w:r>
    </w:p>
    <w:p>
      <w:r>
        <w:t xml:space="preserve">@branka25153603 @Pertinacal @bojansimm Yksi pääsky ei tuo kevättä.</w:t>
        <w:br/>
        <w:t xml:space="preserve"> Hitaasti...</w:t>
        <w:br/>
        <w:t xml:space="preserve"> Saako Alice toisen ässän esiin</w:t>
      </w:r>
    </w:p>
    <w:p>
      <w:r>
        <w:rPr>
          <w:b/>
          <w:u w:val="single"/>
        </w:rPr>
        <w:t xml:space="preserve">725499</w:t>
      </w:r>
    </w:p>
    <w:p>
      <w:r>
        <w:t xml:space="preserve">10 miljoonaa euroa tukea saatavilla aurinkosähköasennuksiin https://t.co/jf2bqnOq1r https://t.co/jf2bqnOq1r</w:t>
      </w:r>
    </w:p>
    <w:p>
      <w:r>
        <w:rPr>
          <w:b/>
          <w:u w:val="single"/>
        </w:rPr>
        <w:t xml:space="preserve">725500</w:t>
      </w:r>
    </w:p>
    <w:p>
      <w:r>
        <w:t xml:space="preserve">jos tyttö menee hostelliin paavin kanssa, ulkomailla sanotaan, että häntä pantiin. sloveniassa sanotaan, että hän meni partisaanien luo https://t.co/zcifydhJ31</w:t>
      </w:r>
    </w:p>
    <w:p>
      <w:r>
        <w:rPr>
          <w:b/>
          <w:u w:val="single"/>
        </w:rPr>
        <w:t xml:space="preserve">725501</w:t>
      </w:r>
    </w:p>
    <w:p>
      <w:r>
        <w:t xml:space="preserve">KURZADJIJSKA GYPSY MIKÄ ROOLI SOPI HÄNELLE PARHAITEN EHKÄ ALKUPERÄ ON TOTTA, ETTÄ TÄMÄ ROOLI SOPI HÄNELLE PARHAITEN https://t.co/wLqUjOB1fn</w:t>
      </w:r>
    </w:p>
    <w:p>
      <w:r>
        <w:rPr>
          <w:b/>
          <w:u w:val="single"/>
        </w:rPr>
        <w:t xml:space="preserve">725502</w:t>
      </w:r>
    </w:p>
    <w:p>
      <w:r>
        <w:t xml:space="preserve">SIEMENIEN, TIETOJEN JA TAVAROIDEN VÄLITTÄMINEN</w:t>
        <w:br/>
        <w:t xml:space="preserve">Miten kasvattaa ruokaa mahdollisimman kestävästi, luonnonmukaisesti: biodynaamisesti tai... https://t.co/j9fW1FCpV5</w:t>
      </w:r>
    </w:p>
    <w:p>
      <w:r>
        <w:rPr>
          <w:b/>
          <w:u w:val="single"/>
        </w:rPr>
        <w:t xml:space="preserve">725503</w:t>
      </w:r>
    </w:p>
    <w:p>
      <w:r>
        <w:t xml:space="preserve">NIKO GRAFENAUER SIGNED SINGINGING PLATE - POSSIBLE CHANGE FOR MILITARY SPEAKERS #bolšjak #passiveagressive https://t.co/tTsPx7FuWm https://t.co/tTsPx7FuWm</w:t>
      </w:r>
    </w:p>
    <w:p>
      <w:r>
        <w:rPr>
          <w:b/>
          <w:u w:val="single"/>
        </w:rPr>
        <w:t xml:space="preserve">725504</w:t>
      </w:r>
    </w:p>
    <w:p>
      <w:r>
        <w:t xml:space="preserve">@aleksandertusek Mitään ei ole järjestetty. Pingiksestä maksaminen on minulle kuin benjihypystä maksaminen :)</w:t>
      </w:r>
    </w:p>
    <w:p>
      <w:r>
        <w:rPr>
          <w:b/>
          <w:u w:val="single"/>
        </w:rPr>
        <w:t xml:space="preserve">725505</w:t>
      </w:r>
    </w:p>
    <w:p>
      <w:r>
        <w:t xml:space="preserve">Mutta vitut siitä, venäläiset lukevat. Hieman pidemmät tietueet kuin Twitter sallii. https://t.co/VimNoSGem5</w:t>
      </w:r>
    </w:p>
    <w:p>
      <w:r>
        <w:rPr>
          <w:b/>
          <w:u w:val="single"/>
        </w:rPr>
        <w:t xml:space="preserve">725506</w:t>
      </w:r>
    </w:p>
    <w:p>
      <w:r>
        <w:t xml:space="preserve">@Moj_ca Ai, etsit häntä? L'Occitane tarjoaa sitä, jos se auttaa. Muuten, voita + raastettua kuorta luomu appelsiinista, luulen ....</w:t>
      </w:r>
    </w:p>
    <w:p>
      <w:r>
        <w:rPr>
          <w:b/>
          <w:u w:val="single"/>
        </w:rPr>
        <w:t xml:space="preserve">725507</w:t>
      </w:r>
    </w:p>
    <w:p>
      <w:r>
        <w:t xml:space="preserve">Looginen kysymys:</w:t>
        <w:br/>
        <w:t xml:space="preserve">Jos @petrol myy rasvattuja rinkeleitä, tarkoittaako se, että he myyvät myös pusseja rasvattomia rinkeleitä?</w:t>
      </w:r>
    </w:p>
    <w:p>
      <w:r>
        <w:rPr>
          <w:b/>
          <w:u w:val="single"/>
        </w:rPr>
        <w:t xml:space="preserve">725508</w:t>
      </w:r>
    </w:p>
    <w:p>
      <w:r>
        <w:t xml:space="preserve">Viikon tuote: PZS:n välttämätön ensiapupakkaus - 25%! https://t.co/pqG7srN8Bk https://t.co/blI6fESTN0 https://t.co/blI6fESTN0</w:t>
      </w:r>
    </w:p>
    <w:p>
      <w:r>
        <w:rPr>
          <w:b/>
          <w:u w:val="single"/>
        </w:rPr>
        <w:t xml:space="preserve">725509</w:t>
      </w:r>
    </w:p>
    <w:p>
      <w:r>
        <w:t xml:space="preserve">Sisään #hiswrittenmemories arkistoon #depo #behindthescenes https://t.co/7NAk2e2Ywm</w:t>
      </w:r>
    </w:p>
    <w:p>
      <w:r>
        <w:rPr>
          <w:b/>
          <w:u w:val="single"/>
        </w:rPr>
        <w:t xml:space="preserve">725510</w:t>
      </w:r>
    </w:p>
    <w:p>
      <w:r>
        <w:t xml:space="preserve">@russhie @opica Vau, aion suudella häntä!?? Ja olen käynyt lajfissa 5 kertaa!</w:t>
        <w:br/>
        <w:t xml:space="preserve"> Häipykää täältä tuollaisten ääliöiden kanssa!</w:t>
      </w:r>
    </w:p>
    <w:p>
      <w:r>
        <w:rPr>
          <w:b/>
          <w:u w:val="single"/>
        </w:rPr>
        <w:t xml:space="preserve">725511</w:t>
      </w:r>
    </w:p>
    <w:p>
      <w:r>
        <w:t xml:space="preserve">50x80cm istuinta voidaan käyttää tuolilla, sohvalla,...</w:t>
        <w:br/>
        <w:t xml:space="preserve"> ALOE VERA MAGNEETTINEN ISTUIN http://t.co/IFAZWJ9y</w:t>
      </w:r>
    </w:p>
    <w:p>
      <w:r>
        <w:rPr>
          <w:b/>
          <w:u w:val="single"/>
        </w:rPr>
        <w:t xml:space="preserve">725512</w:t>
      </w:r>
    </w:p>
    <w:p>
      <w:r>
        <w:t xml:space="preserve">@PrinasalkaZlata @MartinValic @SimonetaSho Ne eivät puutu mihinkään, mutta jos sinulla on ongelmia korkean sokerin kanssa, en suosittele sitä lainkaan.</w:t>
      </w:r>
    </w:p>
    <w:p>
      <w:r>
        <w:rPr>
          <w:b/>
          <w:u w:val="single"/>
        </w:rPr>
        <w:t xml:space="preserve">725513</w:t>
      </w:r>
    </w:p>
    <w:p>
      <w:r>
        <w:t xml:space="preserve">@KatarinaJenko Tiedät, miten monimutkaisia naiset ovat.</w:t>
        <w:br/>
        <w:br/>
        <w:t xml:space="preserve"> Miehet eivät tarvitse lämpömittaria tällaisessa tapauksessa... he soittavat ambulanssin!</w:t>
      </w:r>
    </w:p>
    <w:p>
      <w:r>
        <w:rPr>
          <w:b/>
          <w:u w:val="single"/>
        </w:rPr>
        <w:t xml:space="preserve">725514</w:t>
      </w:r>
    </w:p>
    <w:p>
      <w:r>
        <w:t xml:space="preserve">Joukko järjestäytyneitä hyökkääjiä hyökkää ryhmän kimppuun Rogissa. Yhdessä läsnäolijoiden kanssa torjuimme hyökkäyksen. Tuemme aktiivisesti myös autonomista tilaa.</w:t>
      </w:r>
    </w:p>
    <w:p>
      <w:r>
        <w:rPr>
          <w:b/>
          <w:u w:val="single"/>
        </w:rPr>
        <w:t xml:space="preserve">725515</w:t>
      </w:r>
    </w:p>
    <w:p>
      <w:r>
        <w:t xml:space="preserve">20 minuuttia fiktiivisiä uutisia!..</w:t>
        <w:br/>
        <w:t xml:space="preserve">#Buchke, jälleen tänä lauantaina RTVSLO1:ssä. https://t.co/os2PSkSzUT</w:t>
      </w:r>
    </w:p>
    <w:p>
      <w:r>
        <w:rPr>
          <w:b/>
          <w:u w:val="single"/>
        </w:rPr>
        <w:t xml:space="preserve">725516</w:t>
      </w:r>
    </w:p>
    <w:p>
      <w:r>
        <w:t xml:space="preserve">Senryu: Liikkuva haamu. Skootterilla toimiva viitta. Kirjoittanut Sašo Florjanski https://t.co/97JVuk8AG7</w:t>
      </w:r>
    </w:p>
    <w:p>
      <w:r>
        <w:rPr>
          <w:b/>
          <w:u w:val="single"/>
        </w:rPr>
        <w:t xml:space="preserve">725517</w:t>
      </w:r>
    </w:p>
    <w:p>
      <w:r>
        <w:t xml:space="preserve">@medeja Kataja on ongelma naisille niin kauan kuin on 2 sukupuolta, niin se on erilainen.</w:t>
      </w:r>
    </w:p>
    <w:p>
      <w:r>
        <w:rPr>
          <w:b/>
          <w:u w:val="single"/>
        </w:rPr>
        <w:t xml:space="preserve">725518</w:t>
      </w:r>
    </w:p>
    <w:p>
      <w:r>
        <w:t xml:space="preserve">Taksinkuljettaja, joka nyökkää ja hymyilee koko matkan. Kansan ja kaikenlainen on tyhmää, mutta siinä kaikki. #polubljana</w:t>
      </w:r>
    </w:p>
    <w:p>
      <w:r>
        <w:rPr>
          <w:b/>
          <w:u w:val="single"/>
        </w:rPr>
        <w:t xml:space="preserve">725519</w:t>
      </w:r>
    </w:p>
    <w:p>
      <w:r>
        <w:t xml:space="preserve">Vitsi kommunistille. He ovat helposti syyllistyneet paljon suurempiin hirmutekoihin. https://t.co/W2CbSoNlDA.</w:t>
      </w:r>
    </w:p>
    <w:p>
      <w:r>
        <w:rPr>
          <w:b/>
          <w:u w:val="single"/>
        </w:rPr>
        <w:t xml:space="preserve">725520</w:t>
      </w:r>
    </w:p>
    <w:p>
      <w:r>
        <w:t xml:space="preserve">@Vikend Klip voitti parhaan elokuvan 23. @28LIFFe-tapahtumassa! #mustsee #homeowner award</w:t>
      </w:r>
    </w:p>
    <w:p>
      <w:r>
        <w:rPr>
          <w:b/>
          <w:u w:val="single"/>
        </w:rPr>
        <w:t xml:space="preserve">725521</w:t>
      </w:r>
    </w:p>
    <w:p>
      <w:r>
        <w:t xml:space="preserve">Kommunistien ja fasistien historia ja identiteetti neljässä kuvassa. Erinomainen. https://t.co/j1f71shh7s</w:t>
      </w:r>
    </w:p>
    <w:p>
      <w:r>
        <w:rPr>
          <w:b/>
          <w:u w:val="single"/>
        </w:rPr>
        <w:t xml:space="preserve">725522</w:t>
      </w:r>
    </w:p>
    <w:p>
      <w:r>
        <w:t xml:space="preserve">Mutta lentopallossa ne "otsanauhat" kestävät ikuisesti. Tenniksessä se on yksi nelinpeli. #sampovem #volleyball</w:t>
      </w:r>
    </w:p>
    <w:p>
      <w:r>
        <w:rPr>
          <w:b/>
          <w:u w:val="single"/>
        </w:rPr>
        <w:t xml:space="preserve">725523</w:t>
      </w:r>
    </w:p>
    <w:p>
      <w:r>
        <w:t xml:space="preserve">Kuuluisa slovenialainen pakkomielle perseestään - näyttää sitä kaikista kuvakulmista https://t.co/RZUITqyZf4</w:t>
      </w:r>
    </w:p>
    <w:p>
      <w:r>
        <w:rPr>
          <w:b/>
          <w:u w:val="single"/>
        </w:rPr>
        <w:t xml:space="preserve">725524</w:t>
      </w:r>
    </w:p>
    <w:p>
      <w:r>
        <w:t xml:space="preserve">@PortalPolitikis Sen sijaan, että metsästettäisiin sitä, joka pystytti tämän vastenmielisen muistomerkin. Alppien alapuolinen kommunistinen hullujenhuone.</w:t>
      </w:r>
    </w:p>
    <w:p>
      <w:r>
        <w:rPr>
          <w:b/>
          <w:u w:val="single"/>
        </w:rPr>
        <w:t xml:space="preserve">725525</w:t>
      </w:r>
    </w:p>
    <w:p>
      <w:r>
        <w:t xml:space="preserve">Välttääkseen mustien rakennusten veron he rakentavat sen sijaan mustia, valkoisia rakennuksia! http://t.co/BMUfoluWw3</w:t>
      </w:r>
    </w:p>
    <w:p>
      <w:r>
        <w:rPr>
          <w:b/>
          <w:u w:val="single"/>
        </w:rPr>
        <w:t xml:space="preserve">725526</w:t>
      </w:r>
    </w:p>
    <w:p>
      <w:r>
        <w:t xml:space="preserve">@JiriKocica mitä sinä tiedät? enemmän kuin vähän, joten älä tee tuomioita, koska teeskentelet olevasi fiksu etkä nerokas.</w:t>
      </w:r>
    </w:p>
    <w:p>
      <w:r>
        <w:rPr>
          <w:b/>
          <w:u w:val="single"/>
        </w:rPr>
        <w:t xml:space="preserve">725527</w:t>
      </w:r>
    </w:p>
    <w:p>
      <w:r>
        <w:t xml:space="preserve">@had Ilmeisesti ne kannattaa lähettää, ja heillä on tarpeeksi kiire, kun otetaan huomioon postimaksujen, paperityön, painatuksen ja kirjekuorien kustannukset, jotka heillä on ....</w:t>
      </w:r>
    </w:p>
    <w:p>
      <w:r>
        <w:rPr>
          <w:b/>
          <w:u w:val="single"/>
        </w:rPr>
        <w:t xml:space="preserve">725528</w:t>
      </w:r>
    </w:p>
    <w:p>
      <w:r>
        <w:t xml:space="preserve">Uusi eläinten kidutustapaus Mariborin lähellä: kissa ammuttiin nuolella https://t.co/i15XD1zyUS</w:t>
      </w:r>
    </w:p>
    <w:p>
      <w:r>
        <w:rPr>
          <w:b/>
          <w:u w:val="single"/>
        </w:rPr>
        <w:t xml:space="preserve">725529</w:t>
      </w:r>
    </w:p>
    <w:p>
      <w:r>
        <w:t xml:space="preserve">Pizdaria. Punainen kortti yhdelle pelaajistamme. Tuomitkaa mustalaiset! #PrimorjeŽiri https://t.co/fe26EPwabn</w:t>
      </w:r>
    </w:p>
    <w:p>
      <w:r>
        <w:rPr>
          <w:b/>
          <w:u w:val="single"/>
        </w:rPr>
        <w:t xml:space="preserve">725530</w:t>
      </w:r>
    </w:p>
    <w:p>
      <w:r>
        <w:t xml:space="preserve">Erityisesti Ljubljanan paskiaiset nyrpistävät nenäänsä, kun käsket heitä menemään "u pizdu maternu".</w:t>
      </w:r>
    </w:p>
    <w:p>
      <w:r>
        <w:rPr>
          <w:b/>
          <w:u w:val="single"/>
        </w:rPr>
        <w:t xml:space="preserve">725531</w:t>
      </w:r>
    </w:p>
    <w:p>
      <w:r>
        <w:t xml:space="preserve">Varda pelastaa meidät! Kumpareillamme ryömii avaruusolentoja! https://t.co/KaMfu43VA3</w:t>
      </w:r>
    </w:p>
    <w:p>
      <w:r>
        <w:rPr>
          <w:b/>
          <w:u w:val="single"/>
        </w:rPr>
        <w:t xml:space="preserve">725532</w:t>
      </w:r>
    </w:p>
    <w:p>
      <w:r>
        <w:t xml:space="preserve">Vasemmisto taantuu vielä hieman sivistyksellisessä suuntauksessaan, ja meidän on lyötävä heidät puusta.</w:t>
      </w:r>
    </w:p>
    <w:p>
      <w:r>
        <w:rPr>
          <w:b/>
          <w:u w:val="single"/>
        </w:rPr>
        <w:t xml:space="preserve">725533</w:t>
      </w:r>
    </w:p>
    <w:p>
      <w:r>
        <w:t xml:space="preserve">@Onkraj_ Golobičit teurastavat jälleen mediaa. Tämä @had haluaisi muokata @rtvslo Delasta. He ovat niin tottuneita siihen.</w:t>
      </w:r>
    </w:p>
    <w:p>
      <w:r>
        <w:rPr>
          <w:b/>
          <w:u w:val="single"/>
        </w:rPr>
        <w:t xml:space="preserve">725534</w:t>
      </w:r>
    </w:p>
    <w:p>
      <w:r>
        <w:t xml:space="preserve">Klo 13:00 KR, SV-päivän seremonia, pääpuhuja PRS @BorutPahor. Yleisölle puhuvat min. @RomanJakic ja Hon. GŠSV gm. R.</w:t>
      </w:r>
    </w:p>
    <w:p>
      <w:r>
        <w:rPr>
          <w:b/>
          <w:u w:val="single"/>
        </w:rPr>
        <w:t xml:space="preserve">725535</w:t>
      </w:r>
    </w:p>
    <w:p>
      <w:r>
        <w:t xml:space="preserve">@2xtangocharlie Fotkano Trogirissa. Koneet laskeutuvat jo paljon. Lentoasemalle on muistaakseni 10 minuutin ajomatka. https://t.co/meFVgGlrwx.</w:t>
      </w:r>
    </w:p>
    <w:p>
      <w:r>
        <w:rPr>
          <w:b/>
          <w:u w:val="single"/>
        </w:rPr>
        <w:t xml:space="preserve">725536</w:t>
      </w:r>
    </w:p>
    <w:p>
      <w:r>
        <w:t xml:space="preserve">@vinkovasle1 Ah, se alkaa olla liian typerää. He kompastuvat jo nyt jokaiseen koirankakkaan. Pikkelssin aika...</w:t>
      </w:r>
    </w:p>
    <w:p>
      <w:r>
        <w:rPr>
          <w:b/>
          <w:u w:val="single"/>
        </w:rPr>
        <w:t xml:space="preserve">725537</w:t>
      </w:r>
    </w:p>
    <w:p>
      <w:r>
        <w:t xml:space="preserve">@Kwatebrigga @MiranOrnik @KorsikaB @liales1 @ArtGotar Vasemmankätinen - laita pää suoraksi, ettet höpise siansaksaa ! :P</w:t>
      </w:r>
    </w:p>
    <w:p>
      <w:r>
        <w:rPr>
          <w:b/>
          <w:u w:val="single"/>
        </w:rPr>
        <w:t xml:space="preserve">725538</w:t>
      </w:r>
    </w:p>
    <w:p>
      <w:r>
        <w:t xml:space="preserve">Älä missaa mahdollisuutta ostaa juhlalahjoja lauantaina:  Tällä kertaa isännöimme Artishia vierailevien suunnittelijoiden ja... https://t.co/FsiIV9guUx...</w:t>
      </w:r>
    </w:p>
    <w:p>
      <w:r>
        <w:rPr>
          <w:b/>
          <w:u w:val="single"/>
        </w:rPr>
        <w:t xml:space="preserve">725539</w:t>
      </w:r>
    </w:p>
    <w:p>
      <w:r>
        <w:t xml:space="preserve">@tradicijaslo milloin vanhat militantit/kommunistit tajuavat, että Putin ei ole kommunisti ja lopettavat sekoittamisen 💩 Yhdysvaltojen ja Venäjän välillä!</w:t>
      </w:r>
    </w:p>
    <w:p>
      <w:r>
        <w:rPr>
          <w:b/>
          <w:u w:val="single"/>
        </w:rPr>
        <w:t xml:space="preserve">725540</w:t>
      </w:r>
    </w:p>
    <w:p>
      <w:r>
        <w:t xml:space="preserve">Mitä mieltä olet!</w:t>
        <w:br/>
        <w:t xml:space="preserve"> Mutta katsovatko ne, jotka eivät äänestäneet, TVDnevnikiä?</w:t>
        <w:br/>
        <w:t xml:space="preserve">Hullu valtakunta on loistava.</w:t>
        <w:br/>
        <w:t xml:space="preserve">'Sinä olet seuraava'...</w:t>
        <w:br/>
        <w:t xml:space="preserve"> ...idiootit!</w:t>
      </w:r>
    </w:p>
    <w:p>
      <w:r>
        <w:rPr>
          <w:b/>
          <w:u w:val="single"/>
        </w:rPr>
        <w:t xml:space="preserve">725541</w:t>
      </w:r>
    </w:p>
    <w:p>
      <w:r>
        <w:t xml:space="preserve">@Pika_So Mutta nyt häntä ärsyttää enemmän uuni kuin lippu 😂😂😂😂, ja äidillä on naapureita #butare.</w:t>
      </w:r>
    </w:p>
    <w:p>
      <w:r>
        <w:rPr>
          <w:b/>
          <w:u w:val="single"/>
        </w:rPr>
        <w:t xml:space="preserve">725542</w:t>
      </w:r>
    </w:p>
    <w:p>
      <w:r>
        <w:t xml:space="preserve">Kääpiöagami kylpi juuri tabouli Dalmatian oliiviöljyssä tukahduttamaan loispunkit.</w:t>
      </w:r>
    </w:p>
    <w:p>
      <w:r>
        <w:rPr>
          <w:b/>
          <w:u w:val="single"/>
        </w:rPr>
        <w:t xml:space="preserve">725543</w:t>
      </w:r>
    </w:p>
    <w:p>
      <w:r>
        <w:t xml:space="preserve">@zasledovalec70 @hrastelj Minusta ei koskaan tule muslimia...Minulla on edelleen #kalamar ja en voi luopua soluistani...</w:t>
      </w:r>
    </w:p>
    <w:p>
      <w:r>
        <w:rPr>
          <w:b/>
          <w:u w:val="single"/>
        </w:rPr>
        <w:t xml:space="preserve">725544</w:t>
      </w:r>
    </w:p>
    <w:p>
      <w:r>
        <w:t xml:space="preserve">@motobrane Myös kommunistit tekivät yhteistyötä natsien kanssa vuoden 1941 jälkeen. Heidän yhteistyönsä islamistien kanssa ei siis ole yllättävää. Historia toistaa itseään.</w:t>
      </w:r>
    </w:p>
    <w:p>
      <w:r>
        <w:rPr>
          <w:b/>
          <w:u w:val="single"/>
        </w:rPr>
        <w:t xml:space="preserve">725545</w:t>
      </w:r>
    </w:p>
    <w:p>
      <w:r>
        <w:t xml:space="preserve">Ljubljanassa järjestetään kuulemma tänä vuonna suuret juhlat Maailman mielenterveyspäivän kunniaksi. Ihmisiä tulee kaikkialta Sloveniasta.</w:t>
      </w:r>
    </w:p>
    <w:p>
      <w:r>
        <w:rPr>
          <w:b/>
          <w:u w:val="single"/>
        </w:rPr>
        <w:t xml:space="preserve">725546</w:t>
      </w:r>
    </w:p>
    <w:p>
      <w:r>
        <w:t xml:space="preserve">Taas yksi niistä harhakuvitelmista, jotka haluaisivat avata rajat?</w:t>
        <w:br/>
        <w:t xml:space="preserve">https://t.co/3HXHf0fR5B https://t.co/3HXHf0fR5B</w:t>
      </w:r>
    </w:p>
    <w:p>
      <w:r>
        <w:rPr>
          <w:b/>
          <w:u w:val="single"/>
        </w:rPr>
        <w:t xml:space="preserve">725547</w:t>
      </w:r>
    </w:p>
    <w:p>
      <w:r>
        <w:t xml:space="preserve">Borchy on varma, että hän istuu palatsissa jälleen maanantaina.</w:t>
        <w:br/>
        <w:t xml:space="preserve"> No, morbit menee etsimään laatikosta pussillisen beucia.</w:t>
        <w:br/>
        <w:t xml:space="preserve"> Morbit.</w:t>
      </w:r>
    </w:p>
    <w:p>
      <w:r>
        <w:rPr>
          <w:b/>
          <w:u w:val="single"/>
        </w:rPr>
        <w:t xml:space="preserve">725548</w:t>
      </w:r>
    </w:p>
    <w:p>
      <w:r>
        <w:t xml:space="preserve">@2pir_a @Casnik Ja todellakin, unohdin. No, talvi taitaa kestää. He saattavat silti saada uuden lähetyksen.</w:t>
      </w:r>
    </w:p>
    <w:p>
      <w:r>
        <w:rPr>
          <w:b/>
          <w:u w:val="single"/>
        </w:rPr>
        <w:t xml:space="preserve">725549</w:t>
      </w:r>
    </w:p>
    <w:p>
      <w:r>
        <w:t xml:space="preserve">Jukatan. Lana ja täysi disko. Kutsuttu. Vielä ei ole liian myöhäistä. https://t.co/hEWCd5faWl</w:t>
      </w:r>
    </w:p>
    <w:p>
      <w:r>
        <w:rPr>
          <w:b/>
          <w:u w:val="single"/>
        </w:rPr>
        <w:t xml:space="preserve">725550</w:t>
      </w:r>
    </w:p>
    <w:p>
      <w:r>
        <w:t xml:space="preserve">Meidän on oltava rehellisiä / he eivät kuitenkaan ole yhtä tietämättömiä ja alkeellisia kuin ZZB:n kirjoittajat NSi:ssä ! https://t.co/dpJYFHyh8X</w:t>
      </w:r>
    </w:p>
    <w:p>
      <w:r>
        <w:rPr>
          <w:b/>
          <w:u w:val="single"/>
        </w:rPr>
        <w:t xml:space="preserve">725551</w:t>
      </w:r>
    </w:p>
    <w:p>
      <w:r>
        <w:t xml:space="preserve">Lasisetui ovat erittäin kestäviä ja kauniita🎀💖🔝 #etuizamobi #glassetuiji #cudoviti #uusi #etuiji #vitki https://t.co/59LlqUO6CU</w:t>
      </w:r>
    </w:p>
    <w:p>
      <w:r>
        <w:rPr>
          <w:b/>
          <w:u w:val="single"/>
        </w:rPr>
        <w:t xml:space="preserve">725552</w:t>
      </w:r>
    </w:p>
    <w:p>
      <w:r>
        <w:t xml:space="preserve">@MazzoVanKlein Tämä on otettava ja puristettava puoli metriä kertaa puoli metriä suureen kuutioon, ei maksua.</w:t>
      </w:r>
    </w:p>
    <w:p>
      <w:r>
        <w:rPr>
          <w:b/>
          <w:u w:val="single"/>
        </w:rPr>
        <w:t xml:space="preserve">725553</w:t>
      </w:r>
    </w:p>
    <w:p>
      <w:r>
        <w:t xml:space="preserve">VIDEO: Maastoajoneuvo törmää rajusti täyteen linja-autoon. Matkustajat lentävät ilmassa! https://t.co/5IdFEbvGDF</w:t>
      </w:r>
    </w:p>
    <w:p>
      <w:r>
        <w:rPr>
          <w:b/>
          <w:u w:val="single"/>
        </w:rPr>
        <w:t xml:space="preserve">725554</w:t>
      </w:r>
    </w:p>
    <w:p>
      <w:r>
        <w:t xml:space="preserve">Tämä twiitti on edelleen arkistossani...</w:t>
        <w:br/>
        <w:t xml:space="preserve">Edelleen Jugoslaviasta...</w:t>
        <w:br/>
        <w:t xml:space="preserve">Edelleen voimassa...</w:t>
        <w:br/>
        <w:t xml:space="preserve">Mikä on pahempaa kuin kommunisti?</w:t>
        <w:br/>
        <w:t xml:space="preserve"> Yksi, joka ei päässyt puolueeseen...</w:t>
      </w:r>
    </w:p>
    <w:p>
      <w:r>
        <w:rPr>
          <w:b/>
          <w:u w:val="single"/>
        </w:rPr>
        <w:t xml:space="preserve">725555</w:t>
      </w:r>
    </w:p>
    <w:p>
      <w:r>
        <w:t xml:space="preserve">Millefeuillen syöminen ranskalaisessa konditoriassa. Jos joku vielä tarjoilee minulle creme fraîchea Bledistä tämän jumalallisen kokemuksen jälkeen, itken siihen.</w:t>
      </w:r>
    </w:p>
    <w:p>
      <w:r>
        <w:rPr>
          <w:b/>
          <w:u w:val="single"/>
        </w:rPr>
        <w:t xml:space="preserve">725556</w:t>
      </w:r>
    </w:p>
    <w:p>
      <w:r>
        <w:t xml:space="preserve">He ryntäsivät antamaan hänelle sähköisen lähetteen lääkärille, koska sitä ei ollut merkitty oikein. Ja niin he pelastavat 80-vuotiaan naisen op.polvilta #toninormal</w:t>
      </w:r>
    </w:p>
    <w:p>
      <w:r>
        <w:rPr>
          <w:b/>
          <w:u w:val="single"/>
        </w:rPr>
        <w:t xml:space="preserve">725557</w:t>
      </w:r>
    </w:p>
    <w:p>
      <w:r>
        <w:t xml:space="preserve">@butalskipolicaj @GorencIrena @Matej_Klaric Prosentit eivät kiinnosta. Rikos on rikos!</w:t>
      </w:r>
    </w:p>
    <w:p>
      <w:r>
        <w:rPr>
          <w:b/>
          <w:u w:val="single"/>
        </w:rPr>
        <w:t xml:space="preserve">725558</w:t>
      </w:r>
    </w:p>
    <w:p>
      <w:r>
        <w:t xml:space="preserve">SDS:n tuleva puheenjohtaja Bernard Brščić vastustaa monikulttuurisuutta. Mitä hänen appensa ANĐELKO sanoo asiasta?</w:t>
      </w:r>
    </w:p>
    <w:p>
      <w:r>
        <w:rPr>
          <w:b/>
          <w:u w:val="single"/>
        </w:rPr>
        <w:t xml:space="preserve">725559</w:t>
      </w:r>
    </w:p>
    <w:p>
      <w:r>
        <w:t xml:space="preserve">@MiranOrnik @Bodem43 @Elfeanne @RLjubljana Mitä heillä ei ole Duplekissa... jotkut heistä ovat Duplekista! Ei sikoja!!!</w:t>
      </w:r>
    </w:p>
    <w:p>
      <w:r>
        <w:rPr>
          <w:b/>
          <w:u w:val="single"/>
        </w:rPr>
        <w:t xml:space="preserve">725560</w:t>
      </w:r>
    </w:p>
    <w:p>
      <w:r>
        <w:t xml:space="preserve">@MisaVugrinec Emme tiedä, mitä raketinheittäjillä oli tutkassaan , koska et usko, että he tekevät sitä iphoneilla.😳 .</w:t>
      </w:r>
    </w:p>
    <w:p>
      <w:r>
        <w:rPr>
          <w:b/>
          <w:u w:val="single"/>
        </w:rPr>
        <w:t xml:space="preserve">725561</w:t>
      </w:r>
    </w:p>
    <w:p>
      <w:r>
        <w:t xml:space="preserve">@bjakeb @juremes @kricac Tämä Gorenje ei ole äänekäs. Keittiö ja asuminen yhdistetään ja PC on häntä vastaan romuttaja. Niin hienoa.</w:t>
      </w:r>
    </w:p>
    <w:p>
      <w:r>
        <w:rPr>
          <w:b/>
          <w:u w:val="single"/>
        </w:rPr>
        <w:t xml:space="preserve">725562</w:t>
      </w:r>
    </w:p>
    <w:p>
      <w:r>
        <w:t xml:space="preserve">@mrevlje Periaatteessa se kaatuu. Mutta ei ole mahdotonta, että he salaa luottavat itseensä terveydenhuollon infuusioita, ceteris paribus.</w:t>
      </w:r>
    </w:p>
    <w:p>
      <w:r>
        <w:rPr>
          <w:b/>
          <w:u w:val="single"/>
        </w:rPr>
        <w:t xml:space="preserve">725563</w:t>
      </w:r>
    </w:p>
    <w:p>
      <w:r>
        <w:t xml:space="preserve">Joskus punainen matto johtaa hevosen perseeseen. Siis kuvainnollisesti. https://t.co/vS120saMnn</w:t>
      </w:r>
    </w:p>
    <w:p>
      <w:r>
        <w:rPr>
          <w:b/>
          <w:u w:val="single"/>
        </w:rPr>
        <w:t xml:space="preserve">725564</w:t>
      </w:r>
    </w:p>
    <w:p>
      <w:r>
        <w:t xml:space="preserve">@FranciKek @symru @SpletnaMladina Hei! Millaiseen paskaan Slovenialle hän on taas suostunut, että hän tarjoilee meille urheilijan häiriötekijänä?????.</w:t>
      </w:r>
    </w:p>
    <w:p>
      <w:r>
        <w:rPr>
          <w:b/>
          <w:u w:val="single"/>
        </w:rPr>
        <w:t xml:space="preserve">725565</w:t>
      </w:r>
    </w:p>
    <w:p>
      <w:r>
        <w:t xml:space="preserve">@excalibur_d Tällä monopoliasemalla puolue on sinetöinyt kansakunnan jakautumisen ja tuottanut omia "pettureitaan". Tämä oli KP:n suurin rikos!</w:t>
      </w:r>
    </w:p>
    <w:p>
      <w:r>
        <w:rPr>
          <w:b/>
          <w:u w:val="single"/>
        </w:rPr>
        <w:t xml:space="preserve">725566</w:t>
      </w:r>
    </w:p>
    <w:p>
      <w:r>
        <w:t xml:space="preserve">Tuotekartoitusportaalien mukaan planeetalla ostetaan vain meikkejä, puhelintarvikkeita ja dildoja. Kommentti kirjoittaa itse itsensä.</w:t>
      </w:r>
    </w:p>
    <w:p>
      <w:r>
        <w:rPr>
          <w:b/>
          <w:u w:val="single"/>
        </w:rPr>
        <w:t xml:space="preserve">725567</w:t>
      </w:r>
    </w:p>
    <w:p>
      <w:r>
        <w:t xml:space="preserve">@dialogos_si @CiroCara Mahnić mandaatin haltijana hän vähentää ulkoista velkaa välittömästi 10-kertaiseksi, koska hän osaa laskea eikä osaa edes ampua.</w:t>
      </w:r>
    </w:p>
    <w:p>
      <w:r>
        <w:rPr>
          <w:b/>
          <w:u w:val="single"/>
        </w:rPr>
        <w:t xml:space="preserve">725568</w:t>
      </w:r>
    </w:p>
    <w:p>
      <w:r>
        <w:t xml:space="preserve">@Maxova68 Koska olen rahaton leivon kakun dons. Kauppa ei ollut eilen suunnitelmissa...🙄🙄🙄 https://t.co/u7BemduHnO</w:t>
      </w:r>
    </w:p>
    <w:p>
      <w:r>
        <w:rPr>
          <w:b/>
          <w:u w:val="single"/>
        </w:rPr>
        <w:t xml:space="preserve">725569</w:t>
      </w:r>
    </w:p>
    <w:p>
      <w:r>
        <w:t xml:space="preserve">@mropret Luulen, että Mediapedin 4G-juttu ei ole verkkotuki, vaan muistin koko ;)</w:t>
      </w:r>
    </w:p>
    <w:p>
      <w:r>
        <w:rPr>
          <w:b/>
          <w:u w:val="single"/>
        </w:rPr>
        <w:t xml:space="preserve">725570</w:t>
      </w:r>
    </w:p>
    <w:p>
      <w:r>
        <w:t xml:space="preserve">#VVFactor-katsojat tietävät enemmän.</w:t>
        <w:t xml:space="preserve">#mafia #nivseenokdokajreče</w:t>
        <w:br/>
        <w:br/>
        <w:t xml:space="preserve">https://t.co/wKpASPHMxn https://t.co/wKpASPHMxn</w:t>
      </w:r>
    </w:p>
    <w:p>
      <w:r>
        <w:rPr>
          <w:b/>
          <w:u w:val="single"/>
        </w:rPr>
        <w:t xml:space="preserve">725571</w:t>
      </w:r>
    </w:p>
    <w:p>
      <w:r>
        <w:t xml:space="preserve">Junioreiden ilmakiväärikarsinnassa Jure Sočič oli paras ampujamme tuloksella 614,1... https://t.co/QwLmAhEu6s...</w:t>
      </w:r>
    </w:p>
    <w:p>
      <w:r>
        <w:rPr>
          <w:b/>
          <w:u w:val="single"/>
        </w:rPr>
        <w:t xml:space="preserve">725572</w:t>
      </w:r>
    </w:p>
    <w:p>
      <w:r>
        <w:t xml:space="preserve">Yrittäjä voitti Marjan Šarcin Kamnikin entisen ruutitynnyrin taistossa https://t.co/xB2Df7YCcF.</w:t>
      </w:r>
    </w:p>
    <w:p>
      <w:r>
        <w:rPr>
          <w:b/>
          <w:u w:val="single"/>
        </w:rPr>
        <w:t xml:space="preserve">725573</w:t>
      </w:r>
    </w:p>
    <w:p>
      <w:r>
        <w:t xml:space="preserve">@twiitiztok Oikea ajattelu, sallittu kommunisteille, kielletty toiselle luokalle ja jatkuvasti tuhottu. Valtion pitäisi selittää MIKSI?</w:t>
      </w:r>
    </w:p>
    <w:p>
      <w:r>
        <w:rPr>
          <w:b/>
          <w:u w:val="single"/>
        </w:rPr>
        <w:t xml:space="preserve">725574</w:t>
      </w:r>
    </w:p>
    <w:p>
      <w:r>
        <w:t xml:space="preserve">@Darko_Bulat @cikibucka ... ja käytämme niitä useammin.</w:t>
        <w:br/>
        <w:t xml:space="preserve"> Menen @armyshopiin maanantaina.</w:t>
      </w:r>
    </w:p>
    <w:p>
      <w:r>
        <w:rPr>
          <w:b/>
          <w:u w:val="single"/>
        </w:rPr>
        <w:t xml:space="preserve">725575</w:t>
      </w:r>
    </w:p>
    <w:p>
      <w:r>
        <w:t xml:space="preserve">@meteoriterain Ja juuri äskettäin he kirjoittivat, että meillä on puhtaimmat uimalaitteet.</w:t>
      </w:r>
    </w:p>
    <w:p>
      <w:r>
        <w:rPr>
          <w:b/>
          <w:u w:val="single"/>
        </w:rPr>
        <w:t xml:space="preserve">725576</w:t>
      </w:r>
    </w:p>
    <w:p>
      <w:r>
        <w:t xml:space="preserve">Dokumenttielokuvan Täällä on paratiisi! Rosvita Pesek (TVS 1, tiistai 26.12.). https://t.co/gUC18riXUF.</w:t>
      </w:r>
    </w:p>
    <w:p>
      <w:r>
        <w:rPr>
          <w:b/>
          <w:u w:val="single"/>
        </w:rPr>
        <w:t xml:space="preserve">725577</w:t>
      </w:r>
    </w:p>
    <w:p>
      <w:r>
        <w:t xml:space="preserve">KGK on hieno osoitus siitä, miten kampanjan (ja sitä edeltävän ajan) voi manipuloida. Milanovićin ei pitäisi olla liian vahva vastustaja. #electPRH</w:t>
      </w:r>
    </w:p>
    <w:p>
      <w:r>
        <w:rPr>
          <w:b/>
          <w:u w:val="single"/>
        </w:rPr>
        <w:t xml:space="preserve">725578</w:t>
      </w:r>
    </w:p>
    <w:p>
      <w:r>
        <w:t xml:space="preserve">@pengovsky Freelancerit - lasketteko mukaan myös ne mustat työntekijät, jotka tappavat killan?</w:t>
      </w:r>
    </w:p>
    <w:p>
      <w:r>
        <w:rPr>
          <w:b/>
          <w:u w:val="single"/>
        </w:rPr>
        <w:t xml:space="preserve">725579</w:t>
      </w:r>
    </w:p>
    <w:p>
      <w:r>
        <w:t xml:space="preserve">Hyvät katalonialaiset, politiikan romantiikka on jo kauan sitten kadonnut, vain taloudelliset edut ovat tärkeitä: https://t.co/ROwev7dbSC</w:t>
      </w:r>
    </w:p>
    <w:p>
      <w:r>
        <w:rPr>
          <w:b/>
          <w:u w:val="single"/>
        </w:rPr>
        <w:t xml:space="preserve">725580</w:t>
      </w:r>
    </w:p>
    <w:p>
      <w:r>
        <w:t xml:space="preserve">Sosialismi: kaikki ovat tasa-arvoisia!</w:t>
        <w:br/>
        <w:t xml:space="preserve"> Pyydän kaikkia tämän idioottimaisen liikkeen jäseniä ÄLKÄÄ KUNNIOITTAKO niitä, jotka ovat parempia kuin muut ja jotka nyt pysyvät kotona.</w:t>
      </w:r>
    </w:p>
    <w:p>
      <w:r>
        <w:rPr>
          <w:b/>
          <w:u w:val="single"/>
        </w:rPr>
        <w:t xml:space="preserve">725581</w:t>
      </w:r>
    </w:p>
    <w:p>
      <w:r>
        <w:t xml:space="preserve">Muokkaavatko ja ohjaavatko Sloveniaa todella vain vasemmisto, SD, Mladina, Igbm ja kansalaisjärjestöjen bolsevistiset aktivistit?</w:t>
      </w:r>
    </w:p>
    <w:p>
      <w:r>
        <w:rPr>
          <w:b/>
          <w:u w:val="single"/>
        </w:rPr>
        <w:t xml:space="preserve">725582</w:t>
      </w:r>
    </w:p>
    <w:p>
      <w:r>
        <w:t xml:space="preserve">@Max970 @Nova24TV Niin kauan kuin yksi juuri elää, et voi tappaa puuta.Meitä johtaa kansa, ilman Dusaa. Automata ja vastaavat...</w:t>
      </w:r>
    </w:p>
    <w:p>
      <w:r>
        <w:rPr>
          <w:b/>
          <w:u w:val="single"/>
        </w:rPr>
        <w:t xml:space="preserve">725583</w:t>
      </w:r>
    </w:p>
    <w:p>
      <w:r>
        <w:t xml:space="preserve">Vukovar - silloin ja nyt.</w:t>
        <w:br/>
        <w:t xml:space="preserve">kauan vielä jatkamme</w:t>
        <w:br/>
        <w:t xml:space="preserve">ja Punaisen tähden ylistämistä??!!!! https://t.co/qaDEqsuyiO</w:t>
      </w:r>
    </w:p>
    <w:p>
      <w:r>
        <w:rPr>
          <w:b/>
          <w:u w:val="single"/>
        </w:rPr>
        <w:t xml:space="preserve">725584</w:t>
      </w:r>
    </w:p>
    <w:p>
      <w:r>
        <w:t xml:space="preserve">Sveitsiläiset tukevat islamilaisen burkan kieltämistä toisessa kantonissa https://t.co/RcsT05tDW8</w:t>
      </w:r>
    </w:p>
    <w:p>
      <w:r>
        <w:rPr>
          <w:b/>
          <w:u w:val="single"/>
        </w:rPr>
        <w:t xml:space="preserve">725585</w:t>
      </w:r>
    </w:p>
    <w:p>
      <w:r>
        <w:t xml:space="preserve">#check Maatilan tarkastus, koska navetassa on liikaa pääskyjä: Poistakaa ne! https://t.co/0QskK6NZeY</w:t>
      </w:r>
    </w:p>
    <w:p>
      <w:r>
        <w:rPr>
          <w:b/>
          <w:u w:val="single"/>
        </w:rPr>
        <w:t xml:space="preserve">725586</w:t>
      </w:r>
    </w:p>
    <w:p>
      <w:r>
        <w:t xml:space="preserve">Jos se on Alpit ja draama, mitä se on Pyreneet #masaker ? Bravo @rogla #TDFTVS #TDF2018 Bravo @rtvslo</w:t>
      </w:r>
    </w:p>
    <w:p>
      <w:r>
        <w:rPr>
          <w:b/>
          <w:u w:val="single"/>
        </w:rPr>
        <w:t xml:space="preserve">725587</w:t>
      </w:r>
    </w:p>
    <w:p>
      <w:r>
        <w:t xml:space="preserve">Sain sähköpostia pääkonttorista, jossa minua kehotettiin maalaamaan kynteni niin, etten voi kirjoittaa. Näin aion estää heitä antamasta minulle irtisanomisilmoitusta.</w:t>
      </w:r>
    </w:p>
    <w:p>
      <w:r>
        <w:rPr>
          <w:b/>
          <w:u w:val="single"/>
        </w:rPr>
        <w:t xml:space="preserve">725588</w:t>
      </w:r>
    </w:p>
    <w:p>
      <w:r>
        <w:t xml:space="preserve">@bosoturk @viktor_viktorh @SBobovnik Koska @Nova24TV ei ole hallinto, he eivät päästä sitä tuomioistuimeen.</w:t>
      </w:r>
    </w:p>
    <w:p>
      <w:r>
        <w:rPr>
          <w:b/>
          <w:u w:val="single"/>
        </w:rPr>
        <w:t xml:space="preserve">725589</w:t>
      </w:r>
    </w:p>
    <w:p>
      <w:r>
        <w:t xml:space="preserve">@kronglc tulkaa luokseni lapset, nukutan teidät, näiden hölmöjen pitäisi vain pysyä masentuneina kuolemaan asti.</w:t>
      </w:r>
    </w:p>
    <w:p>
      <w:r>
        <w:rPr>
          <w:b/>
          <w:u w:val="single"/>
        </w:rPr>
        <w:t xml:space="preserve">725590</w:t>
      </w:r>
    </w:p>
    <w:p>
      <w:r>
        <w:t xml:space="preserve">Otsikoista jopa @frelih_igor havaitsee kaiken vasemmistolaisen paskan, korruptoituneen, vampyyrisen, läpeensä degeneroituneen ?</w:t>
        <w:br/>
        <w:br/>
        <w:t xml:space="preserve">https://t.co/xnxAW53NWC</w:t>
      </w:r>
    </w:p>
    <w:p>
      <w:r>
        <w:rPr>
          <w:b/>
          <w:u w:val="single"/>
        </w:rPr>
        <w:t xml:space="preserve">725591</w:t>
      </w:r>
    </w:p>
    <w:p>
      <w:r>
        <w:t xml:space="preserve">@Fuds_Sass @MatevzTomsic Kuva Orson Wellesin elokuvasta Maailmojen sota. Marsilainen, jolla on punainen kypärä! Hieno koreografia, @Fuds_Sass !</w:t>
      </w:r>
    </w:p>
    <w:p>
      <w:r>
        <w:rPr>
          <w:b/>
          <w:u w:val="single"/>
        </w:rPr>
        <w:t xml:space="preserve">725592</w:t>
      </w:r>
    </w:p>
    <w:p>
      <w:r>
        <w:t xml:space="preserve">@FriLLLox Se ei ole mitään sellaista. Vain rättejä RK:lla, vanhoja marayja ja joitakin tishler-työkaluja.</w:t>
      </w:r>
    </w:p>
    <w:p>
      <w:r>
        <w:rPr>
          <w:b/>
          <w:u w:val="single"/>
        </w:rPr>
        <w:t xml:space="preserve">725593</w:t>
      </w:r>
    </w:p>
    <w:p>
      <w:r>
        <w:t xml:space="preserve">@monika_brancelj lasket sen automaattisesti 150:een, joten se voi nousta 165:een ja se on heti "vain" 3k per neliö.</w:t>
      </w:r>
    </w:p>
    <w:p>
      <w:r>
        <w:rPr>
          <w:b/>
          <w:u w:val="single"/>
        </w:rPr>
        <w:t xml:space="preserve">725594</w:t>
      </w:r>
    </w:p>
    <w:p>
      <w:r>
        <w:t xml:space="preserve">Jelincic puolustaa Orbania ja sanoo, että hän tekee hyvää kansalleen. Voittaja toisi Sloveniaan hieman totalitarismia #mrš</w:t>
      </w:r>
    </w:p>
    <w:p>
      <w:r>
        <w:rPr>
          <w:b/>
          <w:u w:val="single"/>
        </w:rPr>
        <w:t xml:space="preserve">725595</w:t>
      </w:r>
    </w:p>
    <w:p>
      <w:r>
        <w:t xml:space="preserve">#TIL Henkilökohtainen/yksityinen omaisuus ei ole enää turvassa vapaiden maassa. Eniten pelättävää on ... poliisilla?</w:t>
        <w:t xml:space="preserve">#civilForfeiture</w:t>
        <w:br/>
        <w:t xml:space="preserve">https://t.co/Xmg8fmvnOU</w:t>
      </w:r>
    </w:p>
    <w:p>
      <w:r>
        <w:rPr>
          <w:b/>
          <w:u w:val="single"/>
        </w:rPr>
        <w:t xml:space="preserve">725596</w:t>
      </w:r>
    </w:p>
    <w:p>
      <w:r>
        <w:t xml:space="preserve">Hyvät uupuneet vanhemmat, joiden lapset kasvavat hetkessä ulos päästänne, olkoon tämä ämmä teille esimerkkinä. https://t.co/e3J6ncciNb</w:t>
      </w:r>
    </w:p>
    <w:p>
      <w:r>
        <w:rPr>
          <w:b/>
          <w:u w:val="single"/>
        </w:rPr>
        <w:t xml:space="preserve">725597</w:t>
      </w:r>
    </w:p>
    <w:p>
      <w:r>
        <w:t xml:space="preserve">@lex_artis @pongiSLO @t_celestina On hienoa, kun he työskentelevät seteleiden parissa ja samalla paistavat lihaa ja tekevät salaattia.</w:t>
      </w:r>
    </w:p>
    <w:p>
      <w:r>
        <w:rPr>
          <w:b/>
          <w:u w:val="single"/>
        </w:rPr>
        <w:t xml:space="preserve">725598</w:t>
      </w:r>
    </w:p>
    <w:p>
      <w:r>
        <w:t xml:space="preserve">@tfajon @Viktor_Orban @strankaSDS Me isänmaalliset slovenialaiset taistelemme vain teitä korruptoituneita vasemmistolaisia, Euroopan pettureita vastaan.</w:t>
      </w:r>
    </w:p>
    <w:p>
      <w:r>
        <w:rPr>
          <w:b/>
          <w:u w:val="single"/>
        </w:rPr>
        <w:t xml:space="preserve">725599</w:t>
      </w:r>
    </w:p>
    <w:p>
      <w:r>
        <w:t xml:space="preserve">@NovakBozidar @DejanLevanic @MatjaNemec Jumala varjelkoon, näemme jo mitä tapahtuu, kun kommunistit parittelevat keskenään #stolen_state</w:t>
      </w:r>
    </w:p>
    <w:p>
      <w:r>
        <w:rPr>
          <w:b/>
          <w:u w:val="single"/>
        </w:rPr>
        <w:t xml:space="preserve">725600</w:t>
      </w:r>
    </w:p>
    <w:p>
      <w:r>
        <w:t xml:space="preserve">Juon vielä yhden kahvin ja hyppään sitten lähes maagiseen sumumetsään. #lovefall</w:t>
      </w:r>
    </w:p>
    <w:p>
      <w:r>
        <w:rPr>
          <w:b/>
          <w:u w:val="single"/>
        </w:rPr>
        <w:t xml:space="preserve">725601</w:t>
      </w:r>
    </w:p>
    <w:p>
      <w:r>
        <w:t xml:space="preserve">@usefulpage @slozeleznice Erittäin kiireellinen päivitys! Ja toivottavasti tällä kertaa ei ole "kiipeilypaikkoja". #julkinen liikenne</w:t>
      </w:r>
    </w:p>
    <w:p>
      <w:r>
        <w:rPr>
          <w:b/>
          <w:u w:val="single"/>
        </w:rPr>
        <w:t xml:space="preserve">725602</w:t>
      </w:r>
    </w:p>
    <w:p>
      <w:r>
        <w:t xml:space="preserve">@vinkovasle1 Piru on siinä, että Sloveniassa kapitalistinen eliitti on vain niin sanottuja vasemmistolaisia, joilla on sukutaulu toveruuteen !</w:t>
      </w:r>
    </w:p>
    <w:p>
      <w:r>
        <w:rPr>
          <w:b/>
          <w:u w:val="single"/>
        </w:rPr>
        <w:t xml:space="preserve">725603</w:t>
      </w:r>
    </w:p>
    <w:p>
      <w:r>
        <w:t xml:space="preserve">@dusankocevar1 Luulen, että hän tekee tämän kaiken "parempien aikojen" toivossa, kun JJ palaa ohjaajan tuoliin.</w:t>
      </w:r>
    </w:p>
    <w:p>
      <w:r>
        <w:rPr>
          <w:b/>
          <w:u w:val="single"/>
        </w:rPr>
        <w:t xml:space="preserve">725604</w:t>
      </w:r>
    </w:p>
    <w:p>
      <w:r>
        <w:t xml:space="preserve">Aina kun otan laitteen käteeni, akku on punaisella. Jos se ei ole paholainen...👺</w:t>
      </w:r>
    </w:p>
    <w:p>
      <w:r>
        <w:rPr>
          <w:b/>
          <w:u w:val="single"/>
        </w:rPr>
        <w:t xml:space="preserve">725605</w:t>
      </w:r>
    </w:p>
    <w:p>
      <w:r>
        <w:t xml:space="preserve">Kun kaksi kommunistia taistelee... Toverit, maanantai toimistossani. Kunkin puolueen itsekritiikkiä sisältävä A4. https://t.co/Gl7VaW8haM.</w:t>
      </w:r>
    </w:p>
    <w:p>
      <w:r>
        <w:rPr>
          <w:b/>
          <w:u w:val="single"/>
        </w:rPr>
        <w:t xml:space="preserve">725606</w:t>
      </w:r>
    </w:p>
    <w:p>
      <w:r>
        <w:t xml:space="preserve">@strankalevica Sinä @strankalevica todistat päivä päivältä, että olet idioottien sektio.</w:t>
      </w:r>
    </w:p>
    <w:p>
      <w:r>
        <w:rPr>
          <w:b/>
          <w:u w:val="single"/>
        </w:rPr>
        <w:t xml:space="preserve">725607</w:t>
      </w:r>
    </w:p>
    <w:p>
      <w:r>
        <w:t xml:space="preserve">Kommentit osoittavat median voiman esittää @ZanMahnic sodanlietsojana lampaille. https://t.co/ak7O6oX3XX</w:t>
      </w:r>
    </w:p>
    <w:p>
      <w:r>
        <w:rPr>
          <w:b/>
          <w:u w:val="single"/>
        </w:rPr>
        <w:t xml:space="preserve">725608</w:t>
      </w:r>
    </w:p>
    <w:p>
      <w:r>
        <w:t xml:space="preserve">Rok Duspara, Nick Bičić (lainan loppu @NDGorica), Jan Humar ja Matteo Scevola (lainan loppu @PadovaCalcio) jättävät NK Tabor Sežanan. #plts</w:t>
      </w:r>
    </w:p>
    <w:p>
      <w:r>
        <w:rPr>
          <w:b/>
          <w:u w:val="single"/>
        </w:rPr>
        <w:t xml:space="preserve">725609</w:t>
      </w:r>
    </w:p>
    <w:p>
      <w:r>
        <w:t xml:space="preserve">@jkmcnk Ellei hänen kodistaan löydy laitonta asetta, häntä on vaikea käsitellä tämän artiklan nojalla.</w:t>
      </w:r>
    </w:p>
    <w:p>
      <w:r>
        <w:rPr>
          <w:b/>
          <w:u w:val="single"/>
        </w:rPr>
        <w:t xml:space="preserve">725610</w:t>
      </w:r>
    </w:p>
    <w:p>
      <w:r>
        <w:t xml:space="preserve">@AljazKova @rafzih Tosiasia on, että kun löydämme yhteisen kielen ohjelman tarjoajan kanssa. Teemme varmasti parhaamme varmistaaksemme, että tämä tapahtuu mahdollisimman pian.</w:t>
      </w:r>
    </w:p>
    <w:p>
      <w:r>
        <w:rPr>
          <w:b/>
          <w:u w:val="single"/>
        </w:rPr>
        <w:t xml:space="preserve">725611</w:t>
      </w:r>
    </w:p>
    <w:p>
      <w:r>
        <w:t xml:space="preserve">Eksklusiivinen kuvaraportti vuoden siisteimmistä syntymäpäiväjuhlista - https://t.co/MlQqyBxOXT #solaokusov https://t.co/xB8kHJzpHX</w:t>
      </w:r>
    </w:p>
    <w:p>
      <w:r>
        <w:rPr>
          <w:b/>
          <w:u w:val="single"/>
        </w:rPr>
        <w:t xml:space="preserve">725612</w:t>
      </w:r>
    </w:p>
    <w:p>
      <w:r>
        <w:t xml:space="preserve">Olemme hyväksyneet aksiooman, jonka mukaan politiikka on jotain pahaa, jotain korruptoitunutta, jotain, johon meidän katolilaisten ei pidä rasvata käsiämme (paavi Franciscus sanoo päinvastaista).</w:t>
      </w:r>
    </w:p>
    <w:p>
      <w:r>
        <w:rPr>
          <w:b/>
          <w:u w:val="single"/>
        </w:rPr>
        <w:t xml:space="preserve">725613</w:t>
      </w:r>
    </w:p>
    <w:p>
      <w:r>
        <w:t xml:space="preserve">Miten vasemmisto muuttaa demokratian takaisin diktatuuriksi. https://t.co/UZgdFoujyz</w:t>
      </w:r>
    </w:p>
    <w:p>
      <w:r>
        <w:rPr>
          <w:b/>
          <w:u w:val="single"/>
        </w:rPr>
        <w:t xml:space="preserve">725614</w:t>
      </w:r>
    </w:p>
    <w:p>
      <w:r>
        <w:t xml:space="preserve">Leipzigin yliopiston opiskelijat kertovat rasistiselle professorille päin naamaa. Kunnioitusta! Myös video on julkaistu. https://t.co/oDhyUjOy4n</w:t>
      </w:r>
    </w:p>
    <w:p>
      <w:r>
        <w:rPr>
          <w:b/>
          <w:u w:val="single"/>
        </w:rPr>
        <w:t xml:space="preserve">725615</w:t>
      </w:r>
    </w:p>
    <w:p>
      <w:r>
        <w:t xml:space="preserve">@Nogavicka_Pika Mal on hauska😂😂😂😂😂😂oz ei....retarded se on,se ei ole hauskaa😂</w:t>
      </w:r>
    </w:p>
    <w:p>
      <w:r>
        <w:rPr>
          <w:b/>
          <w:u w:val="single"/>
        </w:rPr>
        <w:t xml:space="preserve">725616</w:t>
      </w:r>
    </w:p>
    <w:p>
      <w:r>
        <w:t xml:space="preserve">Pelaan parhaillaan Biathlon Maniaa. Tule mukaan ja yritä voittaa minut! https://t.co/PKw55SdG6v</w:t>
      </w:r>
    </w:p>
    <w:p>
      <w:r>
        <w:rPr>
          <w:b/>
          <w:u w:val="single"/>
        </w:rPr>
        <w:t xml:space="preserve">725617</w:t>
      </w:r>
    </w:p>
    <w:p>
      <w:r>
        <w:t xml:space="preserve">Slovenialainen häpeä! Loiset ja rikolliset juhlivat omaa pahuuttaan!https://t.co/DtFCMGGh4T</w:t>
      </w:r>
    </w:p>
    <w:p>
      <w:r>
        <w:rPr>
          <w:b/>
          <w:u w:val="single"/>
        </w:rPr>
        <w:t xml:space="preserve">725618</w:t>
      </w:r>
    </w:p>
    <w:p>
      <w:r>
        <w:t xml:space="preserve">Kuollut mies löytyi purosta, ... | Žurnal24 https://t.co/hWPpV4doIV https://t.co/5wA57nBknl</w:t>
      </w:r>
    </w:p>
    <w:p>
      <w:r>
        <w:rPr>
          <w:b/>
          <w:u w:val="single"/>
        </w:rPr>
        <w:t xml:space="preserve">725619</w:t>
      </w:r>
    </w:p>
    <w:p>
      <w:r>
        <w:t xml:space="preserve">@mrevlje Itak.</w:t>
        <w:br/>
        <w:t xml:space="preserve"> Vaimo, joka ei jätä miestään. Slovenialainen, joka äänestää edelleen sitä, joka tuhoaa hänen maansa ja hänen lajinsa.</w:t>
        <w:br/>
        <w:t xml:space="preserve"> Näin se on meillä :-(</w:t>
      </w:r>
    </w:p>
    <w:p>
      <w:r>
        <w:rPr>
          <w:b/>
          <w:u w:val="single"/>
        </w:rPr>
        <w:t xml:space="preserve">725620</w:t>
      </w:r>
    </w:p>
    <w:p>
      <w:r>
        <w:t xml:space="preserve">@Jaka__Dolinar Pari mutanttia käy katuteatterissa, mutta luulevat edustavansa ketä tahansa. Taputtakaa heitä perseelle, hiekkasäkit.</w:t>
      </w:r>
    </w:p>
    <w:p>
      <w:r>
        <w:rPr>
          <w:b/>
          <w:u w:val="single"/>
        </w:rPr>
        <w:t xml:space="preserve">725621</w:t>
      </w:r>
    </w:p>
    <w:p>
      <w:r>
        <w:t xml:space="preserve">@t_celestina Olet niin töykeä noiden lomakuviesi kanssa!!! (Catch a flame for me.)</w:t>
      </w:r>
    </w:p>
    <w:p>
      <w:r>
        <w:rPr>
          <w:b/>
          <w:u w:val="single"/>
        </w:rPr>
        <w:t xml:space="preserve">725622</w:t>
      </w:r>
    </w:p>
    <w:p>
      <w:r>
        <w:t xml:space="preserve">Heidän innokkaiden ponnistelujensa ansiosta meillä on pian enemmän oikeita Zamoreita ja Muratteja DZ:ssä. https://t.co/ueX6YOrxQ7.</w:t>
      </w:r>
    </w:p>
    <w:p>
      <w:r>
        <w:rPr>
          <w:b/>
          <w:u w:val="single"/>
        </w:rPr>
        <w:t xml:space="preserve">725623</w:t>
      </w:r>
    </w:p>
    <w:p>
      <w:r>
        <w:t xml:space="preserve">@AlexNotfake @ziondejano Jokin ei täsmää tässä , olet joko osuma tai täysin epäpätevä , radikaalisti epäpätevä , kuten hän on osoittanut lukemattomia kertoja jo .</w:t>
      </w:r>
    </w:p>
    <w:p>
      <w:r>
        <w:rPr>
          <w:b/>
          <w:u w:val="single"/>
        </w:rPr>
        <w:t xml:space="preserve">725624</w:t>
      </w:r>
    </w:p>
    <w:p>
      <w:r>
        <w:t xml:space="preserve">Palomiehet vaativat suhteiden säännöllistämistä vapaaehtoisia palomiehiä työllistäviin yrityksiin https://t.co/Gg4Wfu7pSM</w:t>
      </w:r>
    </w:p>
    <w:p>
      <w:r>
        <w:rPr>
          <w:b/>
          <w:u w:val="single"/>
        </w:rPr>
        <w:t xml:space="preserve">725625</w:t>
      </w:r>
    </w:p>
    <w:p>
      <w:r>
        <w:t xml:space="preserve">@MarjanRolih @ZanMahnic @strankaSDS @JJansaSDS Vau, mikä pillu synnyttää 😂. Degeneroituneiden farssiklovnien kuoro</w:t>
      </w:r>
    </w:p>
    <w:p>
      <w:r>
        <w:rPr>
          <w:b/>
          <w:u w:val="single"/>
        </w:rPr>
        <w:t xml:space="preserve">725626</w:t>
      </w:r>
    </w:p>
    <w:p>
      <w:r>
        <w:t xml:space="preserve">@lucijausaj He eivät saa ruiskuttaa EU:n ja myrkyllisten aineiden osalta. Mutta tämä on hullu. Ensinnäkin niitä on ympärilläsi 50 kappaletta. Käy osoitteessa</w:t>
      </w:r>
    </w:p>
    <w:p>
      <w:r>
        <w:rPr>
          <w:b/>
          <w:u w:val="single"/>
        </w:rPr>
        <w:t xml:space="preserve">725627</w:t>
      </w:r>
    </w:p>
    <w:p>
      <w:r>
        <w:t xml:space="preserve">@leaathenatabako Minulla ei ole reumaa, mutta tiedän, että ulkona on märkää eikä kovin lämmintä. Kuivaan juuri housujani ja lämmittelen teellä.</w:t>
      </w:r>
    </w:p>
    <w:p>
      <w:r>
        <w:rPr>
          <w:b/>
          <w:u w:val="single"/>
        </w:rPr>
        <w:t xml:space="preserve">725628</w:t>
      </w:r>
    </w:p>
    <w:p>
      <w:r>
        <w:t xml:space="preserve">@SpletnaMladina Köyhä mieli...tyhjä pää sattuu eniten, vaikkei sitä kanna.</w:t>
      </w:r>
    </w:p>
    <w:p>
      <w:r>
        <w:rPr>
          <w:b/>
          <w:u w:val="single"/>
        </w:rPr>
        <w:t xml:space="preserve">725629</w:t>
      </w:r>
    </w:p>
    <w:p>
      <w:r>
        <w:t xml:space="preserve">Emännät tänään tavallisissa vaatteissa. #nouniforms #masquerades #leave2018 https://t.co/Yuv1Q4uD7L https://t.co/Yuv1Q4uD7L</w:t>
      </w:r>
    </w:p>
    <w:p>
      <w:r>
        <w:rPr>
          <w:b/>
          <w:u w:val="single"/>
        </w:rPr>
        <w:t xml:space="preserve">725630</w:t>
      </w:r>
    </w:p>
    <w:p>
      <w:r>
        <w:t xml:space="preserve">@tretjeoko Anna minulle pari päivää, tiedät, etten ole rauhassa... Kerron teille, mitä tapahtuu. Lähetän sinulle kuvan, kun Meryl ja minä menemme gin tonicille 😂😂😂😂</w:t>
      </w:r>
    </w:p>
    <w:p>
      <w:r>
        <w:rPr>
          <w:b/>
          <w:u w:val="single"/>
        </w:rPr>
        <w:t xml:space="preserve">725631</w:t>
      </w:r>
    </w:p>
    <w:p>
      <w:r>
        <w:t xml:space="preserve">@MazzoVanKlein @Moj_ca Mitä sinä niin ruikutat. Hän tuli suoraan sinne puutarhan haravoinnista, eikä se ole vielä tullut puhtaaksi.</w:t>
      </w:r>
    </w:p>
    <w:p>
      <w:r>
        <w:rPr>
          <w:b/>
          <w:u w:val="single"/>
        </w:rPr>
        <w:t xml:space="preserve">725632</w:t>
      </w:r>
    </w:p>
    <w:p>
      <w:r>
        <w:t xml:space="preserve">@breki74 Se on sen arvoista. Ostin sen, kun kävin pyöräilemässä Kreikassa viime vuonna, mutta en ottanut sitä pois sen jälkeen. :)</w:t>
      </w:r>
    </w:p>
    <w:p>
      <w:r>
        <w:rPr>
          <w:b/>
          <w:u w:val="single"/>
        </w:rPr>
        <w:t xml:space="preserve">725633</w:t>
      </w:r>
    </w:p>
    <w:p>
      <w:r>
        <w:t xml:space="preserve">@NenadGlucks @JozeBizjak Tämä on vain serbi, jolle Slo. eurot merkitsevät enemmän kuin valheellinen ylpeys, ja hän on osoittanut olevansa Ljubljanan hevosen palvelija.</w:t>
      </w:r>
    </w:p>
    <w:p>
      <w:r>
        <w:rPr>
          <w:b/>
          <w:u w:val="single"/>
        </w:rPr>
        <w:t xml:space="preserve">725634</w:t>
      </w:r>
    </w:p>
    <w:p>
      <w:r>
        <w:t xml:space="preserve">Olen aina lukenut kolumnistin kommunistiksi. Luultavasti siksi, että Sloveniassa se on yksi ja sama asia.</w:t>
      </w:r>
    </w:p>
    <w:p>
      <w:r>
        <w:rPr>
          <w:b/>
          <w:u w:val="single"/>
        </w:rPr>
        <w:t xml:space="preserve">725635</w:t>
      </w:r>
    </w:p>
    <w:p>
      <w:r>
        <w:t xml:space="preserve">@vasko_dagama @Val202 Ja jos sinulle kerrotaan jo pienestä pitäen, että tämä on normaalia (tai jopa kunnioittavaa), et edes ajattele, että se, mitä teet, on todella outoa.</w:t>
      </w:r>
    </w:p>
    <w:p>
      <w:r>
        <w:rPr>
          <w:b/>
          <w:u w:val="single"/>
        </w:rPr>
        <w:t xml:space="preserve">725636</w:t>
      </w:r>
    </w:p>
    <w:p>
      <w:r>
        <w:t xml:space="preserve">@tfajon @strankaSD Ette usko, mutta tämän häpeällisen tapauksen (ja kaikkien vastaavien tapausten!!!) vastuuhenkilö on nimeltään Vesna. #mnz</w:t>
      </w:r>
    </w:p>
    <w:p>
      <w:r>
        <w:rPr>
          <w:b/>
          <w:u w:val="single"/>
        </w:rPr>
        <w:t xml:space="preserve">725637</w:t>
      </w:r>
    </w:p>
    <w:p>
      <w:r>
        <w:t xml:space="preserve">@PKocbek @had @cashkee Viipaloi kaalit ohuiksi ja ripottele päälle oliiviöljyä ja ripottele päälle hieman parmesaania.... mmmmmm</w:t>
      </w:r>
    </w:p>
    <w:p>
      <w:r>
        <w:rPr>
          <w:b/>
          <w:u w:val="single"/>
        </w:rPr>
        <w:t xml:space="preserve">725638</w:t>
      </w:r>
    </w:p>
    <w:p>
      <w:r>
        <w:t xml:space="preserve">@SpelaRotar @vladaRS Mitä ne välittää... ne hoitivat perseensä ja mullahiensa perseet... loput teistä... ryhdistäytykää.</w:t>
      </w:r>
    </w:p>
    <w:p>
      <w:r>
        <w:rPr>
          <w:b/>
          <w:u w:val="single"/>
        </w:rPr>
        <w:t xml:space="preserve">725639</w:t>
      </w:r>
    </w:p>
    <w:p>
      <w:r>
        <w:t xml:space="preserve">@FerdinandPusnik @DC43 Paradoksaalista ja absurdia on, että tämä julkaistiin "Hanzi TV:ssä", johon IJJ ja hänen kaltaisensa jatkuvasti sylkevät.</w:t>
      </w:r>
    </w:p>
    <w:p>
      <w:r>
        <w:rPr>
          <w:b/>
          <w:u w:val="single"/>
        </w:rPr>
        <w:t xml:space="preserve">725640</w:t>
      </w:r>
    </w:p>
    <w:p>
      <w:r>
        <w:t xml:space="preserve">@laurakriznik @drVinkoGorenak @strankaSDS rakentaja 40 vuotta kovaa työtä 520 eur. eläkettä.</w:t>
      </w:r>
    </w:p>
    <w:p>
      <w:r>
        <w:rPr>
          <w:b/>
          <w:u w:val="single"/>
        </w:rPr>
        <w:t xml:space="preserve">725641</w:t>
      </w:r>
    </w:p>
    <w:p>
      <w:r>
        <w:t xml:space="preserve">@zaslovenijo2 Huono voitto! Soros on saamassa hänet kiinni! Vain Ivan voi auttaa, ja epäsuorasti Viktor.</w:t>
      </w:r>
    </w:p>
    <w:p>
      <w:r>
        <w:rPr>
          <w:b/>
          <w:u w:val="single"/>
        </w:rPr>
        <w:t xml:space="preserve">725642</w:t>
      </w:r>
    </w:p>
    <w:p>
      <w:r>
        <w:t xml:space="preserve">Kansalaisjärjestöt #EKS:stä: Asiakirja on kunnianhimoton ja haitallinen https://t.co/4goFaQVKDv</w:t>
      </w:r>
    </w:p>
    <w:p>
      <w:r>
        <w:rPr>
          <w:b/>
          <w:u w:val="single"/>
        </w:rPr>
        <w:t xml:space="preserve">725643</w:t>
      </w:r>
    </w:p>
    <w:p>
      <w:r>
        <w:t xml:space="preserve">@_wupe @PodnarSimon Ehdottomasti. Se on vain niin, että valtio ei ota huomioon eläkeläisten motivaatiota, kun jotain on vielä olemassa.</w:t>
      </w:r>
    </w:p>
    <w:p>
      <w:r>
        <w:rPr>
          <w:b/>
          <w:u w:val="single"/>
        </w:rPr>
        <w:t xml:space="preserve">725644</w:t>
      </w:r>
    </w:p>
    <w:p>
      <w:r>
        <w:t xml:space="preserve">Etsin turvavöitä lastenistuinta varten ja googlasin "child strap-on" eikä "child strap-in". Odotan poliisin vierailua...</w:t>
      </w:r>
    </w:p>
    <w:p>
      <w:r>
        <w:rPr>
          <w:b/>
          <w:u w:val="single"/>
        </w:rPr>
        <w:t xml:space="preserve">725645</w:t>
      </w:r>
    </w:p>
    <w:p>
      <w:r>
        <w:t xml:space="preserve">Zanettia seurataan vielä ainakin vuoden verran #jalkapallo #jalkapallo #ligaprvakov - http://t.co/eJxrHAGF</w:t>
      </w:r>
    </w:p>
    <w:p>
      <w:r>
        <w:rPr>
          <w:b/>
          <w:u w:val="single"/>
        </w:rPr>
        <w:t xml:space="preserve">725646</w:t>
      </w:r>
    </w:p>
    <w:p>
      <w:r>
        <w:t xml:space="preserve">@ZidanDejan @PS_DeSUS @JJansaSDS @strankaSD Se ei kuulostanut hyökkäykseltä sinua vastaan, ei.</w:t>
      </w:r>
    </w:p>
    <w:p>
      <w:r>
        <w:rPr>
          <w:b/>
          <w:u w:val="single"/>
        </w:rPr>
        <w:t xml:space="preserve">725647</w:t>
      </w:r>
    </w:p>
    <w:p>
      <w:r>
        <w:t xml:space="preserve">Täytyy olla todellinen nörtti, jos haluaa lentää omalla lentokoneella ilmastohuippukokoukseen nimeltä One Planet Summit.</w:t>
      </w:r>
    </w:p>
    <w:p>
      <w:r>
        <w:rPr>
          <w:b/>
          <w:u w:val="single"/>
        </w:rPr>
        <w:t xml:space="preserve">725648</w:t>
      </w:r>
    </w:p>
    <w:p>
      <w:r>
        <w:t xml:space="preserve">@RomanVodeb @tetapoli Entä ylivaltaa käyttävä äiti ja vaimo, heikko libido ja korvaus valheellisella henkilöllisyydellä Superman Vapahtajasta?</w:t>
      </w:r>
    </w:p>
    <w:p>
      <w:r>
        <w:rPr>
          <w:b/>
          <w:u w:val="single"/>
        </w:rPr>
        <w:t xml:space="preserve">725649</w:t>
      </w:r>
    </w:p>
    <w:p>
      <w:r>
        <w:t xml:space="preserve">EXIT FESTIVAL täyttää linnoituksen: Grammy-voittajista tarttuvien hittikappaleiden mestareihin - overdose.si https://t.co/uKQAN8CzX8 https://t.co/uKQAN8CzX8</w:t>
      </w:r>
    </w:p>
    <w:p>
      <w:r>
        <w:rPr>
          <w:b/>
          <w:u w:val="single"/>
        </w:rPr>
        <w:t xml:space="preserve">725650</w:t>
      </w:r>
    </w:p>
    <w:p>
      <w:r>
        <w:t xml:space="preserve">Minulla on rentouttava sunnuntaiaamu, laitan Weekend Packin päälle - ja sian naama nostaa verenpainetta...</w:t>
      </w:r>
    </w:p>
    <w:p>
      <w:r>
        <w:rPr>
          <w:b/>
          <w:u w:val="single"/>
        </w:rPr>
        <w:t xml:space="preserve">725651</w:t>
      </w:r>
    </w:p>
    <w:p>
      <w:r>
        <w:t xml:space="preserve">Yhdysvaltalaisen Orban toimittajien mukaan jopa 83 prosenttia vesiverkostojen vedestä ympäri maailmaa on saastunut näkymättömillä mikromuovihiukkasilla.</w:t>
      </w:r>
    </w:p>
    <w:p>
      <w:r>
        <w:rPr>
          <w:b/>
          <w:u w:val="single"/>
        </w:rPr>
        <w:t xml:space="preserve">725652</w:t>
      </w:r>
    </w:p>
    <w:p>
      <w:r>
        <w:t xml:space="preserve">Oikeuslaitos antoi Bavčarin katsoa #EuroBasket2017:ää rauhassa Sanokoon joku muu, että meillä ei ole oikeudenmukaista oikeusvaltiota #medo</w:t>
      </w:r>
    </w:p>
    <w:p>
      <w:r>
        <w:rPr>
          <w:b/>
          <w:u w:val="single"/>
        </w:rPr>
        <w:t xml:space="preserve">725653</w:t>
      </w:r>
    </w:p>
    <w:p>
      <w:r>
        <w:t xml:space="preserve">Ja nyt he juovat ja nyt he laulavat, koska NKBM Branik on MESTARI! NKBM Branikin lentopalloilijat ovat MAAN MESTARIT! @NKBM_Volley @SloVolley @SloVolley</w:t>
      </w:r>
    </w:p>
    <w:p>
      <w:r>
        <w:rPr>
          <w:b/>
          <w:u w:val="single"/>
        </w:rPr>
        <w:t xml:space="preserve">725654</w:t>
      </w:r>
    </w:p>
    <w:p>
      <w:r>
        <w:t xml:space="preserve">@NovicaMihajlo Aivoni menivät horrokseen ensimmäisen jakson jälkeen. Se auttaa.</w:t>
      </w:r>
    </w:p>
    <w:p>
      <w:r>
        <w:rPr>
          <w:b/>
          <w:u w:val="single"/>
        </w:rPr>
        <w:t xml:space="preserve">725655</w:t>
      </w:r>
    </w:p>
    <w:p>
      <w:r>
        <w:t xml:space="preserve">@barjanski @pisec_resnice @tinncu 61,354% tilastoista vedetään perseestä.</w:t>
      </w:r>
    </w:p>
    <w:p>
      <w:r>
        <w:rPr>
          <w:b/>
          <w:u w:val="single"/>
        </w:rPr>
        <w:t xml:space="preserve">725656</w:t>
      </w:r>
    </w:p>
    <w:p>
      <w:r>
        <w:t xml:space="preserve">En tajua, miten mukavaa on, kun kaapelitelevisio ei ole menoluettelossa. Kiitos pop.</w:t>
      </w:r>
    </w:p>
    <w:p>
      <w:r>
        <w:rPr>
          <w:b/>
          <w:u w:val="single"/>
        </w:rPr>
        <w:t xml:space="preserve">725657</w:t>
      </w:r>
    </w:p>
    <w:p>
      <w:r>
        <w:t xml:space="preserve">Tässä on leivinuuni, Cmerarček ei ole enää! Hän paloi rikollisessa toiminnassaan. Oikeus voittaa aina, mutta joskus se kestää kauan.</w:t>
      </w:r>
    </w:p>
    <w:p>
      <w:r>
        <w:rPr>
          <w:b/>
          <w:u w:val="single"/>
        </w:rPr>
        <w:t xml:space="preserve">725658</w:t>
      </w:r>
    </w:p>
    <w:p>
      <w:r>
        <w:t xml:space="preserve">@symru snap vaaleista voit tehdä gulassia econoboxissa; resepti on kirjassa Toolbox :-)</w:t>
      </w:r>
    </w:p>
    <w:p>
      <w:r>
        <w:rPr>
          <w:b/>
          <w:u w:val="single"/>
        </w:rPr>
        <w:t xml:space="preserve">725659</w:t>
      </w:r>
    </w:p>
    <w:p>
      <w:r>
        <w:t xml:space="preserve">@vinkovasle1 @Demokracija1 eh mieluummin butl kuin oikeistolainen, clerotaliban, kaapissa oleva pelinrakentaja!!!</w:t>
        <w:br/>
        <w:t xml:space="preserve">hyvää päivänjatkoa!</w:t>
      </w:r>
    </w:p>
    <w:p>
      <w:r>
        <w:rPr>
          <w:b/>
          <w:u w:val="single"/>
        </w:rPr>
        <w:t xml:space="preserve">725660</w:t>
      </w:r>
    </w:p>
    <w:p>
      <w:r>
        <w:t xml:space="preserve">@DanielKalan Et voi tilata paketteja T-2 Clubissa, voit vain lisätä suurempia internet-nopeuksia, järjestelmiä tai lisälinjapaketteja.</w:t>
      </w:r>
    </w:p>
    <w:p>
      <w:r>
        <w:rPr>
          <w:b/>
          <w:u w:val="single"/>
        </w:rPr>
        <w:t xml:space="preserve">725661</w:t>
      </w:r>
    </w:p>
    <w:p>
      <w:r>
        <w:t xml:space="preserve">Darjo pohtii: Kun naiset yrittävät houkutella miehiä väärällä tavalla https://t.co/rD42NGaDUs https://t.co/YGdUUCE9f0 https://t.co/YGdUUCE9f0</w:t>
      </w:r>
    </w:p>
    <w:p>
      <w:r>
        <w:rPr>
          <w:b/>
          <w:u w:val="single"/>
        </w:rPr>
        <w:t xml:space="preserve">725662</w:t>
      </w:r>
    </w:p>
    <w:p>
      <w:r>
        <w:t xml:space="preserve">@povprecen @lucijausaj Tule Intiaan, niin esittelen sinulle hölmön, jota tulet ihailemaan.</w:t>
      </w:r>
    </w:p>
    <w:p>
      <w:r>
        <w:rPr>
          <w:b/>
          <w:u w:val="single"/>
        </w:rPr>
        <w:t xml:space="preserve">725663</w:t>
      </w:r>
    </w:p>
    <w:p>
      <w:r>
        <w:t xml:space="preserve">Osa alkupaloista #gostilnaStaripisker Celje Slovenia #steakhouse gourmeille ja ei-gourmeille https://t.co/hVUYsrAh7B</w:t>
      </w:r>
    </w:p>
    <w:p>
      <w:r>
        <w:rPr>
          <w:b/>
          <w:u w:val="single"/>
        </w:rPr>
        <w:t xml:space="preserve">725664</w:t>
      </w:r>
    </w:p>
    <w:p>
      <w:r>
        <w:t xml:space="preserve">Jos teet jotain laitonta, tee se vapaa-ajallasi... kaikki annetaan anteeksi #butale</w:t>
      </w:r>
    </w:p>
    <w:p>
      <w:r>
        <w:rPr>
          <w:b/>
          <w:u w:val="single"/>
        </w:rPr>
        <w:t xml:space="preserve">725665</w:t>
      </w:r>
    </w:p>
    <w:p>
      <w:r>
        <w:t xml:space="preserve">@mihamiha2323 En ikinä bastardisoisi Pelinkaa millään. Olen puristi.</w:t>
      </w:r>
    </w:p>
    <w:p>
      <w:r>
        <w:rPr>
          <w:b/>
          <w:u w:val="single"/>
        </w:rPr>
        <w:t xml:space="preserve">725666</w:t>
      </w:r>
    </w:p>
    <w:p>
      <w:r>
        <w:t xml:space="preserve">@RagnarBelial Jumala asuu todistetusti 333 kilometrin korkeudessa maapallon yläpuolella, jossa on jo vaikea osua kohteeseen ilman ongelmia.</w:t>
      </w:r>
    </w:p>
    <w:p>
      <w:r>
        <w:rPr>
          <w:b/>
          <w:u w:val="single"/>
        </w:rPr>
        <w:t xml:space="preserve">725667</w:t>
      </w:r>
    </w:p>
    <w:p>
      <w:r>
        <w:t xml:space="preserve">G-ner-g saver ei säästä energiaa, vaan kuluttaa sitä - ZPS Portal http://t.co/CGuRR6W3D8</w:t>
      </w:r>
    </w:p>
    <w:p>
      <w:r>
        <w:rPr>
          <w:b/>
          <w:u w:val="single"/>
        </w:rPr>
        <w:t xml:space="preserve">725668</w:t>
      </w:r>
    </w:p>
    <w:p>
      <w:r>
        <w:t xml:space="preserve">@Nova24TV Ei lepakko udba pysäyttää hänet tuomareidensa kanssa.Žirovnik on vastuussa tästä....</w:t>
      </w:r>
    </w:p>
    <w:p>
      <w:r>
        <w:rPr>
          <w:b/>
          <w:u w:val="single"/>
        </w:rPr>
        <w:t xml:space="preserve">725669</w:t>
      </w:r>
    </w:p>
    <w:p>
      <w:r>
        <w:t xml:space="preserve">Se, joka nauraa niin butchly rtv:ssä, ettei tule väärinkäsityksiä,</w:t>
      </w:r>
    </w:p>
    <w:p>
      <w:r>
        <w:rPr>
          <w:b/>
          <w:u w:val="single"/>
        </w:rPr>
        <w:t xml:space="preserve">725670</w:t>
      </w:r>
    </w:p>
    <w:p>
      <w:r>
        <w:t xml:space="preserve">24JOSSA HÄN JOHDATTAA TEIDÄT JA KEHOTTAA TEITÄ RAKASTAMAAN JA RAKASTAMAAN MARJAN ŠARCAN JIHADISTIHALLITUSTA👍 https://t.co/Fe70EHYbEG https://t.co/Fe70EHYbEG</w:t>
      </w:r>
    </w:p>
    <w:p>
      <w:r>
        <w:rPr>
          <w:b/>
          <w:u w:val="single"/>
        </w:rPr>
        <w:t xml:space="preserve">725671</w:t>
      </w:r>
    </w:p>
    <w:p>
      <w:r>
        <w:t xml:space="preserve">@shyam2001 Pelkkä nimi, se on kuulemma hyvä. Neurokirurgian tilat mb:ssä ovat katastrofi, erittäin huonot sängyt, mutta henkilökunta on loistavaa.</w:t>
      </w:r>
    </w:p>
    <w:p>
      <w:r>
        <w:rPr>
          <w:b/>
          <w:u w:val="single"/>
        </w:rPr>
        <w:t xml:space="preserve">725672</w:t>
      </w:r>
    </w:p>
    <w:p>
      <w:r>
        <w:t xml:space="preserve">@davorvrban 700 murhaa pelkästään pienessä sloveniassa ei riitä sinulle ? todellinen rajoitettu nuorison oikeinkirjoittaja, joka sekoittaa donald trumpin titovin murhiin</w:t>
      </w:r>
    </w:p>
    <w:p>
      <w:r>
        <w:rPr>
          <w:b/>
          <w:u w:val="single"/>
        </w:rPr>
        <w:t xml:space="preserve">725673</w:t>
      </w:r>
    </w:p>
    <w:p>
      <w:r>
        <w:t xml:space="preserve">@Stane55 Hm...horenjc sanoit...lej, pidän suuni kiinni, en sano mitään 😄😉😂</w:t>
        <w:br/>
        <w:t xml:space="preserve">Tunnen pari näistä horenjc ihmisistä 👍</w:t>
      </w:r>
    </w:p>
    <w:p>
      <w:r>
        <w:rPr>
          <w:b/>
          <w:u w:val="single"/>
        </w:rPr>
        <w:t xml:space="preserve">725674</w:t>
      </w:r>
    </w:p>
    <w:p>
      <w:r>
        <w:t xml:space="preserve">@DarkoMrso @BozoPredalic @DominikaSvarc ...ja viime päivinä hän on raukkamaisesti kadonnut verkosta, vaikka hän kehuskeli "menestyksellään" joka päivä.</w:t>
      </w:r>
    </w:p>
    <w:p>
      <w:r>
        <w:rPr>
          <w:b/>
          <w:u w:val="single"/>
        </w:rPr>
        <w:t xml:space="preserve">725675</w:t>
      </w:r>
    </w:p>
    <w:p>
      <w:r>
        <w:t xml:space="preserve">Lopuksi PV MC munien kanssa. Hienoa. Jälleen kerran. BP erota jo, koska hän on vain linssin ja teekkari</w:t>
      </w:r>
    </w:p>
    <w:p>
      <w:r>
        <w:rPr>
          <w:b/>
          <w:u w:val="single"/>
        </w:rPr>
        <w:t xml:space="preserve">725676</w:t>
      </w:r>
    </w:p>
    <w:p>
      <w:r>
        <w:t xml:space="preserve">Hyvin yksinkertaista. Hänet ammutaan parlamentissa, häntä kuvataan, tuloksella ei ole väliä.  Ihmiset uskovat. https://t.co/Q9e3dNgb6T</w:t>
      </w:r>
    </w:p>
    <w:p>
      <w:r>
        <w:rPr>
          <w:b/>
          <w:u w:val="single"/>
        </w:rPr>
        <w:t xml:space="preserve">725677</w:t>
      </w:r>
    </w:p>
    <w:p>
      <w:r>
        <w:t xml:space="preserve">Välttääksesi kuivausrummun vaurioitumisen tai kouluttajien tuhoutumisen, kuivaa ne ilmakuivalla. https://t.co/hjPdHxSPlq.</w:t>
      </w:r>
    </w:p>
    <w:p>
      <w:r>
        <w:rPr>
          <w:b/>
          <w:u w:val="single"/>
        </w:rPr>
        <w:t xml:space="preserve">725678</w:t>
      </w:r>
    </w:p>
    <w:p>
      <w:r>
        <w:t xml:space="preserve">@bnina_ Tämä on todella roskaa. Teimme paljon rapsutuksia, eikä mikään mennyt pilalle. Päinvastoin ... 💞</w:t>
      </w:r>
    </w:p>
    <w:p>
      <w:r>
        <w:rPr>
          <w:b/>
          <w:u w:val="single"/>
        </w:rPr>
        <w:t xml:space="preserve">725679</w:t>
      </w:r>
    </w:p>
    <w:p>
      <w:r>
        <w:t xml:space="preserve">@MikeDjomba Mutta tämä on jatkunut jo jonkin aikaa. Viimeinen kerta vaihteeksi, ehkä vapauttaa hänet kapteenin käsivarsinauhasta aluksi.</w:t>
      </w:r>
    </w:p>
    <w:p>
      <w:r>
        <w:rPr>
          <w:b/>
          <w:u w:val="single"/>
        </w:rPr>
        <w:t xml:space="preserve">725680</w:t>
      </w:r>
    </w:p>
    <w:p>
      <w:r>
        <w:t xml:space="preserve">Muslimien invaasion kunniaksi saksalaiset kaupungit ovat joulun alla erityisen provokatiivisia:</w:t>
      </w:r>
    </w:p>
    <w:p>
      <w:r>
        <w:rPr>
          <w:b/>
          <w:u w:val="single"/>
        </w:rPr>
        <w:t xml:space="preserve">725681</w:t>
      </w:r>
    </w:p>
    <w:p>
      <w:r>
        <w:t xml:space="preserve">Hups... kiitos @ToneMartinjak korjaan virheen... tietenkin se on Vogrinec ;) https://t.co/prCigrGEiS</w:t>
      </w:r>
    </w:p>
    <w:p>
      <w:r>
        <w:rPr>
          <w:b/>
          <w:u w:val="single"/>
        </w:rPr>
        <w:t xml:space="preserve">725682</w:t>
      </w:r>
    </w:p>
    <w:p>
      <w:r>
        <w:t xml:space="preserve">Seuraa lentopalloa livenä @KanalA_tv Joka ei hyppää, ei ole Sloven'c #eurovolleym https://t.co/c1oChYWpkL https://t.co/V2YBbBYFFz</w:t>
      </w:r>
    </w:p>
    <w:p>
      <w:r>
        <w:rPr>
          <w:b/>
          <w:u w:val="single"/>
        </w:rPr>
        <w:t xml:space="preserve">725683</w:t>
      </w:r>
    </w:p>
    <w:p>
      <w:r>
        <w:t xml:space="preserve">Hullun innoissani! Vielä 2 päivää Modrijans Nightiin! Wohooooooooooooooooooooo :) #Modrijani_SLO</w:t>
      </w:r>
    </w:p>
    <w:p>
      <w:r>
        <w:rPr>
          <w:b/>
          <w:u w:val="single"/>
        </w:rPr>
        <w:t xml:space="preserve">725684</w:t>
      </w:r>
    </w:p>
    <w:p>
      <w:r>
        <w:t xml:space="preserve">@thinkingslo @BernardaGrobler He ostavat paljon asioita, en tiedä, mistä olet kiinnostunut?</w:t>
      </w:r>
    </w:p>
    <w:p>
      <w:r>
        <w:rPr>
          <w:b/>
          <w:u w:val="single"/>
        </w:rPr>
        <w:t xml:space="preserve">725685</w:t>
      </w:r>
    </w:p>
    <w:p>
      <w:r>
        <w:t xml:space="preserve">@ggmY66 Älä viitsi Gašpar, pomosi on tavallinen, liian voimakas roisto! Kun hän on polttanut kaikki luotot muiden häntä suojelevien roistojen kanssa, hän joutuu vankilaan.</w:t>
      </w:r>
    </w:p>
    <w:p>
      <w:r>
        <w:rPr>
          <w:b/>
          <w:u w:val="single"/>
        </w:rPr>
        <w:t xml:space="preserve">725686</w:t>
      </w:r>
    </w:p>
    <w:p>
      <w:r>
        <w:t xml:space="preserve">@djlwq Haluatko tehdä rikosilmoituksen jotakuta vastaan, koska hän vaaransi ohituksen? Vasikkamentaliteetti on todella tulossa esiin :D</w:t>
      </w:r>
    </w:p>
    <w:p>
      <w:r>
        <w:rPr>
          <w:b/>
          <w:u w:val="single"/>
        </w:rPr>
        <w:t xml:space="preserve">725687</w:t>
      </w:r>
    </w:p>
    <w:p>
      <w:r>
        <w:t xml:space="preserve">Arvoisa ministeri, te valehtelette! Työskentelen rajalla, ja tämä on ensimmäinen kerta, kun kuulen rajalla työskentelystä maksettavasta korvauksesta! #stopping #tarc</w:t>
      </w:r>
    </w:p>
    <w:p>
      <w:r>
        <w:rPr>
          <w:b/>
          <w:u w:val="single"/>
        </w:rPr>
        <w:t xml:space="preserve">725688</w:t>
      </w:r>
    </w:p>
    <w:p>
      <w:r>
        <w:t xml:space="preserve">@lenci53 TT-kuvaukset ovat erityisen suuri syöpäriski. 500 kertaa enemmän säteilyä kuin röntgensäteet. En tiedä, kannattaako sille altistua joka vuosi.</w:t>
      </w:r>
    </w:p>
    <w:p>
      <w:r>
        <w:rPr>
          <w:b/>
          <w:u w:val="single"/>
        </w:rPr>
        <w:t xml:space="preserve">725689</w:t>
      </w:r>
    </w:p>
    <w:p>
      <w:r>
        <w:t xml:space="preserve">Juuri niin. Jos emme olisi yksityistäneet panimoita, meillä olisi yhä sixpack, jos emme olisi yksityistäneet viinakauppoja, meillä olisi yhä suklaapatukka aamulla. https://t.co/u19VpOUB6i.</w:t>
      </w:r>
    </w:p>
    <w:p>
      <w:r>
        <w:rPr>
          <w:b/>
          <w:u w:val="single"/>
        </w:rPr>
        <w:t xml:space="preserve">725690</w:t>
      </w:r>
    </w:p>
    <w:p>
      <w:r>
        <w:t xml:space="preserve">@GalaAine @Ben_Badger Ota pilleri heti, kun olet cutis, että jotain on tekeillä, kun pääsi hakkaa se on paska.</w:t>
      </w:r>
    </w:p>
    <w:p>
      <w:r>
        <w:rPr>
          <w:b/>
          <w:u w:val="single"/>
        </w:rPr>
        <w:t xml:space="preserve">725691</w:t>
      </w:r>
    </w:p>
    <w:p>
      <w:r>
        <w:t xml:space="preserve">@petrasovdat @Dr_Eclectic miten "liikemiehet" kaatuvat. Joskus tällainen tsaari !!!👎 Konkurssi on normaalia liike-elämässä, mutta henkilökohtainen konkurssi ei !!!</w:t>
      </w:r>
    </w:p>
    <w:p>
      <w:r>
        <w:rPr>
          <w:b/>
          <w:u w:val="single"/>
        </w:rPr>
        <w:t xml:space="preserve">725692</w:t>
      </w:r>
    </w:p>
    <w:p>
      <w:r>
        <w:t xml:space="preserve">@ales_stiper @MorskaKvacka Mutta et ole kokeillut mitään? Tein pari betaa pari vuotta sitten ja huomasin, että ios oli raketti.</w:t>
      </w:r>
    </w:p>
    <w:p>
      <w:r>
        <w:rPr>
          <w:b/>
          <w:u w:val="single"/>
        </w:rPr>
        <w:t xml:space="preserve">725693</w:t>
      </w:r>
    </w:p>
    <w:p>
      <w:r>
        <w:t xml:space="preserve">@lucijausaj Ainakin tiedämme niistä, jotka kuolivat UKC LJ, mutta entä ne, jotka kuolevat kotona, köyhät, hoitamatta, nälkäiset, kylmät ja sairaat?</w:t>
      </w:r>
    </w:p>
    <w:p>
      <w:r>
        <w:rPr>
          <w:b/>
          <w:u w:val="single"/>
        </w:rPr>
        <w:t xml:space="preserve">725694</w:t>
      </w:r>
    </w:p>
    <w:p>
      <w:r>
        <w:t xml:space="preserve">@Svarun_K @ZigaTurk Koulutus vasemmiston hegemonian syynä? Lumpenproletariaatin hienostunut itsepetos.</w:t>
      </w:r>
    </w:p>
    <w:p>
      <w:r>
        <w:rPr>
          <w:b/>
          <w:u w:val="single"/>
        </w:rPr>
        <w:t xml:space="preserve">725695</w:t>
      </w:r>
    </w:p>
    <w:p>
      <w:r>
        <w:t xml:space="preserve">@AlenkaJerajSDS @BorutPahor Hän ei ole vielä saavuttanut siutumisen ikää,kun hän on iso hän on vain presidentti slovenialaisten huokauksessa.</w:t>
      </w:r>
    </w:p>
    <w:p>
      <w:r>
        <w:rPr>
          <w:b/>
          <w:u w:val="single"/>
        </w:rPr>
        <w:t xml:space="preserve">725696</w:t>
      </w:r>
    </w:p>
    <w:p>
      <w:r>
        <w:t xml:space="preserve">@Odbita -ääni (basso ja eristys)</w:t>
        <w:br/>
        <w:t xml:space="preserve">-ei johtoja</w:t>
        <w:br/>
        <w:t xml:space="preserve">-ei putoa ja istuu hyvin korviin</w:t>
        <w:br/>
        <w:t xml:space="preserve">-hinta/laatu</w:t>
      </w:r>
    </w:p>
    <w:p>
      <w:r>
        <w:rPr>
          <w:b/>
          <w:u w:val="single"/>
        </w:rPr>
        <w:t xml:space="preserve">725697</w:t>
      </w:r>
    </w:p>
    <w:p>
      <w:r>
        <w:t xml:space="preserve">Nuorisokeskustelu TAITEILIJA MATJAŽ VIPOTNIKIN MUISTOTILAISUUS https://t.co/0k7MxLmrsS via @YouTube</w:t>
      </w:r>
    </w:p>
    <w:p>
      <w:r>
        <w:rPr>
          <w:b/>
          <w:u w:val="single"/>
        </w:rPr>
        <w:t xml:space="preserve">725698</w:t>
      </w:r>
    </w:p>
    <w:p>
      <w:r>
        <w:t xml:space="preserve">Aion tehdä joulukuusen kasasta rättejä, jotka minun on pestävä. Laitan vain valot päälle, ja sitten olemme valmiit.</w:t>
      </w:r>
    </w:p>
    <w:p>
      <w:r>
        <w:rPr>
          <w:b/>
          <w:u w:val="single"/>
        </w:rPr>
        <w:t xml:space="preserve">725699</w:t>
      </w:r>
    </w:p>
    <w:p>
      <w:r>
        <w:t xml:space="preserve">Slovenian @rogla ja @TamauPogi ovat saaneet kaiken hallintaan, kun jäljellä on vielä 3km!😃 Ja lisäksi he aikovat näköjään ajaa kaiken takaa!👏👏👏👏👏✊💥</w:t>
      </w:r>
    </w:p>
    <w:p>
      <w:r>
        <w:rPr>
          <w:b/>
          <w:u w:val="single"/>
        </w:rPr>
        <w:t xml:space="preserve">725700</w:t>
      </w:r>
    </w:p>
    <w:p>
      <w:r>
        <w:t xml:space="preserve">Mitä oikeistososialistit mielestäsi ovat?</w:t>
        <w:br/>
        <w:t xml:space="preserve"> Luulen, että he ovat aivan tavallisia vasemmistolaisia, he eivät vain halua myöntää sitä.</w:t>
      </w:r>
    </w:p>
    <w:p>
      <w:r>
        <w:rPr>
          <w:b/>
          <w:u w:val="single"/>
        </w:rPr>
        <w:t xml:space="preserve">725701</w:t>
      </w:r>
    </w:p>
    <w:p>
      <w:r>
        <w:t xml:space="preserve">@STA_News Lähden Argentiinaan tammikuun alussa. Haluaisitko, että ilmestyisin shortseissa Brnikiin? Olet todella loukkaantunut.</w:t>
      </w:r>
    </w:p>
    <w:p>
      <w:r>
        <w:rPr>
          <w:b/>
          <w:u w:val="single"/>
        </w:rPr>
        <w:t xml:space="preserve">725702</w:t>
      </w:r>
    </w:p>
    <w:p>
      <w:r>
        <w:t xml:space="preserve">@glashona Lastenlääkäri kertoi minulle, että eteeriset öljyt edistävät lapseni astmaa. Vain höyrysauna (jossa itketään ilmaiseksi).</w:t>
      </w:r>
    </w:p>
    <w:p>
      <w:r>
        <w:rPr>
          <w:b/>
          <w:u w:val="single"/>
        </w:rPr>
        <w:t xml:space="preserve">725703</w:t>
      </w:r>
    </w:p>
    <w:p>
      <w:r>
        <w:t xml:space="preserve">@jan_gerben Kuka tahansa, joka työskenteli rakennusalalla, ei saanut levätä</w:t>
        <w:br/>
        <w:t xml:space="preserve">Aloita klo 6 aamulla, lopeta 12 tunnin kuluttua ja nuku sitten parakeissa</w:t>
      </w:r>
    </w:p>
    <w:p>
      <w:r>
        <w:rPr>
          <w:b/>
          <w:u w:val="single"/>
        </w:rPr>
        <w:t xml:space="preserve">725704</w:t>
      </w:r>
    </w:p>
    <w:p>
      <w:r>
        <w:t xml:space="preserve">@Nika_Per Kannatan pienten askelten palkitsemista, rypistyminen tekee ryppyjä ja pelottaa vauvoja!</w:t>
      </w:r>
    </w:p>
    <w:p>
      <w:r>
        <w:rPr>
          <w:b/>
          <w:u w:val="single"/>
        </w:rPr>
        <w:t xml:space="preserve">725705</w:t>
      </w:r>
    </w:p>
    <w:p>
      <w:r>
        <w:t xml:space="preserve">Hänellä ei ole isompaa lelua. Ja hän on kantanut sitä mukanaan tästä aamusta lähtien! #mesasemi https://t.co/0FJNEUngpp</w:t>
      </w:r>
    </w:p>
    <w:p>
      <w:r>
        <w:rPr>
          <w:b/>
          <w:u w:val="single"/>
        </w:rPr>
        <w:t xml:space="preserve">725706</w:t>
      </w:r>
    </w:p>
    <w:p>
      <w:r>
        <w:t xml:space="preserve">@SloShit Syö se tyttö...nauti, tein tänään 15 litraa hilloa...nyt menen töihin sekaisin...Tiedän, en ole normaali....</w:t>
      </w:r>
    </w:p>
    <w:p>
      <w:r>
        <w:rPr>
          <w:b/>
          <w:u w:val="single"/>
        </w:rPr>
        <w:t xml:space="preserve">725707</w:t>
      </w:r>
    </w:p>
    <w:p>
      <w:r>
        <w:t xml:space="preserve">hyppää mereen kello 22.00 ja sytytä ruumis tuleen kello 22.03. Kiitos, sytytin. #fml</w:t>
      </w:r>
    </w:p>
    <w:p>
      <w:r>
        <w:rPr>
          <w:b/>
          <w:u w:val="single"/>
        </w:rPr>
        <w:t xml:space="preserve">725708</w:t>
      </w:r>
    </w:p>
    <w:p>
      <w:r>
        <w:t xml:space="preserve">@Libertarec @JJansaSDS Näitä kahta coprnicia voisi kutsua ihanteelliseksi lesbopariksi.</w:t>
      </w:r>
    </w:p>
    <w:p>
      <w:r>
        <w:rPr>
          <w:b/>
          <w:u w:val="single"/>
        </w:rPr>
        <w:t xml:space="preserve">725709</w:t>
      </w:r>
    </w:p>
    <w:p>
      <w:r>
        <w:t xml:space="preserve">Futsal-fanit, lukekaa Jorge Valdanon (maailmanmestari '86) kolumnit Guardianista #WorldCup2018 aikana. Se on Eduardo Galeanon tasolla.</w:t>
      </w:r>
    </w:p>
    <w:p>
      <w:r>
        <w:rPr>
          <w:b/>
          <w:u w:val="single"/>
        </w:rPr>
        <w:t xml:space="preserve">725710</w:t>
      </w:r>
    </w:p>
    <w:p>
      <w:r>
        <w:t xml:space="preserve">DPD vahingoitti pakettia. Revin sisällön (koiranruokaa) ja liimasin kaiken takaisin. Ja nyt he tekevät killan. Kk hyvä... https://t.co/mBdBCJ1y9t</w:t>
      </w:r>
    </w:p>
    <w:p>
      <w:r>
        <w:rPr>
          <w:b/>
          <w:u w:val="single"/>
        </w:rPr>
        <w:t xml:space="preserve">725711</w:t>
      </w:r>
    </w:p>
    <w:p>
      <w:r>
        <w:t xml:space="preserve">Bryssel varoittaa harhaanjohtavasta verkkokaupasta televiestintäpalveluissa https://t.co/CLfMXnvAwa #EUface @ECinSlovenia @EP_Slovenija</w:t>
      </w:r>
    </w:p>
    <w:p>
      <w:r>
        <w:rPr>
          <w:b/>
          <w:u w:val="single"/>
        </w:rPr>
        <w:t xml:space="preserve">725712</w:t>
      </w:r>
    </w:p>
    <w:p>
      <w:r>
        <w:t xml:space="preserve">KMET - Examiner (lainsäädäntö, tenttikysymykset) https://t.co/zeLgVy41Zb #mladiucitelj #teacher</w:t>
      </w:r>
    </w:p>
    <w:p>
      <w:r>
        <w:rPr>
          <w:b/>
          <w:u w:val="single"/>
        </w:rPr>
        <w:t xml:space="preserve">725713</w:t>
      </w:r>
    </w:p>
    <w:p>
      <w:r>
        <w:t xml:space="preserve">#supebonjonjere Cherry mx speed silver, plus pussi sinisiä kytkimiä.</w:t>
        <w:br/>
        <w:br/>
        <w:t xml:space="preserve"> Juotamme hieman. https://t.co/zBxEC9uHDX</w:t>
      </w:r>
    </w:p>
    <w:p>
      <w:r>
        <w:rPr>
          <w:b/>
          <w:u w:val="single"/>
        </w:rPr>
        <w:t xml:space="preserve">725714</w:t>
      </w:r>
    </w:p>
    <w:p>
      <w:r>
        <w:t xml:space="preserve">@thinkingslo Ja nyt kun hän on ornk, hänellä on pi... ja pikku kääpiö aikoo vasemmistolaisten avustuksella vinkua kuin sika saadakseen päänsä 💩🤣🤣💩💩💩💩💩💩🤣.</w:t>
      </w:r>
    </w:p>
    <w:p>
      <w:r>
        <w:rPr>
          <w:b/>
          <w:u w:val="single"/>
        </w:rPr>
        <w:t xml:space="preserve">725715</w:t>
      </w:r>
    </w:p>
    <w:p>
      <w:r>
        <w:t xml:space="preserve">Tietenkin. Kaikki, mikä ei sovi aivopestyyn mieleesi, on manipuloitua https://t.co/7GbMcilcvD</w:t>
      </w:r>
    </w:p>
    <w:p>
      <w:r>
        <w:rPr>
          <w:b/>
          <w:u w:val="single"/>
        </w:rPr>
        <w:t xml:space="preserve">725716</w:t>
      </w:r>
    </w:p>
    <w:p>
      <w:r>
        <w:t xml:space="preserve">@GregorVirant1 ei ole tulospalkkiota! Ei ollenkaan!!! Helmikuusta 2009 alkaen. @si_supervizor @kizidor @TarcaRTVSLO</w:t>
      </w:r>
    </w:p>
    <w:p>
      <w:r>
        <w:rPr>
          <w:b/>
          <w:u w:val="single"/>
        </w:rPr>
        <w:t xml:space="preserve">725717</w:t>
      </w:r>
    </w:p>
    <w:p>
      <w:r>
        <w:t xml:space="preserve">Gosposvetska ja Dalmatinova suljetaan kaikelta liikenteeltä 3. huhtikuuta-30. kesäkuuta. Aloitetaan nössöily. https://t.co/57GTuRorQi</w:t>
      </w:r>
    </w:p>
    <w:p>
      <w:r>
        <w:rPr>
          <w:b/>
          <w:u w:val="single"/>
        </w:rPr>
        <w:t xml:space="preserve">725718</w:t>
      </w:r>
    </w:p>
    <w:p>
      <w:r>
        <w:t xml:space="preserve">kun seuraa nykyisten vasemmistolaisten työtä ja sitä, miten he tuhoavat oman kansansa ja maansa, tajuaa, ettei fasismi ollutkaan niin paha asia.</w:t>
      </w:r>
    </w:p>
    <w:p>
      <w:r>
        <w:rPr>
          <w:b/>
          <w:u w:val="single"/>
        </w:rPr>
        <w:t xml:space="preserve">725719</w:t>
      </w:r>
    </w:p>
    <w:p>
      <w:r>
        <w:t xml:space="preserve">vasemmistolaiset ovat helpottuneita... Pohjois-Korea pysyy kommunistisena!... ainakin toistaiseksi...</w:t>
      </w:r>
    </w:p>
    <w:p>
      <w:r>
        <w:rPr>
          <w:b/>
          <w:u w:val="single"/>
        </w:rPr>
        <w:t xml:space="preserve">725720</w:t>
      </w:r>
    </w:p>
    <w:p>
      <w:r>
        <w:t xml:space="preserve">@TarcaRTVSLO Viranomaiset eivät saa lähettää tai välittää salassa pidettäviä tietoja suojaamattomien viestintävälineiden avulla (PDPA:n 39 artiklan 4 kohta).</w:t>
      </w:r>
    </w:p>
    <w:p>
      <w:r>
        <w:rPr>
          <w:b/>
          <w:u w:val="single"/>
        </w:rPr>
        <w:t xml:space="preserve">725721</w:t>
      </w:r>
    </w:p>
    <w:p>
      <w:r>
        <w:t xml:space="preserve">@janezgecc Voit nyt nalkuttaa ja sylkeä koko... hänellä oli kuitenkin ilmainen koulutus... tuollaiset tekopyhät saavat minut oksentamaan!</w:t>
      </w:r>
    </w:p>
    <w:p>
      <w:r>
        <w:rPr>
          <w:b/>
          <w:u w:val="single"/>
        </w:rPr>
        <w:t xml:space="preserve">725722</w:t>
      </w:r>
    </w:p>
    <w:p>
      <w:r>
        <w:t xml:space="preserve">Beko RFNE312E33W-pakastinkaapissa on 8 pakastuslaatikkoa, automaattinen sulatus ja... https://t.co/JVv5yF4P5C</w:t>
      </w:r>
    </w:p>
    <w:p>
      <w:r>
        <w:rPr>
          <w:b/>
          <w:u w:val="single"/>
        </w:rPr>
        <w:t xml:space="preserve">725723</w:t>
      </w:r>
    </w:p>
    <w:p>
      <w:r>
        <w:t xml:space="preserve">Tänään #lokakuu12, kun olisin voinut herätä ilman herätyskelloa, heräsin tuntia aikaisemmin kuin herätyskelloni olisi herättänyt minut.</w:t>
      </w:r>
    </w:p>
    <w:p>
      <w:r>
        <w:rPr>
          <w:b/>
          <w:u w:val="single"/>
        </w:rPr>
        <w:t xml:space="preserve">725724</w:t>
      </w:r>
    </w:p>
    <w:p>
      <w:r>
        <w:t xml:space="preserve">@EPameten @EvaobAdamu Kuka tarjosi osakkeita ihmisille kreditne banka mariborista, mutta ihmiset räksyttivät ja menettivät sijoituksensa.</w:t>
      </w:r>
    </w:p>
    <w:p>
      <w:r>
        <w:rPr>
          <w:b/>
          <w:u w:val="single"/>
        </w:rPr>
        <w:t xml:space="preserve">725725</w:t>
      </w:r>
    </w:p>
    <w:p>
      <w:r>
        <w:t xml:space="preserve">Yllättäviä uutisia Slovenian jalkapallolle tänään Belgiasta. https://t.co/7hHpMyEZjp</w:t>
      </w:r>
    </w:p>
    <w:p>
      <w:r>
        <w:rPr>
          <w:b/>
          <w:u w:val="single"/>
        </w:rPr>
        <w:t xml:space="preserve">725726</w:t>
      </w:r>
    </w:p>
    <w:p>
      <w:r>
        <w:t xml:space="preserve">Joukkomurhia, pelottelua, varkauksia, kansallistamista, orjuutta, massiivista kapitalistista apua rahana, elintarvikkeina ja teollisuuslaitteina.</w:t>
      </w:r>
    </w:p>
    <w:p>
      <w:r>
        <w:rPr>
          <w:b/>
          <w:u w:val="single"/>
        </w:rPr>
        <w:t xml:space="preserve">725727</w:t>
      </w:r>
    </w:p>
    <w:p>
      <w:r>
        <w:t xml:space="preserve">@dvapir_a @stanka_d Korjaamatonta vahinkoa voi tapahtua, jos laitamme hänet kleroblaziaaniseen perheeseen, joka vittuilee itselleen ja muille HOMOPHOBIAA ja HOSTILITYÄ!</w:t>
      </w:r>
    </w:p>
    <w:p>
      <w:r>
        <w:rPr>
          <w:b/>
          <w:u w:val="single"/>
        </w:rPr>
        <w:t xml:space="preserve">725728</w:t>
      </w:r>
    </w:p>
    <w:p>
      <w:r>
        <w:t xml:space="preserve">"Se, mitä näemme tiedotusvälineissä, ei ole edes kymmenesosa katastrofista." https://t.co/yTy2zmQhEx https://t.co/yTy2zmQhEx</w:t>
      </w:r>
    </w:p>
    <w:p>
      <w:r>
        <w:rPr>
          <w:b/>
          <w:u w:val="single"/>
        </w:rPr>
        <w:t xml:space="preserve">725729</w:t>
      </w:r>
    </w:p>
    <w:p>
      <w:r>
        <w:t xml:space="preserve">Presidentti on kuitenkin kehittänyt mitalien myöntämistekniikan täydelliseksi. Joka tapauksessa - kaikki kunnia Jan Oblakille!!! https://t.co/nDzXEgjhbX https://t.co/nDzXEgjhbX</w:t>
      </w:r>
    </w:p>
    <w:p>
      <w:r>
        <w:rPr>
          <w:b/>
          <w:u w:val="single"/>
        </w:rPr>
        <w:t xml:space="preserve">725730</w:t>
      </w:r>
    </w:p>
    <w:p>
      <w:r>
        <w:t xml:space="preserve">@JoAnnaOfArc1 Massat tulevat kiittämään oletettua kansallismielistä henkilöä.....</w:t>
      </w:r>
    </w:p>
    <w:p>
      <w:r>
        <w:rPr>
          <w:b/>
          <w:u w:val="single"/>
        </w:rPr>
        <w:t xml:space="preserve">725731</w:t>
      </w:r>
    </w:p>
    <w:p>
      <w:r>
        <w:t xml:space="preserve">Pivkan siipikarjankasvatus ostaa Mipa-tuotantolaitoksen Kromberkistä: ZAGON PUOLIVUOTIAALLE https://t.co/0YWyNve3uu</w:t>
      </w:r>
    </w:p>
    <w:p>
      <w:r>
        <w:rPr>
          <w:b/>
          <w:u w:val="single"/>
        </w:rPr>
        <w:t xml:space="preserve">725732</w:t>
      </w:r>
    </w:p>
    <w:p>
      <w:r>
        <w:t xml:space="preserve">Tämän päivän myydyimmät monivuotiset taimet, oregano, majoraani, rakuunanmarja, minttu. Nähdään maanantaina, Thorn Herbs -yrttisi</w:t>
      </w:r>
    </w:p>
    <w:p>
      <w:r>
        <w:rPr>
          <w:b/>
          <w:u w:val="single"/>
        </w:rPr>
        <w:t xml:space="preserve">725733</w:t>
      </w:r>
    </w:p>
    <w:p>
      <w:r>
        <w:t xml:space="preserve">@police_are antautuvat ja pyytävät pidätystä! #bananistan https://t.co/SrFUwCW1RY</w:t>
      </w:r>
    </w:p>
    <w:p>
      <w:r>
        <w:rPr>
          <w:b/>
          <w:u w:val="single"/>
        </w:rPr>
        <w:t xml:space="preserve">725734</w:t>
      </w:r>
    </w:p>
    <w:p>
      <w:r>
        <w:t xml:space="preserve">Hiekkamyrsky muuttuu maailmanlaajuiseksi myrskyksi. Mahdollisuus on edelleen hiljainen https://t.co/D4xYk3pIOb</w:t>
      </w:r>
    </w:p>
    <w:p>
      <w:r>
        <w:rPr>
          <w:b/>
          <w:u w:val="single"/>
        </w:rPr>
        <w:t xml:space="preserve">725735</w:t>
      </w:r>
    </w:p>
    <w:p>
      <w:r>
        <w:t xml:space="preserve">@JakaDolinar2 @ZoranKofol Mistä tämä kartta on peräisin? Se näyttää väärennetylle/sovitetulle, jos tarkistat sen geopediasta tai googlesta.</w:t>
      </w:r>
    </w:p>
    <w:p>
      <w:r>
        <w:rPr>
          <w:b/>
          <w:u w:val="single"/>
        </w:rPr>
        <w:t xml:space="preserve">725736</w:t>
      </w:r>
    </w:p>
    <w:p>
      <w:r>
        <w:t xml:space="preserve">@PrometejDD jos joku haluaa olla sosialisti, hän voi perustaa kibbutsin seuraajiensa kanssa eikä pakottaa muita ihmisiä sosialismiin ja vastaavaan @Rok_Novak</w:t>
      </w:r>
    </w:p>
    <w:p>
      <w:r>
        <w:rPr>
          <w:b/>
          <w:u w:val="single"/>
        </w:rPr>
        <w:t xml:space="preserve">725737</w:t>
      </w:r>
    </w:p>
    <w:p>
      <w:r>
        <w:t xml:space="preserve">Erityinen helvetin piiri ihmisille, jotka luulevat luovansa juhlallisuutta ja juhlaa räjäyttämällä ilotulitteita ja raketteja. Ihan sama.</w:t>
      </w:r>
    </w:p>
    <w:p>
      <w:r>
        <w:rPr>
          <w:b/>
          <w:u w:val="single"/>
        </w:rPr>
        <w:t xml:space="preserve">725738</w:t>
      </w:r>
    </w:p>
    <w:p>
      <w:r>
        <w:t xml:space="preserve">@Agathung @BigWhale @Centrifusion Tee hänelle palvelus ja suojele häntä heiltä. Jätä meemejä koskeva osa pois.</w:t>
      </w:r>
    </w:p>
    <w:p>
      <w:r>
        <w:rPr>
          <w:b/>
          <w:u w:val="single"/>
        </w:rPr>
        <w:t xml:space="preserve">725739</w:t>
      </w:r>
    </w:p>
    <w:p>
      <w:r>
        <w:t xml:space="preserve">Jakoiko SMC eilisessä vaaleja edeltävässä tilaisuudessa kolehtia ja mustalaisgulassia ?</w:t>
      </w:r>
    </w:p>
    <w:p>
      <w:r>
        <w:rPr>
          <w:b/>
          <w:u w:val="single"/>
        </w:rPr>
        <w:t xml:space="preserve">725740</w:t>
      </w:r>
    </w:p>
    <w:p>
      <w:r>
        <w:t xml:space="preserve">@Skolobrinski ....jopa vallankumouksellinen väkivalta näissä paikoissa ei ollut armollista #deathtofascismandcommunism</w:t>
        <w:br/>
        <w:br/>
        <w:t xml:space="preserve">https://t.co/TYXjO3duQS</w:t>
      </w:r>
    </w:p>
    <w:p>
      <w:r>
        <w:rPr>
          <w:b/>
          <w:u w:val="single"/>
        </w:rPr>
        <w:t xml:space="preserve">725741</w:t>
      </w:r>
    </w:p>
    <w:p>
      <w:r>
        <w:t xml:space="preserve">Miksi TV:n slofurien urheilukommentaattorit kannustavat enemmän tai vähemmän salaa kaikkia Balkanideja enemmän kuin Sloveniaa, kun se pelaa?</w:t>
      </w:r>
    </w:p>
    <w:p>
      <w:r>
        <w:rPr>
          <w:b/>
          <w:u w:val="single"/>
        </w:rPr>
        <w:t xml:space="preserve">725742</w:t>
      </w:r>
    </w:p>
    <w:p>
      <w:r>
        <w:t xml:space="preserve">Pidän @YouTube-videosta https://t.co/zGPHDDgVC0 Kasvualusta taimien kasvattamiseen</w:t>
      </w:r>
    </w:p>
    <w:p>
      <w:r>
        <w:rPr>
          <w:b/>
          <w:u w:val="single"/>
        </w:rPr>
        <w:t xml:space="preserve">725743</w:t>
      </w:r>
    </w:p>
    <w:p>
      <w:r>
        <w:t xml:space="preserve">@symru Meille on vakuutettu (tällä kertaa liiketoimintayksikön diktaattori), että asia järjestyy.</w:t>
      </w:r>
    </w:p>
    <w:p>
      <w:r>
        <w:rPr>
          <w:b/>
          <w:u w:val="single"/>
        </w:rPr>
        <w:t xml:space="preserve">725744</w:t>
      </w:r>
    </w:p>
    <w:p>
      <w:r>
        <w:t xml:space="preserve">@steinbuch Kastelujärjestelmä ei toimi, koska vesi ei ole kastelujärjestelmässä vaan edelleen säiliössä!</w:t>
      </w:r>
    </w:p>
    <w:p>
      <w:r>
        <w:rPr>
          <w:b/>
          <w:u w:val="single"/>
        </w:rPr>
        <w:t xml:space="preserve">725745</w:t>
      </w:r>
    </w:p>
    <w:p>
      <w:r>
        <w:t xml:space="preserve">Katselen tätä hyppelyä - enemmänkin tuulipukukilpailua sateella - muuten se ei ole urheilua minulle!!!!</w:t>
      </w:r>
    </w:p>
    <w:p>
      <w:r>
        <w:rPr>
          <w:b/>
          <w:u w:val="single"/>
        </w:rPr>
        <w:t xml:space="preserve">725746</w:t>
      </w:r>
    </w:p>
    <w:p>
      <w:r>
        <w:t xml:space="preserve">@BojanPozar @TV3_SI @kjaklic @lucijausaj #Viktor parhaasta viihdeohjelmasta menee #VVFactorille.</w:t>
      </w:r>
    </w:p>
    <w:p>
      <w:r>
        <w:rPr>
          <w:b/>
          <w:u w:val="single"/>
        </w:rPr>
        <w:t xml:space="preserve">725747</w:t>
      </w:r>
    </w:p>
    <w:p>
      <w:r>
        <w:t xml:space="preserve">Alan laihtua, kun syömme kaiken joulukuussa saamamme sokerin. Koska me emme heitä sitä pois!</w:t>
      </w:r>
    </w:p>
    <w:p>
      <w:r>
        <w:rPr>
          <w:b/>
          <w:u w:val="single"/>
        </w:rPr>
        <w:t xml:space="preserve">725748</w:t>
      </w:r>
    </w:p>
    <w:p>
      <w:r>
        <w:t xml:space="preserve">@spagetyuse @BlazLah @vanjadolzan @iCinober @NusaZajc @KajzerFranc Ei perunoita.</w:t>
      </w:r>
    </w:p>
    <w:p>
      <w:r>
        <w:rPr>
          <w:b/>
          <w:u w:val="single"/>
        </w:rPr>
        <w:t xml:space="preserve">725749</w:t>
      </w:r>
    </w:p>
    <w:p>
      <w:r>
        <w:t xml:space="preserve">@gregarepovz Jos @BorutPahor ei olisi vittuillut sosiaaliselle medialle, arvioin, että hän olisi saanut 10-15 prosenttia vähemmän. Luota minuun, olen kotoisin kadulta ja näen sen.</w:t>
      </w:r>
    </w:p>
    <w:p>
      <w:r>
        <w:rPr>
          <w:b/>
          <w:u w:val="single"/>
        </w:rPr>
        <w:t xml:space="preserve">725750</w:t>
      </w:r>
    </w:p>
    <w:p>
      <w:r>
        <w:t xml:space="preserve">Yöllä, kun voisin nukkua, minulla on aivosoluja toiminnassa, joista en edes tiennyt, että minulla on. 😔</w:t>
      </w:r>
    </w:p>
    <w:p>
      <w:r>
        <w:rPr>
          <w:b/>
          <w:u w:val="single"/>
        </w:rPr>
        <w:t xml:space="preserve">725751</w:t>
      </w:r>
    </w:p>
    <w:p>
      <w:r>
        <w:t xml:space="preserve">On tarpeen aloittaa uudelleen liikkuminen. Onko kenelläkään hyvää ehdotusta musiikilliseksi kumppaniksi poluilla? Apple ei tee niitä enää. #itunes</w:t>
      </w:r>
    </w:p>
    <w:p>
      <w:r>
        <w:rPr>
          <w:b/>
          <w:u w:val="single"/>
        </w:rPr>
        <w:t xml:space="preserve">725752</w:t>
      </w:r>
    </w:p>
    <w:p>
      <w:r>
        <w:t xml:space="preserve">Ja niin alkoi moottoripyöräilijöiden juhla Mirna Pećissä 😁 https://t.co/TKaUeArFOg</w:t>
      </w:r>
    </w:p>
    <w:p>
      <w:r>
        <w:rPr>
          <w:b/>
          <w:u w:val="single"/>
        </w:rPr>
        <w:t xml:space="preserve">725753</w:t>
      </w:r>
    </w:p>
    <w:p>
      <w:r>
        <w:t xml:space="preserve">@SpletnaMladina Sitten me kaikki tankkaisimme ulkomailla ja Petrol sulkisi aseman.#petrol</w:t>
      </w:r>
    </w:p>
    <w:p>
      <w:r>
        <w:rPr>
          <w:b/>
          <w:u w:val="single"/>
        </w:rPr>
        <w:t xml:space="preserve">725754</w:t>
      </w:r>
    </w:p>
    <w:p>
      <w:r>
        <w:t xml:space="preserve">@BozoPredalic JNA-poika on aina tuollainen, kun joku vastustaa häntä. Hän on vain mukava oman tärkeytensä korkealla jalustalla.</w:t>
      </w:r>
    </w:p>
    <w:p>
      <w:r>
        <w:rPr>
          <w:b/>
          <w:u w:val="single"/>
        </w:rPr>
        <w:t xml:space="preserve">725755</w:t>
      </w:r>
    </w:p>
    <w:p>
      <w:r>
        <w:t xml:space="preserve">@JJansaSDS @cikibucka @BorutPahor Kaikki valokuvaan todennäköisimmän voittajan kanssa. Ruosteinen, se vinkuu kaikista nivelistä.</w:t>
      </w:r>
    </w:p>
    <w:p>
      <w:r>
        <w:rPr>
          <w:b/>
          <w:u w:val="single"/>
        </w:rPr>
        <w:t xml:space="preserve">725756</w:t>
      </w:r>
    </w:p>
    <w:p>
      <w:r>
        <w:t xml:space="preserve">@VTrentelj @drVinkoGorenak @PrinasalkaZlata @LjudmilaNovak @vecer @UrosEsih Parempi virus kuin rokote päässäsi kuten sinulla on!</w:t>
      </w:r>
    </w:p>
    <w:p>
      <w:r>
        <w:rPr>
          <w:b/>
          <w:u w:val="single"/>
        </w:rPr>
        <w:t xml:space="preserve">725757</w:t>
      </w:r>
    </w:p>
    <w:p>
      <w:r>
        <w:t xml:space="preserve">Oikeusvaltion palliatiivista hoitoa Bethovnova 10:ssä, jossa perustuslakituomioistuin sijaitsee https://t.co/GcuRLjkTF8 via @Nova24TV</w:t>
      </w:r>
    </w:p>
    <w:p>
      <w:r>
        <w:rPr>
          <w:b/>
          <w:u w:val="single"/>
        </w:rPr>
        <w:t xml:space="preserve">725758</w:t>
      </w:r>
    </w:p>
    <w:p>
      <w:r>
        <w:t xml:space="preserve">@KatarinaJenko @janja_z Kaikki ovat olleet asemalla siitä lähtien odottamassa, että bussit tulevat pysäkiltä. No, jotkut meistä ovat tarpeeksi lähellä kävelläkseen.</w:t>
      </w:r>
    </w:p>
    <w:p>
      <w:r>
        <w:rPr>
          <w:b/>
          <w:u w:val="single"/>
        </w:rPr>
        <w:t xml:space="preserve">725759</w:t>
      </w:r>
    </w:p>
    <w:p>
      <w:r>
        <w:t xml:space="preserve">@PSlajnar @alesernecl NOB =</w:t>
        <w:br/>
        <w:t xml:space="preserve">Aseistettujen bolshevikkien hyökkäys - Slovenian köyhää kansaa vastaan !!!!!</w:t>
      </w:r>
    </w:p>
    <w:p>
      <w:r>
        <w:rPr>
          <w:b/>
          <w:u w:val="single"/>
        </w:rPr>
        <w:t xml:space="preserve">725760</w:t>
      </w:r>
    </w:p>
    <w:p>
      <w:r>
        <w:t xml:space="preserve">@MarkoSket kyllä. hän on terve. jokainen, joka ajattelee toisin kuin hän, on sairas. se on fasistin ajattelua.</w:t>
      </w:r>
    </w:p>
    <w:p>
      <w:r>
        <w:rPr>
          <w:b/>
          <w:u w:val="single"/>
        </w:rPr>
        <w:t xml:space="preserve">725761</w:t>
      </w:r>
    </w:p>
    <w:p>
      <w:r>
        <w:t xml:space="preserve">@ErikaPlaninsec @nadkaku Kiitos hyvästä vinkistä 😃 vain päärynänvarsi on jäljellä peurasta keitetyn päärynän kanssa 😋😁</w:t>
      </w:r>
    </w:p>
    <w:p>
      <w:r>
        <w:rPr>
          <w:b/>
          <w:u w:val="single"/>
        </w:rPr>
        <w:t xml:space="preserve">725762</w:t>
      </w:r>
    </w:p>
    <w:p>
      <w:r>
        <w:t xml:space="preserve">@DavidNovak17 Käsitteet ja esineet ovat heränneet henkiin : vapaus varastaa, kuorma-autot törmäävät ihmisiin, aseet ampuvat, luonto parantaa.</w:t>
      </w:r>
    </w:p>
    <w:p>
      <w:r>
        <w:rPr>
          <w:b/>
          <w:u w:val="single"/>
        </w:rPr>
        <w:t xml:space="preserve">725763</w:t>
      </w:r>
    </w:p>
    <w:p>
      <w:r>
        <w:t xml:space="preserve">@missspela Lumpenproletaarinen mentaliteetti ja paritus ovat olympialajeja näillä seuduilla. Paljon kehuttu heppoisuus ei yllä heidän nilkkoihinsa.</w:t>
      </w:r>
    </w:p>
    <w:p>
      <w:r>
        <w:rPr>
          <w:b/>
          <w:u w:val="single"/>
        </w:rPr>
        <w:t xml:space="preserve">725764</w:t>
      </w:r>
    </w:p>
    <w:p>
      <w:r>
        <w:t xml:space="preserve">TAVOITE VASEMMALLE, OIKEALLE, MUTTA EI RATKAISUJA ? PAYGROUNDS LASKELMA 57,63% Missä on ero jopa 100% palautus varastettu €!</w:t>
      </w:r>
    </w:p>
    <w:p>
      <w:r>
        <w:rPr>
          <w:b/>
          <w:u w:val="single"/>
        </w:rPr>
        <w:t xml:space="preserve">725765</w:t>
      </w:r>
    </w:p>
    <w:p>
      <w:r>
        <w:t xml:space="preserve">500 euron seteleillä voidaan helposti rahoittaa terrorismia 😱 mutta ei NLB:tä? #banksters #nlb_iran_gate</w:t>
      </w:r>
    </w:p>
    <w:p>
      <w:r>
        <w:rPr>
          <w:b/>
          <w:u w:val="single"/>
        </w:rPr>
        <w:t xml:space="preserve">725766</w:t>
      </w:r>
    </w:p>
    <w:p>
      <w:r>
        <w:t xml:space="preserve">Janša Ribnicassa: Kansakuntana tarvitsemme uskoa itseemme ja kykyymme saavuttaa potentiaalimme https://t.co/2ipFF2BrsK via @Nova24TV</w:t>
      </w:r>
    </w:p>
    <w:p>
      <w:r>
        <w:rPr>
          <w:b/>
          <w:u w:val="single"/>
        </w:rPr>
        <w:t xml:space="preserve">725767</w:t>
      </w:r>
    </w:p>
    <w:p>
      <w:r>
        <w:t xml:space="preserve">Nuoret syyrialaiset juhlivat Aleppon vapauttamista: Burka on lähes näkymätön, kauhu on ohi | Nova24TV https://t.co/VZx4516K42</w:t>
      </w:r>
    </w:p>
    <w:p>
      <w:r>
        <w:rPr>
          <w:b/>
          <w:u w:val="single"/>
        </w:rPr>
        <w:t xml:space="preserve">725768</w:t>
      </w:r>
    </w:p>
    <w:p>
      <w:r>
        <w:t xml:space="preserve">Kyyhkyset kasvavat hullun lailla, jopa isot ovat melko terveitä. Puoli koria 15 minuutissa.</w:t>
      </w:r>
    </w:p>
    <w:p>
      <w:r>
        <w:rPr>
          <w:b/>
          <w:u w:val="single"/>
        </w:rPr>
        <w:t xml:space="preserve">725769</w:t>
      </w:r>
    </w:p>
    <w:p>
      <w:r>
        <w:t xml:space="preserve">Chefur, chefur, kuka on chefur,</w:t>
        <w:br/>
        <w:t xml:space="preserve">pour it chefur, t'm on chefur ... https://t.co/hlZM16V4Oe</w:t>
      </w:r>
    </w:p>
    <w:p>
      <w:r>
        <w:rPr>
          <w:b/>
          <w:u w:val="single"/>
        </w:rPr>
        <w:t xml:space="preserve">725770</w:t>
      </w:r>
    </w:p>
    <w:p>
      <w:r>
        <w:t xml:space="preserve">Tämä marokkolaisten maahanmuuttajien tekemä vandalismi Brysselin kaduilla kuuluu luultavasti #refugeeswelcome-kategoriaan https://t.co/OjxaSKF4RK via @SiolNEWS</w:t>
      </w:r>
    </w:p>
    <w:p>
      <w:r>
        <w:rPr>
          <w:b/>
          <w:u w:val="single"/>
        </w:rPr>
        <w:t xml:space="preserve">725771</w:t>
      </w:r>
    </w:p>
    <w:p>
      <w:r>
        <w:t xml:space="preserve">@slovenskipanter kommunistit työskentelevät ..ensin näin..sitten kuten Kardelj kirjoitti..</w:t>
      </w:r>
    </w:p>
    <w:p>
      <w:r>
        <w:rPr>
          <w:b/>
          <w:u w:val="single"/>
        </w:rPr>
        <w:t xml:space="preserve">725772</w:t>
      </w:r>
    </w:p>
    <w:p>
      <w:r>
        <w:t xml:space="preserve">@PetraGreiner @ToniKrum Palomiehet voivat auttaa. Luulen, että jos he ovat järjestäjiä/yhteisjärjestäjiä, he ovat verovapaita.</w:t>
      </w:r>
    </w:p>
    <w:p>
      <w:r>
        <w:rPr>
          <w:b/>
          <w:u w:val="single"/>
        </w:rPr>
        <w:t xml:space="preserve">725773</w:t>
      </w:r>
    </w:p>
    <w:p>
      <w:r>
        <w:t xml:space="preserve">Tiskit pesty, päivällinen tehty, lasi viiniä pöydässä, Dusty, liity seuraani. https://t.co/eaw1edvVjz</w:t>
      </w:r>
    </w:p>
    <w:p>
      <w:r>
        <w:rPr>
          <w:b/>
          <w:u w:val="single"/>
        </w:rPr>
        <w:t xml:space="preserve">725774</w:t>
      </w:r>
    </w:p>
    <w:p>
      <w:r>
        <w:t xml:space="preserve">@lovorika Sitten on ok, jos se on tiukemmin kytketty. Mutta ravista sitä välillä muutaman kerran, jotta se ei pörröityisi kokkareiksi.</w:t>
      </w:r>
    </w:p>
    <w:p>
      <w:r>
        <w:rPr>
          <w:b/>
          <w:u w:val="single"/>
        </w:rPr>
        <w:t xml:space="preserve">725775</w:t>
      </w:r>
    </w:p>
    <w:p>
      <w:r>
        <w:t xml:space="preserve">Ajmohovecista sianlihakeittoon: kolinin rikkaus, joka on hitaasti katoamassa</w:t>
        <w:br/>
        <w:t xml:space="preserve">https://t.co/9J5WpBVPVN https://t.co/CrFyDziBxe https://t.co/CrFyDziBxe</w:t>
      </w:r>
    </w:p>
    <w:p>
      <w:r>
        <w:rPr>
          <w:b/>
          <w:u w:val="single"/>
        </w:rPr>
        <w:t xml:space="preserve">725776</w:t>
      </w:r>
    </w:p>
    <w:p>
      <w:r>
        <w:t xml:space="preserve">Se on ikoninen, mutta amerikkalaisilla on edelleen ongelmia tehdä autoja, jotka kiertävät mutkia hyvin. https://t.co/gYOQRfaIt4</w:t>
      </w:r>
    </w:p>
    <w:p>
      <w:r>
        <w:rPr>
          <w:b/>
          <w:u w:val="single"/>
        </w:rPr>
        <w:t xml:space="preserve">725777</w:t>
      </w:r>
    </w:p>
    <w:p>
      <w:r>
        <w:t xml:space="preserve">Kuinka onnellisia, kuinka innoissaan lapset ovat, kuinka he ovat tulossa, kuinka ihania, kuinka he täyttävät kätkön euroilla!!! https://t.co/f2GeHHGUbx https://t.co/f2GeHHGUbx</w:t>
      </w:r>
    </w:p>
    <w:p>
      <w:r>
        <w:rPr>
          <w:b/>
          <w:u w:val="single"/>
        </w:rPr>
        <w:t xml:space="preserve">725778</w:t>
      </w:r>
    </w:p>
    <w:p>
      <w:r>
        <w:t xml:space="preserve">@JanezMeznarec @ciro_ciril @aleshojs Jumalat...viisas tukka on jo lähdössä tyhmästä päästä...</w:t>
      </w:r>
    </w:p>
    <w:p>
      <w:r>
        <w:rPr>
          <w:b/>
          <w:u w:val="single"/>
        </w:rPr>
        <w:t xml:space="preserve">725779</w:t>
      </w:r>
    </w:p>
    <w:p>
      <w:r>
        <w:t xml:space="preserve">Tkole. Aion halata ja mennä puoliksi nukkumaan. En välitä, vaikka se olisi vasta seitsemäs #deadtired</w:t>
      </w:r>
    </w:p>
    <w:p>
      <w:r>
        <w:rPr>
          <w:b/>
          <w:u w:val="single"/>
        </w:rPr>
        <w:t xml:space="preserve">725780</w:t>
      </w:r>
    </w:p>
    <w:p>
      <w:r>
        <w:t xml:space="preserve">Tanja sai Norjan kuningaskunnan ensimmäiseltä asevarustajalta kyynisemmän kuonon!</w:t>
        <w:br/>
        <w:t xml:space="preserve"> Ja missä on sinun takapuolesi @RTV_Slovenia?</w:t>
      </w:r>
    </w:p>
    <w:p>
      <w:r>
        <w:rPr>
          <w:b/>
          <w:u w:val="single"/>
        </w:rPr>
        <w:t xml:space="preserve">725781</w:t>
      </w:r>
    </w:p>
    <w:p>
      <w:r>
        <w:t xml:space="preserve">Majesteettiset metallipaperit uudessa ulkoasussa:Italialainen paperinvalmistaja Favini lanseerasi hiljattain uuden... http://t.co/kFgFfKoI...</w:t>
      </w:r>
    </w:p>
    <w:p>
      <w:r>
        <w:rPr>
          <w:b/>
          <w:u w:val="single"/>
        </w:rPr>
        <w:t xml:space="preserve">725782</w:t>
      </w:r>
    </w:p>
    <w:p>
      <w:r>
        <w:t xml:space="preserve">Englanninkielisen TV:n kommentaattori on hyvin ystävällinen @nkmariborille. "Valtava parannus" viime kerrasta. Se on totta. Jatka samaan malliin, pubeci! #ligaprvakov</w:t>
      </w:r>
    </w:p>
    <w:p>
      <w:r>
        <w:rPr>
          <w:b/>
          <w:u w:val="single"/>
        </w:rPr>
        <w:t xml:space="preserve">725783</w:t>
      </w:r>
    </w:p>
    <w:p>
      <w:r>
        <w:t xml:space="preserve">@BernardBrscic Oletko "vielä" tajunnut, että valeuutisilla ei ole leipää.#lyinghitroodkrikrijejo</w:t>
      </w:r>
    </w:p>
    <w:p>
      <w:r>
        <w:rPr>
          <w:b/>
          <w:u w:val="single"/>
        </w:rPr>
        <w:t xml:space="preserve">725784</w:t>
      </w:r>
    </w:p>
    <w:p>
      <w:r>
        <w:t xml:space="preserve">@pongiSLO 3 kengät???? ... mikä on tuo alempiarvoinen mittayksikkö? #ten-or-nothing</w:t>
      </w:r>
    </w:p>
    <w:p>
      <w:r>
        <w:rPr>
          <w:b/>
          <w:u w:val="single"/>
        </w:rPr>
        <w:t xml:space="preserve">725785</w:t>
      </w:r>
    </w:p>
    <w:p>
      <w:r>
        <w:t xml:space="preserve">Absurdia: maahanmuuttajat majoitetaan rakennukseen, jossa heillä voi olla käytössään aseita ja ampumatarvikkeita https://t.co/okp8CRrErx</w:t>
      </w:r>
    </w:p>
    <w:p>
      <w:r>
        <w:rPr>
          <w:b/>
          <w:u w:val="single"/>
        </w:rPr>
        <w:t xml:space="preserve">725786</w:t>
      </w:r>
    </w:p>
    <w:p>
      <w:r>
        <w:t xml:space="preserve">@pengovsky @had @petracj @AntisaKorljan Kun työskentelet kansainvälisessä ympäristössä, huomaat, että todelliset ammattilaiset eivät välitä aksentista.</w:t>
      </w:r>
    </w:p>
    <w:p>
      <w:r>
        <w:rPr>
          <w:b/>
          <w:u w:val="single"/>
        </w:rPr>
        <w:t xml:space="preserve">725787</w:t>
      </w:r>
    </w:p>
    <w:p>
      <w:r>
        <w:t xml:space="preserve">@packica Kaikki fiksut on ajettu ulos. Kuuluisa tallenne kuntakokouksesta kertoo kaiken. https://t.co/NqzFy0rdZz.</w:t>
      </w:r>
    </w:p>
    <w:p>
      <w:r>
        <w:rPr>
          <w:b/>
          <w:u w:val="single"/>
        </w:rPr>
        <w:t xml:space="preserve">725788</w:t>
      </w:r>
    </w:p>
    <w:p>
      <w:r>
        <w:t xml:space="preserve">@davorvrban @SafetAlibeg Toivon niin paljon ! Tämä köyhä Slovenia, jonka punaiset tuhosivat, ei selviäisi toisesta punaisesta hallituksesta !</w:t>
      </w:r>
    </w:p>
    <w:p>
      <w:r>
        <w:rPr>
          <w:b/>
          <w:u w:val="single"/>
        </w:rPr>
        <w:t xml:space="preserve">725789</w:t>
      </w:r>
    </w:p>
    <w:p>
      <w:r>
        <w:t xml:space="preserve">Odotetusti Mariborin vahingontorjunta on säälittävän naurettavaa. Pyörähtää ja käyttäytyy kuin mitään ei olisi tapahtunut. Naurettavaa.</w:t>
      </w:r>
    </w:p>
    <w:p>
      <w:r>
        <w:rPr>
          <w:b/>
          <w:u w:val="single"/>
        </w:rPr>
        <w:t xml:space="preserve">725790</w:t>
      </w:r>
    </w:p>
    <w:p>
      <w:r>
        <w:t xml:space="preserve">@LidijaVidmar Ensiapu on valmis. Sen jälkeen jätän kaiken Jumalan haltuun. https://t.co/c15ttFgqsn.</w:t>
      </w:r>
    </w:p>
    <w:p>
      <w:r>
        <w:rPr>
          <w:b/>
          <w:u w:val="single"/>
        </w:rPr>
        <w:t xml:space="preserve">725791</w:t>
      </w:r>
    </w:p>
    <w:p>
      <w:r>
        <w:t xml:space="preserve">Eilen eräs tarjoilija sanoi: "Hei, olet ihan retro, sinulla on Adidaksen verkkarit." Sanoin: "Haista vittu, Prince Valliant", hän ei tiennyt, kuka se oli.</w:t>
      </w:r>
    </w:p>
    <w:p>
      <w:r>
        <w:rPr>
          <w:b/>
          <w:u w:val="single"/>
        </w:rPr>
        <w:t xml:space="preserve">725792</w:t>
      </w:r>
    </w:p>
    <w:p>
      <w:r>
        <w:t xml:space="preserve">@NusaZajc Minua kiinnostaa sekin. Entä onko palkallinen loma? Sairausloma? ....#butale</w:t>
      </w:r>
    </w:p>
    <w:p>
      <w:r>
        <w:rPr>
          <w:b/>
          <w:u w:val="single"/>
        </w:rPr>
        <w:t xml:space="preserve">725793</w:t>
      </w:r>
    </w:p>
    <w:p>
      <w:r>
        <w:t xml:space="preserve">SENIORI-UUTISET: Generali Vakuutusyhtiö ilahduttaa koululaisia uudella... https://t.co/vcqxVWpTxh</w:t>
      </w:r>
    </w:p>
    <w:p>
      <w:r>
        <w:rPr>
          <w:b/>
          <w:u w:val="single"/>
        </w:rPr>
        <w:t xml:space="preserve">725794</w:t>
      </w:r>
    </w:p>
    <w:p>
      <w:r>
        <w:t xml:space="preserve">2. vuoden kampaajaopiskelijat #SShapingMB:ssä olivat iloisia saadessaan olla joulupukki. https://t.co/EkU9ReYVMC</w:t>
      </w:r>
    </w:p>
    <w:p>
      <w:r>
        <w:rPr>
          <w:b/>
          <w:u w:val="single"/>
        </w:rPr>
        <w:t xml:space="preserve">725795</w:t>
      </w:r>
    </w:p>
    <w:p>
      <w:r>
        <w:t xml:space="preserve">#MBPROTESTI: Jotkut mielenosoittajat valaisevat taskulampuilla kunnan ikkunoita, joissa verhot liikkuvat pimeydestä huolimatta. Lähteet raportoivat poltergeististä.</w:t>
      </w:r>
    </w:p>
    <w:p>
      <w:r>
        <w:rPr>
          <w:b/>
          <w:u w:val="single"/>
        </w:rPr>
        <w:t xml:space="preserve">725796</w:t>
      </w:r>
    </w:p>
    <w:p>
      <w:r>
        <w:t xml:space="preserve">@matejaz_matejaz En pidä niistä, koska se on maailman ällöttävin asia. Et siis ole yksin tässä taistelussa.</w:t>
      </w:r>
    </w:p>
    <w:p>
      <w:r>
        <w:rPr>
          <w:b/>
          <w:u w:val="single"/>
        </w:rPr>
        <w:t xml:space="preserve">725797</w:t>
      </w:r>
    </w:p>
    <w:p>
      <w:r>
        <w:t xml:space="preserve">@NeuroVirtu @Urskamlin @MatijaStepisnik Huhujen mukaan Budapestissa riehuu ilta ja Orban tärisee</w:t>
      </w:r>
    </w:p>
    <w:p>
      <w:r>
        <w:rPr>
          <w:b/>
          <w:u w:val="single"/>
        </w:rPr>
        <w:t xml:space="preserve">725798</w:t>
      </w:r>
    </w:p>
    <w:p>
      <w:r>
        <w:t xml:space="preserve">Generation Identity - uusi piikki vasemmiston kyljessä https://t.co/W2kpjxUHO0 via @Časnik</w:t>
      </w:r>
    </w:p>
    <w:p>
      <w:r>
        <w:rPr>
          <w:b/>
          <w:u w:val="single"/>
        </w:rPr>
        <w:t xml:space="preserve">725799</w:t>
      </w:r>
    </w:p>
    <w:p>
      <w:r>
        <w:t xml:space="preserve">@JanezVouk Ei edes: vain 300 m parhaaseen/seuraavaan naapuriin, hyvästä keskiarvosta huolehtii minttu: 7 sekuntia keittiöön.</w:t>
      </w:r>
    </w:p>
    <w:p>
      <w:r>
        <w:rPr>
          <w:b/>
          <w:u w:val="single"/>
        </w:rPr>
        <w:t xml:space="preserve">725800</w:t>
      </w:r>
    </w:p>
    <w:p>
      <w:r>
        <w:t xml:space="preserve">Milloin kommunistisen rasismin ja pogromien uhreille lasketaan jalkakäytävät? https://t.co/7BPPB3z5HJ ...</w:t>
      </w:r>
    </w:p>
    <w:p>
      <w:r>
        <w:rPr>
          <w:b/>
          <w:u w:val="single"/>
        </w:rPr>
        <w:t xml:space="preserve">725801</w:t>
      </w:r>
    </w:p>
    <w:p>
      <w:r>
        <w:t xml:space="preserve">@Pertinacal @StrankaSMC @BojanPozar @STA_news Mitä luulit, että he antavat sinun haistella kalliita kenkiä, juuri nyt.</w:t>
      </w:r>
    </w:p>
    <w:p>
      <w:r>
        <w:rPr>
          <w:b/>
          <w:u w:val="single"/>
        </w:rPr>
        <w:t xml:space="preserve">725802</w:t>
      </w:r>
    </w:p>
    <w:p>
      <w:r>
        <w:t xml:space="preserve">@JiriKocica @protoreakcionar Jos hän voisi lunastaa 1 000 euroa, hän ei tehnyt mitään ilmaiseksi.</w:t>
      </w:r>
    </w:p>
    <w:p>
      <w:r>
        <w:rPr>
          <w:b/>
          <w:u w:val="single"/>
        </w:rPr>
        <w:t xml:space="preserve">725803</w:t>
      </w:r>
    </w:p>
    <w:p>
      <w:r>
        <w:t xml:space="preserve">@strankalevica Teidän pitää vielä tehdä selväksi, oletteko hallituksessa vai oppositiossa ja olette viisaita pakanoita.</w:t>
      </w:r>
    </w:p>
    <w:p>
      <w:r>
        <w:rPr>
          <w:b/>
          <w:u w:val="single"/>
        </w:rPr>
        <w:t xml:space="preserve">725804</w:t>
      </w:r>
    </w:p>
    <w:p>
      <w:r>
        <w:t xml:space="preserve">@BorutPahor Mutta näen sen oikein, yksi kuva veistosten kanssa, yksi ilman, ja kuvat eri aikaan vuodesta! Ja nämä istutetut pistimet, mitä varten?</w:t>
      </w:r>
    </w:p>
    <w:p>
      <w:r>
        <w:rPr>
          <w:b/>
          <w:u w:val="single"/>
        </w:rPr>
        <w:t xml:space="preserve">725805</w:t>
      </w:r>
    </w:p>
    <w:p>
      <w:r>
        <w:t xml:space="preserve">@DrzavljanD aiotko päästä kännykällä yläkertaan mainostamaan hervis? Pyydän poikaystävääni. https://t.co/3pQqfumiR7</w:t>
      </w:r>
    </w:p>
    <w:p>
      <w:r>
        <w:rPr>
          <w:b/>
          <w:u w:val="single"/>
        </w:rPr>
        <w:t xml:space="preserve">725806</w:t>
      </w:r>
    </w:p>
    <w:p>
      <w:r>
        <w:t xml:space="preserve">Erjavec sai melko paljon ääniä ottaen huomioon, että hän on alkeellinen bluffaaja. https://t.co/r6g2amX31Z</w:t>
      </w:r>
    </w:p>
    <w:p>
      <w:r>
        <w:rPr>
          <w:b/>
          <w:u w:val="single"/>
        </w:rPr>
        <w:t xml:space="preserve">725807</w:t>
      </w:r>
    </w:p>
    <w:p>
      <w:r>
        <w:t xml:space="preserve">Unilääkkeet: ✔</w:t>
        <w:br/>
        <w:t xml:space="preserve">White-noise masina: ✔</w:t>
        <w:br/>
        <w:t xml:space="preserve">Rukoillen nukkua ilman</w:t>
        <w:br/>
        <w:t xml:space="preserve">raakoja keskeytyksiä: ✔</w:t>
        <w:br/>
        <w:t xml:space="preserve">#nocnoc</w:t>
      </w:r>
    </w:p>
    <w:p>
      <w:r>
        <w:rPr>
          <w:b/>
          <w:u w:val="single"/>
        </w:rPr>
        <w:t xml:space="preserve">725808</w:t>
      </w:r>
    </w:p>
    <w:p>
      <w:r>
        <w:t xml:space="preserve">@PreglArjan Taiteilijat ovat jo asiantuntijoita psykologiassa, psykoanalyysissä, historiassa ja kaikissa näissä muissa pikkuasioissa :)</w:t>
      </w:r>
    </w:p>
    <w:p>
      <w:r>
        <w:rPr>
          <w:b/>
          <w:u w:val="single"/>
        </w:rPr>
        <w:t xml:space="preserve">725809</w:t>
      </w:r>
    </w:p>
    <w:p>
      <w:r>
        <w:t xml:space="preserve">Hoidetaan tämä ajoissa, jos tulee toinen katastrofielokuva https://t.co/1Y9GTvRG6p</w:t>
      </w:r>
    </w:p>
    <w:p>
      <w:r>
        <w:rPr>
          <w:b/>
          <w:u w:val="single"/>
        </w:rPr>
        <w:t xml:space="preserve">725810</w:t>
      </w:r>
    </w:p>
    <w:p>
      <w:r>
        <w:t xml:space="preserve">TYTÖT, ÄLKÄÄ KOSKAAN TEHKÖ SITÄ VAIN KUMPPANIN VUOKSI!!! 💘 Lue lisää: https://t.co/4Op2my6Ot1</w:t>
      </w:r>
    </w:p>
    <w:p>
      <w:r>
        <w:rPr>
          <w:b/>
          <w:u w:val="single"/>
        </w:rPr>
        <w:t xml:space="preserve">725811</w:t>
      </w:r>
    </w:p>
    <w:p>
      <w:r>
        <w:t xml:space="preserve">Slovenian toplar. Käsintehty jalusta. Jos joku saa selville, että tämä on hänen työnsä, kertokaa minulle. Se on oikeastaan aika todellista.</w:t>
      </w:r>
    </w:p>
    <w:p>
      <w:r>
        <w:rPr>
          <w:b/>
          <w:u w:val="single"/>
        </w:rPr>
        <w:t xml:space="preserve">725812</w:t>
      </w:r>
    </w:p>
    <w:p>
      <w:r>
        <w:t xml:space="preserve">@R_E_D_A_R En ole nähnyt sinun sanovan niin missään. Mutta olen huomannut, että jokaiselta SDA:lta, joka tulee ulos laatikosta, kysytään tätä. @zzTurk</w:t>
      </w:r>
    </w:p>
    <w:p>
      <w:r>
        <w:rPr>
          <w:b/>
          <w:u w:val="single"/>
        </w:rPr>
        <w:t xml:space="preserve">725813</w:t>
      </w:r>
    </w:p>
    <w:p>
      <w:r>
        <w:t xml:space="preserve">Barcelonan pelaajat toivottavat kaikkea hyvää vuonna 2013 #jalkapallo #jalkapallo #ligaprvakov - http://t.co/ZpXT6pVc</w:t>
      </w:r>
    </w:p>
    <w:p>
      <w:r>
        <w:rPr>
          <w:b/>
          <w:u w:val="single"/>
        </w:rPr>
        <w:t xml:space="preserve">725814</w:t>
      </w:r>
    </w:p>
    <w:p>
      <w:r>
        <w:t xml:space="preserve">#bobleta @vecer sori, mutta pelkkää ruikutusta...ei mitään optimismia...se on aina muiden vika...kuinka tyypillistä...jos etsit huonoja asioita löydät ne...👎</w:t>
      </w:r>
    </w:p>
    <w:p>
      <w:r>
        <w:rPr>
          <w:b/>
          <w:u w:val="single"/>
        </w:rPr>
        <w:t xml:space="preserve">725815</w:t>
      </w:r>
    </w:p>
    <w:p>
      <w:r>
        <w:t xml:space="preserve">Ei ihme, että #Parlamentti käsittelee tänään jätevesiä. Sillä juuri siinä me olemme, dr ...  Ja, bravo @AnzeLog #butale #jankovic</w:t>
      </w:r>
    </w:p>
    <w:p>
      <w:r>
        <w:rPr>
          <w:b/>
          <w:u w:val="single"/>
        </w:rPr>
        <w:t xml:space="preserve">725816</w:t>
      </w:r>
    </w:p>
    <w:p>
      <w:r>
        <w:t xml:space="preserve">@AfneGunca16 tuskin avasi esiliinani, ja tammani söivät melkein koko tuopillisen vielä kuumaa omenapiirakkaa.</w:t>
      </w:r>
    </w:p>
    <w:p>
      <w:r>
        <w:rPr>
          <w:b/>
          <w:u w:val="single"/>
        </w:rPr>
        <w:t xml:space="preserve">725817</w:t>
      </w:r>
    </w:p>
    <w:p>
      <w:r>
        <w:t xml:space="preserve">@Nova24TV mitä nyt: erikoisjoukot vai erikoisyksiköt?Toinen on erikoisjoukot, toinen "mellakantorjunta" -yksiköt. Melkoinen ero.</w:t>
      </w:r>
    </w:p>
    <w:p>
      <w:r>
        <w:rPr>
          <w:b/>
          <w:u w:val="single"/>
        </w:rPr>
        <w:t xml:space="preserve">725818</w:t>
      </w:r>
    </w:p>
    <w:p>
      <w:r>
        <w:t xml:space="preserve">"Elävä vesi". Kloorittomat. Suodattamaton. Hyvää juoksua! https://t.co/If2iepar8s</w:t>
      </w:r>
    </w:p>
    <w:p>
      <w:r>
        <w:rPr>
          <w:b/>
          <w:u w:val="single"/>
        </w:rPr>
        <w:t xml:space="preserve">725819</w:t>
      </w:r>
    </w:p>
    <w:p>
      <w:r>
        <w:t xml:space="preserve">Liite Vuoden Bob -palkinnon 20-vuotisjuhlan yhteydessä. Huomenna @vecerissä #bobubob #bobleta 24 sivua hyvää lukemista. https://t.co/rtWTSGlhkr</w:t>
      </w:r>
    </w:p>
    <w:p>
      <w:r>
        <w:rPr>
          <w:b/>
          <w:u w:val="single"/>
        </w:rPr>
        <w:t xml:space="preserve">725820</w:t>
      </w:r>
    </w:p>
    <w:p>
      <w:r>
        <w:t xml:space="preserve">@TaS4213 Kiitos todellakin Rupelista ja Petrlestä @S17ih ! Bruham keulassa... Mikset kysyisi häneltä hänen vastuustaan pyyhittyjä kohtaan!? Kopromitoitunut roskaväki!</w:t>
      </w:r>
    </w:p>
    <w:p>
      <w:r>
        <w:rPr>
          <w:b/>
          <w:u w:val="single"/>
        </w:rPr>
        <w:t xml:space="preserve">725821</w:t>
      </w:r>
    </w:p>
    <w:p>
      <w:r>
        <w:t xml:space="preserve">@AnaOstricki Luomu soijalevite speltillä ❤, kotiinkuljetus, hyvä leipä - erityisesti hyvä valinta ei-valkoista leipää.</w:t>
      </w:r>
    </w:p>
    <w:p>
      <w:r>
        <w:rPr>
          <w:b/>
          <w:u w:val="single"/>
        </w:rPr>
        <w:t xml:space="preserve">725822</w:t>
      </w:r>
    </w:p>
    <w:p>
      <w:r>
        <w:t xml:space="preserve">OK, voin järjestää pakollisen ja lisävakuutuksen pian. Onko ehdotuksia siitä, minkä vakuutusyhtiön kanssa minun pitäisi järjestää lisävakuutus?</w:t>
      </w:r>
    </w:p>
    <w:p>
      <w:r>
        <w:rPr>
          <w:b/>
          <w:u w:val="single"/>
        </w:rPr>
        <w:t xml:space="preserve">725823</w:t>
      </w:r>
    </w:p>
    <w:p>
      <w:r>
        <w:t xml:space="preserve">*Puhe*? Älkää vaivautuko POPtv:n, Židan-SD-WC:n ja LEVICAn kanssa.</w:t>
        <w:br/>
        <w:t xml:space="preserve"> KALA HAISEE. Ja sitä "SINÄ", S.Makarovic ja muut tekevät!!!!.</w:t>
      </w:r>
    </w:p>
    <w:p>
      <w:r>
        <w:rPr>
          <w:b/>
          <w:u w:val="single"/>
        </w:rPr>
        <w:t xml:space="preserve">725824</w:t>
      </w:r>
    </w:p>
    <w:p>
      <w:r>
        <w:t xml:space="preserve">Rooma MAAHANMUUTTAJA UHKAANTUI TALOON, LAPSIVANGITTI MIEHEN JA RÖYSTI NAISEN https://t.co/LVTH00WFtz</w:t>
      </w:r>
    </w:p>
    <w:p>
      <w:r>
        <w:rPr>
          <w:b/>
          <w:u w:val="single"/>
        </w:rPr>
        <w:t xml:space="preserve">725825</w:t>
      </w:r>
    </w:p>
    <w:p>
      <w:r>
        <w:t xml:space="preserve">Kiusaaminen on "kansallista lasten hyväksikäyttöä, se on liiton koulupedofiliaa" https://t.co/zkIqoPWpdz https://t.co/uEMmY1HVLy</w:t>
      </w:r>
    </w:p>
    <w:p>
      <w:r>
        <w:rPr>
          <w:b/>
          <w:u w:val="single"/>
        </w:rPr>
        <w:t xml:space="preserve">725826</w:t>
      </w:r>
    </w:p>
    <w:p>
      <w:r>
        <w:t xml:space="preserve">@TinoMamic Kyllä, naiivin väestön mielissä olevaa fiktiota on lannoitettava, jotta he eivät unohda titolaisuutta, joka ruokkii heidän alitajuntaansa !?</w:t>
      </w:r>
    </w:p>
    <w:p>
      <w:r>
        <w:rPr>
          <w:b/>
          <w:u w:val="single"/>
        </w:rPr>
        <w:t xml:space="preserve">725827</w:t>
      </w:r>
    </w:p>
    <w:p>
      <w:r>
        <w:t xml:space="preserve">@KatarinaDbr @Pikowaru Suihkutat vitsit ja säilytät ne laatikoissa kellarissa. Kunnes sinulla on tarpeeksi myytävää :D</w:t>
      </w:r>
    </w:p>
    <w:p>
      <w:r>
        <w:rPr>
          <w:b/>
          <w:u w:val="single"/>
        </w:rPr>
        <w:t xml:space="preserve">725828</w:t>
      </w:r>
    </w:p>
    <w:p>
      <w:r>
        <w:t xml:space="preserve">Jos kasvattaisimme maissin sijasta pelloilla yhtä muuta viljelykasvia, voisimme lämmittää kaikki tiet, eikä meidän tarvitsisi kyntää lainkaan.</w:t>
      </w:r>
    </w:p>
    <w:p>
      <w:r>
        <w:rPr>
          <w:b/>
          <w:u w:val="single"/>
        </w:rPr>
        <w:t xml:space="preserve">725829</w:t>
      </w:r>
    </w:p>
    <w:p>
      <w:r>
        <w:t xml:space="preserve">KUVAT: Ampuminen Capital Gazetten toimituksessa Yhdysvalloissa: viisi ihmistä kuollut https://t.co/MI1DLvqUIh</w:t>
      </w:r>
    </w:p>
    <w:p>
      <w:r>
        <w:rPr>
          <w:b/>
          <w:u w:val="single"/>
        </w:rPr>
        <w:t xml:space="preserve">725830</w:t>
      </w:r>
    </w:p>
    <w:p>
      <w:r>
        <w:t xml:space="preserve">Joissakin olisi sekä lampaita että uusia tulokkaita. Jos unkarilaiset antavat meille dollareita, he haluavat osan takaisin joka tapauksessa...</w:t>
        <w:br/>
        <w:t xml:space="preserve"> #butale</w:t>
      </w:r>
    </w:p>
    <w:p>
      <w:r>
        <w:rPr>
          <w:b/>
          <w:u w:val="single"/>
        </w:rPr>
        <w:t xml:space="preserve">725831</w:t>
      </w:r>
    </w:p>
    <w:p>
      <w:r>
        <w:t xml:space="preserve">@RSustar Se susi perseessä oli hauskaa, kunnes pappi, jonka sukunimi oli Volk, tuli kylääsi.</w:t>
      </w:r>
    </w:p>
    <w:p>
      <w:r>
        <w:rPr>
          <w:b/>
          <w:u w:val="single"/>
        </w:rPr>
        <w:t xml:space="preserve">725832</w:t>
      </w:r>
    </w:p>
    <w:p>
      <w:r>
        <w:t xml:space="preserve">Viime vuonna satoja lapsia suljettiin aikuisten psykiatrisille osastoille!!!!</w:t>
        <w:t xml:space="preserve">Onko se edes mahdollista?!</w:t>
        <w:br/>
        <w:t xml:space="preserve">https://t.co/IPTH7b5Bt3 via @SiolNEWS</w:t>
      </w:r>
    </w:p>
    <w:p>
      <w:r>
        <w:rPr>
          <w:b/>
          <w:u w:val="single"/>
        </w:rPr>
        <w:t xml:space="preserve">725833</w:t>
      </w:r>
    </w:p>
    <w:p>
      <w:r>
        <w:t xml:space="preserve">Sloveniassa sosialismi halutaan sekoittaa islamin keskiaikaan ja kivikauteen. Tätä kulttuurin rikastuttamista kutsutaan luultavasti osuustoiminnalliseksi veistokseksi.</w:t>
      </w:r>
    </w:p>
    <w:p>
      <w:r>
        <w:rPr>
          <w:b/>
          <w:u w:val="single"/>
        </w:rPr>
        <w:t xml:space="preserve">725834</w:t>
      </w:r>
    </w:p>
    <w:p>
      <w:r>
        <w:t xml:space="preserve">Kiitospäivän kortit -tapahtuma on saatavilla myös mobiiliversiossa! Pidä hauskaa! https://t.co/YXMCRyna1c</w:t>
      </w:r>
    </w:p>
    <w:p>
      <w:r>
        <w:rPr>
          <w:b/>
          <w:u w:val="single"/>
        </w:rPr>
        <w:t xml:space="preserve">725835</w:t>
      </w:r>
    </w:p>
    <w:p>
      <w:r>
        <w:t xml:space="preserve">@RevijaReporter @IvanPuc Ehkä punaiset liikennevalot voisivat auttaa punaisia uudistajia?</w:t>
      </w:r>
    </w:p>
    <w:p>
      <w:r>
        <w:rPr>
          <w:b/>
          <w:u w:val="single"/>
        </w:rPr>
        <w:t xml:space="preserve">725836</w:t>
      </w:r>
    </w:p>
    <w:p>
      <w:r>
        <w:t xml:space="preserve">@BineTraven Älä anna periksi, puolusta arvojasi. Se on paras lahja sielullenne ja omalletunnollenne!</w:t>
      </w:r>
    </w:p>
    <w:p>
      <w:r>
        <w:rPr>
          <w:b/>
          <w:u w:val="single"/>
        </w:rPr>
        <w:t xml:space="preserve">725837</w:t>
      </w:r>
    </w:p>
    <w:p>
      <w:r>
        <w:t xml:space="preserve">Mieleen muistoja UDBE:stä ja TÄNÄÄN 1:1</w:t>
        <w:br/>
        <w:br/>
        <w:t xml:space="preserve">Siivoojasta toimitusjohtajaksi ja yrityksen romahdus!</w:t>
        <w:br/>
        <w:br/>
        <w:t xml:space="preserve"> Aikanaan... https://t.co/Y0PHuKxcEf</w:t>
      </w:r>
    </w:p>
    <w:p>
      <w:r>
        <w:rPr>
          <w:b/>
          <w:u w:val="single"/>
        </w:rPr>
        <w:t xml:space="preserve">725838</w:t>
      </w:r>
    </w:p>
    <w:p>
      <w:r>
        <w:t xml:space="preserve">#USB-tikku 16GB Sandisk Ultra Dual OTG USB 3.0, #SanDisk, Muistitikut, kortit #MEGABITE https://t.co/gFJZ5WECgS</w:t>
      </w:r>
    </w:p>
    <w:p>
      <w:r>
        <w:rPr>
          <w:b/>
          <w:u w:val="single"/>
        </w:rPr>
        <w:t xml:space="preserve">725839</w:t>
      </w:r>
    </w:p>
    <w:p>
      <w:r>
        <w:t xml:space="preserve">ANSAITSE MUFFINIPAPERISI!</w:t>
        <w:br/>
        <w:t xml:space="preserve"> Tykkäätkö leipoa muffinsseja? Hienoa! Selaa siis Marmelinan reseptejä ja anna meidän... http://t.co/WkUgu5tE...</w:t>
      </w:r>
    </w:p>
    <w:p>
      <w:r>
        <w:rPr>
          <w:b/>
          <w:u w:val="single"/>
        </w:rPr>
        <w:t xml:space="preserve">725840</w:t>
      </w:r>
    </w:p>
    <w:p>
      <w:r>
        <w:t xml:space="preserve">@Andr3jaL Kuka tahansa ehdotti sitä on</w:t>
        <w:br/>
        <w:t xml:space="preserve">tai tyhmä</w:t>
        <w:br/>
        <w:t xml:space="preserve">ei ole lapsia</w:t>
        <w:br/>
        <w:t xml:space="preserve">on poliitikko</w:t>
        <w:br/>
        <w:t xml:space="preserve">vittu puhuu ilmassa</w:t>
      </w:r>
    </w:p>
    <w:p>
      <w:r>
        <w:rPr>
          <w:b/>
          <w:u w:val="single"/>
        </w:rPr>
        <w:t xml:space="preserve">725841</w:t>
      </w:r>
    </w:p>
    <w:p>
      <w:r>
        <w:t xml:space="preserve">@JernejStromajer Hauska fakta: Jernej on homo. Normaali mies ei koskaan katso, millainen solmio normaalilla miehellä on.</w:t>
      </w:r>
    </w:p>
    <w:p>
      <w:r>
        <w:rPr>
          <w:b/>
          <w:u w:val="single"/>
        </w:rPr>
        <w:t xml:space="preserve">725842</w:t>
      </w:r>
    </w:p>
    <w:p>
      <w:r>
        <w:t xml:space="preserve">@Nova24TV Valehtelu ja alkukantaisuus ovat SDS:n ja @Nova24TV:n ideologiset johtoajatukset, puhumattakaan kaikista pimeyden ruhtinaan lakeijoista.</w:t>
      </w:r>
    </w:p>
    <w:p>
      <w:r>
        <w:rPr>
          <w:b/>
          <w:u w:val="single"/>
        </w:rPr>
        <w:t xml:space="preserve">725843</w:t>
      </w:r>
    </w:p>
    <w:p>
      <w:r>
        <w:t xml:space="preserve">@YanchMb Terroristit vaativat aina lentokonetta tai bussia. Etkö katso elokuvia?</w:t>
      </w:r>
    </w:p>
    <w:p>
      <w:r>
        <w:rPr>
          <w:b/>
          <w:u w:val="single"/>
        </w:rPr>
        <w:t xml:space="preserve">725844</w:t>
      </w:r>
    </w:p>
    <w:p>
      <w:r>
        <w:t xml:space="preserve">@BRajgelj Fantastinen tulokas! Kiitos ideasta.</w:t>
        <w:br/>
        <w:br/>
        <w:t xml:space="preserve"> Lähden heti maistelemaan taimenia!</w:t>
      </w:r>
    </w:p>
    <w:p>
      <w:r>
        <w:rPr>
          <w:b/>
          <w:u w:val="single"/>
        </w:rPr>
        <w:t xml:space="preserve">725845</w:t>
      </w:r>
    </w:p>
    <w:p>
      <w:r>
        <w:t xml:space="preserve">@hrastelj @SiolNEWS Tiedättekö, ketkä (väitetyt) laščanilaiset täyttivät tämän potilaan?</w:t>
      </w:r>
    </w:p>
    <w:p>
      <w:r>
        <w:rPr>
          <w:b/>
          <w:u w:val="single"/>
        </w:rPr>
        <w:t xml:space="preserve">725846</w:t>
      </w:r>
    </w:p>
    <w:p>
      <w:r>
        <w:t xml:space="preserve">@ZaresGregor @crnkovic tulemme, juuri kiinni hännän viime viikon .. ja kiitän.. yksi harvoista, jotka ymmärtävät lasten mielenosoitusten pisteen.</w:t>
      </w:r>
    </w:p>
    <w:p>
      <w:r>
        <w:rPr>
          <w:b/>
          <w:u w:val="single"/>
        </w:rPr>
        <w:t xml:space="preserve">725847</w:t>
      </w:r>
    </w:p>
    <w:p>
      <w:r>
        <w:t xml:space="preserve">Pelaan parhaillaan Biathlon Maniaa. Tule mukaan ja yritä voittaa minut! https://t.co/PKMK0Qw7rr</w:t>
      </w:r>
    </w:p>
    <w:p>
      <w:r>
        <w:rPr>
          <w:b/>
          <w:u w:val="single"/>
        </w:rPr>
        <w:t xml:space="preserve">725848</w:t>
      </w:r>
    </w:p>
    <w:p>
      <w:r>
        <w:t xml:space="preserve">Muretinic: Paroniyhdistys tuo kauan suljetun linnan sielun takaisin https://t.co/5QzOiz3gZ7</w:t>
      </w:r>
    </w:p>
    <w:p>
      <w:r>
        <w:rPr>
          <w:b/>
          <w:u w:val="single"/>
        </w:rPr>
        <w:t xml:space="preserve">725849</w:t>
      </w:r>
    </w:p>
    <w:p>
      <w:r>
        <w:t xml:space="preserve">uuuO madonna, Tonin N1 HR:ssä, kapeakatseisuudellaan ja kyvyttömyydellään poliittiseen toimintaan #arbitraasi</w:t>
      </w:r>
    </w:p>
    <w:p>
      <w:r>
        <w:rPr>
          <w:b/>
          <w:u w:val="single"/>
        </w:rPr>
        <w:t xml:space="preserve">725850</w:t>
      </w:r>
    </w:p>
    <w:p>
      <w:r>
        <w:t xml:space="preserve">He ovat kaikki samanlaisia, samat samat..... SD-puolueessa.Olen sanonut jo 20 vuotta, että he ovat korruptoituneita tai tyhmiä indoktrinaatiossa. https://t.co/wSLrMOOba4.</w:t>
      </w:r>
    </w:p>
    <w:p>
      <w:r>
        <w:rPr>
          <w:b/>
          <w:u w:val="single"/>
        </w:rPr>
        <w:t xml:space="preserve">725851</w:t>
      </w:r>
    </w:p>
    <w:p>
      <w:r>
        <w:t xml:space="preserve">@MadMSlo "puolueellisella" tavalla ..... näin he myivät kansakunnalle vaurauden sumua ....</w:t>
      </w:r>
    </w:p>
    <w:p>
      <w:r>
        <w:rPr>
          <w:b/>
          <w:u w:val="single"/>
        </w:rPr>
        <w:t xml:space="preserve">725852</w:t>
      </w:r>
    </w:p>
    <w:p>
      <w:r>
        <w:t xml:space="preserve">Ulkona on viisi astetta pakkasta, ja malli meni kaatamaan jäätymisenestoainetta seepiansimpukkaansa. Juomakupit. 😹😹 #NewYersey</w:t>
      </w:r>
    </w:p>
    <w:p>
      <w:r>
        <w:rPr>
          <w:b/>
          <w:u w:val="single"/>
        </w:rPr>
        <w:t xml:space="preserve">725853</w:t>
      </w:r>
    </w:p>
    <w:p>
      <w:r>
        <w:t xml:space="preserve">@Andrej_AK Manipulointi on helpointa. Siksi meitä ovat jo vuosia hallinneet epäpätevät populistit.</w:t>
      </w:r>
    </w:p>
    <w:p>
      <w:r>
        <w:rPr>
          <w:b/>
          <w:u w:val="single"/>
        </w:rPr>
        <w:t xml:space="preserve">725854</w:t>
      </w:r>
    </w:p>
    <w:p>
      <w:r>
        <w:t xml:space="preserve">Ja Bagola on loppuun palanut. Hän on jo kirjoittanut siitä kirjan. Senkin paskiainen, sinä... 🙄</w:t>
      </w:r>
    </w:p>
    <w:p>
      <w:r>
        <w:rPr>
          <w:b/>
          <w:u w:val="single"/>
        </w:rPr>
        <w:t xml:space="preserve">725855</w:t>
      </w:r>
    </w:p>
    <w:p>
      <w:r>
        <w:t xml:space="preserve">@Bodem43 Kentällä oli tungosta...hevonen, vasikka, hepanen ja juntti...onnittelut teille kahdelle, että jaksoitte pelata 😂</w:t>
      </w:r>
    </w:p>
    <w:p>
      <w:r>
        <w:rPr>
          <w:b/>
          <w:u w:val="single"/>
        </w:rPr>
        <w:t xml:space="preserve">725856</w:t>
      </w:r>
    </w:p>
    <w:p>
      <w:r>
        <w:t xml:space="preserve">@list_novi Ja nyt partisaanit haluavat eutanasiaa, koska he eivät abortoineet heitä lapsuudessa.</w:t>
      </w:r>
    </w:p>
    <w:p>
      <w:r>
        <w:rPr>
          <w:b/>
          <w:u w:val="single"/>
        </w:rPr>
        <w:t xml:space="preserve">725857</w:t>
      </w:r>
    </w:p>
    <w:p>
      <w:r>
        <w:t xml:space="preserve">Ja kuka nyt on primitiivinen, katso peiliin, bumbar 😂😂😂😂😂😠😠😠😠 https://t.co/laYqdLrmuD</w:t>
      </w:r>
    </w:p>
    <w:p>
      <w:r>
        <w:rPr>
          <w:b/>
          <w:u w:val="single"/>
        </w:rPr>
        <w:t xml:space="preserve">725858</w:t>
      </w:r>
    </w:p>
    <w:p>
      <w:r>
        <w:t xml:space="preserve">Sarjakuvahahmo on nimeltään Gizdalin. Olin varma, että kuulin Pizdolinin. Pian lasien rinnalle tulee myös kuulokoje.</w:t>
      </w:r>
    </w:p>
    <w:p>
      <w:r>
        <w:rPr>
          <w:b/>
          <w:u w:val="single"/>
        </w:rPr>
        <w:t xml:space="preserve">725859</w:t>
      </w:r>
    </w:p>
    <w:p>
      <w:r>
        <w:t xml:space="preserve">@ToneMartinjak Oletus on kai se, että hän hyökkää vankilassa vähemmän poliisien kimppuun kuin vankilan ulkopuolella.</w:t>
      </w:r>
    </w:p>
    <w:p>
      <w:r>
        <w:rPr>
          <w:b/>
          <w:u w:val="single"/>
        </w:rPr>
        <w:t xml:space="preserve">725860</w:t>
      </w:r>
    </w:p>
    <w:p>
      <w:r>
        <w:t xml:space="preserve">Tänään klo 10 rikospaikalla.</w:t>
        <w:t xml:space="preserve">Muistotilaisuus Vranjen kallioilla Zaplanan lähellä Vrhnikan yläpuolella.</w:t>
        <w:br/>
        <w:t xml:space="preserve">https://t.co/7OovXcVGJI</w:t>
      </w:r>
    </w:p>
    <w:p>
      <w:r>
        <w:rPr>
          <w:b/>
          <w:u w:val="single"/>
        </w:rPr>
        <w:t xml:space="preserve">725861</w:t>
      </w:r>
    </w:p>
    <w:p>
      <w:r>
        <w:t xml:space="preserve">@LapSaso @lucijausaj @Marjan_Podobnik Mitä odotit, jos hän on taas pieni luuseri ensimmäisessä rivissä.</w:t>
      </w:r>
    </w:p>
    <w:p>
      <w:r>
        <w:rPr>
          <w:b/>
          <w:u w:val="single"/>
        </w:rPr>
        <w:t xml:space="preserve">725862</w:t>
      </w:r>
    </w:p>
    <w:p>
      <w:r>
        <w:t xml:space="preserve">#Buchke E43P04 - KANGLER JA PRIMC REKISTERÖIVÄT PARTNERSHIP ALLIANCE https://t.co/QjUs7g52nF</w:t>
      </w:r>
    </w:p>
    <w:p>
      <w:r>
        <w:rPr>
          <w:b/>
          <w:u w:val="single"/>
        </w:rPr>
        <w:t xml:space="preserve">725863</w:t>
      </w:r>
    </w:p>
    <w:p>
      <w:r>
        <w:t xml:space="preserve">@Nusa____6 Ma se on hän, vain kaupallinen "toimittaja" voi olla niin suorasukainen ja niin kärkevä.</w:t>
      </w:r>
    </w:p>
    <w:p>
      <w:r>
        <w:rPr>
          <w:b/>
          <w:u w:val="single"/>
        </w:rPr>
        <w:t xml:space="preserve">725864</w:t>
      </w:r>
    </w:p>
    <w:p>
      <w:r>
        <w:t xml:space="preserve">Yhteiskunnallinen hetki ei salli tinkimistä oikeusasiamiehen tai oikeusasiamiehen naisen valinnasta https://t.co/CGhlJn3kVE via @wordpressdotcom</w:t>
      </w:r>
    </w:p>
    <w:p>
      <w:r>
        <w:rPr>
          <w:b/>
          <w:u w:val="single"/>
        </w:rPr>
        <w:t xml:space="preserve">725865</w:t>
      </w:r>
    </w:p>
    <w:p>
      <w:r>
        <w:t xml:space="preserve">@Bond00775328617 @idnaAndrej Tällaisilla lausunnoilla tulemme katumaan, ettei AB:stä tullut komissaaria.</w:t>
      </w:r>
    </w:p>
    <w:p>
      <w:r>
        <w:rPr>
          <w:b/>
          <w:u w:val="single"/>
        </w:rPr>
        <w:t xml:space="preserve">725866</w:t>
      </w:r>
    </w:p>
    <w:p>
      <w:r>
        <w:t xml:space="preserve">Kartta liittoutuneiden pommituksista Mariboriin toisessa maailmansodassa https://t.co/Eygj56YsP7</w:t>
      </w:r>
    </w:p>
    <w:p>
      <w:r>
        <w:rPr>
          <w:b/>
          <w:u w:val="single"/>
        </w:rPr>
        <w:t xml:space="preserve">725867</w:t>
      </w:r>
    </w:p>
    <w:p>
      <w:r>
        <w:t xml:space="preserve">Annan aina mielelläni tietä Kialle, jossa on Mariborin rekisteritunnus, joka on hiipumassa AC:ssani Gorenjskassa.</w:t>
      </w:r>
    </w:p>
    <w:p>
      <w:r>
        <w:rPr>
          <w:b/>
          <w:u w:val="single"/>
        </w:rPr>
        <w:t xml:space="preserve">725868</w:t>
      </w:r>
    </w:p>
    <w:p>
      <w:r>
        <w:t xml:space="preserve">@Lena4dva LCHFers ovat orto-kreikkalaisia. He tulevat ensi viikonloppuna. Siksi paistopuikot - aivan oikein ;)</w:t>
      </w:r>
    </w:p>
    <w:p>
      <w:r>
        <w:rPr>
          <w:b/>
          <w:u w:val="single"/>
        </w:rPr>
        <w:t xml:space="preserve">725869</w:t>
      </w:r>
    </w:p>
    <w:p>
      <w:r>
        <w:t xml:space="preserve">Budapestin mielenosoittajat huutavat "Fidesz-mafia" https://t.co/V84HYucp3J via @SiolNEWS</w:t>
      </w:r>
    </w:p>
    <w:p>
      <w:r>
        <w:rPr>
          <w:b/>
          <w:u w:val="single"/>
        </w:rPr>
        <w:t xml:space="preserve">725870</w:t>
      </w:r>
    </w:p>
    <w:p>
      <w:r>
        <w:t xml:space="preserve">@jocohud plis viesti PM. Minulla on sinulle lahja. Vihje: #natureta @bpcsagency</w:t>
      </w:r>
    </w:p>
    <w:p>
      <w:r>
        <w:rPr>
          <w:b/>
          <w:u w:val="single"/>
        </w:rPr>
        <w:t xml:space="preserve">725871</w:t>
      </w:r>
    </w:p>
    <w:p>
      <w:r>
        <w:t xml:space="preserve">Annoimme amatööreille hallituksen, ja nyt annamme sen taas amatööreille. On pelottavaa, miten he hitaasti mutta vakaasti tuhlaavat maamme. https://t.co/Y7WqTQCRvm.</w:t>
      </w:r>
    </w:p>
    <w:p>
      <w:r>
        <w:rPr>
          <w:b/>
          <w:u w:val="single"/>
        </w:rPr>
        <w:t xml:space="preserve">725872</w:t>
      </w:r>
    </w:p>
    <w:p>
      <w:r>
        <w:t xml:space="preserve">Kaulan pääkaapelini on todella puristuksissa. Dohtar ei usko, että olen väärässä paikassa -</w:t>
      </w:r>
    </w:p>
    <w:p>
      <w:r>
        <w:rPr>
          <w:b/>
          <w:u w:val="single"/>
        </w:rPr>
        <w:t xml:space="preserve">725873</w:t>
      </w:r>
    </w:p>
    <w:p>
      <w:r>
        <w:t xml:space="preserve">@gnila_slovenija @lukavalas Nicholas on tänään Lounais-Turkista, ei aavikolta. #jaofolk</w:t>
      </w:r>
    </w:p>
    <w:p>
      <w:r>
        <w:rPr>
          <w:b/>
          <w:u w:val="single"/>
        </w:rPr>
        <w:t xml:space="preserve">725874</w:t>
      </w:r>
    </w:p>
    <w:p>
      <w:r>
        <w:t xml:space="preserve">Lapset suljettiin ulos Mežican alakoulusta varotoimenpiteenä, poliisit jatkavat etsintäoperaatiota https://t.co/hXmYImtqxt</w:t>
      </w:r>
    </w:p>
    <w:p>
      <w:r>
        <w:rPr>
          <w:b/>
          <w:u w:val="single"/>
        </w:rPr>
        <w:t xml:space="preserve">725875</w:t>
      </w:r>
    </w:p>
    <w:p>
      <w:r>
        <w:t xml:space="preserve">@RGnojisce @Tevilevi Kaikille oikeistokristityille, jotka ovat sydämeltään kommunisteja.</w:t>
        <w:br/>
        <w:t xml:space="preserve"> Hyvää joulua. https://t.co/29ztheaeFA</w:t>
      </w:r>
    </w:p>
    <w:p>
      <w:r>
        <w:rPr>
          <w:b/>
          <w:u w:val="single"/>
        </w:rPr>
        <w:t xml:space="preserve">725876</w:t>
      </w:r>
    </w:p>
    <w:p>
      <w:r>
        <w:t xml:space="preserve">Argentiina: Palomiehet murtavat talon seinän päästäkseen 490-kiloiseen naiseen! https://t.co/im3b5YT5eX https://t.co/LwJeWxvBkQ</w:t>
      </w:r>
    </w:p>
    <w:p>
      <w:r>
        <w:rPr>
          <w:b/>
          <w:u w:val="single"/>
        </w:rPr>
        <w:t xml:space="preserve">725877</w:t>
      </w:r>
    </w:p>
    <w:p>
      <w:r>
        <w:t xml:space="preserve">SENIOR NEWS: Kylpylöiden teatteri - miehet ovat Marsista, naiset Venuksesta... http://t.co/3MiBU7HLu0</w:t>
      </w:r>
    </w:p>
    <w:p>
      <w:r>
        <w:rPr>
          <w:b/>
          <w:u w:val="single"/>
        </w:rPr>
        <w:t xml:space="preserve">725878</w:t>
      </w:r>
    </w:p>
    <w:p>
      <w:r>
        <w:t xml:space="preserve">@joe16014249 @ZanMahnic @JanezLenarcic Joo, kun on niin tyhjä pate ja pesty päälle.</w:t>
      </w:r>
    </w:p>
    <w:p>
      <w:r>
        <w:rPr>
          <w:b/>
          <w:u w:val="single"/>
        </w:rPr>
        <w:t xml:space="preserve">725879</w:t>
      </w:r>
    </w:p>
    <w:p>
      <w:r>
        <w:t xml:space="preserve">@MajaBentura @Nova24TV Ammattiyhdistysaktiivit, oletteko jo hankkineet sianlihan puolikkaat? Teidän on parasta ryhtyä toimeen!</w:t>
      </w:r>
    </w:p>
    <w:p>
      <w:r>
        <w:rPr>
          <w:b/>
          <w:u w:val="single"/>
        </w:rPr>
        <w:t xml:space="preserve">725880</w:t>
      </w:r>
    </w:p>
    <w:p>
      <w:r>
        <w:t xml:space="preserve">Poškon ampuminen vie SAF-joukkojen komentajan, Žurman korvaa Mariborin Škerbinecin https://t.co/gB3w6xWvSn</w:t>
      </w:r>
    </w:p>
    <w:p>
      <w:r>
        <w:rPr>
          <w:b/>
          <w:u w:val="single"/>
        </w:rPr>
        <w:t xml:space="preserve">725881</w:t>
      </w:r>
    </w:p>
    <w:p>
      <w:r>
        <w:t xml:space="preserve">@petrasovdat Noro, todellakin. Nyt he rakentavat 100-prosenttisesti turvallista viemäriä vesialtaan poikki... Gosposvetska on häpeäksi.</w:t>
      </w:r>
    </w:p>
    <w:p>
      <w:r>
        <w:rPr>
          <w:b/>
          <w:u w:val="single"/>
        </w:rPr>
        <w:t xml:space="preserve">725882</w:t>
      </w:r>
    </w:p>
    <w:p>
      <w:r>
        <w:t xml:space="preserve">@jkmcnk @Agathung Matkustajan puolella banduraan pukeutunut orca syö puolivalkoista voileipää.</w:t>
      </w:r>
    </w:p>
    <w:p>
      <w:r>
        <w:rPr>
          <w:b/>
          <w:u w:val="single"/>
        </w:rPr>
        <w:t xml:space="preserve">725883</w:t>
      </w:r>
    </w:p>
    <w:p>
      <w:r>
        <w:t xml:space="preserve">@NinaGray_ @EffeV @tanci82 Hoferit ovat niin syvältä, että heitin koko laatikon roskiin. Turhaa, tassuttelevat vain kaikkea.</w:t>
      </w:r>
    </w:p>
    <w:p>
      <w:r>
        <w:rPr>
          <w:b/>
          <w:u w:val="single"/>
        </w:rPr>
        <w:t xml:space="preserve">725884</w:t>
      </w:r>
    </w:p>
    <w:p>
      <w:r>
        <w:t xml:space="preserve">@LjudmilaNovak olisi osallistunut Pride-karnevaaleihin kuten @ZoranDELA / ei ole hyvä tuottaa pettymystä uskollisille kollegoille puolueessa https://t.co/CSpN3w3LTJ</w:t>
      </w:r>
    </w:p>
    <w:p>
      <w:r>
        <w:rPr>
          <w:b/>
          <w:u w:val="single"/>
        </w:rPr>
        <w:t xml:space="preserve">725885</w:t>
      </w:r>
    </w:p>
    <w:p>
      <w:r>
        <w:t xml:space="preserve">@AllBriefs ...Darko.</w:t>
        <w:br/>
        <w:t xml:space="preserve"> Ei kannata edes vastata sinun ☆nebuloosi☆, ne ovat jo erilaisia. Minulle sinä olet hölmö!</w:t>
      </w:r>
    </w:p>
    <w:p>
      <w:r>
        <w:rPr>
          <w:b/>
          <w:u w:val="single"/>
        </w:rPr>
        <w:t xml:space="preserve">725886</w:t>
      </w:r>
    </w:p>
    <w:p>
      <w:r>
        <w:t xml:space="preserve">@SBobovnik @TSlokar Slavko, loistava juontaja, mutta pilkut twiiteissä ovat tasoa, jolla 12-vuotias on saanut äidin rintamaidosta kriksauksen. Huono. Todella huono.</w:t>
      </w:r>
    </w:p>
    <w:p>
      <w:r>
        <w:rPr>
          <w:b/>
          <w:u w:val="single"/>
        </w:rPr>
        <w:t xml:space="preserve">725887</w:t>
      </w:r>
    </w:p>
    <w:p>
      <w:r>
        <w:t xml:space="preserve">@gfajdi @peterjancic Totta. Klemenčič saattoi erehdyksessä laittaa taskuunsa molotovin cocktailin snifterin sijasta.</w:t>
      </w:r>
    </w:p>
    <w:p>
      <w:r>
        <w:rPr>
          <w:b/>
          <w:u w:val="single"/>
        </w:rPr>
        <w:t xml:space="preserve">725888</w:t>
      </w:r>
    </w:p>
    <w:p>
      <w:r>
        <w:t xml:space="preserve">@RobertHrovat Polta !taidetta! Mutta en tuhoa taideteoksia. Mutta pääpaino on aina #taiteessa#</w:t>
      </w:r>
    </w:p>
    <w:p>
      <w:r>
        <w:rPr>
          <w:b/>
          <w:u w:val="single"/>
        </w:rPr>
        <w:t xml:space="preserve">725889</w:t>
      </w:r>
    </w:p>
    <w:p>
      <w:r>
        <w:t xml:space="preserve">pieni kurkistus valokuvaustyöhön.</w:t>
        <w:br/>
        <w:t xml:space="preserve">puolitoista tuntia kuvausta = n. 12 tuntia jälkituotantoa</w:t>
        <w:br/>
        <w:br/>
        <w:t xml:space="preserve">#valokuvaus #valokuvaus</w:t>
      </w:r>
    </w:p>
    <w:p>
      <w:r>
        <w:rPr>
          <w:b/>
          <w:u w:val="single"/>
        </w:rPr>
        <w:t xml:space="preserve">725890</w:t>
      </w:r>
    </w:p>
    <w:p>
      <w:r>
        <w:t xml:space="preserve">@razkrinking đizs faking krajst siol greste fact check, jao #bre #sramote</w:t>
      </w:r>
    </w:p>
    <w:p>
      <w:r>
        <w:rPr>
          <w:b/>
          <w:u w:val="single"/>
        </w:rPr>
        <w:t xml:space="preserve">725891</w:t>
      </w:r>
    </w:p>
    <w:p>
      <w:r>
        <w:t xml:space="preserve">@petrasovdat @vladaRS Vaikka he kommunikoivat Fištravecin kautta. Jotenkin en usko heitä</w:t>
      </w:r>
    </w:p>
    <w:p>
      <w:r>
        <w:rPr>
          <w:b/>
          <w:u w:val="single"/>
        </w:rPr>
        <w:t xml:space="preserve">725892</w:t>
      </w:r>
    </w:p>
    <w:p>
      <w:r>
        <w:t xml:space="preserve">@mclion Tocn, siellä ei todellakaan ole mitään. Kappelissa voi kuitenkin helposti pitää piknikin. Vinkki, se on kotikylässäni :)</w:t>
      </w:r>
    </w:p>
    <w:p>
      <w:r>
        <w:rPr>
          <w:b/>
          <w:u w:val="single"/>
        </w:rPr>
        <w:t xml:space="preserve">725893</w:t>
      </w:r>
    </w:p>
    <w:p>
      <w:r>
        <w:t xml:space="preserve">Toimistotilat - Maribor &amp;gt;&amp;gt; https://t.co/Hdq65uyx8C #huutokaupat #kiinteistöt #kiinteistöt</w:t>
      </w:r>
    </w:p>
    <w:p>
      <w:r>
        <w:rPr>
          <w:b/>
          <w:u w:val="single"/>
        </w:rPr>
        <w:t xml:space="preserve">725894</w:t>
      </w:r>
    </w:p>
    <w:p>
      <w:r>
        <w:t xml:space="preserve">@WednesdaySMC on antautumisen partaalla. Jos olisin @MiroCerar, menisin apteekkiin hakemaan unilääkkeitä. Heti, heti, heti, päivystävälle apteekille.</w:t>
      </w:r>
    </w:p>
    <w:p>
      <w:r>
        <w:rPr>
          <w:b/>
          <w:u w:val="single"/>
        </w:rPr>
        <w:t xml:space="preserve">725895</w:t>
      </w:r>
    </w:p>
    <w:p>
      <w:r>
        <w:t xml:space="preserve">Kataloniassa on jo kuuma. Muutama on jo loukkaantunut. Suositellaan: https://t.co/Hqsh84Dr6M</w:t>
      </w:r>
    </w:p>
    <w:p>
      <w:r>
        <w:rPr>
          <w:b/>
          <w:u w:val="single"/>
        </w:rPr>
        <w:t xml:space="preserve">725896</w:t>
      </w:r>
    </w:p>
    <w:p>
      <w:r>
        <w:t xml:space="preserve">@PrometejDD @tretjeoko Minne? Tuhotuille Murgeleille, Kučanille, Punaiselle tähdelle, kommunismille... ja kaikki ne, jotka eivät ole Slovenian puolella.</w:t>
      </w:r>
    </w:p>
    <w:p>
      <w:r>
        <w:rPr>
          <w:b/>
          <w:u w:val="single"/>
        </w:rPr>
        <w:t xml:space="preserve">725897</w:t>
      </w:r>
    </w:p>
    <w:p>
      <w:r>
        <w:t xml:space="preserve">Lauantai tuo muutoksen @PrvaLigaSi otteluiden kärjessä, jossa on eniten #kannattajia https://t.co/vpg09P9mB3 #Stožice Graphics @Delo https://t.co/wzXJXnWOa4</w:t>
      </w:r>
    </w:p>
    <w:p>
      <w:r>
        <w:rPr>
          <w:b/>
          <w:u w:val="single"/>
        </w:rPr>
        <w:t xml:space="preserve">725898</w:t>
      </w:r>
    </w:p>
    <w:p>
      <w:r>
        <w:t xml:space="preserve">@JazbarMatjaz En tiedä, näemmekö edes näitä paikallisia kanavia. Niin tekisimme, mutta he ovat pimentäneet ne meiltä, senkin sakki!</w:t>
      </w:r>
    </w:p>
    <w:p>
      <w:r>
        <w:rPr>
          <w:b/>
          <w:u w:val="single"/>
        </w:rPr>
        <w:t xml:space="preserve">725899</w:t>
      </w:r>
    </w:p>
    <w:p>
      <w:r>
        <w:t xml:space="preserve">@SLOtoEU @vinkovasle1 @sarecmarjan Mutta eikö kukaan vedä häntä takaisin? Koska hän voi keskeyttää yhä pyörivän maapallomme!</w:t>
      </w:r>
    </w:p>
    <w:p>
      <w:r>
        <w:rPr>
          <w:b/>
          <w:u w:val="single"/>
        </w:rPr>
        <w:t xml:space="preserve">725900</w:t>
      </w:r>
    </w:p>
    <w:p>
      <w:r>
        <w:t xml:space="preserve">@greenwi90277467 @KovacRebeka @Margu501 @lucijausaj @BernardBrscic Sanoisin, että molemmilla teistä pää on tyhmä ja koko keho kärsii.</w:t>
      </w:r>
    </w:p>
    <w:p>
      <w:r>
        <w:rPr>
          <w:b/>
          <w:u w:val="single"/>
        </w:rPr>
        <w:t xml:space="preserve">725901</w:t>
      </w:r>
    </w:p>
    <w:p>
      <w:r>
        <w:t xml:space="preserve">Heillä oli ennen koira mukana koulutuksessa, ja nykyään jokaisella partiolla on nainen, jotta he eivät tylsistyisi öisin. #poliisi #yökatselut #tytöt #tytöt</w:t>
      </w:r>
    </w:p>
    <w:p>
      <w:r>
        <w:rPr>
          <w:b/>
          <w:u w:val="single"/>
        </w:rPr>
        <w:t xml:space="preserve">725902</w:t>
      </w:r>
    </w:p>
    <w:p>
      <w:r>
        <w:t xml:space="preserve">Voitteko kuvitella, että valtionyhtiöt myytäisiin pois ja ilkeät kapitalistit eivät enää tilaisi 1000 kappaletta Večeriä ja Mladinaa laatikoihinsa?</w:t>
      </w:r>
    </w:p>
    <w:p>
      <w:r>
        <w:rPr>
          <w:b/>
          <w:u w:val="single"/>
        </w:rPr>
        <w:t xml:space="preserve">725903</w:t>
      </w:r>
    </w:p>
    <w:p>
      <w:r>
        <w:t xml:space="preserve">@gasperlesnik Olen 4,5 tuntia tänään ja olen arkistointi kuin aivoni on romahtanut pääni :D</w:t>
      </w:r>
    </w:p>
    <w:p>
      <w:r>
        <w:rPr>
          <w:b/>
          <w:u w:val="single"/>
        </w:rPr>
        <w:t xml:space="preserve">725904</w:t>
      </w:r>
    </w:p>
    <w:p>
      <w:r>
        <w:t xml:space="preserve">@FPlevnik @AntoniovCaccia @_rozen @MladaSlovenija @jelka_godec Te intersektionaaliset uuspaganistit olette vielä suurempi komedia kuin FDV:ssä.</w:t>
      </w:r>
    </w:p>
    <w:p>
      <w:r>
        <w:rPr>
          <w:b/>
          <w:u w:val="single"/>
        </w:rPr>
        <w:t xml:space="preserve">725905</w:t>
      </w:r>
    </w:p>
    <w:p>
      <w:r>
        <w:t xml:space="preserve">@RBrezic @visitljubljana @LJnjam Jos löydät hetken vaipanvaihdon ja vaippojen vaihdon välissä 👶 Olen erittäin iloinen. 🙂</w:t>
      </w:r>
    </w:p>
    <w:p>
      <w:r>
        <w:rPr>
          <w:b/>
          <w:u w:val="single"/>
        </w:rPr>
        <w:t xml:space="preserve">725906</w:t>
      </w:r>
    </w:p>
    <w:p>
      <w:r>
        <w:t xml:space="preserve">@tomirozman @tekvsakdan Bemti. Todelliset miehet itse! Missäs nämä himoerät nyt ovat????? ;)</w:t>
      </w:r>
    </w:p>
    <w:p>
      <w:r>
        <w:rPr>
          <w:b/>
          <w:u w:val="single"/>
        </w:rPr>
        <w:t xml:space="preserve">725907</w:t>
      </w:r>
    </w:p>
    <w:p>
      <w:r>
        <w:t xml:space="preserve">@Adornoisdead haha. tsaarit. ei vittu mitenkään. he luultavasti menivät volvotilla saadakseen kätkön. :D</w:t>
      </w:r>
    </w:p>
    <w:p>
      <w:r>
        <w:rPr>
          <w:b/>
          <w:u w:val="single"/>
        </w:rPr>
        <w:t xml:space="preserve">725908</w:t>
      </w:r>
    </w:p>
    <w:p>
      <w:r>
        <w:t xml:space="preserve">@lucijausaj Fok ei ymmärrä, että kommunistisen manifestin kirjoitti juutalainen kommunisti. Kuka lukee enää klassikoita. Ja tämä eurooppalaisen romantiikan aikana!</w:t>
      </w:r>
    </w:p>
    <w:p>
      <w:r>
        <w:rPr>
          <w:b/>
          <w:u w:val="single"/>
        </w:rPr>
        <w:t xml:space="preserve">725909</w:t>
      </w:r>
    </w:p>
    <w:p>
      <w:r>
        <w:t xml:space="preserve">..ei ihme, sillä ne lisääntyvät primitiivisen solunjakautumisen avulla !...( evglena) press .... https://t.co/XRqrX4AR6W</w:t>
      </w:r>
    </w:p>
    <w:p>
      <w:r>
        <w:rPr>
          <w:b/>
          <w:u w:val="single"/>
        </w:rPr>
        <w:t xml:space="preserve">725910</w:t>
      </w:r>
    </w:p>
    <w:p>
      <w:r>
        <w:t xml:space="preserve">@BernardBrscic ...L.Mesecillä on rajaton luotto - hallinnon epäoikeudenmukaisuuden vuoksi hän voi valittaa, kunnes hän putoaa !!!!</w:t>
      </w:r>
    </w:p>
    <w:p>
      <w:r>
        <w:rPr>
          <w:b/>
          <w:u w:val="single"/>
        </w:rPr>
        <w:t xml:space="preserve">725911</w:t>
      </w:r>
    </w:p>
    <w:p>
      <w:r>
        <w:t xml:space="preserve">Geoterminen sähkö ei ole enää vain romantikkoja varten https://t.co/NG1uXR8oo0 https://t.co/Tf2QStKgem https://t.co/Tf2QStKgem</w:t>
      </w:r>
    </w:p>
    <w:p>
      <w:r>
        <w:rPr>
          <w:b/>
          <w:u w:val="single"/>
        </w:rPr>
        <w:t xml:space="preserve">725912</w:t>
      </w:r>
    </w:p>
    <w:p>
      <w:r>
        <w:t xml:space="preserve">@MissPiggy2373 Keskimäärin ne istuvat 1,5-2,5-3 tuntia. Toistaiseksi ne eivät ole valittaneet kuumuudesta.</w:t>
      </w:r>
    </w:p>
    <w:p>
      <w:r>
        <w:rPr>
          <w:b/>
          <w:u w:val="single"/>
        </w:rPr>
        <w:t xml:space="preserve">725913</w:t>
      </w:r>
    </w:p>
    <w:p>
      <w:r>
        <w:t xml:space="preserve">SMARin aavikkoloma Wadi Rumissa, Jordaniassa perunan sijaan #SloveniaPleza https://t.co/GOJ7FQkTQA https://t.co/tj926C4vFI</w:t>
      </w:r>
    </w:p>
    <w:p>
      <w:r>
        <w:rPr>
          <w:b/>
          <w:u w:val="single"/>
        </w:rPr>
        <w:t xml:space="preserve">725914</w:t>
      </w:r>
    </w:p>
    <w:p>
      <w:r>
        <w:t xml:space="preserve">@KogojSlavko @packica @JakaDolinar2 Hän osti maisterin tutkintonsa eteläisiltä naapureiltamme.</w:t>
      </w:r>
    </w:p>
    <w:p>
      <w:r>
        <w:rPr>
          <w:b/>
          <w:u w:val="single"/>
        </w:rPr>
        <w:t xml:space="preserve">725915</w:t>
      </w:r>
    </w:p>
    <w:p>
      <w:r>
        <w:t xml:space="preserve">@drfilomena Jos sillä ei ole yhteyttä mihinkään uskontoon, se ei toimi. Harmi, sillä silloin hän on aika hämmentynyt myös suurimmasta osasta kulttuuri-ilmiöitä.</w:t>
      </w:r>
    </w:p>
    <w:p>
      <w:r>
        <w:rPr>
          <w:b/>
          <w:u w:val="single"/>
        </w:rPr>
        <w:t xml:space="preserve">725916</w:t>
      </w:r>
    </w:p>
    <w:p>
      <w:r>
        <w:t xml:space="preserve">Jälleen kerran valtion huijarit leikkaavat paketteja ja tarjoavat tarpeettomia asioita tai asioita, jotka eivät maksa heille mitään vastineeksi.</w:t>
        <w:br/>
        <w:br/>
        <w:t xml:space="preserve">https://t.co/jtoMHWNtX2</w:t>
      </w:r>
    </w:p>
    <w:p>
      <w:r>
        <w:rPr>
          <w:b/>
          <w:u w:val="single"/>
        </w:rPr>
        <w:t xml:space="preserve">725917</w:t>
      </w:r>
    </w:p>
    <w:p>
      <w:r>
        <w:t xml:space="preserve">@rokzagar Ota meihin yhteyttä yksityisesti, niin katsomme asiaa! 😊 https://t.co/B81lPkbpi3</w:t>
      </w:r>
    </w:p>
    <w:p>
      <w:r>
        <w:rPr>
          <w:b/>
          <w:u w:val="single"/>
        </w:rPr>
        <w:t xml:space="preserve">725918</w:t>
      </w:r>
    </w:p>
    <w:p>
      <w:r>
        <w:t xml:space="preserve">@madpixel @AlHarlamov Tulen jatkuvasti idiootiksi, mutta osaan googlettaa blackfacea.</w:t>
      </w:r>
    </w:p>
    <w:p>
      <w:r>
        <w:rPr>
          <w:b/>
          <w:u w:val="single"/>
        </w:rPr>
        <w:t xml:space="preserve">725919</w:t>
      </w:r>
    </w:p>
    <w:p>
      <w:r>
        <w:t xml:space="preserve">Mutta luulen, että #thebiggestloserslo:n alettua näen enemmän buckooteja, jotka ovat aktiivisia urheilussa. peukut pystyyn.</w:t>
      </w:r>
    </w:p>
    <w:p>
      <w:r>
        <w:rPr>
          <w:b/>
          <w:u w:val="single"/>
        </w:rPr>
        <w:t xml:space="preserve">725920</w:t>
      </w:r>
    </w:p>
    <w:p>
      <w:r>
        <w:t xml:space="preserve">@freefox52 Jatka, vittu oikeistolaiset kun vetävät kommunisteja joka sanasta heitä vastaan.</w:t>
      </w:r>
    </w:p>
    <w:p>
      <w:r>
        <w:rPr>
          <w:b/>
          <w:u w:val="single"/>
        </w:rPr>
        <w:t xml:space="preserve">725921</w:t>
      </w:r>
    </w:p>
    <w:p>
      <w:r>
        <w:t xml:space="preserve">Ehdotan, että pyrotekniikkalaatikoihin merkitään savukerasioiden tapaan kuvia niiden käytön aiheuttamista vahingoista. Ehkä jokin voisi auttaa</w:t>
      </w:r>
    </w:p>
    <w:p>
      <w:r>
        <w:rPr>
          <w:b/>
          <w:u w:val="single"/>
        </w:rPr>
        <w:t xml:space="preserve">725922</w:t>
      </w:r>
    </w:p>
    <w:p>
      <w:r>
        <w:t xml:space="preserve">@carla23321696 Tiedän sen, koska olen jatkuvasti paikkaamassa tätä optimismin kirppua, että me hoidamme punaisen paskan. 😂🤣 https://t.co/3cqL9FjoJW</w:t>
      </w:r>
    </w:p>
    <w:p>
      <w:r>
        <w:rPr>
          <w:b/>
          <w:u w:val="single"/>
        </w:rPr>
        <w:t xml:space="preserve">725923</w:t>
      </w:r>
    </w:p>
    <w:p>
      <w:r>
        <w:t xml:space="preserve">@AlzheimerUltra Mitali on luultavasti kumirengas (isoisälle) ja tyttärentyttärelle luultavasti Violeta-paketti.</w:t>
      </w:r>
    </w:p>
    <w:p>
      <w:r>
        <w:rPr>
          <w:b/>
          <w:u w:val="single"/>
        </w:rPr>
        <w:t xml:space="preserve">725924</w:t>
      </w:r>
    </w:p>
    <w:p>
      <w:r>
        <w:t xml:space="preserve">@Ne_sledi_mi @StendlerBostjan Kypsä rekisteröintiin. Ilman lupaa hän meni mielivaltaisesti manaamaan paholaista. Mutta entä sitten, kun hän luulee olevansa ylijumala #Begnevabia</w:t>
      </w:r>
    </w:p>
    <w:p>
      <w:r>
        <w:rPr>
          <w:b/>
          <w:u w:val="single"/>
        </w:rPr>
        <w:t xml:space="preserve">725925</w:t>
      </w:r>
    </w:p>
    <w:p>
      <w:r>
        <w:t xml:space="preserve">Hallituksen päätös puristi Mark Radmilovicin ulos @Val202:ssa #returnamnarocnino #cezuranapolno</w:t>
      </w:r>
    </w:p>
    <w:p>
      <w:r>
        <w:rPr>
          <w:b/>
          <w:u w:val="single"/>
        </w:rPr>
        <w:t xml:space="preserve">725926</w:t>
      </w:r>
    </w:p>
    <w:p>
      <w:r>
        <w:t xml:space="preserve">@MarkoFratnik Pahinta on, kun #kmetavzar, jolla ei ole vielä lapiota eikä aavistustakaan, miten lapiota pitää kädessä, ilmoittautuu ohjelmaan "Farmi"... 😳🤣😉.</w:t>
      </w:r>
    </w:p>
    <w:p>
      <w:r>
        <w:rPr>
          <w:b/>
          <w:u w:val="single"/>
        </w:rPr>
        <w:t xml:space="preserve">725927</w:t>
      </w:r>
    </w:p>
    <w:p>
      <w:r>
        <w:t xml:space="preserve">@Blaz_88 @peterjancic @ZigaTurk Janšalla on omaisuutta hieman yli 500 000 euron arvosta, mikä on normaalia, jos sinulla on 40 vuotta palvelua, kirjoja jne.</w:t>
      </w:r>
    </w:p>
    <w:p>
      <w:r>
        <w:rPr>
          <w:b/>
          <w:u w:val="single"/>
        </w:rPr>
        <w:t xml:space="preserve">725928</w:t>
      </w:r>
    </w:p>
    <w:p>
      <w:r>
        <w:t xml:space="preserve">Pohorjen ja Dravan yli Kapla na Kozjakuun saavuttaessasi Gradišče na Kozjakun tiellä sinua saattaa joukko hanhenpoikia ja haukkoja.</w:t>
      </w:r>
    </w:p>
    <w:p>
      <w:r>
        <w:rPr>
          <w:b/>
          <w:u w:val="single"/>
        </w:rPr>
        <w:t xml:space="preserve">725929</w:t>
      </w:r>
    </w:p>
    <w:p>
      <w:r>
        <w:t xml:space="preserve">@dreychee Aion todella nähdä, kuka nousee bussiin. Frirajd do lajbaha. :D</w:t>
      </w:r>
    </w:p>
    <w:p>
      <w:r>
        <w:rPr>
          <w:b/>
          <w:u w:val="single"/>
        </w:rPr>
        <w:t xml:space="preserve">725930</w:t>
      </w:r>
    </w:p>
    <w:p>
      <w:r>
        <w:t xml:space="preserve">@Simobil Jättimäinen tervetulotoivotus Sloveniaan #tarifaSVET:n kanssa 😀 http://t.co/tdCVzwKuty http://t.co/tdCVzwKuty</w:t>
      </w:r>
    </w:p>
    <w:p>
      <w:r>
        <w:rPr>
          <w:b/>
          <w:u w:val="single"/>
        </w:rPr>
        <w:t xml:space="preserve">725931</w:t>
      </w:r>
    </w:p>
    <w:p>
      <w:r>
        <w:t xml:space="preserve">@mihazorz Meillä on jo muutama katu, jotka on nimetty hullujen naisten mukaan....lähinnä kommunistien sukujuuria.</w:t>
      </w:r>
    </w:p>
    <w:p>
      <w:r>
        <w:rPr>
          <w:b/>
          <w:u w:val="single"/>
        </w:rPr>
        <w:t xml:space="preserve">725932</w:t>
      </w:r>
    </w:p>
    <w:p>
      <w:r>
        <w:t xml:space="preserve">@bacovnik Teet, vapaasti ja harkitusti, ja joskus käskystä! Kun he eivät halua kenenkään tuntevan heitä! #propariansinspecialists</w:t>
      </w:r>
    </w:p>
    <w:p>
      <w:r>
        <w:rPr>
          <w:b/>
          <w:u w:val="single"/>
        </w:rPr>
        <w:t xml:space="preserve">725933</w:t>
      </w:r>
    </w:p>
    <w:p>
      <w:r>
        <w:t xml:space="preserve">@Tevilevi @Mlinar72 @MatejKmatej42 @excalibur_d @AnLiDoAn @peterjancic Olet vain punaisessa lahkossa. Juhlia cupavog Zagorac!</w:t>
      </w:r>
    </w:p>
    <w:p>
      <w:r>
        <w:rPr>
          <w:b/>
          <w:u w:val="single"/>
        </w:rPr>
        <w:t xml:space="preserve">725934</w:t>
      </w:r>
    </w:p>
    <w:p>
      <w:r>
        <w:t xml:space="preserve">se tunne, kun haastattelet neurologia ja kysyt häneltä kaiken, kaiken, KAIKEN eri aivokuorten välisistä oudoista hermoyhteyksistäsi 🤤.</w:t>
      </w:r>
    </w:p>
    <w:p>
      <w:r>
        <w:rPr>
          <w:b/>
          <w:u w:val="single"/>
        </w:rPr>
        <w:t xml:space="preserve">725935</w:t>
      </w:r>
    </w:p>
    <w:p>
      <w:r>
        <w:t xml:space="preserve">Tarkoitan, että vain kommunistit voivat kirjoittaa tällaista hölynpölyä. Eivätkä he ole edes hämillään!</w:t>
        <w:t xml:space="preserve">🤮🤢 @VaruhCPRS #positiivinensyrjintä</w:t>
        <w:br/>
        <w:br/>
        <w:t xml:space="preserve">https://t.co/rd2rfWyeTQ https://t.co/rd2rfWyeTQ</w:t>
      </w:r>
    </w:p>
    <w:p>
      <w:r>
        <w:rPr>
          <w:b/>
          <w:u w:val="single"/>
        </w:rPr>
        <w:t xml:space="preserve">725936</w:t>
      </w:r>
    </w:p>
    <w:p>
      <w:r>
        <w:t xml:space="preserve">Poliisit takavarikoivat noin 360 000 euroa käteistä, kaksi huippuluokan ajoneuvoa ja elektronisia laitteita. https://t.co/kAfzHPxk0n</w:t>
      </w:r>
    </w:p>
    <w:p>
      <w:r>
        <w:rPr>
          <w:b/>
          <w:u w:val="single"/>
        </w:rPr>
        <w:t xml:space="preserve">725937</w:t>
      </w:r>
    </w:p>
    <w:p>
      <w:r>
        <w:t xml:space="preserve">@LeskovecNot @boriscipot1 He ovat udbobin lapsia, sanoo M.B. Zupancic, me kaikki tiedämme, mitä udba teki, erityisesti sodan jälkeen ...</w:t>
      </w:r>
    </w:p>
    <w:p>
      <w:r>
        <w:rPr>
          <w:b/>
          <w:u w:val="single"/>
        </w:rPr>
        <w:t xml:space="preserve">725938</w:t>
      </w:r>
    </w:p>
    <w:p>
      <w:r>
        <w:t xml:space="preserve">@Urskitka Aurinko paistaakoon sinulle joka päivä, jos ei missään muualla, niin sydämessäsi.</w:t>
        <w:br/>
        <w:t xml:space="preserve"> Ja kirjoita kauniisti, ilman f..., p...!</w:t>
      </w:r>
    </w:p>
    <w:p>
      <w:r>
        <w:rPr>
          <w:b/>
          <w:u w:val="single"/>
        </w:rPr>
        <w:t xml:space="preserve">725939</w:t>
      </w:r>
    </w:p>
    <w:p>
      <w:r>
        <w:t xml:space="preserve">Kun liian monta vierasta sisältävän ohjelman juontaja pitää kysymyksiään kuin juoppo aidan päällä, syntyy räjähtävä yhdistelmä @BostjanAnzin @TarcaRTVSLO</w:t>
      </w:r>
    </w:p>
    <w:p>
      <w:r>
        <w:rPr>
          <w:b/>
          <w:u w:val="single"/>
        </w:rPr>
        <w:t xml:space="preserve">725940</w:t>
      </w:r>
    </w:p>
    <w:p>
      <w:r>
        <w:t xml:space="preserve">@stekslc SD ensimmäinen, Židan kuudes suosiossa.</w:t>
        <w:br/>
        <w:t xml:space="preserve"> SDS kolmantena, Janez ei edes 20 parhaan poliitikon joukossa.</w:t>
        <w:br/>
        <w:t xml:space="preserve"> Tämä Ninamedia valehtelee, ja vieläpä väärin.</w:t>
      </w:r>
    </w:p>
    <w:p>
      <w:r>
        <w:rPr>
          <w:b/>
          <w:u w:val="single"/>
        </w:rPr>
        <w:t xml:space="preserve">725941</w:t>
      </w:r>
    </w:p>
    <w:p>
      <w:r>
        <w:t xml:space="preserve">@Primoz_Kovacic Vähemmän lentoa - enemmän lentoa! (Ote Antimikrobisesta Elegiasta.)</w:t>
      </w:r>
    </w:p>
    <w:p>
      <w:r>
        <w:rPr>
          <w:b/>
          <w:u w:val="single"/>
        </w:rPr>
        <w:t xml:space="preserve">725942</w:t>
      </w:r>
    </w:p>
    <w:p>
      <w:r>
        <w:t xml:space="preserve">@hrastelj @vladaRS @sarecmarjan Miten olisi yksi kaikille? #menjam for yu gas mask. #vsismopilotit</w:t>
      </w:r>
    </w:p>
    <w:p>
      <w:r>
        <w:rPr>
          <w:b/>
          <w:u w:val="single"/>
        </w:rPr>
        <w:t xml:space="preserve">725943</w:t>
      </w:r>
    </w:p>
    <w:p>
      <w:r>
        <w:t xml:space="preserve">@strankalevica Olette blasé-joukko. Sitten se on turvallisuuteen keskittyvä kansalaisjärjestö. Armeija on vain keino ylläpitää turvallisuutta.</w:t>
      </w:r>
    </w:p>
    <w:p>
      <w:r>
        <w:rPr>
          <w:b/>
          <w:u w:val="single"/>
        </w:rPr>
        <w:t xml:space="preserve">725944</w:t>
      </w:r>
    </w:p>
    <w:p>
      <w:r>
        <w:t xml:space="preserve">@kajman_ocalar @Tevilevi Janša on rikollinen, joka haluaa johtaa maata "rehellisesti".</w:t>
      </w:r>
    </w:p>
    <w:p>
      <w:r>
        <w:rPr>
          <w:b/>
          <w:u w:val="single"/>
        </w:rPr>
        <w:t xml:space="preserve">725945</w:t>
      </w:r>
    </w:p>
    <w:p>
      <w:r>
        <w:t xml:space="preserve">@DarkoMrso Jos he osaavat käsitellä heitä missä tahansa, he osaavat käsitellä heitä Bosniassa... he taistelivat islamisteja vastaan kauan ennen kuin Trump edes tiesi heidän olemassaolostaan.</w:t>
      </w:r>
    </w:p>
    <w:p>
      <w:r>
        <w:rPr>
          <w:b/>
          <w:u w:val="single"/>
        </w:rPr>
        <w:t xml:space="preserve">725946</w:t>
      </w:r>
    </w:p>
    <w:p>
      <w:r>
        <w:t xml:space="preserve">Tai älä missään tapauksessa anna lapsille. Kuulin, että se polttaa aivosoluja? 🤔 https://t.co/LgEZMivIOe</w:t>
      </w:r>
    </w:p>
    <w:p>
      <w:r>
        <w:rPr>
          <w:b/>
          <w:u w:val="single"/>
        </w:rPr>
        <w:t xml:space="preserve">725947</w:t>
      </w:r>
    </w:p>
    <w:p>
      <w:r>
        <w:t xml:space="preserve">@cnfrmstA @AfneGunca16 Kaikista keksinnöistä on enemmän haittaa kuin hyötyä maahanmuuttovastaiselle liikkeelle.</w:t>
      </w:r>
    </w:p>
    <w:p>
      <w:r>
        <w:rPr>
          <w:b/>
          <w:u w:val="single"/>
        </w:rPr>
        <w:t xml:space="preserve">725948</w:t>
      </w:r>
    </w:p>
    <w:p>
      <w:r>
        <w:t xml:space="preserve">@pengovsky En tiedä, oliko tämä sosiaalinen voiteluaine hyväksyttävää aamuvarhaisesta alkaen.</w:t>
      </w:r>
    </w:p>
    <w:p>
      <w:r>
        <w:rPr>
          <w:b/>
          <w:u w:val="single"/>
        </w:rPr>
        <w:t xml:space="preserve">725949</w:t>
      </w:r>
    </w:p>
    <w:p>
      <w:r>
        <w:t xml:space="preserve">@AndrazLogar @AndrazLogar @AndrazLogar Anna dinaari takaisin, kusipää. Puolet ajasta he itkevät siitä, että koulutukseen ei ole tarpeeksi rahaa. Äiti heille...</w:t>
      </w:r>
    </w:p>
    <w:p>
      <w:r>
        <w:rPr>
          <w:b/>
          <w:u w:val="single"/>
        </w:rPr>
        <w:t xml:space="preserve">725950</w:t>
      </w:r>
    </w:p>
    <w:p>
      <w:r>
        <w:t xml:space="preserve">On vielä oikeutta: syyttäjänvirasto luopui syytteestä Tadejo Strehovecia, syntymättömien suojelijaa vastaan! https://t.co/e2GbSyt08R ...</w:t>
      </w:r>
    </w:p>
    <w:p>
      <w:r>
        <w:rPr>
          <w:b/>
          <w:u w:val="single"/>
        </w:rPr>
        <w:t xml:space="preserve">725951</w:t>
      </w:r>
    </w:p>
    <w:p>
      <w:r>
        <w:t xml:space="preserve">28. tammikuuta... Loma kaikille slovenialaisille "nojatuoliasukkaille". Olen aivan haltioitunut netin anonyymien asiantuntemuksesta. #rokomet #handballwm</w:t>
      </w:r>
    </w:p>
    <w:p>
      <w:r>
        <w:rPr>
          <w:b/>
          <w:u w:val="single"/>
        </w:rPr>
        <w:t xml:space="preserve">725952</w:t>
      </w:r>
    </w:p>
    <w:p>
      <w:r>
        <w:t xml:space="preserve">@phikoss @SpletnaMladina @marijanli kuten muuten huomaan,Nori24:ssä hän osoittaa epätoivoista makua vaatteiden suhteen.</w:t>
      </w:r>
    </w:p>
    <w:p>
      <w:r>
        <w:rPr>
          <w:b/>
          <w:u w:val="single"/>
        </w:rPr>
        <w:t xml:space="preserve">725953</w:t>
      </w:r>
    </w:p>
    <w:p>
      <w:r>
        <w:t xml:space="preserve">Hienoa.</w:t>
        <w:br/>
        <w:t xml:space="preserve"> Aloitetaan työ kotimaassa #C0:n saarto pääkaupungissa! https://t.co/JMmTwORH58</w:t>
      </w:r>
    </w:p>
    <w:p>
      <w:r>
        <w:rPr>
          <w:b/>
          <w:u w:val="single"/>
        </w:rPr>
        <w:t xml:space="preserve">725954</w:t>
      </w:r>
    </w:p>
    <w:p>
      <w:r>
        <w:t xml:space="preserve">cerar tietää, että ahmet tuo takaisin 30 äänestäjäänsä, mutta koroška-pojat ovat vain kustannus, kun heidät on kuntoutettava.....</w:t>
      </w:r>
    </w:p>
    <w:p>
      <w:r>
        <w:rPr>
          <w:b/>
          <w:u w:val="single"/>
        </w:rPr>
        <w:t xml:space="preserve">725955</w:t>
      </w:r>
    </w:p>
    <w:p>
      <w:r>
        <w:t xml:space="preserve">@JazbarMatjaz Hiihtäminen ei heitä haittaa. He vuokraavat suksia ja muuta tavaraa, ja se on vakavaa.</w:t>
      </w:r>
    </w:p>
    <w:p>
      <w:r>
        <w:rPr>
          <w:b/>
          <w:u w:val="single"/>
        </w:rPr>
        <w:t xml:space="preserve">725956</w:t>
      </w:r>
    </w:p>
    <w:p>
      <w:r>
        <w:t xml:space="preserve">Setä, olisin lähettänyt tämän puhelimitse äidin elimiin muualle kuin ikkunani ulkopuolelle. Kiitos.</w:t>
      </w:r>
    </w:p>
    <w:p>
      <w:r>
        <w:rPr>
          <w:b/>
          <w:u w:val="single"/>
        </w:rPr>
        <w:t xml:space="preserve">725957</w:t>
      </w:r>
    </w:p>
    <w:p>
      <w:r>
        <w:t xml:space="preserve">@MikroPolo Mieluummin punaisella pilkulla kuin kaatamalla valkoviiniä kylkeen! 😜🤣</w:t>
      </w:r>
    </w:p>
    <w:p>
      <w:r>
        <w:rPr>
          <w:b/>
          <w:u w:val="single"/>
        </w:rPr>
        <w:t xml:space="preserve">725958</w:t>
      </w:r>
    </w:p>
    <w:p>
      <w:r>
        <w:t xml:space="preserve">@wildduckMb @LottaS10 @strankalevica Meidän kylässä aika moni kuoli keskitysleireillä.</w:t>
      </w:r>
    </w:p>
    <w:p>
      <w:r>
        <w:rPr>
          <w:b/>
          <w:u w:val="single"/>
        </w:rPr>
        <w:t xml:space="preserve">725959</w:t>
      </w:r>
    </w:p>
    <w:p>
      <w:r>
        <w:t xml:space="preserve">@xmp125a @PrometejDD @YanchMb Emme tietenkään jätä lapsia romuttuneeseen autoon CSD:n takia, emme muiden asioiden takia.</w:t>
      </w:r>
    </w:p>
    <w:p>
      <w:r>
        <w:rPr>
          <w:b/>
          <w:u w:val="single"/>
        </w:rPr>
        <w:t xml:space="preserve">725960</w:t>
      </w:r>
    </w:p>
    <w:p>
      <w:r>
        <w:t xml:space="preserve">@BigWhale @uporabnastran @davidkovic @AnaOstricki @AnaOstricki @YanchMb @IUS_INFO Heidän pitäisi korvata hänelle.</w:t>
      </w:r>
    </w:p>
    <w:p>
      <w:r>
        <w:rPr>
          <w:b/>
          <w:u w:val="single"/>
        </w:rPr>
        <w:t xml:space="preserve">725961</w:t>
      </w:r>
    </w:p>
    <w:p>
      <w:r>
        <w:t xml:space="preserve">Tämä hallitus pystyy lähettämään minulle HS2:n mainoksen, mutta se ei pysty lähettämään minulle virallista kutsua kansanäänestykseen.</w:t>
      </w:r>
    </w:p>
    <w:p>
      <w:r>
        <w:rPr>
          <w:b/>
          <w:u w:val="single"/>
        </w:rPr>
        <w:t xml:space="preserve">725962</w:t>
      </w:r>
    </w:p>
    <w:p>
      <w:r>
        <w:t xml:space="preserve">@JozeBizjak He toivovat meille pahaa, he tuhoavat meidät joka käänteessä, ja he onnistuvat siinä entistä paremmin.</w:t>
      </w:r>
    </w:p>
    <w:p>
      <w:r>
        <w:rPr>
          <w:b/>
          <w:u w:val="single"/>
        </w:rPr>
        <w:t xml:space="preserve">725963</w:t>
      </w:r>
    </w:p>
    <w:p>
      <w:r>
        <w:t xml:space="preserve">@IvanSimi3 Ja tämän sanoo henkilö, joka on aina ja kaikkialla ollut kaukalossa. Se on Janšan vika, mutta se on marsilaisten vika...</w:t>
      </w:r>
    </w:p>
    <w:p>
      <w:r>
        <w:rPr>
          <w:b/>
          <w:u w:val="single"/>
        </w:rPr>
        <w:t xml:space="preserve">725964</w:t>
      </w:r>
    </w:p>
    <w:p>
      <w:r>
        <w:t xml:space="preserve">@Donfarfezi Todellakin. Media on tällä kertaa pelkkää paskaa. He eivät kerro meille mitään piilevästä hätätilanteesta.</w:t>
      </w:r>
    </w:p>
    <w:p>
      <w:r>
        <w:rPr>
          <w:b/>
          <w:u w:val="single"/>
        </w:rPr>
        <w:t xml:space="preserve">725965</w:t>
      </w:r>
    </w:p>
    <w:p>
      <w:r>
        <w:t xml:space="preserve">@BineTraven @Blaz_88 @borisvoncina Miten naapurimme ratkaisivat pariskunta-ei-pariskunta-ongelman? Ostamalla toisen auton. Todella paha kriisi!</w:t>
      </w:r>
    </w:p>
    <w:p>
      <w:r>
        <w:rPr>
          <w:b/>
          <w:u w:val="single"/>
        </w:rPr>
        <w:t xml:space="preserve">725966</w:t>
      </w:r>
    </w:p>
    <w:p>
      <w:r>
        <w:t xml:space="preserve">@Bennetova_liza En ole kotona ottamassa kuvaa.Palasin takaisin perus kyllä.Hiukset eivät ole minun koristeeni,joten sanon.</w:t>
      </w:r>
    </w:p>
    <w:p>
      <w:r>
        <w:rPr>
          <w:b/>
          <w:u w:val="single"/>
        </w:rPr>
        <w:t xml:space="preserve">725967</w:t>
      </w:r>
    </w:p>
    <w:p>
      <w:r>
        <w:t xml:space="preserve">Rotnik maksoi 1,5 miljoonaa euroa FURSille, bravo, niin on äiti, hän oli hyvä lypsylehmä ja hän oli Tes6, mitä ei taistelijoita</w:t>
      </w:r>
    </w:p>
    <w:p>
      <w:r>
        <w:rPr>
          <w:b/>
          <w:u w:val="single"/>
        </w:rPr>
        <w:t xml:space="preserve">725968</w:t>
      </w:r>
    </w:p>
    <w:p>
      <w:r>
        <w:t xml:space="preserve">Ja kun huusin, että he halusivat tappaa minut, EI MATTHEW SINÄ OLET SAIRAS, SINÄ OLET PARANOIDINEN SCHIZOPHRENIKKO! Helvetin huorat! https://t.co/mGE1pEop4T</w:t>
      </w:r>
    </w:p>
    <w:p>
      <w:r>
        <w:rPr>
          <w:b/>
          <w:u w:val="single"/>
        </w:rPr>
        <w:t xml:space="preserve">725969</w:t>
      </w:r>
    </w:p>
    <w:p>
      <w:r>
        <w:t xml:space="preserve">Mitä järkeä on siinä, että kaikki tiedotusvälineet kirjoittavat tänään, että "paljastamme" SDS:n rikkoneen sopimuksen ja peittäneen itsensä tuhkalla?</w:t>
      </w:r>
    </w:p>
    <w:p>
      <w:r>
        <w:rPr>
          <w:b/>
          <w:u w:val="single"/>
        </w:rPr>
        <w:t xml:space="preserve">725970</w:t>
      </w:r>
    </w:p>
    <w:p>
      <w:r>
        <w:t xml:space="preserve">@nadkaku Ilmeisesti Crnomalin ja Novo Meston mustalaiset ovat mobilisoineet kaikki saatavilla olevat pakettiautot... Maahanmuuttajat antavat enemmän kuin pystyvät kuparoimaan ja työtä tehdään vähemmän... 🤔</w:t>
      </w:r>
    </w:p>
    <w:p>
      <w:r>
        <w:rPr>
          <w:b/>
          <w:u w:val="single"/>
        </w:rPr>
        <w:t xml:space="preserve">725971</w:t>
      </w:r>
    </w:p>
    <w:p>
      <w:r>
        <w:t xml:space="preserve">Slovenialaiset maksavat korotuksia, koska voitte !??</w:t>
        <w:br/>
        <w:t xml:space="preserve"> Sanoiko joku, ettemme voi tehdä sitä !!!!</w:t>
        <w:br/>
        <w:t xml:space="preserve"> #pajade</w:t>
      </w:r>
    </w:p>
    <w:p>
      <w:r>
        <w:rPr>
          <w:b/>
          <w:u w:val="single"/>
        </w:rPr>
        <w:t xml:space="preserve">725972</w:t>
      </w:r>
    </w:p>
    <w:p>
      <w:r>
        <w:t xml:space="preserve">Subotič ja Mačkošek siirtyvät Štore Steel -yhtiön osaomistajiksi https://t.co/TleLvgtXko.</w:t>
      </w:r>
    </w:p>
    <w:p>
      <w:r>
        <w:rPr>
          <w:b/>
          <w:u w:val="single"/>
        </w:rPr>
        <w:t xml:space="preserve">725973</w:t>
      </w:r>
    </w:p>
    <w:p>
      <w:r>
        <w:t xml:space="preserve">Jos olet Ljubljanassa liian kauan, se tekee sinusta oudon. Aion doooomov kuukauden kuluttua, domoov</w:t>
      </w:r>
    </w:p>
    <w:p>
      <w:r>
        <w:rPr>
          <w:b/>
          <w:u w:val="single"/>
        </w:rPr>
        <w:t xml:space="preserve">725974</w:t>
      </w:r>
    </w:p>
    <w:p>
      <w:r>
        <w:t xml:space="preserve">Rakastamme heitä, koska he ovat ainoat, jotka ovat tarpeeksi tyhmiä tottelemaan meitä.</w:t>
        <w:br/>
        <w:t xml:space="preserve">https://t.co/8Jrm6TndRF</w:t>
      </w:r>
    </w:p>
    <w:p>
      <w:r>
        <w:rPr>
          <w:b/>
          <w:u w:val="single"/>
        </w:rPr>
        <w:t xml:space="preserve">725975</w:t>
      </w:r>
    </w:p>
    <w:p>
      <w:r>
        <w:t xml:space="preserve">Kommunistit ennustavat verojen nousevan EU:n tasolle, jos hallitus tulee. Tämä voidaan realistisesti saavuttaa vain kiinteistöverolla.</w:t>
      </w:r>
    </w:p>
    <w:p>
      <w:r>
        <w:rPr>
          <w:b/>
          <w:u w:val="single"/>
        </w:rPr>
        <w:t xml:space="preserve">725976</w:t>
      </w:r>
    </w:p>
    <w:p>
      <w:r>
        <w:t xml:space="preserve">@volanmotac Niin minusta tuntuu, mutta jotkut ylistävät sitä.</w:t>
        <w:br/>
        <w:t xml:space="preserve">Kerron lisää, ja lemmikkitaloustieteilijä päättää.</w:t>
        <w:br/>
        <w:t xml:space="preserve"> Kiitos.</w:t>
      </w:r>
    </w:p>
    <w:p>
      <w:r>
        <w:rPr>
          <w:b/>
          <w:u w:val="single"/>
        </w:rPr>
        <w:t xml:space="preserve">725977</w:t>
      </w:r>
    </w:p>
    <w:p>
      <w:r>
        <w:t xml:space="preserve">@jkmcnk @KatarinaDbr @missnymphee Kirottua se, joka meni työntämään niitä ruukkuihin.</w:t>
      </w:r>
    </w:p>
    <w:p>
      <w:r>
        <w:rPr>
          <w:b/>
          <w:u w:val="single"/>
        </w:rPr>
        <w:t xml:space="preserve">725978</w:t>
      </w:r>
    </w:p>
    <w:p>
      <w:r>
        <w:t xml:space="preserve">@MaticBitenc Hänen r-kirjaimensa kuulostavat edelleen hyvältä saksaksi. On sääli, ettei hän ollut Pulassa, vaikka hän on nyt melko heikko.</w:t>
      </w:r>
    </w:p>
    <w:p>
      <w:r>
        <w:rPr>
          <w:b/>
          <w:u w:val="single"/>
        </w:rPr>
        <w:t xml:space="preserve">725979</w:t>
      </w:r>
    </w:p>
    <w:p>
      <w:r>
        <w:t xml:space="preserve">@madandbrilliant Tule mukaani ensi kerralla, en uskalla mennä hänen kasvoilleen. Kun olen ajanut partani, hankimme uuden ajokortin.</w:t>
      </w:r>
    </w:p>
    <w:p>
      <w:r>
        <w:rPr>
          <w:b/>
          <w:u w:val="single"/>
        </w:rPr>
        <w:t xml:space="preserve">725980</w:t>
      </w:r>
    </w:p>
    <w:p>
      <w:r>
        <w:t xml:space="preserve">@freewiseguy @BRajgelj @gregarepovz kun tällaiset yksilöt lähtevät maasta vain se edistyy</w:t>
      </w:r>
    </w:p>
    <w:p>
      <w:r>
        <w:rPr>
          <w:b/>
          <w:u w:val="single"/>
        </w:rPr>
        <w:t xml:space="preserve">725981</w:t>
      </w:r>
    </w:p>
    <w:p>
      <w:r>
        <w:t xml:space="preserve">@StendlerBostjan Ja annat jatkuvasti intiimejä tietoja siskostasi. Laiska kaksinaamainen pedofiiliporukka!</w:t>
      </w:r>
    </w:p>
    <w:p>
      <w:r>
        <w:rPr>
          <w:b/>
          <w:u w:val="single"/>
        </w:rPr>
        <w:t xml:space="preserve">725982</w:t>
      </w:r>
    </w:p>
    <w:p>
      <w:r>
        <w:t xml:space="preserve">@vinkovasle1 Ilmeisesti Zoki pelkää, että jos oikeistohallitus pääsee valtaan, joku palauttaa tuhoutuneet todisteet häntä vastaan.</w:t>
      </w:r>
    </w:p>
    <w:p>
      <w:r>
        <w:rPr>
          <w:b/>
          <w:u w:val="single"/>
        </w:rPr>
        <w:t xml:space="preserve">725983</w:t>
      </w:r>
    </w:p>
    <w:p>
      <w:r>
        <w:t xml:space="preserve">@opica aiemmin Smarna Goralla ja Portoron kahviloissa. Mukavat sunnuntait ovat aina vitun kivoja.</w:t>
      </w:r>
    </w:p>
    <w:p>
      <w:r>
        <w:rPr>
          <w:b/>
          <w:u w:val="single"/>
        </w:rPr>
        <w:t xml:space="preserve">725984</w:t>
      </w:r>
    </w:p>
    <w:p>
      <w:r>
        <w:t xml:space="preserve">Ei ihme, että futsalmaajoukkue on perseellään nyt kun Doncic on lähtenyt ulkomaille. Missä olet, Primož Roglič, kun sinua tarvitaan?</w:t>
      </w:r>
    </w:p>
    <w:p>
      <w:r>
        <w:rPr>
          <w:b/>
          <w:u w:val="single"/>
        </w:rPr>
        <w:t xml:space="preserve">725985</w:t>
      </w:r>
    </w:p>
    <w:p>
      <w:r>
        <w:t xml:space="preserve">@MatevzNovak @Slovenskavojska @mandat350 Kaikki eivät voi partioida vihreällä rajalla poliisin tai poliisien rinnalla.</w:t>
      </w:r>
    </w:p>
    <w:p>
      <w:r>
        <w:rPr>
          <w:b/>
          <w:u w:val="single"/>
        </w:rPr>
        <w:t xml:space="preserve">725986</w:t>
      </w:r>
    </w:p>
    <w:p>
      <w:r>
        <w:t xml:space="preserve">Mutta nämä kaksi pentua ovat liian hyviä yhdelle emolle. Otan yhden niistä "jalostukseen". 😉😁 https://t.co/ivfm3gXtFN</w:t>
      </w:r>
    </w:p>
    <w:p>
      <w:r>
        <w:rPr>
          <w:b/>
          <w:u w:val="single"/>
        </w:rPr>
        <w:t xml:space="preserve">725987</w:t>
      </w:r>
    </w:p>
    <w:p>
      <w:r>
        <w:t xml:space="preserve">@Tomi__Ce @termie1 @Japreva @NovicaMihajlo @had Luultavasti joku muu olisi saanut hyvin kiinni, koska pennut eivät enää naurata!</w:t>
      </w:r>
    </w:p>
    <w:p>
      <w:r>
        <w:rPr>
          <w:b/>
          <w:u w:val="single"/>
        </w:rPr>
        <w:t xml:space="preserve">725988</w:t>
      </w:r>
    </w:p>
    <w:p>
      <w:r>
        <w:t xml:space="preserve">@tasosedova Kenelläkään ei ole mielikuvitusta ylittää alkuperäisen absurdia typeryyttä.</w:t>
      </w:r>
    </w:p>
    <w:p>
      <w:r>
        <w:rPr>
          <w:b/>
          <w:u w:val="single"/>
        </w:rPr>
        <w:t xml:space="preserve">725989</w:t>
      </w:r>
    </w:p>
    <w:p>
      <w:r>
        <w:t xml:space="preserve">Itsekestävä luomupuutarha - Opas kestävään luomupuutarhanhoitoon http://t.co/9YPFxRBzjT</w:t>
      </w:r>
    </w:p>
    <w:p>
      <w:r>
        <w:rPr>
          <w:b/>
          <w:u w:val="single"/>
        </w:rPr>
        <w:t xml:space="preserve">725990</w:t>
      </w:r>
    </w:p>
    <w:p>
      <w:r>
        <w:t xml:space="preserve">@RevijaReporter mutta ne olivat jääkaapissa tähän asti? ketä vittua täällä pidetään naurunalaisena?</w:t>
      </w:r>
    </w:p>
    <w:p>
      <w:r>
        <w:rPr>
          <w:b/>
          <w:u w:val="single"/>
        </w:rPr>
        <w:t xml:space="preserve">725991</w:t>
      </w:r>
    </w:p>
    <w:p>
      <w:r>
        <w:t xml:space="preserve">@TheArtemida Kahvia, paahtoleipää ja pihvitartaria, nyt takaisin maton alle. Voisi olla huonomminkin.</w:t>
      </w:r>
    </w:p>
    <w:p>
      <w:r>
        <w:rPr>
          <w:b/>
          <w:u w:val="single"/>
        </w:rPr>
        <w:t xml:space="preserve">725992</w:t>
      </w:r>
    </w:p>
    <w:p>
      <w:r>
        <w:t xml:space="preserve">@KarmenPonikvar Erittäin turhautunut herrasmies, ei vähemmän! Tällaiset ihmiset tarvitsee vain pumpata täyteen vihaa, ja he toimivat kuin vedätin.</w:t>
      </w:r>
    </w:p>
    <w:p>
      <w:r>
        <w:rPr>
          <w:b/>
          <w:u w:val="single"/>
        </w:rPr>
        <w:t xml:space="preserve">725993</w:t>
      </w:r>
    </w:p>
    <w:p>
      <w:r>
        <w:t xml:space="preserve">Haistakaa vittu, teidän on jahdattava tätä politiikkaa ylös ja alas, ja joku puhuu kansan tulevaisuudesta... c c c c c</w:t>
      </w:r>
    </w:p>
    <w:p>
      <w:r>
        <w:rPr>
          <w:b/>
          <w:u w:val="single"/>
        </w:rPr>
        <w:t xml:space="preserve">725994</w:t>
      </w:r>
    </w:p>
    <w:p>
      <w:r>
        <w:t xml:space="preserve">Vasemmistoälymystö hallitusta vastaan, jossa on suhteellinen vaalivoittaja SDS https://t.co/ZNsx9H7LaO</w:t>
      </w:r>
    </w:p>
    <w:p>
      <w:r>
        <w:rPr>
          <w:b/>
          <w:u w:val="single"/>
        </w:rPr>
        <w:t xml:space="preserve">725995</w:t>
      </w:r>
    </w:p>
    <w:p>
      <w:r>
        <w:t xml:space="preserve">Viimeksi kun menimme bussilla, oli vain lyhyt matka, ennen kuin kuorma-auto ajoi päällemme. #marjanovdiary https://t.co/2LiWUYtnKq</w:t>
      </w:r>
    </w:p>
    <w:p>
      <w:r>
        <w:rPr>
          <w:b/>
          <w:u w:val="single"/>
        </w:rPr>
        <w:t xml:space="preserve">725996</w:t>
      </w:r>
    </w:p>
    <w:p>
      <w:r>
        <w:t xml:space="preserve">Autopommi räjähtää tunti sen jälkeen, kun itsemurhapommittaja räjäytti itsensä urheiluhallissa. https://t.co/0VkNwO6mXj</w:t>
      </w:r>
    </w:p>
    <w:p>
      <w:r>
        <w:rPr>
          <w:b/>
          <w:u w:val="single"/>
        </w:rPr>
        <w:t xml:space="preserve">725997</w:t>
      </w:r>
    </w:p>
    <w:p>
      <w:r>
        <w:t xml:space="preserve">@R1Trebor @JoAnnaOfArc1 Ei ole mahdollista. Minut on estetty Philanthropy-verkkopalvelussa, kun olen esittänyt tällaisia kysymyksiä.</w:t>
      </w:r>
    </w:p>
    <w:p>
      <w:r>
        <w:rPr>
          <w:b/>
          <w:u w:val="single"/>
        </w:rPr>
        <w:t xml:space="preserve">725998</w:t>
      </w:r>
    </w:p>
    <w:p>
      <w:r>
        <w:t xml:space="preserve">Krooniset äidit pyyhkäisee läpi kansalliskokouksen!</w:t>
        <w:br/>
        <w:t xml:space="preserve"> Tämä on tulosta alkutekijöiden kloonauksesta.... https://t.co/yaABqyqD6k</w:t>
      </w:r>
    </w:p>
    <w:p>
      <w:r>
        <w:rPr>
          <w:b/>
          <w:u w:val="single"/>
        </w:rPr>
        <w:t xml:space="preserve">725999</w:t>
      </w:r>
    </w:p>
    <w:p>
      <w:r>
        <w:t xml:space="preserve">Australialaiset taistelevat terrorismia vastaan myös kriminalisoimalla koko väestön. https://t.co/JvBZdrRdqV.</w:t>
      </w:r>
    </w:p>
    <w:p>
      <w:r>
        <w:rPr>
          <w:b/>
          <w:u w:val="single"/>
        </w:rPr>
        <w:t xml:space="preserve">726000</w:t>
      </w:r>
    </w:p>
    <w:p>
      <w:r>
        <w:t xml:space="preserve">Meidän maassamme kiristäjät tekevät notaarin asiakirjan!</w:t>
        <w:br/>
        <w:br/>
        <w:t xml:space="preserve"> Loppujen lopuksi emme vieläkään voi pidättää heitä!</w:t>
        <w:br/>
        <w:br/>
        <w:t xml:space="preserve">NO RO!</w:t>
        <w:br/>
        <w:br/>
        <w:t xml:space="preserve">https://t.co/1DsH1ff76L</w:t>
      </w:r>
    </w:p>
    <w:p>
      <w:r>
        <w:rPr>
          <w:b/>
          <w:u w:val="single"/>
        </w:rPr>
        <w:t xml:space="preserve">726001</w:t>
      </w:r>
    </w:p>
    <w:p>
      <w:r>
        <w:t xml:space="preserve">@TelekomSlo men Sport TV ei toimi. Aloitetaanko neuvottelut? En tarvitse planet tv:tä, nova24:ää, pop tv:tä ja kanava a:ta. En tarvitse muita kanavia...</w:t>
      </w:r>
    </w:p>
    <w:p>
      <w:r>
        <w:rPr>
          <w:b/>
          <w:u w:val="single"/>
        </w:rPr>
        <w:t xml:space="preserve">726002</w:t>
      </w:r>
    </w:p>
    <w:p>
      <w:r>
        <w:t xml:space="preserve">Joka päivä 3D-tulostuksessa syntyy uusia materiaaleja, kuten viskoelastisia materiaaleja, jotka ovat joustavia ja imevät ääntä...http://t.co/CnucWRrlhq</w:t>
      </w:r>
    </w:p>
    <w:p>
      <w:r>
        <w:rPr>
          <w:b/>
          <w:u w:val="single"/>
        </w:rPr>
        <w:t xml:space="preserve">726003</w:t>
      </w:r>
    </w:p>
    <w:p>
      <w:r>
        <w:t xml:space="preserve">@ppitambarp Heillä oli uusi päivitys muutama päivä sitten, ja ilmeisesti palomuurit, virustorjuntaohjelmat jne. eivät ole vielä suodattaneet ongelmaa "vääräksi hälytykseksi".</w:t>
      </w:r>
    </w:p>
    <w:p>
      <w:r>
        <w:rPr>
          <w:b/>
          <w:u w:val="single"/>
        </w:rPr>
        <w:t xml:space="preserve">726004</w:t>
      </w:r>
    </w:p>
    <w:p>
      <w:r>
        <w:t xml:space="preserve">Uskomatonta, miten Euroopan jättiläiset antavat tämän kultaisen tilaisuuden karata joka vuosi uudelleen ja uudelleen. https://t.co/XuH14Q3KTO.</w:t>
      </w:r>
    </w:p>
    <w:p>
      <w:r>
        <w:rPr>
          <w:b/>
          <w:u w:val="single"/>
        </w:rPr>
        <w:t xml:space="preserve">726005</w:t>
      </w:r>
    </w:p>
    <w:p>
      <w:r>
        <w:t xml:space="preserve">Primož Gilha? mutta ihmiset ovat täysin aivokuolleita. #nzs #srceboljslabobjie</w:t>
      </w:r>
    </w:p>
    <w:p>
      <w:r>
        <w:rPr>
          <w:b/>
          <w:u w:val="single"/>
        </w:rPr>
        <w:t xml:space="preserve">726006</w:t>
      </w:r>
    </w:p>
    <w:p>
      <w:r>
        <w:t xml:space="preserve">Pyöreän pöydän keskustelu: Älykkään tekoälyn pelko on toistaiseksi turhaa https://t.co/ckVwgVLbdo #class</w:t>
      </w:r>
    </w:p>
    <w:p>
      <w:r>
        <w:rPr>
          <w:b/>
          <w:u w:val="single"/>
        </w:rPr>
        <w:t xml:space="preserve">726007</w:t>
      </w:r>
    </w:p>
    <w:p>
      <w:r>
        <w:t xml:space="preserve">@tincaz @JureBrankovic Vain kolmen biathlon-joukkueen jäsenen ei tarvinnut huolehtia kylmästä tänään, mutta suurin osa muista joutui :-)</w:t>
      </w:r>
    </w:p>
    <w:p>
      <w:r>
        <w:rPr>
          <w:b/>
          <w:u w:val="single"/>
        </w:rPr>
        <w:t xml:space="preserve">726008</w:t>
      </w:r>
    </w:p>
    <w:p>
      <w:r>
        <w:t xml:space="preserve">KESÄ PALESTIINASSA - Andraz Rozmanin essee palestiinalaisten vainoamisesta maastaan https://t.co/fJw2NfQxMQ</w:t>
      </w:r>
    </w:p>
    <w:p>
      <w:r>
        <w:rPr>
          <w:b/>
          <w:u w:val="single"/>
        </w:rPr>
        <w:t xml:space="preserve">726009</w:t>
      </w:r>
    </w:p>
    <w:p>
      <w:r>
        <w:br/>
        <w:br/>
        <w:t xml:space="preserve">Tällaisesta aivopesusta @RTV_Slovenija maksaa 13,75eur?!</w:t>
        <w:br/>
        <w:br/>
        <w:t xml:space="preserve"> Kauhea</w:t>
      </w:r>
    </w:p>
    <w:p>
      <w:r>
        <w:rPr>
          <w:b/>
          <w:u w:val="single"/>
        </w:rPr>
        <w:t xml:space="preserve">726010</w:t>
      </w:r>
    </w:p>
    <w:p>
      <w:r>
        <w:t xml:space="preserve">@MarliMarkez @IrenaSirena @MiranStajerc @Svet_KanalA @24ur_com Mutta ehkä panssariajoneuvoissa oli raskaampia potilaita.</w:t>
      </w:r>
    </w:p>
    <w:p>
      <w:r>
        <w:rPr>
          <w:b/>
          <w:u w:val="single"/>
        </w:rPr>
        <w:t xml:space="preserve">726011</w:t>
      </w:r>
    </w:p>
    <w:p>
      <w:r>
        <w:t xml:space="preserve">Leipomokeskus, jossa leipomotuotteita on saatavilla joka päivä klo 5-22. Kiitos.</w:t>
      </w:r>
    </w:p>
    <w:p>
      <w:r>
        <w:rPr>
          <w:b/>
          <w:u w:val="single"/>
        </w:rPr>
        <w:t xml:space="preserve">726012</w:t>
      </w:r>
    </w:p>
    <w:p>
      <w:r>
        <w:t xml:space="preserve">@powersmoothie Makuja on vaikea muistaa, mutta maistoin siellä ensimmäistä kertaa myyrää, ja nyt sylki kerääntyy suupieliin. 😍</w:t>
      </w:r>
    </w:p>
    <w:p>
      <w:r>
        <w:rPr>
          <w:b/>
          <w:u w:val="single"/>
        </w:rPr>
        <w:t xml:space="preserve">726013</w:t>
      </w:r>
    </w:p>
    <w:p>
      <w:r>
        <w:t xml:space="preserve">Tuskin pyysimme, että meille tuotaisiin öljyä. Mutta olimme jo aika lähellä loppua.</w:t>
      </w:r>
    </w:p>
    <w:p>
      <w:r>
        <w:rPr>
          <w:b/>
          <w:u w:val="single"/>
        </w:rPr>
        <w:t xml:space="preserve">726014</w:t>
      </w:r>
    </w:p>
    <w:p>
      <w:r>
        <w:t xml:space="preserve">@vinkovasle1 ... mikä twiitti @vinkovasle1 . Hän kopioi Celeb Godler. Kaikki varastavat. Kuten partisaaneilla oli tapana.</w:t>
      </w:r>
    </w:p>
    <w:p>
      <w:r>
        <w:rPr>
          <w:b/>
          <w:u w:val="single"/>
        </w:rPr>
        <w:t xml:space="preserve">726015</w:t>
      </w:r>
    </w:p>
    <w:p>
      <w:r>
        <w:t xml:space="preserve">Gorišnican palomiehet juhlivat vuosipäivää uudella paloautolla https://t.co/dvBGwGFj8C kautta @Nova24TV</w:t>
      </w:r>
    </w:p>
    <w:p>
      <w:r>
        <w:rPr>
          <w:b/>
          <w:u w:val="single"/>
        </w:rPr>
        <w:t xml:space="preserve">726016</w:t>
      </w:r>
    </w:p>
    <w:p>
      <w:r>
        <w:t xml:space="preserve">Joistakin on kuitenkin tullut muita kaunopuheisempia. Se näyttää olevan TW-väestön miespuolinen osa, koska naispuolinen asiakaskunta pelkää 😊.</w:t>
      </w:r>
    </w:p>
    <w:p>
      <w:r>
        <w:rPr>
          <w:b/>
          <w:u w:val="single"/>
        </w:rPr>
        <w:t xml:space="preserve">726017</w:t>
      </w:r>
    </w:p>
    <w:p>
      <w:r>
        <w:t xml:space="preserve">@DMShinratensei Tietenkin on, mene hänen profiiliinsa... En menisi leikkimään tuon kanssa,</w:t>
        <w:br/>
        <w:t xml:space="preserve">koska se on todella surullista... hyvin surullista.</w:t>
      </w:r>
    </w:p>
    <w:p>
      <w:r>
        <w:rPr>
          <w:b/>
          <w:u w:val="single"/>
        </w:rPr>
        <w:t xml:space="preserve">726018</w:t>
      </w:r>
    </w:p>
    <w:p>
      <w:r>
        <w:t xml:space="preserve">Gašper Beg ja @LukaMittag vierailivat @RadioKrka:ssa keskustelemassa @AlesKirnin kanssa tulevasta Trot'n'Cupista.</w:t>
        <w:br/>
        <w:br/>
        <w:t xml:space="preserve">https://t.co/0pcDyhccJo</w:t>
      </w:r>
    </w:p>
    <w:p>
      <w:r>
        <w:rPr>
          <w:b/>
          <w:u w:val="single"/>
        </w:rPr>
        <w:t xml:space="preserve">726019</w:t>
      </w:r>
    </w:p>
    <w:p>
      <w:r>
        <w:t xml:space="preserve">@BineTraven @Blaz_88 @borisvoncina Jos polttoaine loppui, se saatiin lihasta.</w:t>
      </w:r>
    </w:p>
    <w:p>
      <w:r>
        <w:rPr>
          <w:b/>
          <w:u w:val="single"/>
        </w:rPr>
        <w:t xml:space="preserve">726020</w:t>
      </w:r>
    </w:p>
    <w:p>
      <w:r>
        <w:t xml:space="preserve">Nyt hän kieltäytyy allekirjoittamasta sopimusta edes yhdeksi vuodeksi. Ja Šarec rakentaisi vankilan 100 miljoonalla! https://t.co/Htk23siHEy</w:t>
      </w:r>
    </w:p>
    <w:p>
      <w:r>
        <w:rPr>
          <w:b/>
          <w:u w:val="single"/>
        </w:rPr>
        <w:t xml:space="preserve">726021</w:t>
      </w:r>
    </w:p>
    <w:p>
      <w:r>
        <w:t xml:space="preserve">Miksei kommunisti aavikolla mene keitaalle, jos näkee sellaisen?</w:t>
        <w:br/>
        <w:t xml:space="preserve">Koska keidas ei ole vero</w:t>
        <w:br/>
        <w:t xml:space="preserve">HYVÄÄ HUOMISTA KOTIMAISTA https://t.co/3CRNlKx31w</w:t>
      </w:r>
    </w:p>
    <w:p>
      <w:r>
        <w:rPr>
          <w:b/>
          <w:u w:val="single"/>
        </w:rPr>
        <w:t xml:space="preserve">726022</w:t>
      </w:r>
    </w:p>
    <w:p>
      <w:r>
        <w:t xml:space="preserve">Älykkäät roskakuskit nuuskimassa lontoolaisia. NSA:n nerokkuus ei tunne rajoja.</w:t>
      </w:r>
    </w:p>
    <w:p>
      <w:r>
        <w:rPr>
          <w:b/>
          <w:u w:val="single"/>
        </w:rPr>
        <w:t xml:space="preserve">726023</w:t>
      </w:r>
    </w:p>
    <w:p>
      <w:r>
        <w:t xml:space="preserve">@AlHarlamov @OompaLuumpa Odota kovaa merenkäyntiä, mutta purjehdit lahteen!</w:t>
      </w:r>
    </w:p>
    <w:p>
      <w:r>
        <w:rPr>
          <w:b/>
          <w:u w:val="single"/>
        </w:rPr>
        <w:t xml:space="preserve">726024</w:t>
      </w:r>
    </w:p>
    <w:p>
      <w:r>
        <w:t xml:space="preserve">@KrivecAnton Kauhu! Ja vasemmistolaiset itkevät yhä niitä aikoja. Mikä harhaluulo!</w:t>
      </w:r>
    </w:p>
    <w:p>
      <w:r>
        <w:rPr>
          <w:b/>
          <w:u w:val="single"/>
        </w:rPr>
        <w:t xml:space="preserve">726025</w:t>
      </w:r>
    </w:p>
    <w:p>
      <w:r>
        <w:t xml:space="preserve">On mielenkiintoista nähdä, miten @butalskipolicaj ja vastaavat suojelijat perustelevat jälleen kerran puolueen alennuksia. https://t.co/W2XJwELrcz</w:t>
      </w:r>
    </w:p>
    <w:p>
      <w:r>
        <w:rPr>
          <w:b/>
          <w:u w:val="single"/>
        </w:rPr>
        <w:t xml:space="preserve">726026</w:t>
      </w:r>
    </w:p>
    <w:p>
      <w:r>
        <w:t xml:space="preserve">190cm pitäisi olla vähimmäiskorkeus uloskäyntipaikan saamiseksi...ei 163cm ja 60kg ja työnnän jalkani niskan taakse... https://t.co/3h2IAI66Td...</w:t>
      </w:r>
    </w:p>
    <w:p>
      <w:r>
        <w:rPr>
          <w:b/>
          <w:u w:val="single"/>
        </w:rPr>
        <w:t xml:space="preserve">726027</w:t>
      </w:r>
    </w:p>
    <w:p>
      <w:r>
        <w:t xml:space="preserve">Jos haluamme muuttaa yhteiskuntaa, meidän on tiedettävä, että kyse ei ole jatkuvasta kasvusta. Vain syöpäsolut kasvavat loputtomasti. M. Košir lehdistötilaisuudessa</w:t>
      </w:r>
    </w:p>
    <w:p>
      <w:r>
        <w:rPr>
          <w:b/>
          <w:u w:val="single"/>
        </w:rPr>
        <w:t xml:space="preserve">726028</w:t>
      </w:r>
    </w:p>
    <w:p>
      <w:r>
        <w:t xml:space="preserve">@5RA_5RA_5RA_5RA @IvanSimi3 Ainoa asia, jossa hän on hyvä elämässä, on blokkaaminen TW:ssä. Bednik @cesenj</w:t>
      </w:r>
    </w:p>
    <w:p>
      <w:r>
        <w:rPr>
          <w:b/>
          <w:u w:val="single"/>
        </w:rPr>
        <w:t xml:space="preserve">726029</w:t>
      </w:r>
    </w:p>
    <w:p>
      <w:r>
        <w:t xml:space="preserve">@petra_jansa @YouTube Tit Turnšek on Slovenian suurimman dementiayhdistyksen johtaja.</w:t>
      </w:r>
    </w:p>
    <w:p>
      <w:r>
        <w:rPr>
          <w:b/>
          <w:u w:val="single"/>
        </w:rPr>
        <w:t xml:space="preserve">726030</w:t>
      </w:r>
    </w:p>
    <w:p>
      <w:r>
        <w:t xml:space="preserve">@viktor_viktorh @hrastelj @FrenkMate @LajnarEU Luoja tietää, kuka ja missä ajelee partakoneillasi ja vaahdolla.</w:t>
      </w:r>
    </w:p>
    <w:p>
      <w:r>
        <w:rPr>
          <w:b/>
          <w:u w:val="single"/>
        </w:rPr>
        <w:t xml:space="preserve">726031</w:t>
      </w:r>
    </w:p>
    <w:p>
      <w:r>
        <w:t xml:space="preserve">Taas lisää hölynpölyä, jonka veronmaksajat maksavat. RTVSLO on kusessa, muuten he eivät tekisi noin typeriä asioita. https://t.co/2mhqBsqoze</w:t>
      </w:r>
    </w:p>
    <w:p>
      <w:r>
        <w:rPr>
          <w:b/>
          <w:u w:val="single"/>
        </w:rPr>
        <w:t xml:space="preserve">726032</w:t>
      </w:r>
    </w:p>
    <w:p>
      <w:r>
        <w:t xml:space="preserve">Räkäisen nenäliinapaketin, tusinan palaneen teepussin ja terveen valkoisen kurkkusilmän jälkeen flunssa voidaan unohtaa...</w:t>
      </w:r>
    </w:p>
    <w:p>
      <w:r>
        <w:rPr>
          <w:b/>
          <w:u w:val="single"/>
        </w:rPr>
        <w:t xml:space="preserve">726033</w:t>
      </w:r>
    </w:p>
    <w:p>
      <w:r>
        <w:t xml:space="preserve">@tednikTVS @FDVLjubljana He istuttavat ruohoa ja puita WC:hen, ja sitten pääsen skaalailemaan luonnossa.</w:t>
      </w:r>
    </w:p>
    <w:p>
      <w:r>
        <w:rPr>
          <w:b/>
          <w:u w:val="single"/>
        </w:rPr>
        <w:t xml:space="preserve">726034</w:t>
      </w:r>
    </w:p>
    <w:p>
      <w:r>
        <w:t xml:space="preserve">@JanezMeznarec @prgadp Rupnik ja Rožman ovat eniten vastuussa. Ilman heitä ei olisi tapahtunut lainkaan murhia.</w:t>
      </w:r>
    </w:p>
    <w:p>
      <w:r>
        <w:rPr>
          <w:b/>
          <w:u w:val="single"/>
        </w:rPr>
        <w:t xml:space="preserve">726035</w:t>
      </w:r>
    </w:p>
    <w:p>
      <w:r>
        <w:t xml:space="preserve">@indijanec @skyslovenia @DarinkaVrabi Maahanmuuttajien roskaväki, joka ryöstää alkuasukkaiden työpaikat. Kuinka moni heistä saa sosiaalitukea?</w:t>
      </w:r>
    </w:p>
    <w:p>
      <w:r>
        <w:rPr>
          <w:b/>
          <w:u w:val="single"/>
        </w:rPr>
        <w:t xml:space="preserve">726036</w:t>
      </w:r>
    </w:p>
    <w:p>
      <w:r>
        <w:t xml:space="preserve">@modroplavuti @PKocbek @petronius1776 @mrevlje Mutta meidän pitäisi ottaa enemmän kuin tuo meren sylki. Meidän pitäisi mennä ainakin Koperiin asti.</w:t>
      </w:r>
    </w:p>
    <w:p>
      <w:r>
        <w:rPr>
          <w:b/>
          <w:u w:val="single"/>
        </w:rPr>
        <w:t xml:space="preserve">726037</w:t>
      </w:r>
    </w:p>
    <w:p>
      <w:r>
        <w:t xml:space="preserve">@rodnagruda84 @JJansaSDS @strankaSDS liikaa tekemistä yhden pellejen ryhmän kanssa.</w:t>
        <w:br/>
        <w:t xml:space="preserve"> Mutta me elämme nyt demokratiassa. Antakaa heidän mennä, jos heillä on aikaa!</w:t>
      </w:r>
    </w:p>
    <w:p>
      <w:r>
        <w:rPr>
          <w:b/>
          <w:u w:val="single"/>
        </w:rPr>
        <w:t xml:space="preserve">726038</w:t>
      </w:r>
    </w:p>
    <w:p>
      <w:r>
        <w:t xml:space="preserve">@petra_cj Ma'am... näitä paviaaneja ei auta täydet nylons Agent provocateurilta.</w:t>
        <w:br/>
        <w:br/>
        <w:t xml:space="preserve"> Eikä käärme koskaan koske siihen.</w:t>
        <w:br/>
        <w:br/>
        <w:t xml:space="preserve"> Asia on loppuun käsitelty 😈</w:t>
      </w:r>
    </w:p>
    <w:p>
      <w:r>
        <w:rPr>
          <w:b/>
          <w:u w:val="single"/>
        </w:rPr>
        <w:t xml:space="preserve">726039</w:t>
      </w:r>
    </w:p>
    <w:p>
      <w:r>
        <w:t xml:space="preserve">@Libertarec Ja he haluavat tuoda sen Sloveniaan. Tytöt ja naiset, jatkakaa äänestämistä ja vasemmiston palvomista, niin nähdään....  Rutiinissa</w:t>
      </w:r>
    </w:p>
    <w:p>
      <w:r>
        <w:rPr>
          <w:b/>
          <w:u w:val="single"/>
        </w:rPr>
        <w:t xml:space="preserve">726040</w:t>
      </w:r>
    </w:p>
    <w:p>
      <w:r>
        <w:t xml:space="preserve">@bojansimm @Alex4aleksandra mutta jos heillä on taiteilijan asema, he eivät edes maksa maksuja....barabe</w:t>
      </w:r>
    </w:p>
    <w:p>
      <w:r>
        <w:rPr>
          <w:b/>
          <w:u w:val="single"/>
        </w:rPr>
        <w:t xml:space="preserve">726041</w:t>
      </w:r>
    </w:p>
    <w:p>
      <w:r>
        <w:t xml:space="preserve">@petrasovdat se johtuu siitä, että se on taulukko. Alipurennan alku on vielä näkyvissä, mutta hampaat ehtivät vielä kasvaa sisään 😂.</w:t>
      </w:r>
    </w:p>
    <w:p>
      <w:r>
        <w:rPr>
          <w:b/>
          <w:u w:val="single"/>
        </w:rPr>
        <w:t xml:space="preserve">726042</w:t>
      </w:r>
    </w:p>
    <w:p>
      <w:r>
        <w:t xml:space="preserve">@pongiSLO Aina kun soitat (metro, laguna, cammeo), soita puhelu, kun taas jos nouset taksiin soittamatta, se on viisi kertaa kalliimpi.</w:t>
      </w:r>
    </w:p>
    <w:p>
      <w:r>
        <w:rPr>
          <w:b/>
          <w:u w:val="single"/>
        </w:rPr>
        <w:t xml:space="preserve">726043</w:t>
      </w:r>
    </w:p>
    <w:p>
      <w:r>
        <w:t xml:space="preserve">Avaus iloiseen joulukuuhun. Meidän ehdotuksemme: klassinen kupliva #bagueribrut https://t.co/bRVv73Vq0S</w:t>
      </w:r>
    </w:p>
    <w:p>
      <w:r>
        <w:rPr>
          <w:b/>
          <w:u w:val="single"/>
        </w:rPr>
        <w:t xml:space="preserve">726044</w:t>
      </w:r>
    </w:p>
    <w:p>
      <w:r>
        <w:t xml:space="preserve">@MiranStajerc Olen elänyt serbian kanssa pitkään, mutta olen käyttänyt swingiä ehkä kahdesti äidinkielelläni.</w:t>
        <w:br/>
        <w:br/>
        <w:t xml:space="preserve"> Okei, muistin, siltä näyttää.</w:t>
      </w:r>
    </w:p>
    <w:p>
      <w:r>
        <w:rPr>
          <w:b/>
          <w:u w:val="single"/>
        </w:rPr>
        <w:t xml:space="preserve">726045</w:t>
      </w:r>
    </w:p>
    <w:p>
      <w:r>
        <w:t xml:space="preserve">Se kiusallinen hetki, kun todella paha tyyppi skannaa sinut lentokentän turvatarkastuksessa. https://t.co/vulKHR3War</w:t>
      </w:r>
    </w:p>
    <w:p>
      <w:r>
        <w:rPr>
          <w:b/>
          <w:u w:val="single"/>
        </w:rPr>
        <w:t xml:space="preserve">726046</w:t>
      </w:r>
    </w:p>
    <w:p>
      <w:r>
        <w:t xml:space="preserve">"Sun, hitto, mä aion pumpata pyöräni!" ja "Khm... on hyvä, että ajoin hiukan partani, sataa joka tapauksessa". :/</w:t>
      </w:r>
    </w:p>
    <w:p>
      <w:r>
        <w:rPr>
          <w:b/>
          <w:u w:val="single"/>
        </w:rPr>
        <w:t xml:space="preserve">726047</w:t>
      </w:r>
    </w:p>
    <w:p>
      <w:r>
        <w:t xml:space="preserve">Niille teistä, jotka etsivät "vähemmän rasvaisia" versioita karnevaaleille ... kiitos @SiolTRENDI https://t.co/8ogDLOc6G7 https://t.co/8ogDLOc6G7</w:t>
      </w:r>
    </w:p>
    <w:p>
      <w:r>
        <w:rPr>
          <w:b/>
          <w:u w:val="single"/>
        </w:rPr>
        <w:t xml:space="preserve">726048</w:t>
      </w:r>
    </w:p>
    <w:p>
      <w:r>
        <w:t xml:space="preserve">Et voi uskoa, että yksi mies, joka on tehnyt suolaista luokkaa, todella ajattelee noin.täysin feikki https://t.co/vdCXytSqV6</w:t>
      </w:r>
    </w:p>
    <w:p>
      <w:r>
        <w:rPr>
          <w:b/>
          <w:u w:val="single"/>
        </w:rPr>
        <w:t xml:space="preserve">726049</w:t>
      </w:r>
    </w:p>
    <w:p>
      <w:r>
        <w:t xml:space="preserve">@strankaSD @BojanKonti @AndrejaKatic BLA BLA BLA , kaikissa NOB DOG PROSESSIOISSA SINÄ VALLITAT PUNAISEN TÄHDEN JA SANKTIFIOIT JUGOSLAVIAA. FOOLS</w:t>
      </w:r>
    </w:p>
    <w:p>
      <w:r>
        <w:rPr>
          <w:b/>
          <w:u w:val="single"/>
        </w:rPr>
        <w:t xml:space="preserve">726050</w:t>
      </w:r>
    </w:p>
    <w:p>
      <w:r>
        <w:t xml:space="preserve">@kriznimenedzer @Nova24TV Jos vyösi nai äitiäsi, et hauku, on loogista haukkua. Jel niin Svetlana. Kauan eläköön hölmöjen liitto.</w:t>
      </w:r>
    </w:p>
    <w:p>
      <w:r>
        <w:rPr>
          <w:b/>
          <w:u w:val="single"/>
        </w:rPr>
        <w:t xml:space="preserve">726051</w:t>
      </w:r>
    </w:p>
    <w:p>
      <w:r>
        <w:t xml:space="preserve">Hän on aito styrialainen, hän tykkää seistä, hän ei ole koskaan ennen ollut kotona ... (alfa niplič).</w:t>
      </w:r>
    </w:p>
    <w:p>
      <w:r>
        <w:rPr>
          <w:b/>
          <w:u w:val="single"/>
        </w:rPr>
        <w:t xml:space="preserve">726052</w:t>
      </w:r>
    </w:p>
    <w:p>
      <w:r>
        <w:t xml:space="preserve">@uros_m Luulen, että se on. Gin ja Coca Cola sekoitetaan. Se on samankaltaista kuin mishmash (Fanta ja punaviini sekoitettuna yhteen) #chin_chin</w:t>
      </w:r>
    </w:p>
    <w:p>
      <w:r>
        <w:rPr>
          <w:b/>
          <w:u w:val="single"/>
        </w:rPr>
        <w:t xml:space="preserve">726053</w:t>
      </w:r>
    </w:p>
    <w:p>
      <w:r>
        <w:t xml:space="preserve">Tällaiset iskut eivät ole niinkään isku Iranin viranomaisten kovan linjan islamistisille ryhmittymille kuin isku demokratiaa ja vapauksia ajaville liikkeille.</w:t>
      </w:r>
    </w:p>
    <w:p>
      <w:r>
        <w:rPr>
          <w:b/>
          <w:u w:val="single"/>
        </w:rPr>
        <w:t xml:space="preserve">726054</w:t>
      </w:r>
    </w:p>
    <w:p>
      <w:r>
        <w:t xml:space="preserve">Yhdellä kaverilla on kaksi kynttä maalattu punaiseksi, toinen nukkuu hiihtolasit päässä, ukko kusee, pappa siristää toista silmää ja fasaanit sekoilevat #lpp</w:t>
      </w:r>
    </w:p>
    <w:p>
      <w:r>
        <w:rPr>
          <w:b/>
          <w:u w:val="single"/>
        </w:rPr>
        <w:t xml:space="preserve">726055</w:t>
      </w:r>
    </w:p>
    <w:p>
      <w:r>
        <w:t xml:space="preserve">@leaathenatabako @Mlinar72 Se ei ole peura. Se on peura. Tietenkin enimmäkseen kojootteja ja vasikoita. 🤠</w:t>
      </w:r>
    </w:p>
    <w:p>
      <w:r>
        <w:rPr>
          <w:b/>
          <w:u w:val="single"/>
        </w:rPr>
        <w:t xml:space="preserve">726056</w:t>
      </w:r>
    </w:p>
    <w:p>
      <w:r>
        <w:t xml:space="preserve">Ääliöt, kuka muu katsoo noin typeriä elokuvia.</w:t>
        <w:br/>
        <w:br/>
        <w:t xml:space="preserve"> Me emme pidä maahanmuuttajista ja aamen! https://t.co/2kVBBM3whQ</w:t>
      </w:r>
    </w:p>
    <w:p>
      <w:r>
        <w:rPr>
          <w:b/>
          <w:u w:val="single"/>
        </w:rPr>
        <w:t xml:space="preserve">726057</w:t>
      </w:r>
    </w:p>
    <w:p>
      <w:r>
        <w:t xml:space="preserve">Parasta on, kun Sorosin nössöt tekevät mainosta vihaamalleen kirjalle. 🤣 https://t.co/3LNLoPzbQW</w:t>
      </w:r>
    </w:p>
    <w:p>
      <w:r>
        <w:rPr>
          <w:b/>
          <w:u w:val="single"/>
        </w:rPr>
        <w:t xml:space="preserve">726058</w:t>
      </w:r>
    </w:p>
    <w:p>
      <w:r>
        <w:t xml:space="preserve">bussin pitää saapua aikataulun mukaisesti, se saapuu joko liian aikaisin tai liian myöhään, ja joudut jatkoyhteysbussin alle.</w:t>
        <w:br/>
        <w:t xml:space="preserve">hesteg lppmodrosti</w:t>
      </w:r>
    </w:p>
    <w:p>
      <w:r>
        <w:rPr>
          <w:b/>
          <w:u w:val="single"/>
        </w:rPr>
        <w:t xml:space="preserve">726059</w:t>
      </w:r>
    </w:p>
    <w:p>
      <w:r>
        <w:t xml:space="preserve">@petrasovdat Ja sitten heidät kaadetaan kylmällä vesiämpärillä. Säteet taattu :)</w:t>
      </w:r>
    </w:p>
    <w:p>
      <w:r>
        <w:rPr>
          <w:b/>
          <w:u w:val="single"/>
        </w:rPr>
        <w:t xml:space="preserve">726060</w:t>
      </w:r>
    </w:p>
    <w:p>
      <w:r>
        <w:t xml:space="preserve">@bubar40 Jo kotona ei ole siistiä ja rehellistä, se maksaa heille tinkiä muiden kanssa. #facts</w:t>
      </w:r>
    </w:p>
    <w:p>
      <w:r>
        <w:rPr>
          <w:b/>
          <w:u w:val="single"/>
        </w:rPr>
        <w:t xml:space="preserve">726061</w:t>
      </w:r>
    </w:p>
    <w:p>
      <w:r>
        <w:t xml:space="preserve">@butalskipolicaj @MitjaIrsic @RTV_Slovenija itkee "suuren Hitlerin" kuolemaa #gamad_koloborantska</w:t>
      </w:r>
    </w:p>
    <w:p>
      <w:r>
        <w:rPr>
          <w:b/>
          <w:u w:val="single"/>
        </w:rPr>
        <w:t xml:space="preserve">726062</w:t>
      </w:r>
    </w:p>
    <w:p>
      <w:r>
        <w:t xml:space="preserve">@bbrezigar @novinarSI @TinoMamic Koska niitä seurataan, kysymys voi olla tarpeeton. Vaikka heidän alkoholitestinsä epäonnistuu.</w:t>
      </w:r>
    </w:p>
    <w:p>
      <w:r>
        <w:rPr>
          <w:b/>
          <w:u w:val="single"/>
        </w:rPr>
        <w:t xml:space="preserve">726063</w:t>
      </w:r>
    </w:p>
    <w:p>
      <w:r>
        <w:t xml:space="preserve">@tomltoml Škoberne oletko nielaissut jotain, joka vahingoittaa sinua? Ei, olet luonnollisesti yhtä hullu kuin Židan!</w:t>
      </w:r>
    </w:p>
    <w:p>
      <w:r>
        <w:rPr>
          <w:b/>
          <w:u w:val="single"/>
        </w:rPr>
        <w:t xml:space="preserve">726064</w:t>
      </w:r>
    </w:p>
    <w:p>
      <w:r>
        <w:t xml:space="preserve">@ErikaPlaninsec Tietenkin joku muu astuisi esiin. Mutta siitä puuttuu 4 miljoonaa.😀</w:t>
      </w:r>
    </w:p>
    <w:p>
      <w:r>
        <w:rPr>
          <w:b/>
          <w:u w:val="single"/>
        </w:rPr>
        <w:t xml:space="preserve">726065</w:t>
      </w:r>
    </w:p>
    <w:p>
      <w:r>
        <w:t xml:space="preserve">Vasemmiston vihanlietsonnan hiipuminen: Machine-manipulaatioista Yakov Fakiin https://t.co/RAUUS96Esk via @Nova24TV</w:t>
      </w:r>
    </w:p>
    <w:p>
      <w:r>
        <w:rPr>
          <w:b/>
          <w:u w:val="single"/>
        </w:rPr>
        <w:t xml:space="preserve">726066</w:t>
      </w:r>
    </w:p>
    <w:p>
      <w:r>
        <w:t xml:space="preserve">Tyypillinen mies....</w:t>
        <w:br/>
        <w:t xml:space="preserve"> Hän näkee minut ensimmäistä kertaa 15 kiloa kevyempänä: "En tunnistanut sinua. Mutta oletko vaihtanut kampaustasi?"</w:t>
        <w:br/>
        <w:t xml:space="preserve"> 😂 😆</w:t>
      </w:r>
    </w:p>
    <w:p>
      <w:r>
        <w:rPr>
          <w:b/>
          <w:u w:val="single"/>
        </w:rPr>
        <w:t xml:space="preserve">726067</w:t>
      </w:r>
    </w:p>
    <w:p>
      <w:r>
        <w:t xml:space="preserve">Sairaille on sairaala, mielisairaille on mielisairaala, tyhmille ei ole mitään, siksi heitä on kaikkialla.😬</w:t>
      </w:r>
    </w:p>
    <w:p>
      <w:r>
        <w:rPr>
          <w:b/>
          <w:u w:val="single"/>
        </w:rPr>
        <w:t xml:space="preserve">726068</w:t>
      </w:r>
    </w:p>
    <w:p>
      <w:r>
        <w:t xml:space="preserve">Ottelu päättyy Tivolissa. EBYSL. HK Olimpija - Vienna Capitals 2:3. Maalintekijät kotijoukkueelle - Šubic (Zibelnik) ja Klanšek (Šubic, Rus).</w:t>
      </w:r>
    </w:p>
    <w:p>
      <w:r>
        <w:rPr>
          <w:b/>
          <w:u w:val="single"/>
        </w:rPr>
        <w:t xml:space="preserve">726069</w:t>
      </w:r>
    </w:p>
    <w:p>
      <w:r>
        <w:t xml:space="preserve">@eenca Olen pahoillani, etten voinut vastata aiemmin, koska minulla oli moottoripyörä vittu. Renkaani ovat aina lämpimät :)</w:t>
      </w:r>
    </w:p>
    <w:p>
      <w:r>
        <w:rPr>
          <w:b/>
          <w:u w:val="single"/>
        </w:rPr>
        <w:t xml:space="preserve">726070</w:t>
      </w:r>
    </w:p>
    <w:p>
      <w:r>
        <w:t xml:space="preserve">@ZmagoPlemeniti Kaikkien maiden psykopaatit, älkää yhdistykö. Koska jos teet niin, kaikki on ohi.</w:t>
      </w:r>
    </w:p>
    <w:p>
      <w:r>
        <w:rPr>
          <w:b/>
          <w:u w:val="single"/>
        </w:rPr>
        <w:t xml:space="preserve">726071</w:t>
      </w:r>
    </w:p>
    <w:p>
      <w:r>
        <w:t xml:space="preserve">Nuori loukkaantunut kissanpentu tiellä (FZO-harjoitus, luokkahuone, Ana Marija Grum)</w:t>
        <w:br/>
        <w:t xml:space="preserve">https://t.co/ePCApPcG8W</w:t>
      </w:r>
    </w:p>
    <w:p>
      <w:r>
        <w:rPr>
          <w:b/>
          <w:u w:val="single"/>
        </w:rPr>
        <w:t xml:space="preserve">726072</w:t>
      </w:r>
    </w:p>
    <w:p>
      <w:r>
        <w:t xml:space="preserve">Pelaan parhaillaan Biathlon Maniaa. Tule mukaan ja yritä voittaa minut! https://t.co/PKMK0Qw7rr</w:t>
      </w:r>
    </w:p>
    <w:p>
      <w:r>
        <w:rPr>
          <w:b/>
          <w:u w:val="single"/>
        </w:rPr>
        <w:t xml:space="preserve">726073</w:t>
      </w:r>
    </w:p>
    <w:p>
      <w:r>
        <w:t xml:space="preserve">[Yksinoikeus] Radikaali Brglez saa SD-puolueen kiehumaan: FDV-professorikollegansa Udovič pelastaa hänet https://t.co/qYctX1b2CL via @Nova24TV</w:t>
      </w:r>
    </w:p>
    <w:p>
      <w:r>
        <w:rPr>
          <w:b/>
          <w:u w:val="single"/>
        </w:rPr>
        <w:t xml:space="preserve">726074</w:t>
      </w:r>
    </w:p>
    <w:p>
      <w:r>
        <w:t xml:space="preserve">Tämä on sitä todellista mafian rikollista hulluutta, johon vasemmiston udbotit pyrkivät. https://t.co/dOxxgL5Xzw</w:t>
      </w:r>
    </w:p>
    <w:p>
      <w:r>
        <w:rPr>
          <w:b/>
          <w:u w:val="single"/>
        </w:rPr>
        <w:t xml:space="preserve">726075</w:t>
      </w:r>
    </w:p>
    <w:p>
      <w:r>
        <w:t xml:space="preserve">On totta, mitä Šarec sanoo, että pitkällä aikavälillä me kaikki olemme kuolleita. Mutta on myös totta, että hän ja hänen hallituksensa ovat poliittisesti kuolleet jo lyhyellä aikavälillä!</w:t>
      </w:r>
    </w:p>
    <w:p>
      <w:r>
        <w:rPr>
          <w:b/>
          <w:u w:val="single"/>
        </w:rPr>
        <w:t xml:space="preserve">726076</w:t>
      </w:r>
    </w:p>
    <w:p>
      <w:r>
        <w:t xml:space="preserve">@marjangr Kukrkul on lämmin huone, ei voi olla niin lämmin syödä ja ulkona on kylmä pyjamassa 😌</w:t>
      </w:r>
    </w:p>
    <w:p>
      <w:r>
        <w:rPr>
          <w:b/>
          <w:u w:val="single"/>
        </w:rPr>
        <w:t xml:space="preserve">726077</w:t>
      </w:r>
    </w:p>
    <w:p>
      <w:r>
        <w:t xml:space="preserve">@MarjanSekej @DocBastard Sarkasmia ja ironiaa ei oteta potilaiden keskuudessa yhtä hyvin vastaan kuin töykeyttä.</w:t>
      </w:r>
    </w:p>
    <w:p>
      <w:r>
        <w:rPr>
          <w:b/>
          <w:u w:val="single"/>
        </w:rPr>
        <w:t xml:space="preserve">726078</w:t>
      </w:r>
    </w:p>
    <w:p>
      <w:r>
        <w:t xml:space="preserve">Amerikkalaiset aikovat julistaa Irania suosivan AAH-militian terroristijärjestöksi. #US #Irak #Iran https://t.co/dNpW8z00bw</w:t>
      </w:r>
    </w:p>
    <w:p>
      <w:r>
        <w:rPr>
          <w:b/>
          <w:u w:val="single"/>
        </w:rPr>
        <w:t xml:space="preserve">726079</w:t>
      </w:r>
    </w:p>
    <w:p>
      <w:r>
        <w:t xml:space="preserve">Saksalaisten pakollisia sairausvakuutusmaksuja alennetaan ensi vuonna. Voiko @sarecmarjan tarkistaa Merkeliltä tänään, miten tämä tehdään?</w:t>
      </w:r>
    </w:p>
    <w:p>
      <w:r>
        <w:rPr>
          <w:b/>
          <w:u w:val="single"/>
        </w:rPr>
        <w:t xml:space="preserve">726080</w:t>
      </w:r>
    </w:p>
    <w:p>
      <w:r>
        <w:t xml:space="preserve">@Zaveznistvo Kaikilta, jotka saavat palkkaa tai eläkettä, vähennetään UBI, jolloin jäljelle jää alle 2 miljardia.</w:t>
      </w:r>
    </w:p>
    <w:p>
      <w:r>
        <w:rPr>
          <w:b/>
          <w:u w:val="single"/>
        </w:rPr>
        <w:t xml:space="preserve">726081</w:t>
      </w:r>
    </w:p>
    <w:p>
      <w:r>
        <w:t xml:space="preserve">@publictransport Sillä välin naapurit ja valtio ärsyttivät heitä ja vaativat niinkin outoja asioita kuin lisäkylttien poistamista kolmansilla kielillä.</w:t>
      </w:r>
    </w:p>
    <w:p>
      <w:r>
        <w:rPr>
          <w:b/>
          <w:u w:val="single"/>
        </w:rPr>
        <w:t xml:space="preserve">726082</w:t>
      </w:r>
    </w:p>
    <w:p>
      <w:r>
        <w:t xml:space="preserve">Ainoa asia, joka voi pelastaa meidät katastrofilta, jota äärivasemmistolainen hallitus on johtamassa meitä kohti, on... ne, jotka ovat valinneet sen, ilmoittaneet lakoista.</w:t>
      </w:r>
    </w:p>
    <w:p>
      <w:r>
        <w:rPr>
          <w:b/>
          <w:u w:val="single"/>
        </w:rPr>
        <w:t xml:space="preserve">726083</w:t>
      </w:r>
    </w:p>
    <w:p>
      <w:r>
        <w:t xml:space="preserve">Emme ole aivan varmoja, tarkoittaako se, että he sulattavat ne vai pitävät ne itsellään, mutta joka tapauksessa \o/ https://t.co/vEKp0MwwOh</w:t>
      </w:r>
    </w:p>
    <w:p>
      <w:r>
        <w:rPr>
          <w:b/>
          <w:u w:val="single"/>
        </w:rPr>
        <w:t xml:space="preserve">726084</w:t>
      </w:r>
    </w:p>
    <w:p>
      <w:r>
        <w:t xml:space="preserve">Ilmoitus "arktisen" kylmän aiheuttamasta kuolemantapauksesta ja snapsien kulutuksen lisääntymisestä kylän buffetissa.... Dick, olin sanaton.</w:t>
      </w:r>
    </w:p>
    <w:p>
      <w:r>
        <w:rPr>
          <w:b/>
          <w:u w:val="single"/>
        </w:rPr>
        <w:t xml:space="preserve">726085</w:t>
      </w:r>
    </w:p>
    <w:p>
      <w:r>
        <w:t xml:space="preserve">@MStrovs Emme ole kehityksessämme yhtään pidemmällä kuin ameeba...Yksi solu, yksi puolue, yksi kansa...</w:t>
      </w:r>
    </w:p>
    <w:p>
      <w:r>
        <w:rPr>
          <w:b/>
          <w:u w:val="single"/>
        </w:rPr>
        <w:t xml:space="preserve">726086</w:t>
      </w:r>
    </w:p>
    <w:p>
      <w:r>
        <w:t xml:space="preserve">Kommentoi artikkelia Lihataistelu - Uruguaylaiset voittivat argentiinalaiset ennätyksellisesti ... https://t.co/HExAW4AU0w</w:t>
      </w:r>
    </w:p>
    <w:p>
      <w:r>
        <w:rPr>
          <w:b/>
          <w:u w:val="single"/>
        </w:rPr>
        <w:t xml:space="preserve">726087</w:t>
      </w:r>
    </w:p>
    <w:p>
      <w:r>
        <w:t xml:space="preserve">Autot ovat nyt likaisempia, äärimmäiset veronkorotukset uhkaavat https://t.co/XNcxfec2Hb</w:t>
      </w:r>
    </w:p>
    <w:p>
      <w:r>
        <w:rPr>
          <w:b/>
          <w:u w:val="single"/>
        </w:rPr>
        <w:t xml:space="preserve">726088</w:t>
      </w:r>
    </w:p>
    <w:p>
      <w:r>
        <w:t xml:space="preserve">Jos Monsanto häviää oikeusjutun, ei ole huono ajatus vittuilla myös hallituksellemme (luulen, että se on oikea juridinen termi, by Masleša). https://t.co/7YrYWaOUuR.</w:t>
      </w:r>
    </w:p>
    <w:p>
      <w:r>
        <w:rPr>
          <w:b/>
          <w:u w:val="single"/>
        </w:rPr>
        <w:t xml:space="preserve">726089</w:t>
      </w:r>
    </w:p>
    <w:p>
      <w:r>
        <w:t xml:space="preserve">@tradicijaslo @BineTraven @borisvasev Surullisinta on se, että on paljon ammuskelua ja paljon ammuskelua....</w:t>
      </w:r>
    </w:p>
    <w:p>
      <w:r>
        <w:rPr>
          <w:b/>
          <w:u w:val="single"/>
        </w:rPr>
        <w:t xml:space="preserve">726090</w:t>
      </w:r>
    </w:p>
    <w:p>
      <w:r>
        <w:t xml:space="preserve">Mutta nyt se on totta, kaupungin vartijat eivät ole kaukana ja ihmiset saavat kerrankin tarpeekseen näistä islamisteista .... https://t.co/wdZFNjjy4t</w:t>
      </w:r>
    </w:p>
    <w:p>
      <w:r>
        <w:rPr>
          <w:b/>
          <w:u w:val="single"/>
        </w:rPr>
        <w:t xml:space="preserve">726091</w:t>
      </w:r>
    </w:p>
    <w:p>
      <w:r>
        <w:t xml:space="preserve">@CZCBZ @BenRdeci @strankaSD Saatan olla etuoikeutettu, mutta näen niiden twiitit, jotka ovat estäneet minut ilman mitään vaivaa. https://t.co/U8grI2blv0</w:t>
      </w:r>
    </w:p>
    <w:p>
      <w:r>
        <w:rPr>
          <w:b/>
          <w:u w:val="single"/>
        </w:rPr>
        <w:t xml:space="preserve">726092</w:t>
      </w:r>
    </w:p>
    <w:p>
      <w:r>
        <w:t xml:space="preserve">@Shaftan @Leon48303573 Anna kätilön päättää.Seksi vuosien takaa on kuin viime vuoden lumi.</w:t>
      </w:r>
    </w:p>
    <w:p>
      <w:r>
        <w:rPr>
          <w:b/>
          <w:u w:val="single"/>
        </w:rPr>
        <w:t xml:space="preserve">726093</w:t>
      </w:r>
    </w:p>
    <w:p>
      <w:r>
        <w:t xml:space="preserve">Orbanin tytär heitti likaiset vaipat luontoon #photo https://t.co/UXBeGIHvlJ https://t.co/RWt35HJBn5</w:t>
      </w:r>
    </w:p>
    <w:p>
      <w:r>
        <w:rPr>
          <w:b/>
          <w:u w:val="single"/>
        </w:rPr>
        <w:t xml:space="preserve">726094</w:t>
      </w:r>
    </w:p>
    <w:p>
      <w:r>
        <w:t xml:space="preserve">@ErikaPlaninsec Ja myös Ukrainan lipulle. Myrkkyä venäjänystäville täällä - Karel Viktorovic, Janez Škrabčević ja vastaavat sankarit.</w:t>
      </w:r>
    </w:p>
    <w:p>
      <w:r>
        <w:rPr>
          <w:b/>
          <w:u w:val="single"/>
        </w:rPr>
        <w:t xml:space="preserve">726095</w:t>
      </w:r>
    </w:p>
    <w:p>
      <w:r>
        <w:t xml:space="preserve">Oletko kunnossa? Menin leipomoon, koska tuntui pahalta maata sohvalla. Älä huoli, olen taas sohvalla. 😎 https://t.co/v4HTcXQLIh</w:t>
      </w:r>
    </w:p>
    <w:p>
      <w:r>
        <w:rPr>
          <w:b/>
          <w:u w:val="single"/>
        </w:rPr>
        <w:t xml:space="preserve">726096</w:t>
      </w:r>
    </w:p>
    <w:p>
      <w:r>
        <w:t xml:space="preserve">KUKA ON (SUURIMPI-)SUURI VOL : Brodet ja skarppi: Pelottava edistys https://t.co/Gii7K228QU</w:t>
      </w:r>
    </w:p>
    <w:p>
      <w:r>
        <w:rPr>
          <w:b/>
          <w:u w:val="single"/>
        </w:rPr>
        <w:t xml:space="preserve">726097</w:t>
      </w:r>
    </w:p>
    <w:p>
      <w:r>
        <w:t xml:space="preserve">Yksiö Ljubljanassa myydään 250k:lla https://t.co/M1MRn48zxV via @SiolNEWS @SiolNEWS</w:t>
      </w:r>
    </w:p>
    <w:p>
      <w:r>
        <w:rPr>
          <w:b/>
          <w:u w:val="single"/>
        </w:rPr>
        <w:t xml:space="preserve">726098</w:t>
      </w:r>
    </w:p>
    <w:p>
      <w:r>
        <w:t xml:space="preserve">@DidiGator321 Siitä tulee mielenkiintoista, kun heidät päästetään Euroopan parlamenttiin. Tämä ämmä skarppaa kaikki Euroopan parlamentin jäsenet.</w:t>
      </w:r>
    </w:p>
    <w:p>
      <w:r>
        <w:rPr>
          <w:b/>
          <w:u w:val="single"/>
        </w:rPr>
        <w:t xml:space="preserve">726099</w:t>
      </w:r>
    </w:p>
    <w:p>
      <w:r>
        <w:t xml:space="preserve">Sotilaiden ammattiyhdistys vaatii Erjavecin syyttämistä kenraali Škerbinecin erottamista koskevista vääristä lausunnoista https://t.co/393hrr5LLt</w:t>
      </w:r>
    </w:p>
    <w:p>
      <w:r>
        <w:rPr>
          <w:b/>
          <w:u w:val="single"/>
        </w:rPr>
        <w:t xml:space="preserve">726100</w:t>
      </w:r>
    </w:p>
    <w:p>
      <w:r>
        <w:t xml:space="preserve">@BernardBrscic Hän on roskaväkeä. Ei mies. Sotarikollinen ja maanpetturi.</w:t>
      </w:r>
    </w:p>
    <w:p>
      <w:r>
        <w:rPr>
          <w:b/>
          <w:u w:val="single"/>
        </w:rPr>
        <w:t xml:space="preserve">726101</w:t>
      </w:r>
    </w:p>
    <w:p>
      <w:r>
        <w:t xml:space="preserve">Rok Kunaver ei ole vielä lunastanut #zvezdeplešejo-lupaustaan https://t.co/mEwMM5kzhz https://t.co/gA8zDAVwE0</w:t>
      </w:r>
    </w:p>
    <w:p>
      <w:r>
        <w:rPr>
          <w:b/>
          <w:u w:val="single"/>
        </w:rPr>
        <w:t xml:space="preserve">726102</w:t>
      </w:r>
    </w:p>
    <w:p>
      <w:r>
        <w:t xml:space="preserve">@nmusar @MatijaStepisnik vain, jos tuomari muuttaa sakon varoitukseksi, oletan.</w:t>
      </w:r>
    </w:p>
    <w:p>
      <w:r>
        <w:rPr>
          <w:b/>
          <w:u w:val="single"/>
        </w:rPr>
        <w:t xml:space="preserve">726103</w:t>
      </w:r>
    </w:p>
    <w:p>
      <w:r>
        <w:t xml:space="preserve">@darkob @ales_primc @amnesty RS:ssä tapahtuu ihmisoikeusloukkauksia, mutta AI ei "näe" niitä tai kieltäytyy näkemästä niitä.Kidnappasi kaksi poikaa!!!!?????.</w:t>
      </w:r>
    </w:p>
    <w:p>
      <w:r>
        <w:rPr>
          <w:b/>
          <w:u w:val="single"/>
        </w:rPr>
        <w:t xml:space="preserve">726104</w:t>
      </w:r>
    </w:p>
    <w:p>
      <w:r>
        <w:t xml:space="preserve">Kulttuurimarxisti, kuten häntä kutsutaan, keinottelija, juonittelija... https://t.co/ris067ngHK ...</w:t>
      </w:r>
    </w:p>
    <w:p>
      <w:r>
        <w:rPr>
          <w:b/>
          <w:u w:val="single"/>
        </w:rPr>
        <w:t xml:space="preserve">726105</w:t>
      </w:r>
    </w:p>
    <w:p>
      <w:r>
        <w:t xml:space="preserve">@ijanko55 Nämä pakolaiskampaajat eivät vain leikkaa hiuksia, vaan joskus kokonaisia päitä !</w:t>
      </w:r>
    </w:p>
    <w:p>
      <w:r>
        <w:rPr>
          <w:b/>
          <w:u w:val="single"/>
        </w:rPr>
        <w:t xml:space="preserve">726106</w:t>
      </w:r>
    </w:p>
    <w:p>
      <w:r>
        <w:t xml:space="preserve">Etsimme henkilöä, joka osaa kuvata JA kirjoittaa! Jälkimmäinen on parempi kuin edellinen. #JokerMagazine #WolfensteinIITheNewColossus</w:t>
      </w:r>
    </w:p>
    <w:p>
      <w:r>
        <w:rPr>
          <w:b/>
          <w:u w:val="single"/>
        </w:rPr>
        <w:t xml:space="preserve">726107</w:t>
      </w:r>
    </w:p>
    <w:p>
      <w:r>
        <w:t xml:space="preserve">@rektslo Kuten kaikki ihmiset, on olemassa hyviä ja huonoja kommunisteja, Janša ja Kučan ovat hyviä esimerkkejä.</w:t>
      </w:r>
    </w:p>
    <w:p>
      <w:r>
        <w:rPr>
          <w:b/>
          <w:u w:val="single"/>
        </w:rPr>
        <w:t xml:space="preserve">726108</w:t>
      </w:r>
    </w:p>
    <w:p>
      <w:r>
        <w:t xml:space="preserve">Kun digitalisaatio tekee työntekijöistä robotteja @SpletnaMladina https://t.co/I8O8YbevEJ</w:t>
      </w:r>
    </w:p>
    <w:p>
      <w:r>
        <w:rPr>
          <w:b/>
          <w:u w:val="single"/>
        </w:rPr>
        <w:t xml:space="preserve">726109</w:t>
      </w:r>
    </w:p>
    <w:p>
      <w:r>
        <w:t xml:space="preserve">@bobsparrow70 Äitini, joka on ollut uskovainen yli 70 vuotta, ei valita, että kommunismin aikana olisi ollut vaikea olla uskovainen.</w:t>
      </w:r>
    </w:p>
    <w:p>
      <w:r>
        <w:rPr>
          <w:b/>
          <w:u w:val="single"/>
        </w:rPr>
        <w:t xml:space="preserve">726110</w:t>
      </w:r>
    </w:p>
    <w:p>
      <w:r>
        <w:t xml:space="preserve">Puolet naisseuroista nostaa ujosti kätensä takarivissä: "Meille kelpaisi penni...". 🙄✌ https://t.co/YionS26nFj</w:t>
      </w:r>
    </w:p>
    <w:p>
      <w:r>
        <w:rPr>
          <w:b/>
          <w:u w:val="single"/>
        </w:rPr>
        <w:t xml:space="preserve">726111</w:t>
      </w:r>
    </w:p>
    <w:p>
      <w:r>
        <w:t xml:space="preserve">@had @Pivk @Nike Embassadors? Voi voi.. @mihabarboric näyttää kääntävän katseensa kesän ringgunille.</w:t>
      </w:r>
    </w:p>
    <w:p>
      <w:r>
        <w:rPr>
          <w:b/>
          <w:u w:val="single"/>
        </w:rPr>
        <w:t xml:space="preserve">726112</w:t>
      </w:r>
    </w:p>
    <w:p>
      <w:r>
        <w:t xml:space="preserve">Sensaatiomaiset Slovenian lentopalloilijat MM-finaalissa | https://t.co/lrLe4Hf5gY https://t.co/dr1JozVe7w https://t.co/TAhghJ4jzM</w:t>
      </w:r>
    </w:p>
    <w:p>
      <w:r>
        <w:rPr>
          <w:b/>
          <w:u w:val="single"/>
        </w:rPr>
        <w:t xml:space="preserve">726113</w:t>
      </w:r>
    </w:p>
    <w:p>
      <w:r>
        <w:t xml:space="preserve">maassamme, ne sisältävät jopa ...</w:t>
        <w:br/>
        <w:br/>
        <w:t xml:space="preserve"> Tutkimus: Pienryhmät manipuloivat verkkosisältöä https://t.co/ALXszjXBMc</w:t>
      </w:r>
    </w:p>
    <w:p>
      <w:r>
        <w:rPr>
          <w:b/>
          <w:u w:val="single"/>
        </w:rPr>
        <w:t xml:space="preserve">726114</w:t>
      </w:r>
    </w:p>
    <w:p>
      <w:r>
        <w:t xml:space="preserve">@vinkovasle1 Emme pelkää! Vuosistaan huolimatta Franta pitää yhtä sytytintä Europarkissa ja toista liikenneympyrässä.</w:t>
      </w:r>
    </w:p>
    <w:p>
      <w:r>
        <w:rPr>
          <w:b/>
          <w:u w:val="single"/>
        </w:rPr>
        <w:t xml:space="preserve">726115</w:t>
      </w:r>
    </w:p>
    <w:p>
      <w:r>
        <w:t xml:space="preserve">@LapSaso ei ole mikään ihme, että hänen hiuksensa kasvavat, koska hän saa palkkaa klikkiporukalta, jota lampaat pitävät</w:t>
      </w:r>
    </w:p>
    <w:p>
      <w:r>
        <w:rPr>
          <w:b/>
          <w:u w:val="single"/>
        </w:rPr>
        <w:t xml:space="preserve">726116</w:t>
      </w:r>
    </w:p>
    <w:p>
      <w:r>
        <w:t xml:space="preserve">@EFSDLJ SD, puolue, joka varastaa lapsia ja ajoneuvoja ensimmäisestä rikkomuksesta...olette rikollisten pentue...psykopedofiilejä.</w:t>
      </w:r>
    </w:p>
    <w:p>
      <w:r>
        <w:rPr>
          <w:b/>
          <w:u w:val="single"/>
        </w:rPr>
        <w:t xml:space="preserve">726117</w:t>
      </w:r>
    </w:p>
    <w:p>
      <w:r>
        <w:t xml:space="preserve">@toplovodar otsikko #toplovod: järkyttävää! Hän työnsi turvonneen peniksensä etuoikeutettujen ääliöiden päihin! Et usko reaktioita ...</w:t>
      </w:r>
    </w:p>
    <w:p>
      <w:r>
        <w:rPr>
          <w:b/>
          <w:u w:val="single"/>
        </w:rPr>
        <w:t xml:space="preserve">726118</w:t>
      </w:r>
    </w:p>
    <w:p>
      <w:r>
        <w:t xml:space="preserve">@ciro_ciril @Nova24TV Kommunistit haluavat näyttää taipumuksensa.</w:t>
        <w:br/>
        <w:t xml:space="preserve"> Tietenkin he sitten käyttävät tekosyitä tekosyiden tekemiseksi.</w:t>
      </w:r>
    </w:p>
    <w:p>
      <w:r>
        <w:rPr>
          <w:b/>
          <w:u w:val="single"/>
        </w:rPr>
        <w:t xml:space="preserve">726119</w:t>
      </w:r>
    </w:p>
    <w:p>
      <w:r>
        <w:t xml:space="preserve">Tietokoneen kuljettaminen rukkasessa on käytännöllisempää kuin olkalaukussa... helpompi trollata 😜 #jutranjatelovadadba</w:t>
      </w:r>
    </w:p>
    <w:p>
      <w:r>
        <w:rPr>
          <w:b/>
          <w:u w:val="single"/>
        </w:rPr>
        <w:t xml:space="preserve">726120</w:t>
      </w:r>
    </w:p>
    <w:p>
      <w:r>
        <w:t xml:space="preserve">@matjazzajec @StrankaSMC , eläinten tappajat ja raiskaajien tukijat !!! čefur verbiććć puolustaa jankovićia DZ:ssä....</w:t>
      </w:r>
    </w:p>
    <w:p>
      <w:r>
        <w:rPr>
          <w:b/>
          <w:u w:val="single"/>
        </w:rPr>
        <w:t xml:space="preserve">726121</w:t>
      </w:r>
    </w:p>
    <w:p>
      <w:r>
        <w:t xml:space="preserve">@JaniModern Pezdir on tehnyt paljon julkisuutta tälle raportille ja nostanut odotuksia.</w:t>
      </w:r>
    </w:p>
    <w:p>
      <w:r>
        <w:rPr>
          <w:b/>
          <w:u w:val="single"/>
        </w:rPr>
        <w:t xml:space="preserve">726122</w:t>
      </w:r>
    </w:p>
    <w:p>
      <w:r>
        <w:t xml:space="preserve">@EPameten @JozeBiscak Loukkaat taas ihmisiä. Millä tavoin Hitler on inspiroinut herra Dezhmania.</w:t>
      </w:r>
    </w:p>
    <w:p>
      <w:r>
        <w:rPr>
          <w:b/>
          <w:u w:val="single"/>
        </w:rPr>
        <w:t xml:space="preserve">726123</w:t>
      </w:r>
    </w:p>
    <w:p>
      <w:r>
        <w:t xml:space="preserve">@Motoreview #Ecology: paljon on muuttunut #Diselgaten jälkeen, mutta numerot eivät vieläkään kerro totuutta. Klikkaa. https://t.co/d3eANzNNxy</w:t>
      </w:r>
    </w:p>
    <w:p>
      <w:r>
        <w:rPr>
          <w:b/>
          <w:u w:val="single"/>
        </w:rPr>
        <w:t xml:space="preserve">726124</w:t>
      </w:r>
    </w:p>
    <w:p>
      <w:r>
        <w:t xml:space="preserve">@kulsi24 Miksi luovuttaa? Jokainen normaali ihminen ei katso pro plus -tuotantoa, rtvsloa ja puolueen Novo 24:ää.</w:t>
      </w:r>
    </w:p>
    <w:p>
      <w:r>
        <w:rPr>
          <w:b/>
          <w:u w:val="single"/>
        </w:rPr>
        <w:t xml:space="preserve">726125</w:t>
      </w:r>
    </w:p>
    <w:p>
      <w:r>
        <w:t xml:space="preserve">@UrskaSoncek @LazarjevPolzek @tabetajnova @mat3ja Kiiltävät reidet..tästä voisi tulla muotihitti! 😂</w:t>
      </w:r>
    </w:p>
    <w:p>
      <w:r>
        <w:rPr>
          <w:b/>
          <w:u w:val="single"/>
        </w:rPr>
        <w:t xml:space="preserve">726126</w:t>
      </w:r>
    </w:p>
    <w:p>
      <w:r>
        <w:t xml:space="preserve">#nkmaribor Jos Mejač saisi pelata vain hyökkäävissä tehtävissä, Maribor pelaisi keväällä Mestarien liigaa. Kaikissa neljässä maalissa on hänen leimansa.</w:t>
      </w:r>
    </w:p>
    <w:p>
      <w:r>
        <w:rPr>
          <w:b/>
          <w:u w:val="single"/>
        </w:rPr>
        <w:t xml:space="preserve">726127</w:t>
      </w:r>
    </w:p>
    <w:p>
      <w:r>
        <w:t xml:space="preserve">TOMINŠEK - tenttijä (slovenian kieli, tenttikysymykset) https://t.co/AIOfXTu5em #mladiucitelj #opettaja #teacher</w:t>
      </w:r>
    </w:p>
    <w:p>
      <w:r>
        <w:rPr>
          <w:b/>
          <w:u w:val="single"/>
        </w:rPr>
        <w:t xml:space="preserve">726128</w:t>
      </w:r>
    </w:p>
    <w:p>
      <w:r>
        <w:t xml:space="preserve">@borisvoncina tili ei ole tilapäisesti käytettävissä, koska se rikkoo Twitterin mediakäytäntöä. Lue lisää.</w:t>
      </w:r>
    </w:p>
    <w:p>
      <w:r>
        <w:rPr>
          <w:b/>
          <w:u w:val="single"/>
        </w:rPr>
        <w:t xml:space="preserve">726129</w:t>
      </w:r>
    </w:p>
    <w:p>
      <w:r>
        <w:t xml:space="preserve">@Druga_mladost @jozevolf Se jäähtyy liian nopeasti, mutta se ei maistu hyvältä.</w:t>
        <w:br/>
        <w:t xml:space="preserve"> Ja vielä yksi taleri pestäväksi, ajattele maaaal.</w:t>
      </w:r>
    </w:p>
    <w:p>
      <w:r>
        <w:rPr>
          <w:b/>
          <w:u w:val="single"/>
        </w:rPr>
        <w:t xml:space="preserve">726130</w:t>
      </w:r>
    </w:p>
    <w:p>
      <w:r>
        <w:t xml:space="preserve">@vztrajnik Tällainen ajatus voi tulla vain turmeltuneista aivoista... Herättävätkö tällaiset asiat usein mielikuvituksesi?</w:t>
      </w:r>
    </w:p>
    <w:p>
      <w:r>
        <w:rPr>
          <w:b/>
          <w:u w:val="single"/>
        </w:rPr>
        <w:t xml:space="preserve">726131</w:t>
      </w:r>
    </w:p>
    <w:p>
      <w:r>
        <w:t xml:space="preserve">Merkelin puhe Euroopan parlamentissa saa suosionosoituksia mutta myös vastustuksen huutoja</w:t>
      </w:r>
    </w:p>
    <w:p>
      <w:r>
        <w:rPr>
          <w:b/>
          <w:u w:val="single"/>
        </w:rPr>
        <w:t xml:space="preserve">726132</w:t>
      </w:r>
    </w:p>
    <w:p>
      <w:r>
        <w:t xml:space="preserve">Mutta tiedätkö uno, kun MF:n puheenjohtaja päättää, keitä MF estää sosiaalisissa verkostoissa. Millä nimellä he ovat kutsuneet niitä?</w:t>
      </w:r>
    </w:p>
    <w:p>
      <w:r>
        <w:rPr>
          <w:b/>
          <w:u w:val="single"/>
        </w:rPr>
        <w:t xml:space="preserve">726133</w:t>
      </w:r>
    </w:p>
    <w:p>
      <w:r>
        <w:t xml:space="preserve">Tämä on karannut käsistä. #handfeeding #deers #deer #deergreben ##roedeer @ Podcetrtek https://t.co/WjCX5PETRo</w:t>
      </w:r>
    </w:p>
    <w:p>
      <w:r>
        <w:rPr>
          <w:b/>
          <w:u w:val="single"/>
        </w:rPr>
        <w:t xml:space="preserve">726134</w:t>
      </w:r>
    </w:p>
    <w:p>
      <w:r>
        <w:t xml:space="preserve">Olen leiponut leipää, nyt rakennan nipun vajan ympärille, rappaan naapurin auton ja vihellän matkan töihin... https://t.co/xxXTL6ux5V ...</w:t>
      </w:r>
    </w:p>
    <w:p>
      <w:r>
        <w:rPr>
          <w:b/>
          <w:u w:val="single"/>
        </w:rPr>
        <w:t xml:space="preserve">726135</w:t>
      </w:r>
    </w:p>
    <w:p>
      <w:r>
        <w:t xml:space="preserve">@ursaskobe Isoäitini hautajaisissa, joissa on kolme setää, se on monimutkaista :D</w:t>
      </w:r>
    </w:p>
    <w:p>
      <w:r>
        <w:rPr>
          <w:b/>
          <w:u w:val="single"/>
        </w:rPr>
        <w:t xml:space="preserve">726136</w:t>
      </w:r>
    </w:p>
    <w:p>
      <w:r>
        <w:t xml:space="preserve">@JoAnnaOfArT Sinun on oltava tarkempi. Mutta kaikkialla on mustia lampaita, jotka pilaavat kuvan.</w:t>
      </w:r>
    </w:p>
    <w:p>
      <w:r>
        <w:rPr>
          <w:b/>
          <w:u w:val="single"/>
        </w:rPr>
        <w:t xml:space="preserve">726137</w:t>
      </w:r>
    </w:p>
    <w:p>
      <w:r>
        <w:t xml:space="preserve">Äiti, nukutko sinä?</w:t>
        <w:t xml:space="preserve">*koputtaa ovelle*</w:t>
        <w:br/>
        <w:t xml:space="preserve">Äiti Äiti Äiti.</w:t>
        <w:t xml:space="preserve">Avaa ovi, olen lukkiutunut ulos asunnosta.</w:t>
        <w:br/>
        <w:t xml:space="preserve">(Oma asuntoni, äitini asunnon naapurissa)</w:t>
        <w:br/>
        <w:t xml:space="preserve">#naapurit</w:t>
      </w:r>
    </w:p>
    <w:p>
      <w:r>
        <w:rPr>
          <w:b/>
          <w:u w:val="single"/>
        </w:rPr>
        <w:t xml:space="preserve">726138</w:t>
      </w:r>
    </w:p>
    <w:p>
      <w:r>
        <w:t xml:space="preserve">@crico111 Holokaustin jälkeen antisemitismi on yksinkertaisesti epähygieenistä.</w:t>
        <w:br/>
        <w:br/>
        <w:t xml:space="preserve"> Annat ammuksia vasemmistolle tällaisilla viesteillä.</w:t>
      </w:r>
    </w:p>
    <w:p>
      <w:r>
        <w:rPr>
          <w:b/>
          <w:u w:val="single"/>
        </w:rPr>
        <w:t xml:space="preserve">726139</w:t>
      </w:r>
    </w:p>
    <w:p>
      <w:r>
        <w:t xml:space="preserve">Ympäristö- ja aluesuunnitteluministeriö on myöntänyt rakennusluvan Magna Steyrin maalaamolle Hoče-Slivnicassa.</w:t>
      </w:r>
    </w:p>
    <w:p>
      <w:r>
        <w:rPr>
          <w:b/>
          <w:u w:val="single"/>
        </w:rPr>
        <w:t xml:space="preserve">726140</w:t>
      </w:r>
    </w:p>
    <w:p>
      <w:r>
        <w:t xml:space="preserve">Jäi mieleeni alle tunniksi:</w:t>
        <w:br/>
        <w:br/>
        <w:t xml:space="preserve">KA!</w:t>
        <w:t xml:space="preserve">KOR DA KUULE MEREN ÄÄNI,</w:t>
        <w:br/>
        <w:t xml:space="preserve">KUKA SOITTAA,</w:t>
        <w:br/>
        <w:t xml:space="preserve">KUKA SOITTAA!</w:t>
        <w:br/>
        <w:br/>
        <w:t xml:space="preserve"> Nizake.</w:t>
      </w:r>
    </w:p>
    <w:p>
      <w:r>
        <w:rPr>
          <w:b/>
          <w:u w:val="single"/>
        </w:rPr>
        <w:t xml:space="preserve">726141</w:t>
      </w:r>
    </w:p>
    <w:p>
      <w:r>
        <w:t xml:space="preserve">@leaathenatabako ...madonca, minun chilini ei suostu kasvamaan...mutta kosteus sekoittaa hämärää....🤣🤣🤣🤣</w:t>
      </w:r>
    </w:p>
    <w:p>
      <w:r>
        <w:rPr>
          <w:b/>
          <w:u w:val="single"/>
        </w:rPr>
        <w:t xml:space="preserve">726142</w:t>
      </w:r>
    </w:p>
    <w:p>
      <w:r>
        <w:t xml:space="preserve">Tänä vuonna olemme jo ehtineet juoda ja syödä paljon Logo-baarissa Brezovicassa nähdessämme ylellisyyttä uudessa katoksessa... http://t.co/cZsXDnCS...</w:t>
      </w:r>
    </w:p>
    <w:p>
      <w:r>
        <w:rPr>
          <w:b/>
          <w:u w:val="single"/>
        </w:rPr>
        <w:t xml:space="preserve">726143</w:t>
      </w:r>
    </w:p>
    <w:p>
      <w:r>
        <w:t xml:space="preserve">@SamoGlavan Totta, vain nämä vasemmistoaktivistit "nuuskivat" viinitarhoja metallinpaljastimien kanssa!</w:t>
        <w:br/>
        <w:t xml:space="preserve"> Dolenjskan osalta se on varmasti totta!</w:t>
      </w:r>
    </w:p>
    <w:p>
      <w:r>
        <w:rPr>
          <w:b/>
          <w:u w:val="single"/>
        </w:rPr>
        <w:t xml:space="preserve">726144</w:t>
      </w:r>
    </w:p>
    <w:p>
      <w:r>
        <w:t xml:space="preserve">Radio Student eli puoli vuosisataa ennakoivaa radioaktiivisuutta, https://t.co/XJ3YpF3jxU.</w:t>
      </w:r>
    </w:p>
    <w:p>
      <w:r>
        <w:rPr>
          <w:b/>
          <w:u w:val="single"/>
        </w:rPr>
        <w:t xml:space="preserve">726145</w:t>
      </w:r>
    </w:p>
    <w:p>
      <w:r>
        <w:t xml:space="preserve">@butalskipolicaj @PreglArjan @MilenaMilenca En koskaan valehtele. Puhuin sedästäni, joka oli Janšan innokas kannattaja.</w:t>
      </w:r>
    </w:p>
    <w:p>
      <w:r>
        <w:rPr>
          <w:b/>
          <w:u w:val="single"/>
        </w:rPr>
        <w:t xml:space="preserve">726146</w:t>
      </w:r>
    </w:p>
    <w:p>
      <w:r>
        <w:t xml:space="preserve">En ole @crnkovic! Teeskentelet, ettet välitä mielipiteistä, mutta huijaat itseäsi sillä tavoin. Teeskentelet näkeväsi 3 askelta eteenpäin, mutta partisaanit yllättävät sinut.</w:t>
      </w:r>
    </w:p>
    <w:p>
      <w:r>
        <w:rPr>
          <w:b/>
          <w:u w:val="single"/>
        </w:rPr>
        <w:t xml:space="preserve">726147</w:t>
      </w:r>
    </w:p>
    <w:p>
      <w:r>
        <w:t xml:space="preserve">@Marjantevz @ales_primc Tällainen kuormitus on yleensä seurausta vakavasta sairaudesta ja vaatii kiireellistä hoitoa.</w:t>
      </w:r>
    </w:p>
    <w:p>
      <w:r>
        <w:rPr>
          <w:b/>
          <w:u w:val="single"/>
        </w:rPr>
        <w:t xml:space="preserve">726148</w:t>
      </w:r>
    </w:p>
    <w:p>
      <w:r>
        <w:t xml:space="preserve">Ja tässä muutamia kohokohtia näyttelystä "Olin voimistelija. Sitä varten minä elin." https://t.co/nYcxhsi2Qw.</w:t>
      </w:r>
    </w:p>
    <w:p>
      <w:r>
        <w:rPr>
          <w:b/>
          <w:u w:val="single"/>
        </w:rPr>
        <w:t xml:space="preserve">726149</w:t>
      </w:r>
    </w:p>
    <w:p>
      <w:r>
        <w:t xml:space="preserve">@kokochannel12 @stanka_d Se on toimittajien tehtävä, perustuslakituomarin ei pitäisi mustamaalata mainettaan.</w:t>
      </w:r>
    </w:p>
    <w:p>
      <w:r>
        <w:rPr>
          <w:b/>
          <w:u w:val="single"/>
        </w:rPr>
        <w:t xml:space="preserve">726150</w:t>
      </w:r>
    </w:p>
    <w:p>
      <w:r>
        <w:t xml:space="preserve">@AlojzKovsca Valmis kasa spelttiä. Kenen kanssa riitelit 18-vuotiaiden lasten kanssa.</w:t>
      </w:r>
    </w:p>
    <w:p>
      <w:r>
        <w:rPr>
          <w:b/>
          <w:u w:val="single"/>
        </w:rPr>
        <w:t xml:space="preserve">726151</w:t>
      </w:r>
    </w:p>
    <w:p>
      <w:r>
        <w:t xml:space="preserve">Sobolešin lukion oppilaat Euroopan parlamentin simulaatiossa Strasbourgissa - https://t.co/H7JwaUC0rV https://t.co/7rEo4gW7yO</w:t>
      </w:r>
    </w:p>
    <w:p>
      <w:r>
        <w:rPr>
          <w:b/>
          <w:u w:val="single"/>
        </w:rPr>
        <w:t xml:space="preserve">726152</w:t>
      </w:r>
    </w:p>
    <w:p>
      <w:r>
        <w:t xml:space="preserve">Maradona laskeutuu Roomaan: Haluan puhua presidentin kanssa #jalkapallo #jalkapallo #ligaprvakov - http://t.co/8ncwhA4MG5</w:t>
      </w:r>
    </w:p>
    <w:p>
      <w:r>
        <w:rPr>
          <w:b/>
          <w:u w:val="single"/>
        </w:rPr>
        <w:t xml:space="preserve">726153</w:t>
      </w:r>
    </w:p>
    <w:p>
      <w:r>
        <w:t xml:space="preserve">Tytöt päättävät kansallisen mestaruuden 12. kierroksen tänään 1.SKL (Ž) https://t.co/UyM2NFY9Aa https://t.co/UyM2NFY9Aa</w:t>
      </w:r>
    </w:p>
    <w:p>
      <w:r>
        <w:rPr>
          <w:b/>
          <w:u w:val="single"/>
        </w:rPr>
        <w:t xml:space="preserve">726154</w:t>
      </w:r>
    </w:p>
    <w:p>
      <w:r>
        <w:t xml:space="preserve">@Alex4Aleksandra @Pertinacal @strankaSD @vladaRS @MiroCerar @StrankaSMC Joo luultavasti jossain Stajerskassa. Siinä tällaiset primitiivit kasvavat hyvin.</w:t>
      </w:r>
    </w:p>
    <w:p>
      <w:r>
        <w:rPr>
          <w:b/>
          <w:u w:val="single"/>
        </w:rPr>
        <w:t xml:space="preserve">726155</w:t>
      </w:r>
    </w:p>
    <w:p>
      <w:r>
        <w:t xml:space="preserve">@Urskitka useimmat kysymykset...etsi jotain, suodata sitten 11.11....tai etsi myyntimerkkiä</w:t>
      </w:r>
    </w:p>
    <w:p>
      <w:r>
        <w:rPr>
          <w:b/>
          <w:u w:val="single"/>
        </w:rPr>
        <w:t xml:space="preserve">726156</w:t>
      </w:r>
    </w:p>
    <w:p>
      <w:r>
        <w:t xml:space="preserve">@lucijausaj Sinä rakastit pragmaattista Yugaa, joka antoi sinulle mahdollisuuden saada ilmaisen koulutuksen ja liittyä kommunistiseen puolueeseen ilman ehtoja !</w:t>
      </w:r>
    </w:p>
    <w:p>
      <w:r>
        <w:rPr>
          <w:b/>
          <w:u w:val="single"/>
        </w:rPr>
        <w:t xml:space="preserve">726157</w:t>
      </w:r>
    </w:p>
    <w:p>
      <w:r>
        <w:t xml:space="preserve">@TelemachSi mitä nämä Papua NG:n huijauspuhelut ovat, tiedätkö mitään?Miten käyttäjä voi estää puhelun?</w:t>
      </w:r>
    </w:p>
    <w:p>
      <w:r>
        <w:rPr>
          <w:b/>
          <w:u w:val="single"/>
        </w:rPr>
        <w:t xml:space="preserve">726158</w:t>
      </w:r>
    </w:p>
    <w:p>
      <w:r>
        <w:t xml:space="preserve">Saksalaisten saattue on pysäköity uudelleen, jotta ambulanssi pääsee kulkemaan, puhutaan uusista junista Kroatiasta #rigonce https://t.co/P41vZ7mMeb</w:t>
      </w:r>
    </w:p>
    <w:p>
      <w:r>
        <w:rPr>
          <w:b/>
          <w:u w:val="single"/>
        </w:rPr>
        <w:t xml:space="preserve">726159</w:t>
      </w:r>
    </w:p>
    <w:p>
      <w:r>
        <w:t xml:space="preserve">@2sto7 @portalf1_si Teen kuten kommentaattori sanoi... Näillä säännöillä erotuomarit mokaavat kaiken.</w:t>
      </w:r>
    </w:p>
    <w:p>
      <w:r>
        <w:rPr>
          <w:b/>
          <w:u w:val="single"/>
        </w:rPr>
        <w:t xml:space="preserve">726160</w:t>
      </w:r>
    </w:p>
    <w:p>
      <w:r>
        <w:t xml:space="preserve">PhotoPOTEP Namibia esittely Osa I (Namibin autiomaa)</w:t>
        <w:br/>
        <w:t xml:space="preserve">Olen matkustanut 10X läpi yhden kaikkein... https://t.co/3i8dtQBTqy</w:t>
      </w:r>
    </w:p>
    <w:p>
      <w:r>
        <w:rPr>
          <w:b/>
          <w:u w:val="single"/>
        </w:rPr>
        <w:t xml:space="preserve">726161</w:t>
      </w:r>
    </w:p>
    <w:p>
      <w:r>
        <w:t xml:space="preserve">@LottaS10 @sarecmarjan @vladaRS He ovat hieman oikeistolaisempia. He äänestävät aina SDS:ää, mutta eivät koskaan onnistu muodostamaan hallitusta.</w:t>
      </w:r>
    </w:p>
    <w:p>
      <w:r>
        <w:rPr>
          <w:b/>
          <w:u w:val="single"/>
        </w:rPr>
        <w:t xml:space="preserve">726162</w:t>
      </w:r>
    </w:p>
    <w:p>
      <w:r>
        <w:t xml:space="preserve">@jelka_godec @MinHealth @vladaRS Tietenkin on olemassa verkosto. Sitä kutsutaan sopimuksiksi sairausvakuutuskassan kanssa. Jos se ei ole optimaalinen, on terveyspolitiikka</w:t>
      </w:r>
    </w:p>
    <w:p>
      <w:r>
        <w:rPr>
          <w:b/>
          <w:u w:val="single"/>
        </w:rPr>
        <w:t xml:space="preserve">726163</w:t>
      </w:r>
    </w:p>
    <w:p>
      <w:r>
        <w:t xml:space="preserve">Lasten puhallettava allas Seahorse 57110 Intex https://t.co/WiluRDKg8O https://t.co/WiluRDKg8O</w:t>
      </w:r>
    </w:p>
    <w:p>
      <w:r>
        <w:rPr>
          <w:b/>
          <w:u w:val="single"/>
        </w:rPr>
        <w:t xml:space="preserve">726164</w:t>
      </w:r>
    </w:p>
    <w:p>
      <w:r>
        <w:t xml:space="preserve">Onnistuin keittämään juuri sopivan määrän pastaa ilman mitään tekniikkaa. 👏🏼</w:t>
      </w:r>
    </w:p>
    <w:p>
      <w:r>
        <w:rPr>
          <w:b/>
          <w:u w:val="single"/>
        </w:rPr>
        <w:t xml:space="preserve">726165</w:t>
      </w:r>
    </w:p>
    <w:p>
      <w:r>
        <w:t xml:space="preserve">@MatevzNovak En ole sitä mieltä, etteikö politiikkaa tarvitsisi miettiä uudelleen, mutta emme tarvitse psykopaatti JJ:n diktatuuria.</w:t>
      </w:r>
    </w:p>
    <w:p>
      <w:r>
        <w:rPr>
          <w:b/>
          <w:u w:val="single"/>
        </w:rPr>
        <w:t xml:space="preserve">726166</w:t>
      </w:r>
    </w:p>
    <w:p>
      <w:r>
        <w:t xml:space="preserve">Kampaajani ja äitini siivooja muuttavat Bosniaan saadakseen paremman elämän kuin Sloveniassa. Koska täällä on mahdotonta asua enää. #kamsmoprisli</w:t>
      </w:r>
    </w:p>
    <w:p>
      <w:r>
        <w:rPr>
          <w:b/>
          <w:u w:val="single"/>
        </w:rPr>
        <w:t xml:space="preserve">726167</w:t>
      </w:r>
    </w:p>
    <w:p>
      <w:r>
        <w:t xml:space="preserve">Kello 15.00 äidit voivat lähteä, jos totuus sattuu heitä...</w:t>
        <w:br/>
        <w:t xml:space="preserve"> Sananvapaus, muuten. https://t.co/XdzordKRiE.</w:t>
      </w:r>
    </w:p>
    <w:p>
      <w:r>
        <w:rPr>
          <w:b/>
          <w:u w:val="single"/>
        </w:rPr>
        <w:t xml:space="preserve">726168</w:t>
      </w:r>
    </w:p>
    <w:p>
      <w:r>
        <w:t xml:space="preserve">@Ferch_Pech @kokochannel12 @dreychee Ja kaikki nämä yhdistykset ovat kaukana puolisotilaallisista etuvartioasemista.</w:t>
      </w:r>
    </w:p>
    <w:p>
      <w:r>
        <w:rPr>
          <w:b/>
          <w:u w:val="single"/>
        </w:rPr>
        <w:t xml:space="preserve">726169</w:t>
      </w:r>
    </w:p>
    <w:p>
      <w:r>
        <w:t xml:space="preserve">@JaniPrednik @strankaSD Klovnit, teidän on parasta piiloutua, koska näytätte aika tyhmiltä😂</w:t>
      </w:r>
    </w:p>
    <w:p>
      <w:r>
        <w:rPr>
          <w:b/>
          <w:u w:val="single"/>
        </w:rPr>
        <w:t xml:space="preserve">726170</w:t>
      </w:r>
    </w:p>
    <w:p>
      <w:r>
        <w:t xml:space="preserve">@symru Se ei ole hyväksi nivelille. Lapset eivät ole yhtä kärsivällisiä ja rauhallisia kuin aikuiset.</w:t>
      </w:r>
    </w:p>
    <w:p>
      <w:r>
        <w:rPr>
          <w:b/>
          <w:u w:val="single"/>
        </w:rPr>
        <w:t xml:space="preserve">726171</w:t>
      </w:r>
    </w:p>
    <w:p>
      <w:r>
        <w:t xml:space="preserve">Kirjoittanut punainen ämmä, joka lukee paskaa journal24:stä...😂😂😂😂😂 https://t.co/P8eBqQ39K2</w:t>
      </w:r>
    </w:p>
    <w:p>
      <w:r>
        <w:rPr>
          <w:b/>
          <w:u w:val="single"/>
        </w:rPr>
        <w:t xml:space="preserve">726172</w:t>
      </w:r>
    </w:p>
    <w:p>
      <w:r>
        <w:t xml:space="preserve">@agortaa @Nova24TV @AValicZver Olkoon tiedossa, että olen Slomšek ja Maistro Styrian😇😇😇.</w:t>
      </w:r>
    </w:p>
    <w:p>
      <w:r>
        <w:rPr>
          <w:b/>
          <w:u w:val="single"/>
        </w:rPr>
        <w:t xml:space="preserve">726173</w:t>
      </w:r>
    </w:p>
    <w:p>
      <w:r>
        <w:t xml:space="preserve">@77777777777Marko @karfjolca Beez beez beez beez. Negatiivinen energia valtaa sinut tänään. Huomenna on parempi. Mene nukkumaan ja nuku se pois.</w:t>
      </w:r>
    </w:p>
    <w:p>
      <w:r>
        <w:rPr>
          <w:b/>
          <w:u w:val="single"/>
        </w:rPr>
        <w:t xml:space="preserve">726174</w:t>
      </w:r>
    </w:p>
    <w:p>
      <w:r>
        <w:t xml:space="preserve">Paastonaika - ainoa festivaali, joka voi ylpeillä kahdella ilotulituksella #festivallent #lent #maribor</w:t>
      </w:r>
    </w:p>
    <w:p>
      <w:r>
        <w:rPr>
          <w:b/>
          <w:u w:val="single"/>
        </w:rPr>
        <w:t xml:space="preserve">726175</w:t>
      </w:r>
    </w:p>
    <w:p>
      <w:r>
        <w:t xml:space="preserve">Saamme takaisin ne iranilaiset, jotka pakenivat Italiaan poliisiemme autolla ja kolaroivat siellä. Kiintiön lisääminen.</w:t>
      </w:r>
    </w:p>
    <w:p>
      <w:r>
        <w:rPr>
          <w:b/>
          <w:u w:val="single"/>
        </w:rPr>
        <w:t xml:space="preserve">726176</w:t>
      </w:r>
    </w:p>
    <w:p>
      <w:r>
        <w:t xml:space="preserve">@rose_bayern @Nova24TV Johanca on 85-vuotias isoäiti Črnomeljista. Hän twiittaa säännöllisesti. Mutta eivätkö he tiedä sitä????</w:t>
      </w:r>
    </w:p>
    <w:p>
      <w:r>
        <w:rPr>
          <w:b/>
          <w:u w:val="single"/>
        </w:rPr>
        <w:t xml:space="preserve">726177</w:t>
      </w:r>
    </w:p>
    <w:p>
      <w:r>
        <w:t xml:space="preserve">Seuraava tietokone maksaa; enemmän muistia, hieman suurempi SSD-levy, paljon enemmän teratavuja levytilaa. #BagWithoutDna</w:t>
      </w:r>
    </w:p>
    <w:p>
      <w:r>
        <w:rPr>
          <w:b/>
          <w:u w:val="single"/>
        </w:rPr>
        <w:t xml:space="preserve">726178</w:t>
      </w:r>
    </w:p>
    <w:p>
      <w:r>
        <w:t xml:space="preserve">Yhdysvaltojen jälkeen myös Yhdistynyttä kuningaskuntaa johtaa ilmeisesti idioottimainen hämähäkki B. Johnson.</w:t>
        <w:br/>
        <w:t xml:space="preserve"> Tämä maailma on menossa päin helvettiä! Peruuttamattomasti!</w:t>
      </w:r>
    </w:p>
    <w:p>
      <w:r>
        <w:rPr>
          <w:b/>
          <w:u w:val="single"/>
        </w:rPr>
        <w:t xml:space="preserve">726179</w:t>
      </w:r>
    </w:p>
    <w:p>
      <w:r>
        <w:t xml:space="preserve">@Selestenje En kannata idioottien ajamista. En kannata idiotismia. Ei missään. Ja idioottikuskit ovat tasaisesti jakautuneet. Tavalla tai toisella.</w:t>
      </w:r>
    </w:p>
    <w:p>
      <w:r>
        <w:rPr>
          <w:b/>
          <w:u w:val="single"/>
        </w:rPr>
        <w:t xml:space="preserve">726180</w:t>
      </w:r>
    </w:p>
    <w:p>
      <w:r>
        <w:t xml:space="preserve">@SiolAVTOMOTO Audin kuljettajat ovat jo nyt sairaalloisen aggressiivisia tiellä, ja nyt valmistaja kannustaa heitä siihen. Hienoa, petoksen jälkeen myös tämä</w:t>
      </w:r>
    </w:p>
    <w:p>
      <w:r>
        <w:rPr>
          <w:b/>
          <w:u w:val="single"/>
        </w:rPr>
        <w:t xml:space="preserve">726181</w:t>
      </w:r>
    </w:p>
    <w:p>
      <w:r>
        <w:t xml:space="preserve">Toivottavasti lunta tulee pian, koska en todellakaan halua käydä läpi neljättä niittoa tänä vuonna. #ljuljka cc Gantar</w:t>
      </w:r>
    </w:p>
    <w:p>
      <w:r>
        <w:rPr>
          <w:b/>
          <w:u w:val="single"/>
        </w:rPr>
        <w:t xml:space="preserve">726182</w:t>
      </w:r>
    </w:p>
    <w:p>
      <w:r>
        <w:t xml:space="preserve">Tulostettu lippu kun ennen vanhaan 🤘😄 ... järjestäjien joukossa on vielä romantikkoja #jethrotull #zagreb #ticket https://t.co/3tizaWYGMD</w:t>
      </w:r>
    </w:p>
    <w:p>
      <w:r>
        <w:rPr>
          <w:b/>
          <w:u w:val="single"/>
        </w:rPr>
        <w:t xml:space="preserve">726183</w:t>
      </w:r>
    </w:p>
    <w:p>
      <w:r>
        <w:t xml:space="preserve">@llisjak @cnfrmstA Putinismi on nykyään erittäin suosittua, mutta sen kannattajat eivät tiedä, että se on putinismia. He kutsuvat sitä orbanismiksi.</w:t>
      </w:r>
    </w:p>
    <w:p>
      <w:r>
        <w:rPr>
          <w:b/>
          <w:u w:val="single"/>
        </w:rPr>
        <w:t xml:space="preserve">726184</w:t>
      </w:r>
    </w:p>
    <w:p>
      <w:r>
        <w:t xml:space="preserve">Ja etelän kommunistit lähettivät tarkka-ampujia länsirajalle tappamaan tyytymättömiä pakolaisia ...... https://t.co/jE1CPJLIgd</w:t>
      </w:r>
    </w:p>
    <w:p>
      <w:r>
        <w:rPr>
          <w:b/>
          <w:u w:val="single"/>
        </w:rPr>
        <w:t xml:space="preserve">726185</w:t>
      </w:r>
    </w:p>
    <w:p>
      <w:r>
        <w:t xml:space="preserve">@Urska_ Me kaikki olemme joutuneet äitiemme valloitusmarssien uhreiksi hiustenleikkauksiemme takia 😂</w:t>
      </w:r>
    </w:p>
    <w:p>
      <w:r>
        <w:rPr>
          <w:b/>
          <w:u w:val="single"/>
        </w:rPr>
        <w:t xml:space="preserve">726186</w:t>
      </w:r>
    </w:p>
    <w:p>
      <w:r>
        <w:t xml:space="preserve">Kaksi miestä pahoinpiteli ja ryösti useita naisia Mariborissa eilen https://t.co/3o7s67CUVp</w:t>
      </w:r>
    </w:p>
    <w:p>
      <w:r>
        <w:rPr>
          <w:b/>
          <w:u w:val="single"/>
        </w:rPr>
        <w:t xml:space="preserve">726187</w:t>
      </w:r>
    </w:p>
    <w:p>
      <w:r>
        <w:t xml:space="preserve">@SiolNEWS Se on totta. Ainoastaan slovenialaisia ei enää ole. Vain harvat kommunistien jälkeläiset imevät valtion kaukaloa kuten tänään tai kuten aina.</w:t>
      </w:r>
    </w:p>
    <w:p>
      <w:r>
        <w:rPr>
          <w:b/>
          <w:u w:val="single"/>
        </w:rPr>
        <w:t xml:space="preserve">726188</w:t>
      </w:r>
    </w:p>
    <w:p>
      <w:r>
        <w:t xml:space="preserve">Ja silti koalitiopuolueet eivät tajua sitä.häpeä kahdelle ex-presidentille, jotka pelkäävät niin paljon, että heidät potkitaan ulos parlamentista https://t.co/S0UCBeLGE9</w:t>
      </w:r>
    </w:p>
    <w:p>
      <w:r>
        <w:rPr>
          <w:b/>
          <w:u w:val="single"/>
        </w:rPr>
        <w:t xml:space="preserve">726189</w:t>
      </w:r>
    </w:p>
    <w:p>
      <w:r>
        <w:t xml:space="preserve">@Libertarec Partisaanikommunistisia vehkeitä on joka rakennuksessa, mutta se on ok.</w:t>
      </w:r>
    </w:p>
    <w:p>
      <w:r>
        <w:rPr>
          <w:b/>
          <w:u w:val="single"/>
        </w:rPr>
        <w:t xml:space="preserve">726190</w:t>
      </w:r>
    </w:p>
    <w:p>
      <w:r>
        <w:t xml:space="preserve">VIDEO: Kahden slovenialaisen henkeäsalpaava talo, joka on rakennettu laivakonteista https://t.co/wLTg82PYic</w:t>
      </w:r>
    </w:p>
    <w:p>
      <w:r>
        <w:rPr>
          <w:b/>
          <w:u w:val="single"/>
        </w:rPr>
        <w:t xml:space="preserve">726191</w:t>
      </w:r>
    </w:p>
    <w:p>
      <w:r>
        <w:t xml:space="preserve">Joulu olisi voinut päättyä traagisesti Wienissä - Itävallan viranomaiset estivät terrori-iskun! https://t.co/YfIvABhXtq via @Nova24TV</w:t>
      </w:r>
    </w:p>
    <w:p>
      <w:r>
        <w:rPr>
          <w:b/>
          <w:u w:val="single"/>
        </w:rPr>
        <w:t xml:space="preserve">726192</w:t>
      </w:r>
    </w:p>
    <w:p>
      <w:r>
        <w:t xml:space="preserve">@had Miksi minun pitäisi jankuttaa punkkien takia, poltetaan kaikki metsät ja niityt, niin ongelma ratkeaa. #LevelThinkingHome</w:t>
      </w:r>
    </w:p>
    <w:p>
      <w:r>
        <w:rPr>
          <w:b/>
          <w:u w:val="single"/>
        </w:rPr>
        <w:t xml:space="preserve">726193</w:t>
      </w:r>
    </w:p>
    <w:p>
      <w:r>
        <w:t xml:space="preserve">Tämä. Ja tomaattikirsikkatomaatteja (huono idea) ja mustapippureita. Kaikki ei ole kuvassa. Njama. Kao. https://t.co/EgttTSMV0m</w:t>
      </w:r>
    </w:p>
    <w:p>
      <w:r>
        <w:rPr>
          <w:b/>
          <w:u w:val="single"/>
        </w:rPr>
        <w:t xml:space="preserve">726194</w:t>
      </w:r>
    </w:p>
    <w:p>
      <w:r>
        <w:t xml:space="preserve">@cnfrmstA Ehkä. Jotkut meistä lähtivät tästä maailmankaikkeudesta vuonna 1991, ja jotkut meistä taistelevat kumma kyllä edelleen kommunisteja vastaan. Kuka tietää miksi.</w:t>
      </w:r>
    </w:p>
    <w:p>
      <w:r>
        <w:rPr>
          <w:b/>
          <w:u w:val="single"/>
        </w:rPr>
        <w:t xml:space="preserve">726195</w:t>
      </w:r>
    </w:p>
    <w:p>
      <w:r>
        <w:t xml:space="preserve">@Tadejtos Ja teillä on jo Steiermarkin Pasoš ja Schengen Trojanyssä.</w:t>
        <w:br/>
        <w:br/>
        <w:t xml:space="preserve">Armeija on niin ja näin.</w:t>
      </w:r>
    </w:p>
    <w:p>
      <w:r>
        <w:rPr>
          <w:b/>
          <w:u w:val="single"/>
        </w:rPr>
        <w:t xml:space="preserve">726196</w:t>
      </w:r>
    </w:p>
    <w:p>
      <w:r>
        <w:t xml:space="preserve">@bilgladen @jozevolf @overlord_tm Itse asiassa asia on aivan päinvastoin, sinun on vain katsottava oman kuplasi ulkopuolelle. Tutustu hieman markkinatutkimukseen.</w:t>
      </w:r>
    </w:p>
    <w:p>
      <w:r>
        <w:rPr>
          <w:b/>
          <w:u w:val="single"/>
        </w:rPr>
        <w:t xml:space="preserve">726197</w:t>
      </w:r>
    </w:p>
    <w:p>
      <w:r>
        <w:t xml:space="preserve">@PodobnikMar @Majda32448167 @Nova24TV Todennäköisesti ei, koska hän on luultavasti samassa veneessä useimpien tuomareiden kanssa, minulla on jo huonoja kokemuksia Nusdorferco!</w:t>
      </w:r>
    </w:p>
    <w:p>
      <w:r>
        <w:rPr>
          <w:b/>
          <w:u w:val="single"/>
        </w:rPr>
        <w:t xml:space="preserve">726198</w:t>
      </w:r>
    </w:p>
    <w:p>
      <w:r>
        <w:t xml:space="preserve">@KatarinaJenko Minulla on tunne, että kotimaani tarvitsee minua.</w:t>
      </w:r>
    </w:p>
    <w:p>
      <w:r>
        <w:rPr>
          <w:b/>
          <w:u w:val="single"/>
        </w:rPr>
        <w:t xml:space="preserve">726199</w:t>
      </w:r>
    </w:p>
    <w:p>
      <w:r>
        <w:t xml:space="preserve">@tyschew @SpletnaMladina Paras kansi pitkään aikaan noiden keltaisten liivien jälkeen.</w:t>
      </w:r>
    </w:p>
    <w:p>
      <w:r>
        <w:rPr>
          <w:b/>
          <w:u w:val="single"/>
        </w:rPr>
        <w:t xml:space="preserve">726200</w:t>
      </w:r>
    </w:p>
    <w:p>
      <w:r>
        <w:t xml:space="preserve">Jos hiuksesi leikataan Vodnikova-kadulla, kuten mainostetaan, sinulla on typerä hiustenleikkaus https://t.co/kfdbibXxOJ</w:t>
      </w:r>
    </w:p>
    <w:p>
      <w:r>
        <w:rPr>
          <w:b/>
          <w:u w:val="single"/>
        </w:rPr>
        <w:t xml:space="preserve">726201</w:t>
      </w:r>
    </w:p>
    <w:p>
      <w:r>
        <w:t xml:space="preserve">NSi alkaa vähitellen ymmärtää, ettei se pääse parlamenttiin. Kučanin valokuvaushaastatteluilla Škrabecissa on hintansa. https://t.co/aiyY7DAJht</w:t>
      </w:r>
    </w:p>
    <w:p>
      <w:r>
        <w:rPr>
          <w:b/>
          <w:u w:val="single"/>
        </w:rPr>
        <w:t xml:space="preserve">726202</w:t>
      </w:r>
    </w:p>
    <w:p>
      <w:r>
        <w:t xml:space="preserve">@jure_mali @metkav1 Se kannattaa heille, he ovat sitä, mikä tuo heille rahaa, nyt he ovat vasemmisto, huomenna tarvittaessa he ovat oikealla.</w:t>
      </w:r>
    </w:p>
    <w:p>
      <w:r>
        <w:rPr>
          <w:b/>
          <w:u w:val="single"/>
        </w:rPr>
        <w:t xml:space="preserve">726203</w:t>
      </w:r>
    </w:p>
    <w:p>
      <w:r>
        <w:t xml:space="preserve">@Medeja_7 @NeuroVirtu @ZmagoPlemeniti @TarcaRTVSLO Smart. Jo pelkkä sen vieressä seisominenkin saa aikaan jotain paskaa.</w:t>
      </w:r>
    </w:p>
    <w:p>
      <w:r>
        <w:rPr>
          <w:b/>
          <w:u w:val="single"/>
        </w:rPr>
        <w:t xml:space="preserve">726204</w:t>
      </w:r>
    </w:p>
    <w:p>
      <w:r>
        <w:t xml:space="preserve">@tomltoml Valitettavasti epätodennäköistä, olen vain hämmästynyt siitä, että kukaan sananlaskun kuumaverinen etelävaltiolainen ei ole koskaan yrittänyt häntä kaiken sen riehumisen jälkeen!</w:t>
      </w:r>
    </w:p>
    <w:p>
      <w:r>
        <w:rPr>
          <w:b/>
          <w:u w:val="single"/>
        </w:rPr>
        <w:t xml:space="preserve">726205</w:t>
      </w:r>
    </w:p>
    <w:p>
      <w:r>
        <w:t xml:space="preserve">@Skolobrinski .... ja työntekijät taputtivat hänelle innokkaasti ja maksoivat sitten liikaa oluesta ja kengistä.</w:t>
      </w:r>
    </w:p>
    <w:p>
      <w:r>
        <w:rPr>
          <w:b/>
          <w:u w:val="single"/>
        </w:rPr>
        <w:t xml:space="preserve">726206</w:t>
      </w:r>
    </w:p>
    <w:p>
      <w:r>
        <w:t xml:space="preserve">Tämä kaveri... priceless.... sori, viestinnän puute https://t.co/kRrYRG3Fn0</w:t>
      </w:r>
    </w:p>
    <w:p>
      <w:r>
        <w:rPr>
          <w:b/>
          <w:u w:val="single"/>
        </w:rPr>
        <w:t xml:space="preserve">726207</w:t>
      </w:r>
    </w:p>
    <w:p>
      <w:r>
        <w:t xml:space="preserve">@dragnslyr_ds Mikä on kanoninen oikeus. Sitä ei ole olemassa Sloveniassa. Kanoninen laki voidaan työntää perseeseesi.</w:t>
      </w:r>
    </w:p>
    <w:p>
      <w:r>
        <w:rPr>
          <w:b/>
          <w:u w:val="single"/>
        </w:rPr>
        <w:t xml:space="preserve">726208</w:t>
      </w:r>
    </w:p>
    <w:p>
      <w:r>
        <w:t xml:space="preserve">Kuinka monta tarvitset aamulla? Ota selvää, mitkä ovat suosikkilaulajamme Jan Plestenjakin tavat! https://t.co/ig0uBKE94C</w:t>
      </w:r>
    </w:p>
    <w:p>
      <w:r>
        <w:rPr>
          <w:b/>
          <w:u w:val="single"/>
        </w:rPr>
        <w:t xml:space="preserve">726209</w:t>
      </w:r>
    </w:p>
    <w:p>
      <w:r>
        <w:t xml:space="preserve">Nyt sinä itket. Minä vain kerron yleisölle vasemmalle ja oikealle niistä tosiasioista, joita mediakonsektiosi peittelee. https://t.co/szX5TLomMR.</w:t>
      </w:r>
    </w:p>
    <w:p>
      <w:r>
        <w:rPr>
          <w:b/>
          <w:u w:val="single"/>
        </w:rPr>
        <w:t xml:space="preserve">726210</w:t>
      </w:r>
    </w:p>
    <w:p>
      <w:r>
        <w:t xml:space="preserve">@MatevzNovak @KARANTANEC Hän ei heittänyt ketään kuoppaan, he kuolevat nuorina, katso niitä, jotka itse täyttivät haudat metusalemilla.</w:t>
      </w:r>
    </w:p>
    <w:p>
      <w:r>
        <w:rPr>
          <w:b/>
          <w:u w:val="single"/>
        </w:rPr>
        <w:t xml:space="preserve">726211</w:t>
      </w:r>
    </w:p>
    <w:p>
      <w:r>
        <w:t xml:space="preserve">@MiranStajerc , mitä ikinä pistätkin tänään, maistukoon se vain hyvältä ja olkoon täynnä terveyttä, onnea ja jännittäviä seikkailuja tulevaisuudessa! 🥂</w:t>
      </w:r>
    </w:p>
    <w:p>
      <w:r>
        <w:rPr>
          <w:b/>
          <w:u w:val="single"/>
        </w:rPr>
        <w:t xml:space="preserve">726212</w:t>
      </w:r>
    </w:p>
    <w:p>
      <w:r>
        <w:t xml:space="preserve">@Mihagapiha666 @StendlerBostjan Laulaako se sitten yhtä kauniisti? Pahvilaatikko ... tarjoaako se riittävän akustiikan?  #hmmmtwentyfive</w:t>
      </w:r>
    </w:p>
    <w:p>
      <w:r>
        <w:rPr>
          <w:b/>
          <w:u w:val="single"/>
        </w:rPr>
        <w:t xml:space="preserve">726213</w:t>
      </w:r>
    </w:p>
    <w:p>
      <w:r>
        <w:t xml:space="preserve">homot ja lesbot, muslimiveljet ja -sisaret odottavat teitä https://t.co/4HWPJBMD6u</w:t>
      </w:r>
    </w:p>
    <w:p>
      <w:r>
        <w:rPr>
          <w:b/>
          <w:u w:val="single"/>
        </w:rPr>
        <w:t xml:space="preserve">726214</w:t>
      </w:r>
    </w:p>
    <w:p>
      <w:r>
        <w:t xml:space="preserve">Goričin asukkaat haluavat, että Laščakin huvila kunnostetaan: KULTTUURIVAHINKO https://t.co/PWosfGoWfA</w:t>
      </w:r>
    </w:p>
    <w:p>
      <w:r>
        <w:rPr>
          <w:b/>
          <w:u w:val="single"/>
        </w:rPr>
        <w:t xml:space="preserve">726215</w:t>
      </w:r>
    </w:p>
    <w:p>
      <w:r>
        <w:t xml:space="preserve">Muistatko ne ajat 🔙 kun matkapuhelimissa oli ulkoiset antennit? Kaipaatko sitä 🤭? #retrocot https://t.co/0drWe4aWk7</w:t>
      </w:r>
    </w:p>
    <w:p>
      <w:r>
        <w:rPr>
          <w:b/>
          <w:u w:val="single"/>
        </w:rPr>
        <w:t xml:space="preserve">726216</w:t>
      </w:r>
    </w:p>
    <w:p>
      <w:r>
        <w:t xml:space="preserve">@uporabnastran Intesa mtoken integroitu wave2pay-sovellukseen https://t.co/1qxM8JJJqn</w:t>
      </w:r>
    </w:p>
    <w:p>
      <w:r>
        <w:rPr>
          <w:b/>
          <w:u w:val="single"/>
        </w:rPr>
        <w:t xml:space="preserve">726217</w:t>
      </w:r>
    </w:p>
    <w:p>
      <w:r>
        <w:t xml:space="preserve">@tomltoml Alex tule takaisin ...... näytä hyvät jalkasi , anna kaikkien narttujen kiljua kateudesta......</w:t>
      </w:r>
    </w:p>
    <w:p>
      <w:r>
        <w:rPr>
          <w:b/>
          <w:u w:val="single"/>
        </w:rPr>
        <w:t xml:space="preserve">726218</w:t>
      </w:r>
    </w:p>
    <w:p>
      <w:r>
        <w:t xml:space="preserve">@drfilomena @Andrazus Lih takaisin luontokoulusta. Posttraumaattinen stressi äiti.</w:t>
      </w:r>
    </w:p>
    <w:p>
      <w:r>
        <w:rPr>
          <w:b/>
          <w:u w:val="single"/>
        </w:rPr>
        <w:t xml:space="preserve">726219</w:t>
      </w:r>
    </w:p>
    <w:p>
      <w:r>
        <w:t xml:space="preserve">@EPameten @_wupe Niin isoisäsi tekivät ExYussa. He asuivat ulkomaisissa taloissa ja ajoivat ulkomaisilla autoilla. Nyt lapsenlapset ovat ottaneet ohjat käsiinsä.</w:t>
      </w:r>
    </w:p>
    <w:p>
      <w:r>
        <w:rPr>
          <w:b/>
          <w:u w:val="single"/>
        </w:rPr>
        <w:t xml:space="preserve">726220</w:t>
      </w:r>
    </w:p>
    <w:p>
      <w:r>
        <w:t xml:space="preserve">@Istrianer @lenci53 @RagnarBelial @KatarinaDbr @MazzoVanKlein Picek on sika ja yleensä todella paljon pienempi kuin sika 😘.</w:t>
      </w:r>
    </w:p>
    <w:p>
      <w:r>
        <w:rPr>
          <w:b/>
          <w:u w:val="single"/>
        </w:rPr>
        <w:t xml:space="preserve">726221</w:t>
      </w:r>
    </w:p>
    <w:p>
      <w:r>
        <w:t xml:space="preserve">KIITOS kaikille RT:stä ja avusta! Žiga ja Patricia löydettiin kuolleina. #deceased https://t.co/mjuO7mHyvn</w:t>
      </w:r>
    </w:p>
    <w:p>
      <w:r>
        <w:rPr>
          <w:b/>
          <w:u w:val="single"/>
        </w:rPr>
        <w:t xml:space="preserve">726222</w:t>
      </w:r>
    </w:p>
    <w:p>
      <w:r>
        <w:t xml:space="preserve">@cnfrmstA Neuvon sinua kokeilemaan toista samanlaista masennuskohtausta. Ehkä uudesta käännöksestä tulee bestseller.</w:t>
      </w:r>
    </w:p>
    <w:p>
      <w:r>
        <w:rPr>
          <w:b/>
          <w:u w:val="single"/>
        </w:rPr>
        <w:t xml:space="preserve">726223</w:t>
      </w:r>
    </w:p>
    <w:p>
      <w:r>
        <w:t xml:space="preserve">@ZvoneCadez @MilanZver @strankaSDS Jo totta! Ja olisi hyvä vähän vittuilla veriselle Macronille! Päät hiekkaan!!!</w:t>
      </w:r>
    </w:p>
    <w:p>
      <w:r>
        <w:rPr>
          <w:b/>
          <w:u w:val="single"/>
        </w:rPr>
        <w:t xml:space="preserve">726224</w:t>
      </w:r>
    </w:p>
    <w:p>
      <w:r>
        <w:t xml:space="preserve">Mutta TANSSIJAT# ovat kaikki kuolleet sukupuuttoon vuoteen 2018 mennessä vai miten ????!!!!??????</w:t>
        <w:br/>
        <w:t xml:space="preserve"> Onko vielä elossa ?????</w:t>
      </w:r>
    </w:p>
    <w:p>
      <w:r>
        <w:rPr>
          <w:b/>
          <w:u w:val="single"/>
        </w:rPr>
        <w:t xml:space="preserve">726225</w:t>
      </w:r>
    </w:p>
    <w:p>
      <w:r>
        <w:t xml:space="preserve">Toivottavasti @Limahl_Official saa uuden kappaleen vuonna 2020. #neverendingstory on jo väärennös.</w:t>
      </w:r>
    </w:p>
    <w:p>
      <w:r>
        <w:rPr>
          <w:b/>
          <w:u w:val="single"/>
        </w:rPr>
        <w:t xml:space="preserve">726226</w:t>
      </w:r>
    </w:p>
    <w:p>
      <w:r>
        <w:t xml:space="preserve">@Tevilevi @list_novi Mitä paskaa. Heidän ja slovenialaisten serbimyönteisten petturien takia menetimme sen vuonna 1918.</w:t>
      </w:r>
    </w:p>
    <w:p>
      <w:r>
        <w:rPr>
          <w:b/>
          <w:u w:val="single"/>
        </w:rPr>
        <w:t xml:space="preserve">726227</w:t>
      </w:r>
    </w:p>
    <w:p>
      <w:r>
        <w:t xml:space="preserve">Liiketilat Piranissa &amp;gt;&amp;gt; https://t.co/NsAjeHXhJs #huutokaupat #kiinteistöt #kiinteistöt</w:t>
      </w:r>
    </w:p>
    <w:p>
      <w:r>
        <w:rPr>
          <w:b/>
          <w:u w:val="single"/>
        </w:rPr>
        <w:t xml:space="preserve">726228</w:t>
      </w:r>
    </w:p>
    <w:p>
      <w:r>
        <w:t xml:space="preserve">Joulukuu on pian täällä ja aika vie meidät nopeasti vuoden loppuun ja yhteen vuoden tärkeimmistä miehistä, joulupukkiin... https://t.co/m79n0UkeEs...</w:t>
      </w:r>
    </w:p>
    <w:p>
      <w:r>
        <w:rPr>
          <w:b/>
          <w:u w:val="single"/>
        </w:rPr>
        <w:t xml:space="preserve">726229</w:t>
      </w:r>
    </w:p>
    <w:p>
      <w:r>
        <w:t xml:space="preserve">Onko tämä lasten hyväksikäyttöä poliittisiin tarkoituksiin vai ei?!</w:t>
        <w:br/>
        <w:t xml:space="preserve"> @RomanJakic tietäisi ...😜 @mzi_rs #Bandelli #Bratušek https://t.co/rgr8YGBHIq</w:t>
      </w:r>
    </w:p>
    <w:p>
      <w:r>
        <w:rPr>
          <w:b/>
          <w:u w:val="single"/>
        </w:rPr>
        <w:t xml:space="preserve">726230</w:t>
      </w:r>
    </w:p>
    <w:p>
      <w:r>
        <w:t xml:space="preserve">@SLOhoops tuki Anže #NHL17Kopitar#NHL17Kopitar#NHL17Kopitar#NHL17Kopitar#NHL17Kopitar#NHL17Kopitar#NHL17Kopitar#NHL17Kopitar#NHL17Kopitar#NHL17Kopitar#NHL17Kopitar#NHL17Kopitar#NHL17Kopitar</w:t>
      </w:r>
    </w:p>
    <w:p>
      <w:r>
        <w:rPr>
          <w:b/>
          <w:u w:val="single"/>
        </w:rPr>
        <w:t xml:space="preserve">726231</w:t>
      </w:r>
    </w:p>
    <w:p>
      <w:r>
        <w:t xml:space="preserve">Mitä on onnellisuus?</w:t>
        <w:br/>
        <w:t xml:space="preserve"> Istua niin lähellä tiskiä päivällisen aikana, että pääset salamiin yläkerrassa.</w:t>
      </w:r>
    </w:p>
    <w:p>
      <w:r>
        <w:rPr>
          <w:b/>
          <w:u w:val="single"/>
        </w:rPr>
        <w:t xml:space="preserve">726232</w:t>
      </w:r>
    </w:p>
    <w:p>
      <w:r>
        <w:t xml:space="preserve">@janezgecc Nedolzen, se on niin kuiva. Nyt kerätään äidit yhteen ja tuodaan heidät oikeuteen sormet narussa palkkioksi.</w:t>
      </w:r>
    </w:p>
    <w:p>
      <w:r>
        <w:rPr>
          <w:b/>
          <w:u w:val="single"/>
        </w:rPr>
        <w:t xml:space="preserve">726233</w:t>
      </w:r>
    </w:p>
    <w:p>
      <w:r>
        <w:t xml:space="preserve">Jotkut lääkärit purkavat sen myös potilaisiin, eivät vain ministeriin. Iskulause "ZATE" pitäisi saada jonnekin. https://t.co/jBlEtOgyRj.</w:t>
      </w:r>
    </w:p>
    <w:p>
      <w:r>
        <w:rPr>
          <w:b/>
          <w:u w:val="single"/>
        </w:rPr>
        <w:t xml:space="preserve">726234</w:t>
      </w:r>
    </w:p>
    <w:p>
      <w:r>
        <w:t xml:space="preserve">Yritä "juosta" mäkihyppyrata yhden kilpailijan kanssa television edessä. Kaikki kunnia, jos pääset maaliin :) https://t.co/kqhR9bHNbu https://t.co/kqhR9bHNbu</w:t>
      </w:r>
    </w:p>
    <w:p>
      <w:r>
        <w:rPr>
          <w:b/>
          <w:u w:val="single"/>
        </w:rPr>
        <w:t xml:space="preserve">726235</w:t>
      </w:r>
    </w:p>
    <w:p>
      <w:r>
        <w:t xml:space="preserve">"Kun terroristit epäonnistuivat, Yhdysvallat, Ranska ja Iso-Britannia puuttuivat asiaan" | World24 https://t.co/w0td3WB6mR https://t.co/kuSdWzrhvk https://t.co/kuSdWzrhvk</w:t>
      </w:r>
    </w:p>
    <w:p>
      <w:r>
        <w:rPr>
          <w:b/>
          <w:u w:val="single"/>
        </w:rPr>
        <w:t xml:space="preserve">726236</w:t>
      </w:r>
    </w:p>
    <w:p>
      <w:r>
        <w:t xml:space="preserve">@tviterBOSS @Tevilevi @MiroCerar @BorutPahor Mopsi ei osaa päättää, mihin solariumiin viedä rypyt...</w:t>
        <w:br/>
        <w:t xml:space="preserve"> Pussy</w:t>
      </w:r>
    </w:p>
    <w:p>
      <w:r>
        <w:rPr>
          <w:b/>
          <w:u w:val="single"/>
        </w:rPr>
        <w:t xml:space="preserve">726237</w:t>
      </w:r>
    </w:p>
    <w:p>
      <w:r>
        <w:t xml:space="preserve">Hei @JJansaSDS , aion hankkia vaimolleni uuden akun, hän pudotti sielunsa eilen, voinko hankkia sinullekin yhden? Onko Volvosi nyt hyvässä kunnossa?</w:t>
      </w:r>
    </w:p>
    <w:p>
      <w:r>
        <w:rPr>
          <w:b/>
          <w:u w:val="single"/>
        </w:rPr>
        <w:t xml:space="preserve">726238</w:t>
      </w:r>
    </w:p>
    <w:p>
      <w:r>
        <w:t xml:space="preserve">@PreglArjan tulla valituksi? sinun täytyy sanoa, tulla valituksi. mikä paskanpuhuja olet. olet pahempi priss kuin isäsi.</w:t>
      </w:r>
    </w:p>
    <w:p>
      <w:r>
        <w:rPr>
          <w:b/>
          <w:u w:val="single"/>
        </w:rPr>
        <w:t xml:space="preserve">726239</w:t>
      </w:r>
    </w:p>
    <w:p>
      <w:r>
        <w:t xml:space="preserve">@Prolittera @janjakralj @strankaSDS @JJansaSDS siitä lähtien kun kommunistit alkoivat rullata kirkkojen läpi, vaikka antaisit massalle, se on vain puoliksi tehokasta.</w:t>
      </w:r>
    </w:p>
    <w:p>
      <w:r>
        <w:rPr>
          <w:b/>
          <w:u w:val="single"/>
        </w:rPr>
        <w:t xml:space="preserve">726240</w:t>
      </w:r>
    </w:p>
    <w:p>
      <w:r>
        <w:t xml:space="preserve">@freeeky Jos se tapahtuu Lontoossa, olen mukana. Lontoon zombit ovat suosikkilajityyppini.</w:t>
      </w:r>
    </w:p>
    <w:p>
      <w:r>
        <w:rPr>
          <w:b/>
          <w:u w:val="single"/>
        </w:rPr>
        <w:t xml:space="preserve">726241</w:t>
      </w:r>
    </w:p>
    <w:p>
      <w:r>
        <w:t xml:space="preserve">@MazzoVanKlein @PStendler @Chuppacadabra @strankalevica Bravo, anna Akrapovicin olla mulkku tämän takia, niin kansa tulee hänen taakseen myös tässä.</w:t>
      </w:r>
    </w:p>
    <w:p>
      <w:r>
        <w:rPr>
          <w:b/>
          <w:u w:val="single"/>
        </w:rPr>
        <w:t xml:space="preserve">726242</w:t>
      </w:r>
    </w:p>
    <w:p>
      <w:r>
        <w:t xml:space="preserve">@alojztetickovi3 @Libertarec @KatarinaUrankar Mikä pummi, tuollaisella lausunnolla hän kuuluu mustalaisleiriin.</w:t>
      </w:r>
    </w:p>
    <w:p>
      <w:r>
        <w:rPr>
          <w:b/>
          <w:u w:val="single"/>
        </w:rPr>
        <w:t xml:space="preserve">726243</w:t>
      </w:r>
    </w:p>
    <w:p>
      <w:r>
        <w:t xml:space="preserve">Kučanin pelle @sarecmarjan sanoo, että hän ei koskaan menisi uusiin demareihin. Harmi, tarvitsemme todella jonkun, joka imee paskaa!</w:t>
      </w:r>
    </w:p>
    <w:p>
      <w:r>
        <w:rPr>
          <w:b/>
          <w:u w:val="single"/>
        </w:rPr>
        <w:t xml:space="preserve">726244</w:t>
      </w:r>
    </w:p>
    <w:p>
      <w:r>
        <w:t xml:space="preserve">@JozeBiscak Annat melkoisia alennuksia, senkin paskiainen! Eivätkä nämä kananmunat myydä?</w:t>
      </w:r>
    </w:p>
    <w:p>
      <w:r>
        <w:rPr>
          <w:b/>
          <w:u w:val="single"/>
        </w:rPr>
        <w:t xml:space="preserve">726245</w:t>
      </w:r>
    </w:p>
    <w:p>
      <w:r>
        <w:t xml:space="preserve">Sirec Shami ja kuuden peruskoulun vinkut | Radio Ognjišče https://t.co/abWbduaayh</w:t>
      </w:r>
    </w:p>
    <w:p>
      <w:r>
        <w:rPr>
          <w:b/>
          <w:u w:val="single"/>
        </w:rPr>
        <w:t xml:space="preserve">726246</w:t>
      </w:r>
    </w:p>
    <w:p>
      <w:r>
        <w:t xml:space="preserve">Olen yksi iso karpalo itselleni. Aion alkaa nuolla käsiäni ja jalkojani silloin tällöin #IzpodTusha</w:t>
      </w:r>
    </w:p>
    <w:p>
      <w:r>
        <w:rPr>
          <w:b/>
          <w:u w:val="single"/>
        </w:rPr>
        <w:t xml:space="preserve">726247</w:t>
      </w:r>
    </w:p>
    <w:p>
      <w:r>
        <w:t xml:space="preserve">Et välitä siitä, kuka on vieraillut profiilissasi. Kiinnostavat käyvät luonasi DM:ssä, ja sitten voit mennä livenä ja räjäyttää viruksen.</w:t>
      </w:r>
    </w:p>
    <w:p>
      <w:r>
        <w:rPr>
          <w:b/>
          <w:u w:val="single"/>
        </w:rPr>
        <w:t xml:space="preserve">726248</w:t>
      </w:r>
    </w:p>
    <w:p>
      <w:r>
        <w:t xml:space="preserve">@lukaesenko Voimme tehdä sinulle lasit, joissa on iso plus, jotta voit ottaa kuvia kauempaa! :D</w:t>
      </w:r>
    </w:p>
    <w:p>
      <w:r>
        <w:rPr>
          <w:b/>
          <w:u w:val="single"/>
        </w:rPr>
        <w:t xml:space="preserve">726249</w:t>
      </w:r>
    </w:p>
    <w:p>
      <w:r>
        <w:t xml:space="preserve">@radiostudent the morning people are back! 📻📻📻📻 Vielä paremmalla musiikilla. Aamut ovat taas niin kuin niiden kuuluukin olla.</w:t>
      </w:r>
    </w:p>
    <w:p>
      <w:r>
        <w:rPr>
          <w:b/>
          <w:u w:val="single"/>
        </w:rPr>
        <w:t xml:space="preserve">726250</w:t>
      </w:r>
    </w:p>
    <w:p>
      <w:r>
        <w:t xml:space="preserve">@sspacapan @MiroCerar @vladaRS ... he eivät koskaan myy sitä. Siis kommunistit.</w:t>
      </w:r>
    </w:p>
    <w:p>
      <w:r>
        <w:rPr>
          <w:b/>
          <w:u w:val="single"/>
        </w:rPr>
        <w:t xml:space="preserve">726251</w:t>
      </w:r>
    </w:p>
    <w:p>
      <w:r>
        <w:t xml:space="preserve">Noin 2000 opiskelijaa jäi ilman sairausvakuutusta ja muita oikeuksia. https://t.co/6Ss5KqKT7u.</w:t>
      </w:r>
    </w:p>
    <w:p>
      <w:r>
        <w:rPr>
          <w:b/>
          <w:u w:val="single"/>
        </w:rPr>
        <w:t xml:space="preserve">726252</w:t>
      </w:r>
    </w:p>
    <w:p>
      <w:r>
        <w:t xml:space="preserve">@BojanPozar @BernardBrscic Jugoslavian kommunistien seuraava liike on kutsua puna-armeija Sloveniaan; Bryssel on nähnyt sen.</w:t>
      </w:r>
    </w:p>
    <w:p>
      <w:r>
        <w:rPr>
          <w:b/>
          <w:u w:val="single"/>
        </w:rPr>
        <w:t xml:space="preserve">726253</w:t>
      </w:r>
    </w:p>
    <w:p>
      <w:r>
        <w:t xml:space="preserve">@GregorVirant1 @MarkoPavlisic @NeuroVirtu @JaniModern Outoa tässä on se, että vasemmistolaiset puhuvat valtion yksinkertaistamisesta. Tämä ei voi päättyä hyvin.</w:t>
      </w:r>
    </w:p>
    <w:p>
      <w:r>
        <w:rPr>
          <w:b/>
          <w:u w:val="single"/>
        </w:rPr>
        <w:t xml:space="preserve">726254</w:t>
      </w:r>
    </w:p>
    <w:p>
      <w:r>
        <w:t xml:space="preserve">@MartinaKenda Ma ni. Suoraan kaatopaikalle 30 korttia... Ja täytät vain neljänneksen säiliöstä 😜.</w:t>
      </w:r>
    </w:p>
    <w:p>
      <w:r>
        <w:rPr>
          <w:b/>
          <w:u w:val="single"/>
        </w:rPr>
        <w:t xml:space="preserve">726255</w:t>
      </w:r>
    </w:p>
    <w:p>
      <w:r>
        <w:t xml:space="preserve">@opica @DC43 Ei tietenkään! Kyvyllä, asialistalla ja asemalla on merkitystä, ei sukupuolella. Kiintiöt ovat raiskauspuhetta, joka ei tuota kyvykkäitä naisia.</w:t>
      </w:r>
    </w:p>
    <w:p>
      <w:r>
        <w:rPr>
          <w:b/>
          <w:u w:val="single"/>
        </w:rPr>
        <w:t xml:space="preserve">726256</w:t>
      </w:r>
    </w:p>
    <w:p>
      <w:r>
        <w:t xml:space="preserve">@lukavalas @ursaskobe Minulle käy samoin. Mutta me tiedämme, että hän toisi meidät kaikki pian takaisin. 🤯</w:t>
      </w:r>
    </w:p>
    <w:p>
      <w:r>
        <w:rPr>
          <w:b/>
          <w:u w:val="single"/>
        </w:rPr>
        <w:t xml:space="preserve">726257</w:t>
      </w:r>
    </w:p>
    <w:p>
      <w:r>
        <w:t xml:space="preserve">Kun asiakas saapuu kassalle kaapujen ja käteisen kanssa eikä voi maksaa käteisellä... Mercator, paras naapuri!</w:t>
      </w:r>
    </w:p>
    <w:p>
      <w:r>
        <w:rPr>
          <w:b/>
          <w:u w:val="single"/>
        </w:rPr>
        <w:t xml:space="preserve">726258</w:t>
      </w:r>
    </w:p>
    <w:p>
      <w:r>
        <w:t xml:space="preserve">Kewl, hissi ei toimi, käy hakemassa karvasi th., nukut sen sillä välin pois.</w:t>
      </w:r>
    </w:p>
    <w:p>
      <w:r>
        <w:rPr>
          <w:b/>
          <w:u w:val="single"/>
        </w:rPr>
        <w:t xml:space="preserve">726259</w:t>
      </w:r>
    </w:p>
    <w:p>
      <w:r>
        <w:t xml:space="preserve">@MKavscek Teillä on värikäs naapurisuhde, phuh. Oletko onnekas vai epäonninen täällä, sitä on vaikea tietää etukäteen. Osanottoni! :)</w:t>
      </w:r>
    </w:p>
    <w:p>
      <w:r>
        <w:rPr>
          <w:b/>
          <w:u w:val="single"/>
        </w:rPr>
        <w:t xml:space="preserve">726260</w:t>
      </w:r>
    </w:p>
    <w:p>
      <w:r>
        <w:t xml:space="preserve">@JJansaSDS @TankoJoze Hrvaska taisteli punaista tähteä vastaan. Siksi "meidän" ei tule olemaan siellä!!!! Mutta Moskovassa järjestettävä juhla on todellinen juhla, punaiset tähdet.</w:t>
      </w:r>
    </w:p>
    <w:p>
      <w:r>
        <w:rPr>
          <w:b/>
          <w:u w:val="single"/>
        </w:rPr>
        <w:t xml:space="preserve">726261</w:t>
      </w:r>
    </w:p>
    <w:p>
      <w:r>
        <w:t xml:space="preserve">KUVAT: Mustan jälkeen julkkikset loistavat glamourisesti väripaletissa 🤩https://t.co/Fd6v0oCGPU https://t.co/wiZ9LnJHoe</w:t>
      </w:r>
    </w:p>
    <w:p>
      <w:r>
        <w:rPr>
          <w:b/>
          <w:u w:val="single"/>
        </w:rPr>
        <w:t xml:space="preserve">726262</w:t>
      </w:r>
    </w:p>
    <w:p>
      <w:r>
        <w:t xml:space="preserve">@VladimirVeligor Tomčeva korvaa pian Janšan SDS-puolueen johdossa. Luotettavista luottamuksellisista lähteistä!</w:t>
      </w:r>
    </w:p>
    <w:p>
      <w:r>
        <w:rPr>
          <w:b/>
          <w:u w:val="single"/>
        </w:rPr>
        <w:t xml:space="preserve">726263</w:t>
      </w:r>
    </w:p>
    <w:p>
      <w:r>
        <w:t xml:space="preserve">Vitut koalitiosta, joka puhuu median kautta. PV, tämä on selvitettävä!</w:t>
        <w:br/>
        <w:br/>
        <w:t xml:space="preserve">#shame</w:t>
        <w:br/>
        <w:br/>
        <w:t xml:space="preserve">@vladaRS @sarecmarjan @sarecmarjan</w:t>
      </w:r>
    </w:p>
    <w:p>
      <w:r>
        <w:rPr>
          <w:b/>
          <w:u w:val="single"/>
        </w:rPr>
        <w:t xml:space="preserve">726264</w:t>
      </w:r>
    </w:p>
    <w:p>
      <w:r>
        <w:t xml:space="preserve">@Odbita @Val202 Kopioi ja liitä lisäksi sanotaanko ctrl-t selaimen uuden välilehden avaamiseksi ja ctrl-shift-t suljetun välilehden palauttamiseksi vahingossa.</w:t>
      </w:r>
    </w:p>
    <w:p>
      <w:r>
        <w:rPr>
          <w:b/>
          <w:u w:val="single"/>
        </w:rPr>
        <w:t xml:space="preserve">726265</w:t>
      </w:r>
    </w:p>
    <w:p>
      <w:r>
        <w:t xml:space="preserve">3 vaistomaista tunnetta, joita ei pidä koskaan jättää huomiotta https://t.co/cb1bpUEFT3 https://t.co/3HQnHxKluq</w:t>
      </w:r>
    </w:p>
    <w:p>
      <w:r>
        <w:rPr>
          <w:b/>
          <w:u w:val="single"/>
        </w:rPr>
        <w:t xml:space="preserve">726266</w:t>
      </w:r>
    </w:p>
    <w:p>
      <w:r>
        <w:t xml:space="preserve">Cmerkota ja negin koputtimet "casamate"!</w:t>
        <w:br/>
        <w:t xml:space="preserve"> Huomenna!!! https://t.co/rWg4BXp7dM</w:t>
      </w:r>
    </w:p>
    <w:p>
      <w:r>
        <w:rPr>
          <w:b/>
          <w:u w:val="single"/>
        </w:rPr>
        <w:t xml:space="preserve">726267</w:t>
      </w:r>
    </w:p>
    <w:p>
      <w:r>
        <w:t xml:space="preserve">..joskus seurakuntalaiset potkivat tällaisia meduusan näköisiä alkuasukkaita ulos kirkosta !!!! ( Gargantua &amp;amp; Pantagruel) press .... https://t.co/jPKsluqLzt</w:t>
      </w:r>
    </w:p>
    <w:p>
      <w:r>
        <w:rPr>
          <w:b/>
          <w:u w:val="single"/>
        </w:rPr>
        <w:t xml:space="preserve">726268</w:t>
      </w:r>
    </w:p>
    <w:p>
      <w:r>
        <w:t xml:space="preserve">On mielenkiintoista, kun nämä kaksi puoluetta riitelevät RCC:stä https://t.co/XtjZiiJmNy.</w:t>
      </w:r>
    </w:p>
    <w:p>
      <w:r>
        <w:rPr>
          <w:b/>
          <w:u w:val="single"/>
        </w:rPr>
        <w:t xml:space="preserve">726269</w:t>
      </w:r>
    </w:p>
    <w:p>
      <w:r>
        <w:t xml:space="preserve">@miss0MFGspot @romunov On mahdollista, että hän oli lääkäri ja ääliö, tai on mahdollista, että hän keksi kaiken ja oli vain ääliö.</w:t>
      </w:r>
    </w:p>
    <w:p>
      <w:r>
        <w:rPr>
          <w:b/>
          <w:u w:val="single"/>
        </w:rPr>
        <w:t xml:space="preserve">726270</w:t>
      </w:r>
    </w:p>
    <w:p>
      <w:r>
        <w:t xml:space="preserve">Yleensä varusteiden kuvauksissa karanneet nuoret ylpeilevät Niken, Adidaksen... https://t.co/UUq6d89ru5...</w:t>
      </w:r>
    </w:p>
    <w:p>
      <w:r>
        <w:rPr>
          <w:b/>
          <w:u w:val="single"/>
        </w:rPr>
        <w:t xml:space="preserve">726271</w:t>
      </w:r>
    </w:p>
    <w:p>
      <w:r>
        <w:t xml:space="preserve">@karfjolca @TankoJoze @MarkoSket olet oikeassa. ensin heitetään ulos petkuttaja Janša, joka tuli Jugoslavian kommunistipuolueesta!!!!!.</w:t>
      </w:r>
    </w:p>
    <w:p>
      <w:r>
        <w:rPr>
          <w:b/>
          <w:u w:val="single"/>
        </w:rPr>
        <w:t xml:space="preserve">726272</w:t>
      </w:r>
    </w:p>
    <w:p>
      <w:r>
        <w:t xml:space="preserve">Teen pian arvonnan, jossa annamme pois parhaan höyrystimen, ainakin minun mielestäni. Volcano digital !</w:t>
        <w:br/>
        <w:br/>
        <w:t xml:space="preserve"> Voit... https://t.co/53E8arD1l3</w:t>
      </w:r>
    </w:p>
    <w:p>
      <w:r>
        <w:rPr>
          <w:b/>
          <w:u w:val="single"/>
        </w:rPr>
        <w:t xml:space="preserve">726273</w:t>
      </w:r>
    </w:p>
    <w:p>
      <w:r>
        <w:t xml:space="preserve">Vain todelliset sankarit heittävät aseensa maissiin, jotta paljain käsin voi jatkaa:</w:t>
        <w:br/>
        <w:t xml:space="preserve">(vittu älä vittuile säälle mulkku proletit) https://t.co/OeLIFlDs2I</w:t>
      </w:r>
    </w:p>
    <w:p>
      <w:r>
        <w:rPr>
          <w:b/>
          <w:u w:val="single"/>
        </w:rPr>
        <w:t xml:space="preserve">726274</w:t>
      </w:r>
    </w:p>
    <w:p>
      <w:r>
        <w:t xml:space="preserve">@ZigaTurk @PGantar Tällaiset "älylliset jalokivet" tuovat valtaan ja samalla legitimoivat "ei-klassiset populistit".</w:t>
      </w:r>
    </w:p>
    <w:p>
      <w:r>
        <w:rPr>
          <w:b/>
          <w:u w:val="single"/>
        </w:rPr>
        <w:t xml:space="preserve">726275</w:t>
      </w:r>
    </w:p>
    <w:p>
      <w:r>
        <w:t xml:space="preserve">@dragnslyr_ds kaikki eivät ole yhtä sokeita kuin sinä vasemmistolainen paskiainen, totuus on tulossa, se on jo täällä.</w:t>
      </w:r>
    </w:p>
    <w:p>
      <w:r>
        <w:rPr>
          <w:b/>
          <w:u w:val="single"/>
        </w:rPr>
        <w:t xml:space="preserve">726276</w:t>
      </w:r>
    </w:p>
    <w:p>
      <w:r>
        <w:t xml:space="preserve">Toinen ruumis nostetaan vedestä haaksirikon jälkeen: haiden uskotaan hyökänneen.</w:t>
        <w:br/>
        <w:t xml:space="preserve">https://t.co/T6Rorr8Qgx</w:t>
      </w:r>
    </w:p>
    <w:p>
      <w:r>
        <w:rPr>
          <w:b/>
          <w:u w:val="single"/>
        </w:rPr>
        <w:t xml:space="preserve">726277</w:t>
      </w:r>
    </w:p>
    <w:p>
      <w:r>
        <w:t xml:space="preserve">Pelaan parhaillaan Biathlon Maniaa. Tule mukaan ja yritä voittaa minut! https://t.co/pVZjxa6olR</w:t>
      </w:r>
    </w:p>
    <w:p>
      <w:r>
        <w:rPr>
          <w:b/>
          <w:u w:val="single"/>
        </w:rPr>
        <w:t xml:space="preserve">726278</w:t>
      </w:r>
    </w:p>
    <w:p>
      <w:r>
        <w:t xml:space="preserve">@YanchMb Huuhtele huolellisesti kuumalla vedellä jokaisen käyttökerran jälkeen varmistaaksesi, ettei jäämiä jää ylös. Keitä tarvittaessa hieman pesuainetta.</w:t>
      </w:r>
    </w:p>
    <w:p>
      <w:r>
        <w:rPr>
          <w:b/>
          <w:u w:val="single"/>
        </w:rPr>
        <w:t xml:space="preserve">726279</w:t>
      </w:r>
    </w:p>
    <w:p>
      <w:r>
        <w:t xml:space="preserve">@EnaSabina Se on se, mitä meillä on jäljellä :) ...kaikki muu on vain hiekkaa silmissä ...ainakin minulle. Mukava nähdä, että tässä hullussa maailmassa on vielä myötätuntoisia ihmisiä ;)</w:t>
      </w:r>
    </w:p>
    <w:p>
      <w:r>
        <w:rPr>
          <w:b/>
          <w:u w:val="single"/>
        </w:rPr>
        <w:t xml:space="preserve">726280</w:t>
      </w:r>
    </w:p>
    <w:p>
      <w:r>
        <w:t xml:space="preserve">Ehkä slovenialaiset erotuomarit näkevät, miten erotuomari keskeytti pelin heti, kun epäiltiin päävammaa. #plts #totaja</w:t>
      </w:r>
    </w:p>
    <w:p>
      <w:r>
        <w:rPr>
          <w:b/>
          <w:u w:val="single"/>
        </w:rPr>
        <w:t xml:space="preserve">726281</w:t>
      </w:r>
    </w:p>
    <w:p>
      <w:r>
        <w:t xml:space="preserve">Vasemmistolaiset leipäpommittajat saapuivat Dražgošeen saksalaisten miehittäjien luksusautoilla https://t.co/J61kwC2eVp via @Nova24TV</w:t>
      </w:r>
    </w:p>
    <w:p>
      <w:r>
        <w:rPr>
          <w:b/>
          <w:u w:val="single"/>
        </w:rPr>
        <w:t xml:space="preserve">726282</w:t>
      </w:r>
    </w:p>
    <w:p>
      <w:r>
        <w:t xml:space="preserve">Miksi minun pitäisi maksaa eläkerahastoon, jos nämä typerykset sanovat minulle, että joudun nälkään ja paljain jaloin? #tarča</w:t>
      </w:r>
    </w:p>
    <w:p>
      <w:r>
        <w:rPr>
          <w:b/>
          <w:u w:val="single"/>
        </w:rPr>
        <w:t xml:space="preserve">726283</w:t>
      </w:r>
    </w:p>
    <w:p>
      <w:r>
        <w:t xml:space="preserve">@_Almita__ Ostin ja istutin yhden kesäkurpitsan ja nippu korianteria! Voi luoja! https://t.co/J4nRXThEx6</w:t>
      </w:r>
    </w:p>
    <w:p>
      <w:r>
        <w:rPr>
          <w:b/>
          <w:u w:val="single"/>
        </w:rPr>
        <w:t xml:space="preserve">726284</w:t>
      </w:r>
    </w:p>
    <w:p>
      <w:r>
        <w:t xml:space="preserve">@Jelena_Ascic Ilmeisesti et tarvitse johtajistoa sijoittaaksesi, sinun tarvitsee vain olla tarpeeksi rasistinen ja primitiivinen.</w:t>
      </w:r>
    </w:p>
    <w:p>
      <w:r>
        <w:rPr>
          <w:b/>
          <w:u w:val="single"/>
        </w:rPr>
        <w:t xml:space="preserve">726285</w:t>
      </w:r>
    </w:p>
    <w:p>
      <w:r>
        <w:t xml:space="preserve">Silvester, etkö haluaisi tavata, eikä vain lukea toisiaan :( ilman minkäänlaista yhteydenpitoa.</w:t>
      </w:r>
    </w:p>
    <w:p>
      <w:r>
        <w:rPr>
          <w:b/>
          <w:u w:val="single"/>
        </w:rPr>
        <w:t xml:space="preserve">726286</w:t>
      </w:r>
    </w:p>
    <w:p>
      <w:r>
        <w:t xml:space="preserve">@ToneMartinjak @DC43 @pengovsky Tone, anna minulle kaksi kättä, jotta et tee tyhmiä asioita... Šiško oli pommitus Victory...</w:t>
      </w:r>
    </w:p>
    <w:p>
      <w:r>
        <w:rPr>
          <w:b/>
          <w:u w:val="single"/>
        </w:rPr>
        <w:t xml:space="preserve">726287</w:t>
      </w:r>
    </w:p>
    <w:p>
      <w:r>
        <w:t xml:space="preserve">@matjazg @danamon1 Sotilasparat. Pelkäänpä, että he joutuvat odottamaan pitkään, ennen kuin heidän toiveensa toteutuvat. 👞💣👣👊</w:t>
      </w:r>
    </w:p>
    <w:p>
      <w:r>
        <w:rPr>
          <w:b/>
          <w:u w:val="single"/>
        </w:rPr>
        <w:t xml:space="preserve">726288</w:t>
      </w:r>
    </w:p>
    <w:p>
      <w:r>
        <w:t xml:space="preserve">Jože en tarvitse</w:t>
        <w:br/>
        <w:br/>
        <w:t xml:space="preserve">#Jivooke #SummerSummerTwo #beachallover @andrejkaroli @toplovodar</w:t>
      </w:r>
    </w:p>
    <w:p>
      <w:r>
        <w:rPr>
          <w:b/>
          <w:u w:val="single"/>
        </w:rPr>
        <w:t xml:space="preserve">726289</w:t>
      </w:r>
    </w:p>
    <w:p>
      <w:r>
        <w:t xml:space="preserve">@petra_jansa @MatevzNovak Helvetissä ei ole tilaa, ja se olisi melkoinen tulva, jos paskiaiset tekisivät työnsä.</w:t>
      </w:r>
    </w:p>
    <w:p>
      <w:r>
        <w:rPr>
          <w:b/>
          <w:u w:val="single"/>
        </w:rPr>
        <w:t xml:space="preserve">726290</w:t>
      </w:r>
    </w:p>
    <w:p>
      <w:r>
        <w:t xml:space="preserve">Krško on pieni kaupunki, jolla on suuri sydän. Poltetaan vaahtokarkkeja ja rakennetaan lihaksia. Joimme ja söimme paljon ja tulimme kotiin. Kiitos kaikille ja hyvää yötä.</w:t>
      </w:r>
    </w:p>
    <w:p>
      <w:r>
        <w:rPr>
          <w:b/>
          <w:u w:val="single"/>
        </w:rPr>
        <w:t xml:space="preserve">726291</w:t>
      </w:r>
    </w:p>
    <w:p>
      <w:r>
        <w:t xml:space="preserve">Tällä viikolla ND:ssä: Hyvänolon tunne ja sloveenin ylpeys - Darja Gajšek ja Blaž Švab ennen slovenialaista polkka- ja valssifestivaalia.</w:t>
      </w:r>
    </w:p>
    <w:p>
      <w:r>
        <w:rPr>
          <w:b/>
          <w:u w:val="single"/>
        </w:rPr>
        <w:t xml:space="preserve">726292</w:t>
      </w:r>
    </w:p>
    <w:p>
      <w:r>
        <w:t xml:space="preserve">@_MegWhite_ harmi että hän saa uhkauksia, mutta kaveri on samalla tasolla kuin nämä häntä uhkaavat primitiivit https://t.co/JXKzSzUPOG</w:t>
      </w:r>
    </w:p>
    <w:p>
      <w:r>
        <w:rPr>
          <w:b/>
          <w:u w:val="single"/>
        </w:rPr>
        <w:t xml:space="preserve">726293</w:t>
      </w:r>
    </w:p>
    <w:p>
      <w:r>
        <w:t xml:space="preserve">@STA_news Mutta varastiko hän pilalle menneen voileivän, reklanacja? Mulkku, nouse ylös, älä nolaa itseäsi jatkuvasti!</w:t>
      </w:r>
    </w:p>
    <w:p>
      <w:r>
        <w:rPr>
          <w:b/>
          <w:u w:val="single"/>
        </w:rPr>
        <w:t xml:space="preserve">726294</w:t>
      </w:r>
    </w:p>
    <w:p>
      <w:r>
        <w:t xml:space="preserve">Alakoululaulajamme osoittavat jälleen kerran tasonsa https://t.co/rzWcbl38rM</w:t>
      </w:r>
    </w:p>
    <w:p>
      <w:r>
        <w:rPr>
          <w:b/>
          <w:u w:val="single"/>
        </w:rPr>
        <w:t xml:space="preserve">726295</w:t>
      </w:r>
    </w:p>
    <w:p>
      <w:r>
        <w:t xml:space="preserve">@JJansaSDS Lisää todisteita siitä, että Plavi on irrottanut kätensä Šarcista ja keskittänyt kaiken energiansa Ljudomilaan.</w:t>
      </w:r>
    </w:p>
    <w:p>
      <w:r>
        <w:rPr>
          <w:b/>
          <w:u w:val="single"/>
        </w:rPr>
        <w:t xml:space="preserve">726296</w:t>
      </w:r>
    </w:p>
    <w:p>
      <w:r>
        <w:t xml:space="preserve">@kkogovsek @pongiSLO @t_celestina @borutcink @AnaStruc Myös. Jos käytän sitä suihkussa, vartalogeeliä.</w:t>
      </w:r>
    </w:p>
    <w:p>
      <w:r>
        <w:rPr>
          <w:b/>
          <w:u w:val="single"/>
        </w:rPr>
        <w:t xml:space="preserve">726297</w:t>
      </w:r>
    </w:p>
    <w:p>
      <w:r>
        <w:t xml:space="preserve">Eräs isoäiti kirjoitti neuvontakeskukseen pettyneenä siitä, miten lyhytikäistä hänen lastenlastensa ilo kalliista lahjoista oli... https://t.co/nVqW4jCekw ...</w:t>
      </w:r>
    </w:p>
    <w:p>
      <w:r>
        <w:rPr>
          <w:b/>
          <w:u w:val="single"/>
        </w:rPr>
        <w:t xml:space="preserve">726298</w:t>
      </w:r>
    </w:p>
    <w:p>
      <w:r>
        <w:t xml:space="preserve">@bolfenk1 Hei, puolustaja, olen hukannut viestiketjun. Etkö ole SDS:n kannattaja? Tai enemmän oikealle kuin vasemmalle. Olen hukannut langan, kusipäät.</w:t>
      </w:r>
    </w:p>
    <w:p>
      <w:r>
        <w:rPr>
          <w:b/>
          <w:u w:val="single"/>
        </w:rPr>
        <w:t xml:space="preserve">726299</w:t>
      </w:r>
    </w:p>
    <w:p>
      <w:r>
        <w:t xml:space="preserve">@Bodem43 Olet hullu. Olemme vetäneet tätä ennenkin (vitun staattista), valitettavasti emme. Sinun on parasta tehdä se kerran. Päivällä. Ja selvin päin.</w:t>
      </w:r>
    </w:p>
    <w:p>
      <w:r>
        <w:rPr>
          <w:b/>
          <w:u w:val="single"/>
        </w:rPr>
        <w:t xml:space="preserve">726300</w:t>
      </w:r>
    </w:p>
    <w:p>
      <w:r>
        <w:t xml:space="preserve">Odotamme terroristin oikeudenkäyntiä... Kiertelyä, koska hänellä ei ole asianajajaa. https://t.co/0ZIPWnkpfm</w:t>
      </w:r>
    </w:p>
    <w:p>
      <w:r>
        <w:rPr>
          <w:b/>
          <w:u w:val="single"/>
        </w:rPr>
        <w:t xml:space="preserve">726301</w:t>
      </w:r>
    </w:p>
    <w:p>
      <w:r>
        <w:t xml:space="preserve">@drfilomena @p_zoran Kyllä, muut ovat korruptoituneita ja valehtelevat... mutta me olemme puhtaita kuin kyyneleet.</w:t>
      </w:r>
    </w:p>
    <w:p>
      <w:r>
        <w:rPr>
          <w:b/>
          <w:u w:val="single"/>
        </w:rPr>
        <w:t xml:space="preserve">726302</w:t>
      </w:r>
    </w:p>
    <w:p>
      <w:r>
        <w:t xml:space="preserve">Kommentti uutiseen: Yksi Ljubljanan kuuluisimmista lehmusista kaadettu ... https://t.co/bBizBOQCzi</w:t>
      </w:r>
    </w:p>
    <w:p>
      <w:r>
        <w:rPr>
          <w:b/>
          <w:u w:val="single"/>
        </w:rPr>
        <w:t xml:space="preserve">726303</w:t>
      </w:r>
    </w:p>
    <w:p>
      <w:r>
        <w:t xml:space="preserve">Vipavassa rattijuoppo törmää kahteen jalankulkijaan jalkakäytävän ylityspaikalla.</w:t>
        <w:br/>
        <w:t xml:space="preserve">https://t.co/litMfnLFfw</w:t>
      </w:r>
    </w:p>
    <w:p>
      <w:r>
        <w:rPr>
          <w:b/>
          <w:u w:val="single"/>
        </w:rPr>
        <w:t xml:space="preserve">726304</w:t>
      </w:r>
    </w:p>
    <w:p>
      <w:r>
        <w:t xml:space="preserve">@PreglArjan Tämä on vanhentunut malli. Kukaan ei käytä sitä. Jos haluat tyylikkään oldtimerin, ota vanha kirkkoslaavilainen aoristi.</w:t>
      </w:r>
    </w:p>
    <w:p>
      <w:r>
        <w:rPr>
          <w:b/>
          <w:u w:val="single"/>
        </w:rPr>
        <w:t xml:space="preserve">726305</w:t>
      </w:r>
    </w:p>
    <w:p>
      <w:r>
        <w:t xml:space="preserve">@lucijausaj Ziga Turk on tyytyväinen virkaansa valtion sängyssä ja jakaa opetuksia ja ratkaisuja. Italialaiset kutsuvat tällaista tuttologoksi</w:t>
      </w:r>
    </w:p>
    <w:p>
      <w:r>
        <w:rPr>
          <w:b/>
          <w:u w:val="single"/>
        </w:rPr>
        <w:t xml:space="preserve">726306</w:t>
      </w:r>
    </w:p>
    <w:p>
      <w:r>
        <w:t xml:space="preserve">Pyydän @police_si:tä poistamaan lipun tai laskemaan sen alas, jotta pentu voi nostaa jalkansa. https://t.co/07yzeBrFUN</w:t>
      </w:r>
    </w:p>
    <w:p>
      <w:r>
        <w:rPr>
          <w:b/>
          <w:u w:val="single"/>
        </w:rPr>
        <w:t xml:space="preserve">726307</w:t>
      </w:r>
    </w:p>
    <w:p>
      <w:r>
        <w:t xml:space="preserve">@Plavalka cankar harvinainen, heinäsirkka jonkun syntymäpäivänä, prešern iltaisin, muut olivat hyvin yleisiä.</w:t>
      </w:r>
    </w:p>
    <w:p>
      <w:r>
        <w:rPr>
          <w:b/>
          <w:u w:val="single"/>
        </w:rPr>
        <w:t xml:space="preserve">726308</w:t>
      </w:r>
    </w:p>
    <w:p>
      <w:r>
        <w:t xml:space="preserve">@SpelaNovak @SustarsicM Siitä lähtien, kun olen tuntenut itseni, aamiaiseni on kahvi maidon/kerman kanssa. En usko, että oksennan aamulla...</w:t>
      </w:r>
    </w:p>
    <w:p>
      <w:r>
        <w:rPr>
          <w:b/>
          <w:u w:val="single"/>
        </w:rPr>
        <w:t xml:space="preserve">726309</w:t>
      </w:r>
    </w:p>
    <w:p>
      <w:r>
        <w:t xml:space="preserve">Postimerkkejä saatavilla #25AEC, juhlapostileima #Ljubljanan pääpostitoimistossa, filatelistitiski https://t.co/TU77aGqeRs.</w:t>
      </w:r>
    </w:p>
    <w:p>
      <w:r>
        <w:rPr>
          <w:b/>
          <w:u w:val="single"/>
        </w:rPr>
        <w:t xml:space="preserve">726310</w:t>
      </w:r>
    </w:p>
    <w:p>
      <w:r>
        <w:t xml:space="preserve">Lyhyesti sanottuna Slovenian ongelma ei ole aivovuoto vaan idioottien läsnäolo.</w:t>
      </w:r>
    </w:p>
    <w:p>
      <w:r>
        <w:rPr>
          <w:b/>
          <w:u w:val="single"/>
        </w:rPr>
        <w:t xml:space="preserve">726311</w:t>
      </w:r>
    </w:p>
    <w:p>
      <w:r>
        <w:t xml:space="preserve">@uros_sinko @NavadniNimda @Libertarec @Medeja_7 @petrasovdat Siksi he kaipaavat sosialismia. Ammattiliittolaiset ja eteläinen muovi.</w:t>
      </w:r>
    </w:p>
    <w:p>
      <w:r>
        <w:rPr>
          <w:b/>
          <w:u w:val="single"/>
        </w:rPr>
        <w:t xml:space="preserve">726312</w:t>
      </w:r>
    </w:p>
    <w:p>
      <w:r>
        <w:t xml:space="preserve">@SasaSirca @luka_omladic Virhe. Todelliset ilmastoasiantuntijat, jotka ovat huolissaan maapallon viilenemisestä, ovat kiinnostuneita vain mustista panttereista.</w:t>
      </w:r>
    </w:p>
    <w:p>
      <w:r>
        <w:rPr>
          <w:b/>
          <w:u w:val="single"/>
        </w:rPr>
        <w:t xml:space="preserve">726313</w:t>
      </w:r>
    </w:p>
    <w:p>
      <w:r>
        <w:t xml:space="preserve">@StankaStanka @C_Mirkic No, lapset muistavat sen aina. Jos heidän vanhempansa ovat skullinareita. Jos he ovat paniikissa, he eivät luultavasti tee sitä 🙈.</w:t>
      </w:r>
    </w:p>
    <w:p>
      <w:r>
        <w:rPr>
          <w:b/>
          <w:u w:val="single"/>
        </w:rPr>
        <w:t xml:space="preserve">726314</w:t>
      </w:r>
    </w:p>
    <w:p>
      <w:r>
        <w:t xml:space="preserve">Muslimit näyttävät siltä kuin he eivät olisi koskaan peseytyneet elämässään</w:t>
        <w:br/>
        <w:t xml:space="preserve">he ovat niin rumia</w:t>
      </w:r>
    </w:p>
    <w:p>
      <w:r>
        <w:rPr>
          <w:b/>
          <w:u w:val="single"/>
        </w:rPr>
        <w:t xml:space="preserve">726315</w:t>
      </w:r>
    </w:p>
    <w:p>
      <w:r>
        <w:t xml:space="preserve">@ModernaKmetica @Svindalgrl Lähetitkö hänet silmälääkärille? Mistä hän löysi sahanpään? Farbnblint ilmeisesti.</w:t>
      </w:r>
    </w:p>
    <w:p>
      <w:r>
        <w:rPr>
          <w:b/>
          <w:u w:val="single"/>
        </w:rPr>
        <w:t xml:space="preserve">726316</w:t>
      </w:r>
    </w:p>
    <w:p>
      <w:r>
        <w:t xml:space="preserve">Afrikan lapsisotilaat tervehtivät ...</w:t>
        <w:br/>
        <w:t xml:space="preserve"> Voi ei ...odota ... https://t.co/O9IEhubrfg ...</w:t>
      </w:r>
    </w:p>
    <w:p>
      <w:r>
        <w:rPr>
          <w:b/>
          <w:u w:val="single"/>
        </w:rPr>
        <w:t xml:space="preserve">726317</w:t>
      </w:r>
    </w:p>
    <w:p>
      <w:r>
        <w:t xml:space="preserve">@Centrifuzija @Plavalka @IrenaSirena @ZrcSazu Koska he enimmäkseen itsepäisesti vaativat tuotemerkin käyttöä.</w:t>
      </w:r>
    </w:p>
    <w:p>
      <w:r>
        <w:rPr>
          <w:b/>
          <w:u w:val="single"/>
        </w:rPr>
        <w:t xml:space="preserve">726318</w:t>
      </w:r>
    </w:p>
    <w:p>
      <w:r>
        <w:t xml:space="preserve">Markovci: Markovin paraatin kokonaiskustannukset olivat viime vuonna 11 000 euroa, tänä vuonna vielä enemmän ! https://t.co/5oDCNZ6lLC</w:t>
      </w:r>
    </w:p>
    <w:p>
      <w:r>
        <w:rPr>
          <w:b/>
          <w:u w:val="single"/>
        </w:rPr>
        <w:t xml:space="preserve">726319</w:t>
      </w:r>
    </w:p>
    <w:p>
      <w:r>
        <w:t xml:space="preserve">Mongoliaan ja takaisin.</w:t>
        <w:t xml:space="preserve">Golf 2. Crazy Adventure 3. Opiskelijat.</w:t>
        <w:br/>
        <w:br/>
        <w:t xml:space="preserve">https://t.co/x7e19CcsGn https://t.co/x7e19CcsGn</w:t>
      </w:r>
    </w:p>
    <w:p>
      <w:r>
        <w:rPr>
          <w:b/>
          <w:u w:val="single"/>
        </w:rPr>
        <w:t xml:space="preserve">726320</w:t>
      </w:r>
    </w:p>
    <w:p>
      <w:r>
        <w:t xml:space="preserve">antakaa mulle paskat kun se on ohi. sietämättömiä twiittejä parveilee joka puolella. sillä välin aion taas vähän siivota pilviä.</w:t>
      </w:r>
    </w:p>
    <w:p>
      <w:r>
        <w:rPr>
          <w:b/>
          <w:u w:val="single"/>
        </w:rPr>
        <w:t xml:space="preserve">726321</w:t>
      </w:r>
    </w:p>
    <w:p>
      <w:r>
        <w:t xml:space="preserve">@jan_gerben @penzionist12 jos heitä ei pysäytä piikkilanka ja urhea joukko raivokkaita eläkeläisiä, niin oletettavasti ei tule jonkinlaista jodlaavaa saartoa?</w:t>
      </w:r>
    </w:p>
    <w:p>
      <w:r>
        <w:rPr>
          <w:b/>
          <w:u w:val="single"/>
        </w:rPr>
        <w:t xml:space="preserve">726322</w:t>
      </w:r>
    </w:p>
    <w:p>
      <w:r>
        <w:t xml:space="preserve">@DrzavljanK Kovačič, mikä paskiainen sinä olet. Eutanasiasta pitäisi tehdä laillista humanitaarisista syistä. Ilman suurta haittaa sinulle!</w:t>
      </w:r>
    </w:p>
    <w:p>
      <w:r>
        <w:rPr>
          <w:b/>
          <w:u w:val="single"/>
        </w:rPr>
        <w:t xml:space="preserve">726323</w:t>
      </w:r>
    </w:p>
    <w:p>
      <w:r>
        <w:t xml:space="preserve">tuskin kolme kuukautta eläkkeellä ja näen jo nyt, että koko homma on perseestä. ei lomia, ei lomia, ei edes sairauslomia. vittu.</w:t>
      </w:r>
    </w:p>
    <w:p>
      <w:r>
        <w:rPr>
          <w:b/>
          <w:u w:val="single"/>
        </w:rPr>
        <w:t xml:space="preserve">726324</w:t>
      </w:r>
    </w:p>
    <w:p>
      <w:r>
        <w:t xml:space="preserve">@FerdinandPusnik He kävivät läpi koulutuksen aspiriinien , lecadolien , apauriinien ja vijagerin osalta.</w:t>
      </w:r>
    </w:p>
    <w:p>
      <w:r>
        <w:rPr>
          <w:b/>
          <w:u w:val="single"/>
        </w:rPr>
        <w:t xml:space="preserve">726325</w:t>
      </w:r>
    </w:p>
    <w:p>
      <w:r>
        <w:t xml:space="preserve">Ja härkä tappoi suden härän sijasta...nämä ovat metsästäjiä, jotka ampuvat kaikkea, millä on neljä jalkaa https://t.co/dxTgzuTiIY</w:t>
      </w:r>
    </w:p>
    <w:p>
      <w:r>
        <w:rPr>
          <w:b/>
          <w:u w:val="single"/>
        </w:rPr>
        <w:t xml:space="preserve">726326</w:t>
      </w:r>
    </w:p>
    <w:p>
      <w:r>
        <w:t xml:space="preserve">@MatevzNovak @SlanaZagar @ErikaPlaninsec @bmz9453 @ToneKrkovic Lj:ssä Golovecista.</w:t>
      </w:r>
    </w:p>
    <w:p>
      <w:r>
        <w:rPr>
          <w:b/>
          <w:u w:val="single"/>
        </w:rPr>
        <w:t xml:space="preserve">726327</w:t>
      </w:r>
    </w:p>
    <w:p>
      <w:r>
        <w:t xml:space="preserve">Kun ne, joiden pitäisi ensin suojella VAPAUTTA JA DOMOLYUBEA, pysähtyvät.</w:t>
        <w:br/>
        <w:br/>
        <w:t xml:space="preserve"> #Shame</w:t>
      </w:r>
    </w:p>
    <w:p>
      <w:r>
        <w:rPr>
          <w:b/>
          <w:u w:val="single"/>
        </w:rPr>
        <w:t xml:space="preserve">726328</w:t>
      </w:r>
    </w:p>
    <w:p>
      <w:r>
        <w:t xml:space="preserve">@LottaS10 @tfajon Ja todella kauniisti pyysi sulkemaan Twitter-profiilinsa. Hän ei tehnyt mitään sellaista.</w:t>
      </w:r>
    </w:p>
    <w:p>
      <w:r>
        <w:rPr>
          <w:b/>
          <w:u w:val="single"/>
        </w:rPr>
        <w:t xml:space="preserve">726329</w:t>
      </w:r>
    </w:p>
    <w:p>
      <w:r>
        <w:t xml:space="preserve">ELÄKEJÄRJESTELMÄ NÄYTTÄÄ ROMAHTAVAN, KUN ELÄKELÄISILLE ANNETAAN MAKSUTTOMIA KULJETUKSIA KORKEAMPIEN ELÄKKEIDEN SIJASTA.</w:t>
      </w:r>
    </w:p>
    <w:p>
      <w:r>
        <w:rPr>
          <w:b/>
          <w:u w:val="single"/>
        </w:rPr>
        <w:t xml:space="preserve">726330</w:t>
      </w:r>
    </w:p>
    <w:p>
      <w:r>
        <w:t xml:space="preserve">@PreglArjan Twiitin alku on paksu valhe. He sanoivat, että valtio ei ole hyvä omistaja.</w:t>
      </w:r>
    </w:p>
    <w:p>
      <w:r>
        <w:rPr>
          <w:b/>
          <w:u w:val="single"/>
        </w:rPr>
        <w:t xml:space="preserve">726331</w:t>
      </w:r>
    </w:p>
    <w:p>
      <w:r>
        <w:t xml:space="preserve">Ja jos en vastaa fushia-twiitteihin, se johtuu siitä, että rasvaan itseni sienillä \o/.</w:t>
      </w:r>
    </w:p>
    <w:p>
      <w:r>
        <w:rPr>
          <w:b/>
          <w:u w:val="single"/>
        </w:rPr>
        <w:t xml:space="preserve">726332</w:t>
      </w:r>
    </w:p>
    <w:p>
      <w:r>
        <w:t xml:space="preserve">@rokomavh Entä jos sinulle rakennettaisiin pienempi vessa ja paskantaisit sinne etkä sosiaaliseen mediaan.</w:t>
      </w:r>
    </w:p>
    <w:p>
      <w:r>
        <w:rPr>
          <w:b/>
          <w:u w:val="single"/>
        </w:rPr>
        <w:t xml:space="preserve">726333</w:t>
      </w:r>
    </w:p>
    <w:p>
      <w:r>
        <w:t xml:space="preserve">Mihin olemme joutuneet... nyt maanviljelijät joutuvat hakkeroimaan traktoreita, jotta he eivät maksaisi valtavia virallisen huollon kustannuksia</w:t>
        <w:br/>
        <w:t xml:space="preserve">https://t</w:t>
      </w:r>
    </w:p>
    <w:p>
      <w:r>
        <w:rPr>
          <w:b/>
          <w:u w:val="single"/>
        </w:rPr>
        <w:t xml:space="preserve">726334</w:t>
      </w:r>
    </w:p>
    <w:p>
      <w:r>
        <w:t xml:space="preserve">Lumi estää jo liikennettä, mutta nyt tulee iltapäivän liikennepommi! https://t.co/SAo6rKt35x https://t.co/8pZHhFcsmM</w:t>
      </w:r>
    </w:p>
    <w:p>
      <w:r>
        <w:rPr>
          <w:b/>
          <w:u w:val="single"/>
        </w:rPr>
        <w:t xml:space="preserve">726335</w:t>
      </w:r>
    </w:p>
    <w:p>
      <w:r>
        <w:t xml:space="preserve">Valokuvauskokemuksesta tulevalla Noteilla on tulossa kaikkien aikojen paras. ➡ https://t.co/3iUvHzPRL2 #Tehnik https://t.co/ZJClapJvay</w:t>
      </w:r>
    </w:p>
    <w:p>
      <w:r>
        <w:rPr>
          <w:b/>
          <w:u w:val="single"/>
        </w:rPr>
        <w:t xml:space="preserve">726336</w:t>
      </w:r>
    </w:p>
    <w:p>
      <w:r>
        <w:t xml:space="preserve">@BernardBrscic pullea. kirjoitat asioista, joista sinulla ei ole aavistustakaan. otacisi ei ole puolustanut heidän.... olemustaan.</w:t>
      </w:r>
    </w:p>
    <w:p>
      <w:r>
        <w:rPr>
          <w:b/>
          <w:u w:val="single"/>
        </w:rPr>
        <w:t xml:space="preserve">726337</w:t>
      </w:r>
    </w:p>
    <w:p>
      <w:r>
        <w:t xml:space="preserve">@jernejsavel @Maratontrehsrc Tiedän, tiedän. Ensi viikonloppuna järjestetään Radenskan ratsastusjuhlat, mikä tarkoittaa, että saattaa sataa taas lunta. ☃️</w:t>
      </w:r>
    </w:p>
    <w:p>
      <w:r>
        <w:rPr>
          <w:b/>
          <w:u w:val="single"/>
        </w:rPr>
        <w:t xml:space="preserve">726338</w:t>
      </w:r>
    </w:p>
    <w:p>
      <w:r>
        <w:t xml:space="preserve">@KlavdyOp Večer on säälittävä suukappale, jota harvat vielä uskovat. Tuskin kukaan enää luottaa/tilaa sitä 👍.</w:t>
      </w:r>
    </w:p>
    <w:p>
      <w:r>
        <w:rPr>
          <w:b/>
          <w:u w:val="single"/>
        </w:rPr>
        <w:t xml:space="preserve">726339</w:t>
      </w:r>
    </w:p>
    <w:p>
      <w:r>
        <w:t xml:space="preserve">@Kwatebrigga @KalisekMoni @MetkaZevnik @Libertarec @ZGojcic Sitten itse maksava kassa sparissa on älykäs,DVK on trotlziheri</w:t>
      </w:r>
    </w:p>
    <w:p>
      <w:r>
        <w:rPr>
          <w:b/>
          <w:u w:val="single"/>
        </w:rPr>
        <w:t xml:space="preserve">726340</w:t>
      </w:r>
    </w:p>
    <w:p>
      <w:r>
        <w:t xml:space="preserve">@Millavzz @list_novi Isoäitini vietiin Auschwitziin elokuussa 1942 ja kuoli siellä marraskuussa!</w:t>
      </w:r>
    </w:p>
    <w:p>
      <w:r>
        <w:rPr>
          <w:b/>
          <w:u w:val="single"/>
        </w:rPr>
        <w:t xml:space="preserve">726341</w:t>
      </w:r>
    </w:p>
    <w:p>
      <w:r>
        <w:t xml:space="preserve">@petrasovdat Tämä tarkoittaa, että kaikki saavat jotain ja kaikki saavat jotain.Välittäjä on ainoa, joka saa.</w:t>
      </w:r>
    </w:p>
    <w:p>
      <w:r>
        <w:rPr>
          <w:b/>
          <w:u w:val="single"/>
        </w:rPr>
        <w:t xml:space="preserve">726342</w:t>
      </w:r>
    </w:p>
    <w:p>
      <w:r>
        <w:t xml:space="preserve">Ministerin interpellointi ja Slovenian terveydenhuolto: kun politiikka kaappaa kansan terveyden (Primož Veselič kirjoittaa) https://t.co/R7AQeLtk6c</w:t>
      </w:r>
    </w:p>
    <w:p>
      <w:r>
        <w:rPr>
          <w:b/>
          <w:u w:val="single"/>
        </w:rPr>
        <w:t xml:space="preserve">726343</w:t>
      </w:r>
    </w:p>
    <w:p>
      <w:r>
        <w:t xml:space="preserve">Spilferderber on ensimmäinen, joka alkaa itkeä säästä ja kuumuudesta.</w:t>
      </w:r>
    </w:p>
    <w:p>
      <w:r>
        <w:rPr>
          <w:b/>
          <w:u w:val="single"/>
        </w:rPr>
        <w:t xml:space="preserve">726344</w:t>
      </w:r>
    </w:p>
    <w:p>
      <w:r>
        <w:t xml:space="preserve">Tämä lihava bimbo olisi pitänyt lähettää turvapaikkaan jo kauan sitten. https://t.co/vMkX6jSi6G.</w:t>
      </w:r>
    </w:p>
    <w:p>
      <w:r>
        <w:rPr>
          <w:b/>
          <w:u w:val="single"/>
        </w:rPr>
        <w:t xml:space="preserve">726345</w:t>
      </w:r>
    </w:p>
    <w:p>
      <w:r>
        <w:t xml:space="preserve">@EnergyIgor Meillä oli tällainen veneemme kaiteessa. Mutta kun se paistettiin, se syöksyi mereen. 🤥</w:t>
      </w:r>
    </w:p>
    <w:p>
      <w:r>
        <w:rPr>
          <w:b/>
          <w:u w:val="single"/>
        </w:rPr>
        <w:t xml:space="preserve">726346</w:t>
      </w:r>
    </w:p>
    <w:p>
      <w:r>
        <w:t xml:space="preserve">@onozemaljska Se ei vain ole kovin turvallinen paikka, toinen auto voi joutua onnettomuuteen.</w:t>
        <w:br/>
        <w:br/>
        <w:t xml:space="preserve"> Bong</w:t>
      </w:r>
    </w:p>
    <w:p>
      <w:r>
        <w:rPr>
          <w:b/>
          <w:u w:val="single"/>
        </w:rPr>
        <w:t xml:space="preserve">726347</w:t>
      </w:r>
    </w:p>
    <w:p>
      <w:r>
        <w:t xml:space="preserve">Juventini pitää päätäsi. Ronaldo ja vuoden 2009 raiskaus on palannut: https://t.co/cnXg3sudnR via @SPIEGELONLINE</w:t>
      </w:r>
    </w:p>
    <w:p>
      <w:r>
        <w:rPr>
          <w:b/>
          <w:u w:val="single"/>
        </w:rPr>
        <w:t xml:space="preserve">726348</w:t>
      </w:r>
    </w:p>
    <w:p>
      <w:r>
        <w:t xml:space="preserve">@Jo_AnnaOfArt @urkez Se naurattaa, kyllä. He ovat pellejä. Spagettimestareilla ja tanssimassa yhä humalassa.</w:t>
      </w:r>
    </w:p>
    <w:p>
      <w:r>
        <w:rPr>
          <w:b/>
          <w:u w:val="single"/>
        </w:rPr>
        <w:t xml:space="preserve">726349</w:t>
      </w:r>
    </w:p>
    <w:p>
      <w:r>
        <w:t xml:space="preserve">5 sekunnin rangaistus huutamisesta!! Ai niin, unohdin, se ei ole #f1slo tai FIA. https://t.co/QSb09jlW2D.</w:t>
      </w:r>
    </w:p>
    <w:p>
      <w:r>
        <w:rPr>
          <w:b/>
          <w:u w:val="single"/>
        </w:rPr>
        <w:t xml:space="preserve">726350</w:t>
      </w:r>
    </w:p>
    <w:p>
      <w:r>
        <w:t xml:space="preserve">Surullisinta on, että isänmaallisuuden ilmentymä rappeutuu samanhenkisten ihmisten keskinäiseksi syyttelyksi, samalla kun intialaiset tanssivat veristä tanssia!</w:t>
      </w:r>
    </w:p>
    <w:p>
      <w:r>
        <w:rPr>
          <w:b/>
          <w:u w:val="single"/>
        </w:rPr>
        <w:t xml:space="preserve">726351</w:t>
      </w:r>
    </w:p>
    <w:p>
      <w:r>
        <w:t xml:space="preserve">Mielestäni koulun henkilökunnan lakko oli perusteeton. Kaikkien, jotka pystyvät, pitäisi löytää työtä vapailta markkinoilta. Antakaa epäpätevien opettaa lapsianne :)</w:t>
      </w:r>
    </w:p>
    <w:p>
      <w:r>
        <w:rPr>
          <w:b/>
          <w:u w:val="single"/>
        </w:rPr>
        <w:t xml:space="preserve">726352</w:t>
      </w:r>
    </w:p>
    <w:p>
      <w:r>
        <w:t xml:space="preserve">@GregorVirant1 @drfilomena @helencam @SZagorc Ilman tällaista rasismia ja eurokemiittistä kompleksia arabimaailma olisi ollut normaali jo kauan sitten.</w:t>
      </w:r>
    </w:p>
    <w:p>
      <w:r>
        <w:rPr>
          <w:b/>
          <w:u w:val="single"/>
        </w:rPr>
        <w:t xml:space="preserve">726353</w:t>
      </w:r>
    </w:p>
    <w:p>
      <w:r>
        <w:t xml:space="preserve">@DC43 @KatarinaDbr jokerissa oli ennen sarjakuva, jossa robotti milos tuhosi asioita, mutta puolet ajasta se pystyi palaamaan takaisin munaansa</w:t>
      </w:r>
    </w:p>
    <w:p>
      <w:r>
        <w:rPr>
          <w:b/>
          <w:u w:val="single"/>
        </w:rPr>
        <w:t xml:space="preserve">726354</w:t>
      </w:r>
    </w:p>
    <w:p>
      <w:r>
        <w:t xml:space="preserve">@rogacan @JJansaSDS Ursula on ovelampi ja on enemmän sosialistien puolella...Juncker oli miehenä...</w:t>
      </w:r>
    </w:p>
    <w:p>
      <w:r>
        <w:rPr>
          <w:b/>
          <w:u w:val="single"/>
        </w:rPr>
        <w:t xml:space="preserve">726355</w:t>
      </w:r>
    </w:p>
    <w:p>
      <w:r>
        <w:t xml:space="preserve">@vecer idiootit, jos haukutte luokkavastustajia, olette humanitaareja...hävetkää....</w:t>
      </w:r>
    </w:p>
    <w:p>
      <w:r>
        <w:rPr>
          <w:b/>
          <w:u w:val="single"/>
        </w:rPr>
        <w:t xml:space="preserve">726356</w:t>
      </w:r>
    </w:p>
    <w:p>
      <w:r>
        <w:t xml:space="preserve">@PerkoBenjamin @SafetAlibeg He he posteno, posteno on se vas viaton? Jos se ei ole sinun tekemäsi, oikeudenkäynti on epäoikeudenmukainen.</w:t>
      </w:r>
    </w:p>
    <w:p>
      <w:r>
        <w:rPr>
          <w:b/>
          <w:u w:val="single"/>
        </w:rPr>
        <w:t xml:space="preserve">726357</w:t>
      </w:r>
    </w:p>
    <w:p>
      <w:r>
        <w:t xml:space="preserve">Ormož: Ensimmäinen sähköinen latausasema - neljä vuotta ilmaista tankkausta https://t.co/faM8UZnWC3</w:t>
      </w:r>
    </w:p>
    <w:p>
      <w:r>
        <w:rPr>
          <w:b/>
          <w:u w:val="single"/>
        </w:rPr>
        <w:t xml:space="preserve">726358</w:t>
      </w:r>
    </w:p>
    <w:p>
      <w:r>
        <w:t xml:space="preserve">Tunnetko säännöt?</w:t>
        <w:br/>
        <w:br/>
        <w:t xml:space="preserve"> Kun otat luottoa pankista ja kun otat henkivakuutuksen.</w:t>
        <w:br/>
        <w:br/>
        <w:t xml:space="preserve"> Sinä ostajana... https://t.co/K3rxSv0waa...</w:t>
      </w:r>
    </w:p>
    <w:p>
      <w:r>
        <w:rPr>
          <w:b/>
          <w:u w:val="single"/>
        </w:rPr>
        <w:t xml:space="preserve">726359</w:t>
      </w:r>
    </w:p>
    <w:p>
      <w:r>
        <w:t xml:space="preserve">Onkohan siellä, mistä he tulivat, tehty niin.... ei uskallettu. https://t.co/qcV6V3dPXr</w:t>
      </w:r>
    </w:p>
    <w:p>
      <w:r>
        <w:rPr>
          <w:b/>
          <w:u w:val="single"/>
        </w:rPr>
        <w:t xml:space="preserve">726360</w:t>
      </w:r>
    </w:p>
    <w:p>
      <w:r>
        <w:t xml:space="preserve">@jkmcnk @KatarinaJenko @Mauhlerca Pohan herra voitte vain tunkea kuolleita asioita suuhuni.</w:t>
      </w:r>
    </w:p>
    <w:p>
      <w:r>
        <w:rPr>
          <w:b/>
          <w:u w:val="single"/>
        </w:rPr>
        <w:t xml:space="preserve">726361</w:t>
      </w:r>
    </w:p>
    <w:p>
      <w:r>
        <w:t xml:space="preserve">@t_celestina Mutta se on un, sisäiseen käyttöön, kun et saa päänsärkyä, kun ne kusevat sen päälle. :D</w:t>
      </w:r>
    </w:p>
    <w:p>
      <w:r>
        <w:rPr>
          <w:b/>
          <w:u w:val="single"/>
        </w:rPr>
        <w:t xml:space="preserve">726362</w:t>
      </w:r>
    </w:p>
    <w:p>
      <w:r>
        <w:t xml:space="preserve">@Tomi__Ce @strankalevica Odotin heiltä enemmän, ennen ja nyt. Ei ole vasemmiston todellinen pointti, he näyttävät minusta salonkivasemmistolaisilta</w:t>
      </w:r>
    </w:p>
    <w:p>
      <w:r>
        <w:rPr>
          <w:b/>
          <w:u w:val="single"/>
        </w:rPr>
        <w:t xml:space="preserve">726363</w:t>
      </w:r>
    </w:p>
    <w:p>
      <w:r>
        <w:t xml:space="preserve">On olemassa naistyyppejä, joita pahat miehet valloittavat syystä. He tietävät, että heitä voidaan manipuloida ja... https://t.co/yh5LJysKDG...</w:t>
      </w:r>
    </w:p>
    <w:p>
      <w:r>
        <w:rPr>
          <w:b/>
          <w:u w:val="single"/>
        </w:rPr>
        <w:t xml:space="preserve">726364</w:t>
      </w:r>
    </w:p>
    <w:p>
      <w:r>
        <w:t xml:space="preserve">Kuinka helpottunut ja henkinen olo onkaan, kun lahjoittaa 400 eurokolikkoa SAZASille. Eikä se ole ohi tänä vuonna ... 😤😇😤 #kamgretotidnar</w:t>
      </w:r>
    </w:p>
    <w:p>
      <w:r>
        <w:rPr>
          <w:b/>
          <w:u w:val="single"/>
        </w:rPr>
        <w:t xml:space="preserve">726365</w:t>
      </w:r>
    </w:p>
    <w:p>
      <w:r>
        <w:t xml:space="preserve">@DamjanTo Menkää vain ja yhdistäkää, Diminika ja kansalaisjärjestöt, mutta teidän rahoillanne, ei meidän!</w:t>
      </w:r>
    </w:p>
    <w:p>
      <w:r>
        <w:rPr>
          <w:b/>
          <w:u w:val="single"/>
        </w:rPr>
        <w:t xml:space="preserve">726366</w:t>
      </w:r>
    </w:p>
    <w:p>
      <w:r>
        <w:t xml:space="preserve">@zanimiva Romantiikkaa on tunne, kun tajuaa rakastavansa yhä nallea.</w:t>
      </w:r>
    </w:p>
    <w:p>
      <w:r>
        <w:rPr>
          <w:b/>
          <w:u w:val="single"/>
        </w:rPr>
        <w:t xml:space="preserve">726367</w:t>
      </w:r>
    </w:p>
    <w:p>
      <w:r>
        <w:t xml:space="preserve">@peterjancic Peter ei ole väliä - nämä mallit eivät ole vielä päässeet yli kaikkivoipaisesta udbasta, ja he katsovat amerikkalaisia saippuaoopperoita FBI:n kanssa - ja he saavat...</w:t>
      </w:r>
    </w:p>
    <w:p>
      <w:r>
        <w:rPr>
          <w:b/>
          <w:u w:val="single"/>
        </w:rPr>
        <w:t xml:space="preserve">726368</w:t>
      </w:r>
    </w:p>
    <w:p>
      <w:r>
        <w:t xml:space="preserve">Tänä päivänä ... aivan liian pian! I'm going to bleed my pencil case /France Balantič/ https://t.co/qwd4vbek7z via @Časnik</w:t>
      </w:r>
    </w:p>
    <w:p>
      <w:r>
        <w:rPr>
          <w:b/>
          <w:u w:val="single"/>
        </w:rPr>
        <w:t xml:space="preserve">726369</w:t>
      </w:r>
    </w:p>
    <w:p>
      <w:r>
        <w:t xml:space="preserve">Heitin juuri puolikkaan aprikoosin biossa ja meinasin tukehtua tuoppiin samalla #swapping</w:t>
      </w:r>
    </w:p>
    <w:p>
      <w:r>
        <w:rPr>
          <w:b/>
          <w:u w:val="single"/>
        </w:rPr>
        <w:t xml:space="preserve">726370</w:t>
      </w:r>
    </w:p>
    <w:p>
      <w:r>
        <w:t xml:space="preserve">Naapuri käyttää tärylevyä hiekan lyömiseen hevosten karsinassa. Ja aamulla tietenkin kukko.</w:t>
        <w:br/>
        <w:br/>
        <w:t xml:space="preserve"> Muuttakaa kylään, siellä on hiljaisempaa kuin kaupungissa. Huhujen mukaan.</w:t>
      </w:r>
    </w:p>
    <w:p>
      <w:r>
        <w:rPr>
          <w:b/>
          <w:u w:val="single"/>
        </w:rPr>
        <w:t xml:space="preserve">726371</w:t>
      </w:r>
    </w:p>
    <w:p>
      <w:r>
        <w:t xml:space="preserve">Nova24TV-imperiumi saavuttaa ennätyslukijamäärän ja jättää valtavirran siirtymäviestimet kauas taakseen! https://t.co/BWtTPCnu1p via @Nova24TV</w:t>
      </w:r>
    </w:p>
    <w:p>
      <w:r>
        <w:rPr>
          <w:b/>
          <w:u w:val="single"/>
        </w:rPr>
        <w:t xml:space="preserve">726372</w:t>
      </w:r>
    </w:p>
    <w:p>
      <w:r>
        <w:t xml:space="preserve">@1nekorektna @Alex4aleksandra Toivottavasti hän ilmestyy heille pitkien öiden aikana.</w:t>
      </w:r>
    </w:p>
    <w:p>
      <w:r>
        <w:rPr>
          <w:b/>
          <w:u w:val="single"/>
        </w:rPr>
        <w:t xml:space="preserve">726373</w:t>
      </w:r>
    </w:p>
    <w:p>
      <w:r>
        <w:t xml:space="preserve">Aina kun mainitset Slovenian napakylmän, yksi eskimokala pääsee koukusta. https://t.co/0PIpyDsqKV</w:t>
      </w:r>
    </w:p>
    <w:p>
      <w:r>
        <w:rPr>
          <w:b/>
          <w:u w:val="single"/>
        </w:rPr>
        <w:t xml:space="preserve">726374</w:t>
      </w:r>
    </w:p>
    <w:p>
      <w:r>
        <w:t xml:space="preserve">Uusi X-rite-malli monitorin kalibrointiin: X-rite on tarkoitettu kaikille suunnittelijoille, jotka tarvitsevat oikeaa monitorin kalibrointia... http://t.co/xJFzXWj1...</w:t>
      </w:r>
    </w:p>
    <w:p>
      <w:r>
        <w:rPr>
          <w:b/>
          <w:u w:val="single"/>
        </w:rPr>
        <w:t xml:space="preserve">726375</w:t>
      </w:r>
    </w:p>
    <w:p>
      <w:r>
        <w:t xml:space="preserve">@siskaberry Nämä ovat klassikoita, koko riisipellolla väärin pysäköityjen ajoneuvojen joukossa ensin he poimivat väärät kilvet. :/</w:t>
      </w:r>
    </w:p>
    <w:p>
      <w:r>
        <w:rPr>
          <w:b/>
          <w:u w:val="single"/>
        </w:rPr>
        <w:t xml:space="preserve">726376</w:t>
      </w:r>
    </w:p>
    <w:p>
      <w:r>
        <w:t xml:space="preserve">Kiitos ahkerille käsille, kotitekoiselle keitolle ja itse kasvatetulle kasvikselle @bucmanbuco @TjaskaPavlic #greenfingers http://t.co/sdxZF3bAjc</w:t>
      </w:r>
    </w:p>
    <w:p>
      <w:r>
        <w:rPr>
          <w:b/>
          <w:u w:val="single"/>
        </w:rPr>
        <w:t xml:space="preserve">726377</w:t>
      </w:r>
    </w:p>
    <w:p>
      <w:r>
        <w:t xml:space="preserve">@petrasovdat @po_kaplan mutta ei Swarovskin kristallia, presian mattoja ja ilmeisesti Kuchmanin vävyllä on Faberge-muna toimistossaan.</w:t>
      </w:r>
    </w:p>
    <w:p>
      <w:r>
        <w:rPr>
          <w:b/>
          <w:u w:val="single"/>
        </w:rPr>
        <w:t xml:space="preserve">726378</w:t>
      </w:r>
    </w:p>
    <w:p>
      <w:r>
        <w:t xml:space="preserve">@starihalj Olet ammatiltasi bizgec. Kirjoita hoviin, niin et joudu tänne paskanjauhantaan.</w:t>
      </w:r>
    </w:p>
    <w:p>
      <w:r>
        <w:rPr>
          <w:b/>
          <w:u w:val="single"/>
        </w:rPr>
        <w:t xml:space="preserve">726379</w:t>
      </w:r>
    </w:p>
    <w:p>
      <w:r>
        <w:t xml:space="preserve">Rohkeat ja inspiroivat jättimäiset valaisimet tuovat tiloihin uusia ulottuvuuksia https://t.co/Fk6H24lgUj</w:t>
      </w:r>
    </w:p>
    <w:p>
      <w:r>
        <w:rPr>
          <w:b/>
          <w:u w:val="single"/>
        </w:rPr>
        <w:t xml:space="preserve">726380</w:t>
      </w:r>
    </w:p>
    <w:p>
      <w:r>
        <w:t xml:space="preserve">Vanhemmat, jotka käyttävät lastenrattaita aseina julkisissa liikennevälineissä. https://t.co/YjJXm7mYWD</w:t>
      </w:r>
    </w:p>
    <w:p>
      <w:r>
        <w:rPr>
          <w:b/>
          <w:u w:val="single"/>
        </w:rPr>
        <w:t xml:space="preserve">726381</w:t>
      </w:r>
    </w:p>
    <w:p>
      <w:r>
        <w:t xml:space="preserve">@lucijausaj Nykyaikaiset maalauksemme rappeutuvat, koska rahaa ei ole. Taiteilijat maksavat omat luettelonsa jne.</w:t>
      </w:r>
    </w:p>
    <w:p>
      <w:r>
        <w:rPr>
          <w:b/>
          <w:u w:val="single"/>
        </w:rPr>
        <w:t xml:space="preserve">726382</w:t>
      </w:r>
    </w:p>
    <w:p>
      <w:r>
        <w:t xml:space="preserve">Ovatko saksalaiset poliitikot heräämässä: maahanmuuttokysymys on maan kaikkien poliittisten ongelmien äiti?</w:t>
        <w:br/>
        <w:t xml:space="preserve">https://t.co/F6BAx7z2q6</w:t>
      </w:r>
    </w:p>
    <w:p>
      <w:r>
        <w:rPr>
          <w:b/>
          <w:u w:val="single"/>
        </w:rPr>
        <w:t xml:space="preserve">726383</w:t>
      </w:r>
    </w:p>
    <w:p>
      <w:r>
        <w:t xml:space="preserve">@mrevlje @AllBriefs Kun nämä "Murgelin pojat" laulavat Plavýn johdolla, "Wienin pojat" piiloutuvat häpeissään.</w:t>
        <w:br/>
        <w:t xml:space="preserve">😉🤣😎</w:t>
      </w:r>
    </w:p>
    <w:p>
      <w:r>
        <w:rPr>
          <w:b/>
          <w:u w:val="single"/>
        </w:rPr>
        <w:t xml:space="preserve">726384</w:t>
      </w:r>
    </w:p>
    <w:p>
      <w:r>
        <w:t xml:space="preserve">Kommunistit ja natsit juhlivat 1. toukokuuta yhdessä,41 vuotta https://t.co/BtKse2WGwG</w:t>
      </w:r>
    </w:p>
    <w:p>
      <w:r>
        <w:rPr>
          <w:b/>
          <w:u w:val="single"/>
        </w:rPr>
        <w:t xml:space="preserve">726385</w:t>
      </w:r>
    </w:p>
    <w:p>
      <w:r>
        <w:t xml:space="preserve">@vinkovasle1 @MinHealth Kun vedät kommunistisen tiedon yhteen, tulos on aina sama, tyhjät hyllyt tai tyhjät sairaalat, sillä ei ole väliä.</w:t>
      </w:r>
    </w:p>
    <w:p>
      <w:r>
        <w:rPr>
          <w:b/>
          <w:u w:val="single"/>
        </w:rPr>
        <w:t xml:space="preserve">726386</w:t>
      </w:r>
    </w:p>
    <w:p>
      <w:r>
        <w:t xml:space="preserve">@StrankaLMS @sarecmarjan @24UR Jos teemme töitä, teemme, jos emme tee, lepäämme. #Bedak</w:t>
      </w:r>
    </w:p>
    <w:p>
      <w:r>
        <w:rPr>
          <w:b/>
          <w:u w:val="single"/>
        </w:rPr>
        <w:t xml:space="preserve">726387</w:t>
      </w:r>
    </w:p>
    <w:p>
      <w:r>
        <w:t xml:space="preserve">@TinoMamic mutta oikeasti, me myimme avaruusteknologiaa Marsia varten, kaivoimme venäläisten vanhoja mig-ajoneuvoja ja teimme parhaan salaisuuden sitten Yugo45-auton.</w:t>
      </w:r>
    </w:p>
    <w:p>
      <w:r>
        <w:rPr>
          <w:b/>
          <w:u w:val="single"/>
        </w:rPr>
        <w:t xml:space="preserve">726388</w:t>
      </w:r>
    </w:p>
    <w:p>
      <w:r>
        <w:t xml:space="preserve">@KilgoreSH5 Mitä heille sitten jää jäljelle? @ZigaTurk harhaluulo, että jos kutsut neekeriä neekeriksi, et ole rasisti?</w:t>
      </w:r>
    </w:p>
    <w:p>
      <w:r>
        <w:rPr>
          <w:b/>
          <w:u w:val="single"/>
        </w:rPr>
        <w:t xml:space="preserve">726389</w:t>
      </w:r>
    </w:p>
    <w:p>
      <w:r>
        <w:t xml:space="preserve">POSOČJE: Venäläiset sijoittajat voivat ostaa perjantaina huutokaupassa ensin tuolihissit ja gondolin ja sitten koko kaupungin. Bovecin asukkaat harjoittelevat jo venäjän kielen taitojaan.</w:t>
      </w:r>
    </w:p>
    <w:p>
      <w:r>
        <w:rPr>
          <w:b/>
          <w:u w:val="single"/>
        </w:rPr>
        <w:t xml:space="preserve">726390</w:t>
      </w:r>
    </w:p>
    <w:p>
      <w:r>
        <w:t xml:space="preserve">Vähän enemmän on parempi kuin liian vähän. Koskaan ei tiedä, mitä voi tapahtua. 😉 #novimostovi #maribor #support https://t.co/ISKIF4efcf</w:t>
      </w:r>
    </w:p>
    <w:p>
      <w:r>
        <w:rPr>
          <w:b/>
          <w:u w:val="single"/>
        </w:rPr>
        <w:t xml:space="preserve">726391</w:t>
      </w:r>
    </w:p>
    <w:p>
      <w:r>
        <w:t xml:space="preserve">@lucijausaj RTV on punainen likakaivo ja Jadranka Rebernik on vain käytetty marginaali, joka hylätään vastustuksen jälkeen. Toivon hänelle mahdollisimman paljon nöyryytystä ja piinaa.</w:t>
      </w:r>
    </w:p>
    <w:p>
      <w:r>
        <w:rPr>
          <w:b/>
          <w:u w:val="single"/>
        </w:rPr>
        <w:t xml:space="preserve">726392</w:t>
      </w:r>
    </w:p>
    <w:p>
      <w:r>
        <w:t xml:space="preserve">Isä vastaan isä saa uuden ulottuvuuden, kun joulu tulee tuhoamaan isoisän.</w:t>
        <w:br/>
        <w:br/>
        <w:t xml:space="preserve"> Elokuvateattereissa 16. marraskuuta alkaen. https://t.co/j3vq9OXhnl</w:t>
      </w:r>
    </w:p>
    <w:p>
      <w:r>
        <w:rPr>
          <w:b/>
          <w:u w:val="single"/>
        </w:rPr>
        <w:t xml:space="preserve">726393</w:t>
      </w:r>
    </w:p>
    <w:p>
      <w:r>
        <w:t xml:space="preserve">@Pika_So Ihminen voi hävetä vuosia. Liioittelu tähtimitingeillä pahenee. Mielemme on liukumassa pois..Ei ihme.</w:t>
      </w:r>
    </w:p>
    <w:p>
      <w:r>
        <w:rPr>
          <w:b/>
          <w:u w:val="single"/>
        </w:rPr>
        <w:t xml:space="preserve">726394</w:t>
      </w:r>
    </w:p>
    <w:p>
      <w:r>
        <w:t xml:space="preserve">@gfajdi Eikö tämä ole taas yksi niistä asioista, jotka ovat täysin järkeviä, kun alkaa lukea vasemmistolaisten latteuksien ohi yksityiskohtiin?</w:t>
      </w:r>
    </w:p>
    <w:p>
      <w:r>
        <w:rPr>
          <w:b/>
          <w:u w:val="single"/>
        </w:rPr>
        <w:t xml:space="preserve">726395</w:t>
      </w:r>
    </w:p>
    <w:p>
      <w:r>
        <w:t xml:space="preserve">@missnymphee Ei, se ei ole trampoliini, vain korotettu sänky. Mutta hän tykkää kyllä sellaisesta hölynpölystä. :)</w:t>
      </w:r>
    </w:p>
    <w:p>
      <w:r>
        <w:rPr>
          <w:b/>
          <w:u w:val="single"/>
        </w:rPr>
        <w:t xml:space="preserve">726396</w:t>
      </w:r>
    </w:p>
    <w:p>
      <w:r>
        <w:t xml:space="preserve">Flydubain lentolippujen myynti - Ljubljanasta: DUBAI, MALDIVI, NEPAL, GOA, Sri Lanka, ZANZIBAR</w:t>
        <w:br/>
        <w:t xml:space="preserve">http://t.co/74rINuI6nJ http://t.co/74rINuI6nJ</w:t>
      </w:r>
    </w:p>
    <w:p>
      <w:r>
        <w:rPr>
          <w:b/>
          <w:u w:val="single"/>
        </w:rPr>
        <w:t xml:space="preserve">726397</w:t>
      </w:r>
    </w:p>
    <w:p>
      <w:r>
        <w:t xml:space="preserve">Laskemme minuutteja kakkuhaasteeseen - joka on varmasti kaikkien aikojen jännittävin ohjelma! #masterchefslo</w:t>
      </w:r>
    </w:p>
    <w:p>
      <w:r>
        <w:rPr>
          <w:b/>
          <w:u w:val="single"/>
        </w:rPr>
        <w:t xml:space="preserve">726398</w:t>
      </w:r>
    </w:p>
    <w:p>
      <w:r>
        <w:t xml:space="preserve">Riippuen siitä, missä naapurit purjehtivat, he saattavat pian polttaa hänet kirjaimellisesti roviolla keskellä Markovin aukiota. https://t.co/pTeDAZUN9B</w:t>
      </w:r>
    </w:p>
    <w:p>
      <w:r>
        <w:rPr>
          <w:b/>
          <w:u w:val="single"/>
        </w:rPr>
        <w:t xml:space="preserve">726399</w:t>
      </w:r>
    </w:p>
    <w:p>
      <w:r>
        <w:t xml:space="preserve">Kun ravistelin murusia pois leivänpaahtimen laatikosta, tajusin, että lasertulostin on sen evoluution seuraaja.</w:t>
      </w:r>
    </w:p>
    <w:p>
      <w:r>
        <w:rPr>
          <w:b/>
          <w:u w:val="single"/>
        </w:rPr>
        <w:t xml:space="preserve">726400</w:t>
      </w:r>
    </w:p>
    <w:p>
      <w:r>
        <w:t xml:space="preserve">Kuka edustaa Janšaa oikeudessa (ja häviää säännöllisesti)?</w:t>
        <w:br/>
        <w:t xml:space="preserve"> Matoz.</w:t>
        <w:br/>
        <w:t xml:space="preserve"> Luulen, että olisin potkaissut tuollaista luuseria jo kauan sitten.....</w:t>
      </w:r>
    </w:p>
    <w:p>
      <w:r>
        <w:rPr>
          <w:b/>
          <w:u w:val="single"/>
        </w:rPr>
        <w:t xml:space="preserve">726401</w:t>
      </w:r>
    </w:p>
    <w:p>
      <w:r>
        <w:t xml:space="preserve">@Krscanski_mozje @markodvornik Yksi kauhistuttavista kuvista tämän ikuisen PAKOTTAJAN läsnäolosta Luojan suunnitelmassa!!!!.</w:t>
      </w:r>
    </w:p>
    <w:p>
      <w:r>
        <w:rPr>
          <w:b/>
          <w:u w:val="single"/>
        </w:rPr>
        <w:t xml:space="preserve">726402</w:t>
      </w:r>
    </w:p>
    <w:p>
      <w:r>
        <w:t xml:space="preserve">@frelih_igor @ZigaTurk Tapahtuuko tämä sinulle usein ? Sitten tarvitset psykoterapeuttia, et tohtori Rugelia, joka hoiti alkoholisteja !!!!</w:t>
      </w:r>
    </w:p>
    <w:p>
      <w:r>
        <w:rPr>
          <w:b/>
          <w:u w:val="single"/>
        </w:rPr>
        <w:t xml:space="preserve">726403</w:t>
      </w:r>
    </w:p>
    <w:p>
      <w:r>
        <w:t xml:space="preserve">@PrinasalkaZlata @blagovestGB Jos ei ole kynttilää sytytetty siellä, missä hauta on, ei ole hautaa #dejstvozakomikomikreature</w:t>
      </w:r>
    </w:p>
    <w:p>
      <w:r>
        <w:rPr>
          <w:b/>
          <w:u w:val="single"/>
        </w:rPr>
        <w:t xml:space="preserve">726404</w:t>
      </w:r>
    </w:p>
    <w:p>
      <w:r>
        <w:t xml:space="preserve">@RevijaReporter mikä pitäisi olla motiivi? Ei ainakaan terrori-isku, koska hän ei ole muslimi. Loput eivät ole niin tärkeitä.</w:t>
      </w:r>
    </w:p>
    <w:p>
      <w:r>
        <w:rPr>
          <w:b/>
          <w:u w:val="single"/>
        </w:rPr>
        <w:t xml:space="preserve">726405</w:t>
      </w:r>
    </w:p>
    <w:p>
      <w:r>
        <w:t xml:space="preserve">Ei ole sankaria, joka saattaisi tämän pikkumainen provokaattorin Bareticin sinne, minne hän kuuluu. https://t.co/EvmdvQSQQo</w:t>
      </w:r>
    </w:p>
    <w:p>
      <w:r>
        <w:rPr>
          <w:b/>
          <w:u w:val="single"/>
        </w:rPr>
        <w:t xml:space="preserve">726406</w:t>
      </w:r>
    </w:p>
    <w:p>
      <w:r>
        <w:t xml:space="preserve">Futuristi, joka on kehittyneimpien maiden infrastruktuuria nopeampi https://t.co/xiNvQi39b3</w:t>
      </w:r>
    </w:p>
    <w:p>
      <w:r>
        <w:rPr>
          <w:b/>
          <w:u w:val="single"/>
        </w:rPr>
        <w:t xml:space="preserve">726407</w:t>
      </w:r>
    </w:p>
    <w:p>
      <w:r>
        <w:t xml:space="preserve">Uh, mikä lopputulos kronometriin. @tom_dumoulin vaihtaa maailmanmestarin pelipaidan vaaleanpunaiseen, ei huono! #Giro101</w:t>
      </w:r>
    </w:p>
    <w:p>
      <w:r>
        <w:rPr>
          <w:b/>
          <w:u w:val="single"/>
        </w:rPr>
        <w:t xml:space="preserve">726408</w:t>
      </w:r>
    </w:p>
    <w:p>
      <w:r>
        <w:t xml:space="preserve">@ZigaTurk Voi luoja auta meitä, mitä kysymyksiä Fajonille:) Edes Vodeb ei ymmärrä tätä, Fajonista puhumattakaan.</w:t>
      </w:r>
    </w:p>
    <w:p>
      <w:r>
        <w:rPr>
          <w:b/>
          <w:u w:val="single"/>
        </w:rPr>
        <w:t xml:space="preserve">726409</w:t>
      </w:r>
    </w:p>
    <w:p>
      <w:r>
        <w:t xml:space="preserve">@HanzaVon @Libertarec Tesla butta, muuta sinne äläkä tyrkytä meitä muita sinne!</w:t>
      </w:r>
    </w:p>
    <w:p>
      <w:r>
        <w:rPr>
          <w:b/>
          <w:u w:val="single"/>
        </w:rPr>
        <w:t xml:space="preserve">726410</w:t>
      </w:r>
    </w:p>
    <w:p>
      <w:r>
        <w:t xml:space="preserve">Saksalaiset yhä epävarmempia: yhä useampi haluaa kantaa hälytysasetta https://t.co/oCwWv53y1B</w:t>
      </w:r>
    </w:p>
    <w:p>
      <w:r>
        <w:rPr>
          <w:b/>
          <w:u w:val="single"/>
        </w:rPr>
        <w:t xml:space="preserve">726411</w:t>
      </w:r>
    </w:p>
    <w:p>
      <w:r>
        <w:t xml:space="preserve">@varnostprometa Miten tentti nyt toimii automaattiauton kanssa, käyttää sitten vakionopeudensäädintä ja muita järjestelmiä esim. automaattivalot....?</w:t>
      </w:r>
    </w:p>
    <w:p>
      <w:r>
        <w:rPr>
          <w:b/>
          <w:u w:val="single"/>
        </w:rPr>
        <w:t xml:space="preserve">726412</w:t>
      </w:r>
    </w:p>
    <w:p>
      <w:r>
        <w:t xml:space="preserve">@specificen Olet ainoa. 😜 Minulle jumalainen yhdistelmä on aprikoosihillo sekoitettuna smetanaan. Nami ...</w:t>
      </w:r>
    </w:p>
    <w:p>
      <w:r>
        <w:rPr>
          <w:b/>
          <w:u w:val="single"/>
        </w:rPr>
        <w:t xml:space="preserve">726413</w:t>
      </w:r>
    </w:p>
    <w:p>
      <w:r>
        <w:t xml:space="preserve">@peterjancic On sääli, että et voi klikata ja suurentaa kuvaajaa, koska se ei ole paras mahdollinen.</w:t>
      </w:r>
    </w:p>
    <w:p>
      <w:r>
        <w:rPr>
          <w:b/>
          <w:u w:val="single"/>
        </w:rPr>
        <w:t xml:space="preserve">726414</w:t>
      </w:r>
    </w:p>
    <w:p>
      <w:r>
        <w:t xml:space="preserve">@RagnarBelial @Diverzija Kerrot minulle jotain, mitä en ole koskaan sanonut. Yksi säälittävimmistä retorisista manöövereistä.</w:t>
      </w:r>
    </w:p>
    <w:p>
      <w:r>
        <w:rPr>
          <w:b/>
          <w:u w:val="single"/>
        </w:rPr>
        <w:t xml:space="preserve">726415</w:t>
      </w:r>
    </w:p>
    <w:p>
      <w:r>
        <w:t xml:space="preserve">@darkob @StrankaSMC Marjan Šarcin RAJOITUS kärpäsille, joilla ei ole aivoja päässään.Jos vain Kamnikin kansa lankeaa siihen, se on jo häpeäksi ihmismielelle.</w:t>
      </w:r>
    </w:p>
    <w:p>
      <w:r>
        <w:rPr>
          <w:b/>
          <w:u w:val="single"/>
        </w:rPr>
        <w:t xml:space="preserve">726416</w:t>
      </w:r>
    </w:p>
    <w:p>
      <w:r>
        <w:t xml:space="preserve">Ei ihme, ettemme halua asevelvollisuutta, jos tiedekunnassa, jossa opetetaan puolustusopintoja, ei tehdä eroa miesten ja naisten sukupuolielinten välillä! #fdv</w:t>
      </w:r>
    </w:p>
    <w:p>
      <w:r>
        <w:rPr>
          <w:b/>
          <w:u w:val="single"/>
        </w:rPr>
        <w:t xml:space="preserve">726417</w:t>
      </w:r>
    </w:p>
    <w:p>
      <w:r>
        <w:t xml:space="preserve">@FranciKek Tuolla kulttuurieläkkeellä sinulla on melkein tarpeeksi yhden taistelijan eläkkeeseen. Mutta ei monumentaalinen.</w:t>
      </w:r>
    </w:p>
    <w:p>
      <w:r>
        <w:rPr>
          <w:b/>
          <w:u w:val="single"/>
        </w:rPr>
        <w:t xml:space="preserve">726418</w:t>
      </w:r>
    </w:p>
    <w:p>
      <w:r>
        <w:t xml:space="preserve">@Andr3jaL @vanfranco @DavidNovak17 Niin, ja jos haluat lisää lippuja, sinun on ostettava ne omasta taskustasi.</w:t>
      </w:r>
    </w:p>
    <w:p>
      <w:r>
        <w:rPr>
          <w:b/>
          <w:u w:val="single"/>
        </w:rPr>
        <w:t xml:space="preserve">726419</w:t>
      </w:r>
    </w:p>
    <w:p>
      <w:r>
        <w:t xml:space="preserve">Kun olet sairas ja näytät niin pahalta, että sinua hävettää tilata toimitus ... 😪😅 #lajf</w:t>
      </w:r>
    </w:p>
    <w:p>
      <w:r>
        <w:rPr>
          <w:b/>
          <w:u w:val="single"/>
        </w:rPr>
        <w:t xml:space="preserve">726420</w:t>
      </w:r>
    </w:p>
    <w:p>
      <w:r>
        <w:t xml:space="preserve">@Petrasa1 @BojanPozar @vladaRS @MZZRS @BorutPahor @policija_si Bledin kremšniten jälkeen.</w:t>
      </w:r>
    </w:p>
    <w:p>
      <w:r>
        <w:rPr>
          <w:b/>
          <w:u w:val="single"/>
        </w:rPr>
        <w:t xml:space="preserve">726421</w:t>
      </w:r>
    </w:p>
    <w:p>
      <w:r>
        <w:t xml:space="preserve">@JozeBiscak @strankaSD @IPCC_CH Kommunistit ja ilmastonmuutos, se on kaunis pari.</w:t>
      </w:r>
    </w:p>
    <w:p>
      <w:r>
        <w:rPr>
          <w:b/>
          <w:u w:val="single"/>
        </w:rPr>
        <w:t xml:space="preserve">726422</w:t>
      </w:r>
    </w:p>
    <w:p>
      <w:r>
        <w:t xml:space="preserve">Milloin poliisit tuovat Kučanovin pojanpojan, äärivasemmistolaisen Iskra-yhdistyksen johtajan, kuulusteltavaksi? He eivät tee sitä, syvä valtio ei salli sitä.</w:t>
      </w:r>
    </w:p>
    <w:p>
      <w:r>
        <w:rPr>
          <w:b/>
          <w:u w:val="single"/>
        </w:rPr>
        <w:t xml:space="preserve">726423</w:t>
      </w:r>
    </w:p>
    <w:p>
      <w:r>
        <w:t xml:space="preserve">Mutta jos kaikki maailman lumi puhaltaa pyörätielle, pitääkö minun mennä tielle vai voinko ajaa jalkakäytävällä? Kysyn Sam Streetin puolesta.</w:t>
      </w:r>
    </w:p>
    <w:p>
      <w:r>
        <w:rPr>
          <w:b/>
          <w:u w:val="single"/>
        </w:rPr>
        <w:t xml:space="preserve">726424</w:t>
      </w:r>
    </w:p>
    <w:p>
      <w:r>
        <w:t xml:space="preserve">Arvostus viesti miesten käsille. Kädet. Nyt, näinä kuumina päivinä, kun mietin, ovatko nämä lämpötilat hyväksi millekään... Ne ovat.</w:t>
      </w:r>
    </w:p>
    <w:p>
      <w:r>
        <w:rPr>
          <w:b/>
          <w:u w:val="single"/>
        </w:rPr>
        <w:t xml:space="preserve">726425</w:t>
      </w:r>
    </w:p>
    <w:p>
      <w:r>
        <w:t xml:space="preserve">@meteoriterain @DarjaTomanic @Nova24TV Potilaat sairastuvat natseihin!!!!!!!!!????</w:t>
      </w:r>
    </w:p>
    <w:p>
      <w:r>
        <w:rPr>
          <w:b/>
          <w:u w:val="single"/>
        </w:rPr>
        <w:t xml:space="preserve">726426</w:t>
      </w:r>
    </w:p>
    <w:p>
      <w:r>
        <w:t xml:space="preserve">"1 miljardi euroa pesty iranilaisille terroristeille", sanoi Janša."" Miten tällaista mallia voi edes kuunnella, saati sitten ottaa vakavasti? #judgement2018</w:t>
      </w:r>
    </w:p>
    <w:p>
      <w:r>
        <w:rPr>
          <w:b/>
          <w:u w:val="single"/>
        </w:rPr>
        <w:t xml:space="preserve">726427</w:t>
      </w:r>
    </w:p>
    <w:p>
      <w:r>
        <w:t xml:space="preserve">@StendlerBostjan Paljonko osallistut käyttökustannuksiin? Jokainen aikuinen antaa suhteellisen osuuden, annatko sinä? Ei mitään sellaista kuin tunnen sinut!!!</w:t>
      </w:r>
    </w:p>
    <w:p>
      <w:r>
        <w:rPr>
          <w:b/>
          <w:u w:val="single"/>
        </w:rPr>
        <w:t xml:space="preserve">726428</w:t>
      </w:r>
    </w:p>
    <w:p>
      <w:r>
        <w:t xml:space="preserve">Täydet 70 kilometriä maaliin. Silloin pyöräilijät sanovat, että Tour on Tour. #clickhold #TDFTVS #TDF2018</w:t>
      </w:r>
    </w:p>
    <w:p>
      <w:r>
        <w:rPr>
          <w:b/>
          <w:u w:val="single"/>
        </w:rPr>
        <w:t xml:space="preserve">726429</w:t>
      </w:r>
    </w:p>
    <w:p>
      <w:r>
        <w:t xml:space="preserve">Huomenna olen kanssasi koko päivän, Nelisabeth. Tuon myös 3 tuoretta DOTS-paitamekkoa! Nähdään 🤩 https://t.co/CBUs1e70rh https://t.co/CBUs1e70rh</w:t>
      </w:r>
    </w:p>
    <w:p>
      <w:r>
        <w:rPr>
          <w:b/>
          <w:u w:val="single"/>
        </w:rPr>
        <w:t xml:space="preserve">726430</w:t>
      </w:r>
    </w:p>
    <w:p>
      <w:r>
        <w:t xml:space="preserve">@7777777777777777777777Marko @Libertarec Sinun paskasi perusteella minun twitterissäni, olet primitiivinen</w:t>
      </w:r>
    </w:p>
    <w:p>
      <w:r>
        <w:rPr>
          <w:b/>
          <w:u w:val="single"/>
        </w:rPr>
        <w:t xml:space="preserve">726431</w:t>
      </w:r>
    </w:p>
    <w:p>
      <w:r>
        <w:t xml:space="preserve">Äärivasemmistolaiset haluaisivat veroja 😂😂😂😂. 8 prosenttia "huipulta" maksaa samaa tuloveroa kuin 70 prosenttia "alhaalta". https://t.co/FtCPFiYQbM</w:t>
      </w:r>
    </w:p>
    <w:p>
      <w:r>
        <w:rPr>
          <w:b/>
          <w:u w:val="single"/>
        </w:rPr>
        <w:t xml:space="preserve">726432</w:t>
      </w:r>
    </w:p>
    <w:p>
      <w:r>
        <w:t xml:space="preserve">@BCIgokea-koripalloilijat kansallispäivän paraatissa. Vuoden 1947 toukokuun päivän kunniaksi.</w:t>
      </w:r>
    </w:p>
    <w:p>
      <w:r>
        <w:rPr>
          <w:b/>
          <w:u w:val="single"/>
        </w:rPr>
        <w:t xml:space="preserve">726433</w:t>
      </w:r>
    </w:p>
    <w:p>
      <w:r>
        <w:t xml:space="preserve">@KleStrom @Leon48303573 ensimmäiset kamionit, jotka alkoivat liikkua lännen läpi, olivat itse tarkastettuja udbovisteja.</w:t>
      </w:r>
    </w:p>
    <w:p>
      <w:r>
        <w:rPr>
          <w:b/>
          <w:u w:val="single"/>
        </w:rPr>
        <w:t xml:space="preserve">726434</w:t>
      </w:r>
    </w:p>
    <w:p>
      <w:r>
        <w:t xml:space="preserve">@GalKusar @tedvanet @msedej ProPlus kiristää heitä, ja he vain siirtävät vastuun puolueille. Koskee kaikkia TV-palveluntarjoajia.</w:t>
      </w:r>
    </w:p>
    <w:p>
      <w:r>
        <w:rPr>
          <w:b/>
          <w:u w:val="single"/>
        </w:rPr>
        <w:t xml:space="preserve">726435</w:t>
      </w:r>
    </w:p>
    <w:p>
      <w:r>
        <w:t xml:space="preserve">Armenialainen mies ajaa kätensä sulan metallin läpi https://t.co/NJ4dRKs62q https://t.co/8jvR4GUYfn https://t.co/8jvR4GUYfn</w:t>
      </w:r>
    </w:p>
    <w:p>
      <w:r>
        <w:rPr>
          <w:b/>
          <w:u w:val="single"/>
        </w:rPr>
        <w:t xml:space="preserve">726436</w:t>
      </w:r>
    </w:p>
    <w:p>
      <w:r>
        <w:t xml:space="preserve">Viranomaisten vaikeneminen kyläkaarteista ja sen räjähdysalttius https://t.co/8fGsfx7bYf https://t.co/2Uv61WaGTY https://t.co/2Uv61WaGTY</w:t>
      </w:r>
    </w:p>
    <w:p>
      <w:r>
        <w:rPr>
          <w:b/>
          <w:u w:val="single"/>
        </w:rPr>
        <w:t xml:space="preserve">726437</w:t>
      </w:r>
    </w:p>
    <w:p>
      <w:r>
        <w:t xml:space="preserve">Kaikki lahjoittavat, mutta entä valtio?</w:t>
        <w:br/>
        <w:t xml:space="preserve"> Se säästää rahaa, omaksi parhaakseen!!!!!!!!!! https://t.co/DFM6rr5Slz https://t.co/DFM6rr5Slz</w:t>
      </w:r>
    </w:p>
    <w:p>
      <w:r>
        <w:rPr>
          <w:b/>
          <w:u w:val="single"/>
        </w:rPr>
        <w:t xml:space="preserve">726438</w:t>
      </w:r>
    </w:p>
    <w:p>
      <w:r>
        <w:t xml:space="preserve">@VGrasic @JanezPogorelec @JernejStromajer Kyllä, partisaanit menivät hostaalle häätämään hyökkääjät.</w:t>
      </w:r>
    </w:p>
    <w:p>
      <w:r>
        <w:rPr>
          <w:b/>
          <w:u w:val="single"/>
        </w:rPr>
        <w:t xml:space="preserve">726439</w:t>
      </w:r>
    </w:p>
    <w:p>
      <w:r>
        <w:t xml:space="preserve">Sen jälkeen, kun on käsitelty yhteisiä salaisuuksia ja ongelmia siitä, pissaako istuen vai seisten, aloittaako FFWPU seuraavan propagandan? https://t.co/QN46UwdWjJ</w:t>
      </w:r>
    </w:p>
    <w:p>
      <w:r>
        <w:rPr>
          <w:b/>
          <w:u w:val="single"/>
        </w:rPr>
        <w:t xml:space="preserve">726440</w:t>
      </w:r>
    </w:p>
    <w:p>
      <w:r>
        <w:t xml:space="preserve">@mrevlje Hän on hyvä myyntimies. Myin kasan 💩 kultaa vastaan. Älä kuse hänen päälleen nyt. 😁</w:t>
      </w:r>
    </w:p>
    <w:p>
      <w:r>
        <w:rPr>
          <w:b/>
          <w:u w:val="single"/>
        </w:rPr>
        <w:t xml:space="preserve">726441</w:t>
      </w:r>
    </w:p>
    <w:p>
      <w:r>
        <w:t xml:space="preserve">Vertailu #solarship ja #terveydenhuolto on tietysti kiellettyä @SD ja @SMC, koska malhelit ovat eri tavoin rikkaita ideologian suojissa.</w:t>
      </w:r>
    </w:p>
    <w:p>
      <w:r>
        <w:rPr>
          <w:b/>
          <w:u w:val="single"/>
        </w:rPr>
        <w:t xml:space="preserve">726442</w:t>
      </w:r>
    </w:p>
    <w:p>
      <w:r>
        <w:t xml:space="preserve">Olemmeko edes tietoisia siitä, miten idioottimaisia asioita maataloudessa tehdään, puhumattakaan glyfosaatista ja muuntogeenisistä elintarvikkeista! https://t.co/bygJtWwoHO ...</w:t>
      </w:r>
    </w:p>
    <w:p>
      <w:r>
        <w:rPr>
          <w:b/>
          <w:u w:val="single"/>
        </w:rPr>
        <w:t xml:space="preserve">726443</w:t>
      </w:r>
    </w:p>
    <w:p>
      <w:r>
        <w:t xml:space="preserve">@MatijaLah Koska dekantointi on kaatamista yhdestä kantista toiseen kanttiin, olisi oikeampaa käyttää sanaa rekantointi.</w:t>
      </w:r>
    </w:p>
    <w:p>
      <w:r>
        <w:rPr>
          <w:b/>
          <w:u w:val="single"/>
        </w:rPr>
        <w:t xml:space="preserve">726444</w:t>
      </w:r>
    </w:p>
    <w:p>
      <w:r>
        <w:t xml:space="preserve">Mies istuu joen rannalla, kastaa koukkua ja pitää tiiltä päässään. Nuori nainen kävelee ohi, katsoo häntä hetken ja sanoo sitten:... https://t.co/Mcfzupb9Gd...</w:t>
      </w:r>
    </w:p>
    <w:p>
      <w:r>
        <w:rPr>
          <w:b/>
          <w:u w:val="single"/>
        </w:rPr>
        <w:t xml:space="preserve">726445</w:t>
      </w:r>
    </w:p>
    <w:p>
      <w:r>
        <w:t xml:space="preserve">Apteekkari-tapauksesta: tapa, jolla Zoran Jankovic puolustaa itseään - OK. Tapa puolustaa pormestaria - järjetöntä.</w:t>
      </w:r>
    </w:p>
    <w:p>
      <w:r>
        <w:rPr>
          <w:b/>
          <w:u w:val="single"/>
        </w:rPr>
        <w:t xml:space="preserve">726446</w:t>
      </w:r>
    </w:p>
    <w:p>
      <w:r>
        <w:t xml:space="preserve">MARIBOR: 30 minuutin selkäkipuhieronta vain 10 eurolla. https://t.co/gJkoDCcqAR https://t.co/gJkoDCcqAR</w:t>
      </w:r>
    </w:p>
    <w:p>
      <w:r>
        <w:rPr>
          <w:b/>
          <w:u w:val="single"/>
        </w:rPr>
        <w:t xml:space="preserve">726447</w:t>
      </w:r>
    </w:p>
    <w:p>
      <w:r>
        <w:t xml:space="preserve">@NormalNimda @mcanzutti äärivasemmistolainen @DarjaTomanic ei kestä totuutta....</w:t>
      </w:r>
    </w:p>
    <w:p>
      <w:r>
        <w:rPr>
          <w:b/>
          <w:u w:val="single"/>
        </w:rPr>
        <w:t xml:space="preserve">726448</w:t>
      </w:r>
    </w:p>
    <w:p>
      <w:r>
        <w:t xml:space="preserve">Nusha Derenda kastuu äärimmäisen kylmissä lämpötiloissa https://t.co/TlzisEMSdS</w:t>
      </w:r>
    </w:p>
    <w:p>
      <w:r>
        <w:rPr>
          <w:b/>
          <w:u w:val="single"/>
        </w:rPr>
        <w:t xml:space="preserve">726449</w:t>
      </w:r>
    </w:p>
    <w:p>
      <w:r>
        <w:t xml:space="preserve">Slovenke&amp;amp;Slovenci</w:t>
        <w:br/>
        <w:t xml:space="preserve">AHMADin tapaus on</w:t>
        <w:br/>
        <w:t xml:space="preserve">vasemmiston mullahien viime hetkellä lavastama, häpeällinen https://t.co/0zW3sjW8dz</w:t>
      </w:r>
    </w:p>
    <w:p>
      <w:r>
        <w:rPr>
          <w:b/>
          <w:u w:val="single"/>
        </w:rPr>
        <w:t xml:space="preserve">726450</w:t>
      </w:r>
    </w:p>
    <w:p>
      <w:r>
        <w:t xml:space="preserve">Viiniköynnökset ovat jälleen kantaneet Nostakaamme malja itsellemme Prost kun hän oli isä kaikkien tulisi ojentaa kätensä antakaa uuden Jumalan lasten olla mitä hyviä ihmisiä me olemme.</w:t>
      </w:r>
    </w:p>
    <w:p>
      <w:r>
        <w:rPr>
          <w:b/>
          <w:u w:val="single"/>
        </w:rPr>
        <w:t xml:space="preserve">726451</w:t>
      </w:r>
    </w:p>
    <w:p>
      <w:r>
        <w:t xml:space="preserve">Antioksidantit eivät ole yleisesti hyödyllisiä aineita. Ne toimivat jopa syövän lannoitteina. Tänään @WebYouthissa https://t.co/CtF1Qdr2zO</w:t>
      </w:r>
    </w:p>
    <w:p>
      <w:r>
        <w:rPr>
          <w:b/>
          <w:u w:val="single"/>
        </w:rPr>
        <w:t xml:space="preserve">726452</w:t>
      </w:r>
    </w:p>
    <w:p>
      <w:r>
        <w:t xml:space="preserve">@Mojca84655391 @AfneGunca16 @SpelaNovak @Trdosrcnez @Panonska_ ... heti voileivässä, ja minun on kunnioitettava😉 ...</w:t>
      </w:r>
    </w:p>
    <w:p>
      <w:r>
        <w:rPr>
          <w:b/>
          <w:u w:val="single"/>
        </w:rPr>
        <w:t xml:space="preserve">726453</w:t>
      </w:r>
    </w:p>
    <w:p>
      <w:r>
        <w:t xml:space="preserve">https://t.co/gSlUX3Llt0 Mutta teidän politiikkanne takaa sen, että meillä on armeija työttömiä korkeakoulututkinnon suorittaneita, maistereita ja tohtoreita. Huonoa palvelua.</w:t>
      </w:r>
    </w:p>
    <w:p>
      <w:r>
        <w:rPr>
          <w:b/>
          <w:u w:val="single"/>
        </w:rPr>
        <w:t xml:space="preserve">726454</w:t>
      </w:r>
    </w:p>
    <w:p>
      <w:r>
        <w:t xml:space="preserve">@PolonaKek @strankaSDS @MilanZver @Metod_Berlec Tämä on valheiden ja petoksen kirja.</w:t>
      </w:r>
    </w:p>
    <w:p>
      <w:r>
        <w:rPr>
          <w:b/>
          <w:u w:val="single"/>
        </w:rPr>
        <w:t xml:space="preserve">726455</w:t>
      </w:r>
    </w:p>
    <w:p>
      <w:r>
        <w:t xml:space="preserve">@JernejaF En puolusta ketään täällä. On vain oikein, että hyvät ohjelmat jatkuvat. PS.Janšan ei pitäisi enää häiritä sinua. Hän ei ole paikalla.</w:t>
      </w:r>
    </w:p>
    <w:p>
      <w:r>
        <w:rPr>
          <w:b/>
          <w:u w:val="single"/>
        </w:rPr>
        <w:t xml:space="preserve">726456</w:t>
      </w:r>
    </w:p>
    <w:p>
      <w:r>
        <w:t xml:space="preserve">@Work Heidän valuuttansa perustuu tähän itsepäisyyteen. Sen ymmärtämiseen ei todellakaan tarvita neroa. Etenkin, jos tiedätte, kuinka suuri budjettivaje heillä on.</w:t>
      </w:r>
    </w:p>
    <w:p>
      <w:r>
        <w:rPr>
          <w:b/>
          <w:u w:val="single"/>
        </w:rPr>
        <w:t xml:space="preserve">726457</w:t>
      </w:r>
    </w:p>
    <w:p>
      <w:r>
        <w:t xml:space="preserve">@Bond00775328617 Jos slovenialaiset kommunistituomarit tuomitsevat hänet, hän saa enemmän korvauksia kuin mitä hän sai huumeista.</w:t>
      </w:r>
    </w:p>
    <w:p>
      <w:r>
        <w:rPr>
          <w:b/>
          <w:u w:val="single"/>
        </w:rPr>
        <w:t xml:space="preserve">726458</w:t>
      </w:r>
    </w:p>
    <w:p>
      <w:r>
        <w:t xml:space="preserve">@_Almita__ Helena Blagne? Eikös hän ole se, jolla on puoliksi masennus ja reikä taskussa! Häntä jäljittelee parhaiten Murko!</w:t>
      </w:r>
    </w:p>
    <w:p>
      <w:r>
        <w:rPr>
          <w:b/>
          <w:u w:val="single"/>
        </w:rPr>
        <w:t xml:space="preserve">726459</w:t>
      </w:r>
    </w:p>
    <w:p>
      <w:r>
        <w:t xml:space="preserve">Slovenian pyöräilyliiton vastuuhenkilöt ovat vakuuttuneita siitä, että maailma pyörii maantiepyöräilyn ja Franjen maratonin ympärillä. #bananarepublika</w:t>
      </w:r>
    </w:p>
    <w:p>
      <w:r>
        <w:rPr>
          <w:b/>
          <w:u w:val="single"/>
        </w:rPr>
        <w:t xml:space="preserve">726460</w:t>
      </w:r>
    </w:p>
    <w:p>
      <w:r>
        <w:t xml:space="preserve">Kuka juuri tiskasi ja ripusti pyykit 10 cm korkokengissä, koska hänen on saatava kengät jalkaan ennen lauantaina pidettäviä häitä?</w:t>
      </w:r>
    </w:p>
    <w:p>
      <w:r>
        <w:rPr>
          <w:b/>
          <w:u w:val="single"/>
        </w:rPr>
        <w:t xml:space="preserve">726461</w:t>
      </w:r>
    </w:p>
    <w:p>
      <w:r>
        <w:t xml:space="preserve">@Libertarec Kuka katsoo RTVSLO:ta enää? Vanhempi väestö vielä, me muut olemme internetissä. Vasemmiston mediatilan hallinta on liukumassa käsistä</w:t>
      </w:r>
    </w:p>
    <w:p>
      <w:r>
        <w:rPr>
          <w:b/>
          <w:u w:val="single"/>
        </w:rPr>
        <w:t xml:space="preserve">726462</w:t>
      </w:r>
    </w:p>
    <w:p>
      <w:r>
        <w:t xml:space="preserve">@PreglArjan @MetkaZevnik @neza_ks @JozeBiscak @zostko Heille nämä tiedot eivät ole merkityksellisiä. Koska heille kyse on korkeammista arvoista.</w:t>
      </w:r>
    </w:p>
    <w:p>
      <w:r>
        <w:rPr>
          <w:b/>
          <w:u w:val="single"/>
        </w:rPr>
        <w:t xml:space="preserve">726463</w:t>
      </w:r>
    </w:p>
    <w:p>
      <w:r>
        <w:t xml:space="preserve">Odotan, että käy ilmi, että kaveri on Sds:n uskollinen jäsen ja että Murgelin rikosoikeusjärjestelmä vainoaa häntä epäoikeudenmukaisesti. https://t.co/JZEZy1bhPA</w:t>
      </w:r>
    </w:p>
    <w:p>
      <w:r>
        <w:rPr>
          <w:b/>
          <w:u w:val="single"/>
        </w:rPr>
        <w:t xml:space="preserve">726464</w:t>
      </w:r>
    </w:p>
    <w:p>
      <w:r>
        <w:t xml:space="preserve">Jos punaiset heinäsirkat tuhoavat (hammas)terveydenhuoltomme, romutamme automme. Kurtz katselee meitä 🤣 #nizimezaeskime https://t.co/A8xPBa6slr</w:t>
      </w:r>
    </w:p>
    <w:p>
      <w:r>
        <w:rPr>
          <w:b/>
          <w:u w:val="single"/>
        </w:rPr>
        <w:t xml:space="preserve">726465</w:t>
      </w:r>
    </w:p>
    <w:p>
      <w:r>
        <w:t xml:space="preserve">@AlesCerin bravo, nyt heidän on vain valmistauduttava siihen, että erilaiset tarkastukset kiusaavat heitä.</w:t>
      </w:r>
    </w:p>
    <w:p>
      <w:r>
        <w:rPr>
          <w:b/>
          <w:u w:val="single"/>
        </w:rPr>
        <w:t xml:space="preserve">726466</w:t>
      </w:r>
    </w:p>
    <w:p>
      <w:r>
        <w:t xml:space="preserve">@AfneGunca16 @MiranOrnik ...uskon sinuun puhtaasti...hyökkäys on paras puolustus....😛😛😛😛</w:t>
      </w:r>
    </w:p>
    <w:p>
      <w:r>
        <w:rPr>
          <w:b/>
          <w:u w:val="single"/>
        </w:rPr>
        <w:t xml:space="preserve">726467</w:t>
      </w:r>
    </w:p>
    <w:p>
      <w:r>
        <w:t xml:space="preserve">Ovadohit, huijarit ja muut turmeltuneet huijaavat. Vasemmalta oikealle, oikealta vasemmalle, uskovilta ei-uskoville ja ei-uskovilta uskoville, kaikelle ja kaikille!</w:t>
      </w:r>
    </w:p>
    <w:p>
      <w:r>
        <w:rPr>
          <w:b/>
          <w:u w:val="single"/>
        </w:rPr>
        <w:t xml:space="preserve">726468</w:t>
      </w:r>
    </w:p>
    <w:p>
      <w:r>
        <w:t xml:space="preserve">@MatevzNovak Ymmärrän, että löydät hölmön, joka vastustaa Balkania, mutta löydät täydellisen idiootin, joka vastustaa Balkanin baareja?</w:t>
      </w:r>
    </w:p>
    <w:p>
      <w:r>
        <w:rPr>
          <w:b/>
          <w:u w:val="single"/>
        </w:rPr>
        <w:t xml:space="preserve">726469</w:t>
      </w:r>
    </w:p>
    <w:p>
      <w:r>
        <w:t xml:space="preserve">@schelker_maja @mojcav1 @JoAnnaOfArc1 Bhutanilaiset Bhutalissa taputtavat aina bhutanilaisille.</w:t>
      </w:r>
    </w:p>
    <w:p>
      <w:r>
        <w:rPr>
          <w:b/>
          <w:u w:val="single"/>
        </w:rPr>
        <w:t xml:space="preserve">726470</w:t>
      </w:r>
    </w:p>
    <w:p>
      <w:r>
        <w:t xml:space="preserve">@TatjanaPirc @MajaKostanjsek Parempi paljaat nilkat kuin nilkat paljaissa kengissä. Koska sitten slovenialainen #drimfuzbaltim rennosti maalivirheitä.</w:t>
      </w:r>
    </w:p>
    <w:p>
      <w:r>
        <w:rPr>
          <w:b/>
          <w:u w:val="single"/>
        </w:rPr>
        <w:t xml:space="preserve">726471</w:t>
      </w:r>
    </w:p>
    <w:p>
      <w:r>
        <w:t xml:space="preserve">@VaneGosnik Mutta he kaikki olivat puolueen näkyviä SDS:n jäseniä. Miksi he eivät sanoneet ei? Laskutoimitus ? Heidän joukossaan jotkut heistä ovat kommunismin kiihkeimpiä kannattajia !</w:t>
      </w:r>
    </w:p>
    <w:p>
      <w:r>
        <w:rPr>
          <w:b/>
          <w:u w:val="single"/>
        </w:rPr>
        <w:t xml:space="preserve">726472</w:t>
      </w:r>
    </w:p>
    <w:p>
      <w:r>
        <w:t xml:space="preserve">Aamu on viisaampi kuin ilta, sanoi nono. Mutta kokemukseni on se, että jos on tyhmä, ei ole väliä mihin aikaan päivästä se on 🤷♀️🙈.</w:t>
      </w:r>
    </w:p>
    <w:p>
      <w:r>
        <w:rPr>
          <w:b/>
          <w:u w:val="single"/>
        </w:rPr>
        <w:t xml:space="preserve">726473</w:t>
      </w:r>
    </w:p>
    <w:p>
      <w:r>
        <w:t xml:space="preserve">Roomba imuroi keskellä yötä ja omistajat soittivat peloissaan poliisille. https://t.co/wpv4bwTAr4 https://t.co/eQHNxGHEgX</w:t>
      </w:r>
    </w:p>
    <w:p>
      <w:r>
        <w:rPr>
          <w:b/>
          <w:u w:val="single"/>
        </w:rPr>
        <w:t xml:space="preserve">726474</w:t>
      </w:r>
    </w:p>
    <w:p>
      <w:r>
        <w:t xml:space="preserve">@TilenJamnik Viimeksi meillä oli 12-vuotias Sibenikistä kotoisin oleva lapsi kotona, ja kysyin häneltä, kuka on hänen esikuvansa. Luka Dončić tulee ulos kuin tykki.</w:t>
      </w:r>
    </w:p>
    <w:p>
      <w:r>
        <w:rPr>
          <w:b/>
          <w:u w:val="single"/>
        </w:rPr>
        <w:t xml:space="preserve">726475</w:t>
      </w:r>
    </w:p>
    <w:p>
      <w:r>
        <w:t xml:space="preserve">Sotatila on julistettu! Sateenvarjot naputtelevat palkit kuin apilapuut. Majoitan 8 ihmistä lounaalle!!!!! #panic https://t.co/vhUFOXK1xq</w:t>
      </w:r>
    </w:p>
    <w:p>
      <w:r>
        <w:rPr>
          <w:b/>
          <w:u w:val="single"/>
        </w:rPr>
        <w:t xml:space="preserve">726476</w:t>
      </w:r>
    </w:p>
    <w:p>
      <w:r>
        <w:t xml:space="preserve">@powersmoothie Nucama pa kucmo ja selfie stick. Jälkimmäinen pelottaa varkaat pois.</w:t>
      </w:r>
    </w:p>
    <w:p>
      <w:r>
        <w:rPr>
          <w:b/>
          <w:u w:val="single"/>
        </w:rPr>
        <w:t xml:space="preserve">726477</w:t>
      </w:r>
    </w:p>
    <w:p>
      <w:r>
        <w:t xml:space="preserve">@Urskitka @PetraKodra Ja twiittaa, että perunoita korjataan, niin näet kuinka nopeasti ne korjataan 😁</w:t>
      </w:r>
    </w:p>
    <w:p>
      <w:r>
        <w:rPr>
          <w:b/>
          <w:u w:val="single"/>
        </w:rPr>
        <w:t xml:space="preserve">726478</w:t>
      </w:r>
    </w:p>
    <w:p>
      <w:r>
        <w:t xml:space="preserve">Kaikkien pitäisi ottaa lomaa ja tehdä vähän jumbotronia. Koska tämä ei ole ketään varten.</w:t>
      </w:r>
    </w:p>
    <w:p>
      <w:r>
        <w:rPr>
          <w:b/>
          <w:u w:val="single"/>
        </w:rPr>
        <w:t xml:space="preserve">726479</w:t>
      </w:r>
    </w:p>
    <w:p>
      <w:r>
        <w:t xml:space="preserve">Dekleva, valon tuoja #rakkaus #startup @tribute2love https://t.co/5C3ghymgdl</w:t>
      </w:r>
    </w:p>
    <w:p>
      <w:r>
        <w:rPr>
          <w:b/>
          <w:u w:val="single"/>
        </w:rPr>
        <w:t xml:space="preserve">726480</w:t>
      </w:r>
    </w:p>
    <w:p>
      <w:r>
        <w:t xml:space="preserve">Kun olin lapsi, olin iloinen siitä, että elin nykyaikana, jolloin ei enää ollut kiiltokuvia, jotka metsästivät ja tappoivat kulkukoiria. Katsokaa sitä nyt!</w:t>
      </w:r>
    </w:p>
    <w:p>
      <w:r>
        <w:rPr>
          <w:b/>
          <w:u w:val="single"/>
        </w:rPr>
        <w:t xml:space="preserve">726481</w:t>
      </w:r>
    </w:p>
    <w:p>
      <w:r>
        <w:t xml:space="preserve">@tilen @AljosaCankar @MikeDjomba Puolustus on todellakin katastrofi. Katsoi Mura sanse, kaikki Olimpijan lahjoista.</w:t>
      </w:r>
    </w:p>
    <w:p>
      <w:r>
        <w:rPr>
          <w:b/>
          <w:u w:val="single"/>
        </w:rPr>
        <w:t xml:space="preserve">726482</w:t>
      </w:r>
    </w:p>
    <w:p>
      <w:r>
        <w:t xml:space="preserve">@JanezPogorelec @BrankoGrims1 Oikeistolla olisi hallitus, ellei petturi NSi olisi ollut mukana.</w:t>
      </w:r>
    </w:p>
    <w:p>
      <w:r>
        <w:rPr>
          <w:b/>
          <w:u w:val="single"/>
        </w:rPr>
        <w:t xml:space="preserve">726483</w:t>
      </w:r>
    </w:p>
    <w:p>
      <w:r>
        <w:t xml:space="preserve">@DomovinskaLiga Kuka EPP:ssä tukee Euroopan Yhdysvaltoja? Rakennatte jo propagandaa valheiden varaan</w:t>
      </w:r>
    </w:p>
    <w:p>
      <w:r>
        <w:rPr>
          <w:b/>
          <w:u w:val="single"/>
        </w:rPr>
        <w:t xml:space="preserve">726484</w:t>
      </w:r>
    </w:p>
    <w:p>
      <w:r>
        <w:t xml:space="preserve">cowboyt heittävät tuhansia miljardeja tuhoten, tuhoten, murhaten... siniset kiinalaiset käyttävät rahaa viisaasti https://t.co/5lPEHpqple</w:t>
      </w:r>
    </w:p>
    <w:p>
      <w:r>
        <w:rPr>
          <w:b/>
          <w:u w:val="single"/>
        </w:rPr>
        <w:t xml:space="preserve">726485</w:t>
      </w:r>
    </w:p>
    <w:p>
      <w:r>
        <w:t xml:space="preserve">On mukava ilta, kun naapurisi vie sinut koirien kanssa kävelylle ja tuopille.</w:t>
        <w:br/>
        <w:t xml:space="preserve">3</w:t>
        <w:br/>
        <w:t xml:space="preserve">Muutin hyvään naapurustoon :D</w:t>
        <w:br/>
        <w:t xml:space="preserve">hešteg blessed</w:t>
      </w:r>
    </w:p>
    <w:p>
      <w:r>
        <w:rPr>
          <w:b/>
          <w:u w:val="single"/>
        </w:rPr>
        <w:t xml:space="preserve">726486</w:t>
      </w:r>
    </w:p>
    <w:p>
      <w:r>
        <w:t xml:space="preserve">@Matino667 ilmeisesti ei silta ohitustien yli podutiška jälleen. se on tietokilpailu.</w:t>
      </w:r>
    </w:p>
    <w:p>
      <w:r>
        <w:rPr>
          <w:b/>
          <w:u w:val="single"/>
        </w:rPr>
        <w:t xml:space="preserve">726487</w:t>
      </w:r>
    </w:p>
    <w:p>
      <w:r>
        <w:t xml:space="preserve">@barjanski @Soba404 trubarjevan ja resljevan risteyksessä, jossa on aina paljon jalankulkijoita ja autot saavat punaisen valon vain, jos painat nappia.</w:t>
      </w:r>
    </w:p>
    <w:p>
      <w:r>
        <w:rPr>
          <w:b/>
          <w:u w:val="single"/>
        </w:rPr>
        <w:t xml:space="preserve">726488</w:t>
      </w:r>
    </w:p>
    <w:p>
      <w:r>
        <w:t xml:space="preserve">@TomazLisec Tuka Olen samaa mieltä. Te huijarit ja manipuloijat onnistutte jopa pääsemään DZ:hen.</w:t>
      </w:r>
    </w:p>
    <w:p>
      <w:r>
        <w:rPr>
          <w:b/>
          <w:u w:val="single"/>
        </w:rPr>
        <w:t xml:space="preserve">726489</w:t>
      </w:r>
    </w:p>
    <w:p>
      <w:r>
        <w:t xml:space="preserve">#video Hänen hiustenleikkauksensa oli niin surkea, että poliisi pidätti parturin https://t.co/vE93l7UxoF https://t.co/NeeCEpfpdC</w:t>
      </w:r>
    </w:p>
    <w:p>
      <w:r>
        <w:rPr>
          <w:b/>
          <w:u w:val="single"/>
        </w:rPr>
        <w:t xml:space="preserve">726490</w:t>
      </w:r>
    </w:p>
    <w:p>
      <w:r>
        <w:t xml:space="preserve">@bmz9453 SPL:llä ja siihen liittyvillä yrityksillä on hallitsijoiden valta. He ovat mukana myös jakelijassa.</w:t>
      </w:r>
    </w:p>
    <w:p>
      <w:r>
        <w:rPr>
          <w:b/>
          <w:u w:val="single"/>
        </w:rPr>
        <w:t xml:space="preserve">726491</w:t>
      </w:r>
    </w:p>
    <w:p>
      <w:r>
        <w:t xml:space="preserve">"Jos ei ole vastaan, katsotaan olevan puolesta"</w:t>
        <w:br/>
        <w:t xml:space="preserve">Vasemmistolainen johdannainen perussanasta:</w:t>
        <w:br/>
        <w:t xml:space="preserve">"Jos et ole puolestamme, olet meitä vastaan"</w:t>
      </w:r>
    </w:p>
    <w:p>
      <w:r>
        <w:rPr>
          <w:b/>
          <w:u w:val="single"/>
        </w:rPr>
        <w:t xml:space="preserve">726492</w:t>
      </w:r>
    </w:p>
    <w:p>
      <w:r>
        <w:t xml:space="preserve">Se saa jopa miinusta siitä, että se tukee harkitsemattomasti Orbanin kaappausta Unkarissa. Väärennetyt neuvostoliittolaiset "oikeistolaiset". https://t.co/K2sJO28N99</w:t>
      </w:r>
    </w:p>
    <w:p>
      <w:r>
        <w:rPr>
          <w:b/>
          <w:u w:val="single"/>
        </w:rPr>
        <w:t xml:space="preserve">726493</w:t>
      </w:r>
    </w:p>
    <w:p>
      <w:r>
        <w:t xml:space="preserve">@MatejKmatej42 Kadonnut ... Toinen maailmansota päättyi 1945! Älä huoli, voit tulla ulos metsästä!</w:t>
      </w:r>
    </w:p>
    <w:p>
      <w:r>
        <w:rPr>
          <w:b/>
          <w:u w:val="single"/>
        </w:rPr>
        <w:t xml:space="preserve">726494</w:t>
      </w:r>
    </w:p>
    <w:p>
      <w:r>
        <w:t xml:space="preserve">PGD ČRNOMELJ:n palomiehet ovat olleet töissä 5.44:stä lähtien. He etsivät kadonnutta miestä Kolpa-joessa ja Kolpa-joen rannoilla... https://t.co/l9WqYXXGko ...</w:t>
      </w:r>
    </w:p>
    <w:p>
      <w:r>
        <w:rPr>
          <w:b/>
          <w:u w:val="single"/>
        </w:rPr>
        <w:t xml:space="preserve">726495</w:t>
      </w:r>
    </w:p>
    <w:p>
      <w:r>
        <w:t xml:space="preserve">"Toimistossa pitäisi olla nainen, hän piristäisi päivääsi hieman".</w:t>
        <w:br/>
        <w:t xml:space="preserve">*vanhan kuolemani*</w:t>
        <w:br/>
        <w:t xml:space="preserve">"Mikä nuori tyttö, hymyile vähän"</w:t>
      </w:r>
    </w:p>
    <w:p>
      <w:r>
        <w:rPr>
          <w:b/>
          <w:u w:val="single"/>
        </w:rPr>
        <w:t xml:space="preserve">726496</w:t>
      </w:r>
    </w:p>
    <w:p>
      <w:r>
        <w:t xml:space="preserve">@vinkovasle1 @MarkoFratnik @IvanSimi3 Mikä typerys! Vain vakavasti otettava hölmö voi julistaa, että : hän on suurempi kapitalismin kuin sosialismin kannattaja ! 🐮🐵🐷</w:t>
      </w:r>
    </w:p>
    <w:p>
      <w:r>
        <w:rPr>
          <w:b/>
          <w:u w:val="single"/>
        </w:rPr>
        <w:t xml:space="preserve">726497</w:t>
      </w:r>
    </w:p>
    <w:p>
      <w:r>
        <w:t xml:space="preserve">Kuori ja raasta 30 kotimaista omenaa. Strudel on. Ja lihaksia myös. 💪💪💪💪😜#sampovem</w:t>
      </w:r>
    </w:p>
    <w:p>
      <w:r>
        <w:rPr>
          <w:b/>
          <w:u w:val="single"/>
        </w:rPr>
        <w:t xml:space="preserve">726498</w:t>
      </w:r>
    </w:p>
    <w:p>
      <w:r>
        <w:t xml:space="preserve">@karmenca1 @jazzcerkno Voisitko kysyä joltakin heistä, jos tunnet heidät jo? #hinthint</w:t>
      </w:r>
    </w:p>
    <w:p>
      <w:r>
        <w:rPr>
          <w:b/>
          <w:u w:val="single"/>
        </w:rPr>
        <w:t xml:space="preserve">726499</w:t>
      </w:r>
    </w:p>
    <w:p>
      <w:r>
        <w:t xml:space="preserve">Ha,ha 5000 + presidentti.</w:t>
        <w:br/>
        <w:t xml:space="preserve"> Mutta ansaitsevatko #jalkapalloilijamme yhtään enempää katsojia?</w:t>
        <w:br/>
        <w:t xml:space="preserve"> #SrceBije #SLOLIT</w:t>
      </w:r>
    </w:p>
    <w:p>
      <w:r>
        <w:rPr>
          <w:b/>
          <w:u w:val="single"/>
        </w:rPr>
        <w:t xml:space="preserve">726500</w:t>
      </w:r>
    </w:p>
    <w:p>
      <w:r>
        <w:t xml:space="preserve">@Komar4442 @LottaS10 Kristinusko ei ole edes opettanut sinulle suvaitsevaa ja kunnioittavaa viestintää.</w:t>
      </w:r>
    </w:p>
    <w:p>
      <w:r>
        <w:rPr>
          <w:b/>
          <w:u w:val="single"/>
        </w:rPr>
        <w:t xml:space="preserve">726501</w:t>
      </w:r>
    </w:p>
    <w:p>
      <w:r>
        <w:t xml:space="preserve">Serbialaisille ei voi olla pahempaa rangaistusta kuin hallituksemme ohjaajat, he ovat tuhonneet SLO:n, ei ihme, etteivät he tuhoa serbejä. https://t.co/wStNzy2qMz</w:t>
      </w:r>
    </w:p>
    <w:p>
      <w:r>
        <w:rPr>
          <w:b/>
          <w:u w:val="single"/>
        </w:rPr>
        <w:t xml:space="preserve">726502</w:t>
      </w:r>
    </w:p>
    <w:p>
      <w:r>
        <w:t xml:space="preserve">Lapsellisen Cerarin ja pelle Erjavecin on ymmärrettävä, että seuraavien kansallisten vaalien jälkeen heistä tulee jälleen tavallisia kansalaisia.</w:t>
      </w:r>
    </w:p>
    <w:p>
      <w:r>
        <w:rPr>
          <w:b/>
          <w:u w:val="single"/>
        </w:rPr>
        <w:t xml:space="preserve">726503</w:t>
      </w:r>
    </w:p>
    <w:p>
      <w:r>
        <w:t xml:space="preserve">@seba1337 @Libertarec Tämä on köyhien ja vähävaraisten joukkomurha.</w:t>
        <w:br/>
        <w:br/>
        <w:t xml:space="preserve"> NWO Sloveniassa.</w:t>
      </w:r>
    </w:p>
    <w:p>
      <w:r>
        <w:rPr>
          <w:b/>
          <w:u w:val="single"/>
        </w:rPr>
        <w:t xml:space="preserve">726504</w:t>
      </w:r>
    </w:p>
    <w:p>
      <w:r>
        <w:t xml:space="preserve">@had Status symbol for one on #social. Voit silti raapia yuur tai isoäitisi raapia sinua, 30 yuuria on vaikeampaa.</w:t>
      </w:r>
    </w:p>
    <w:p>
      <w:r>
        <w:rPr>
          <w:b/>
          <w:u w:val="single"/>
        </w:rPr>
        <w:t xml:space="preserve">726505</w:t>
      </w:r>
    </w:p>
    <w:p>
      <w:r>
        <w:t xml:space="preserve">Onnittelut ja toivon, että he löytävät tarpeeksi haasteita työskennellä ja kehittyä Sloveniassa.</w:t>
        <w:br/>
        <w:t xml:space="preserve"> #BegMozganov https://t.co/lBglyvrZlE</w:t>
      </w:r>
    </w:p>
    <w:p>
      <w:r>
        <w:rPr>
          <w:b/>
          <w:u w:val="single"/>
        </w:rPr>
        <w:t xml:space="preserve">726506</w:t>
      </w:r>
    </w:p>
    <w:p>
      <w:r>
        <w:t xml:space="preserve">Hallituksessa työskentelevät, parlamentti, PRS Pahor ja Kroatian presidentti Grabar-Kitarovićin kutsumana antavat lehdistötiedotteen klo 13.00.</w:t>
      </w:r>
    </w:p>
    <w:p>
      <w:r>
        <w:rPr>
          <w:b/>
          <w:u w:val="single"/>
        </w:rPr>
        <w:t xml:space="preserve">726507</w:t>
      </w:r>
    </w:p>
    <w:p>
      <w:r>
        <w:t xml:space="preserve">@Centrifuzija on televisiossa, ajaa pyörällä ja keskustelee eläkeläisten kanssa Ljubljanassa.</w:t>
      </w:r>
    </w:p>
    <w:p>
      <w:r>
        <w:rPr>
          <w:b/>
          <w:u w:val="single"/>
        </w:rPr>
        <w:t xml:space="preserve">726508</w:t>
      </w:r>
    </w:p>
    <w:p>
      <w:r>
        <w:t xml:space="preserve">Pelaan parhaillaan Biathlon Maniaa. Tule mukaan ja yritä voittaa minut! https://t.co/pVZjxa6olR</w:t>
      </w:r>
    </w:p>
    <w:p>
      <w:r>
        <w:rPr>
          <w:b/>
          <w:u w:val="single"/>
        </w:rPr>
        <w:t xml:space="preserve">726509</w:t>
      </w:r>
    </w:p>
    <w:p>
      <w:r>
        <w:t xml:space="preserve">Kolmasosa planeetan maapinta-alasta on jo muuttunut aavikoksi https://t.co/iqHxlgJf8E via @portal_os</w:t>
      </w:r>
    </w:p>
    <w:p>
      <w:r>
        <w:rPr>
          <w:b/>
          <w:u w:val="single"/>
        </w:rPr>
        <w:t xml:space="preserve">726510</w:t>
      </w:r>
    </w:p>
    <w:p>
      <w:r>
        <w:t xml:space="preserve">@motobrane @RomanVodeb Vodeb on aikuistumisvaiheessa.Hän onnistuu lopulta. Kiitettävää, ei vitsi.</w:t>
      </w:r>
    </w:p>
    <w:p>
      <w:r>
        <w:rPr>
          <w:b/>
          <w:u w:val="single"/>
        </w:rPr>
        <w:t xml:space="preserve">726511</w:t>
      </w:r>
    </w:p>
    <w:p>
      <w:r>
        <w:t xml:space="preserve">@t_celestina voisitko olla menemättä?!!? täällä on lunta, kamppailemme lukumerkin, eri possujen ja niin edelleen kanssa. #fovš</w:t>
      </w:r>
    </w:p>
    <w:p>
      <w:r>
        <w:rPr>
          <w:b/>
          <w:u w:val="single"/>
        </w:rPr>
        <w:t xml:space="preserve">726512</w:t>
      </w:r>
    </w:p>
    <w:p>
      <w:r>
        <w:t xml:space="preserve">Postinumerot Ptujin kävelysillalla: mitä Slovenian posti voi kuljettaa (kävelysillan yli)?! https://t.co/nWfJQN9SrY</w:t>
      </w:r>
    </w:p>
    <w:p>
      <w:r>
        <w:rPr>
          <w:b/>
          <w:u w:val="single"/>
        </w:rPr>
        <w:t xml:space="preserve">726513</w:t>
      </w:r>
    </w:p>
    <w:p>
      <w:r>
        <w:t xml:space="preserve">Ainoastaan kuulantyöntäjät eivät ole yhtä kovia kuin heidän kivettyneet kollegansa #qatar2019</w:t>
      </w:r>
    </w:p>
    <w:p>
      <w:r>
        <w:rPr>
          <w:b/>
          <w:u w:val="single"/>
        </w:rPr>
        <w:t xml:space="preserve">726514</w:t>
      </w:r>
    </w:p>
    <w:p>
      <w:r>
        <w:t xml:space="preserve">@PreglArjan @BrankoGrims1 On parasta viisastua kaukaa ja lähettää maahanmuuttajat syrjäseudulle. Menkää eteläiselle rajalle ja viisastukaa sitten! #butl</w:t>
      </w:r>
    </w:p>
    <w:p>
      <w:r>
        <w:rPr>
          <w:b/>
          <w:u w:val="single"/>
        </w:rPr>
        <w:t xml:space="preserve">726515</w:t>
      </w:r>
    </w:p>
    <w:p>
      <w:r>
        <w:t xml:space="preserve">Inhottavaa! Pedofilian laillistamiselle valmistellaan hiljaa pohjatyötä. https://t.co/DOWkpt3P2x</w:t>
      </w:r>
    </w:p>
    <w:p>
      <w:r>
        <w:rPr>
          <w:b/>
          <w:u w:val="single"/>
        </w:rPr>
        <w:t xml:space="preserve">726516</w:t>
      </w:r>
    </w:p>
    <w:p>
      <w:r>
        <w:t xml:space="preserve">Kauhea onnettomuus! Auto tuhoutui täysin, kuljettaja jäi sisälle ja loukkaantui vakavasti https://t.co/wpBPWhXzNu</w:t>
      </w:r>
    </w:p>
    <w:p>
      <w:r>
        <w:rPr>
          <w:b/>
          <w:u w:val="single"/>
        </w:rPr>
        <w:t xml:space="preserve">726517</w:t>
      </w:r>
    </w:p>
    <w:p>
      <w:r>
        <w:t xml:space="preserve">@Bodem43 @IsmeTsHorjuLa Minä violetissa villatakissa töihin ja mitä kollegani sanoi? Juuri näin. Hän tietää, miksi rakastan tätä väriä 🤦♀️</w:t>
      </w:r>
    </w:p>
    <w:p>
      <w:r>
        <w:rPr>
          <w:b/>
          <w:u w:val="single"/>
        </w:rPr>
        <w:t xml:space="preserve">726518</w:t>
      </w:r>
    </w:p>
    <w:p>
      <w:r>
        <w:t xml:space="preserve">@Nebodigatreba2 @xmp125a @luksuz @BoeingAirplanes Näen, että kaikki max 737-koneet ovat lentokiellossa.</w:t>
      </w:r>
    </w:p>
    <w:p>
      <w:r>
        <w:rPr>
          <w:b/>
          <w:u w:val="single"/>
        </w:rPr>
        <w:t xml:space="preserve">726519</w:t>
      </w:r>
    </w:p>
    <w:p>
      <w:r>
        <w:t xml:space="preserve">@Moj_ca Äiti, kyllä vain. Seisokaa vain siinä ja katsokaa, kun heitä lyödään tulleilla ja kaikella muulla. He itkevät.</w:t>
      </w:r>
    </w:p>
    <w:p>
      <w:r>
        <w:rPr>
          <w:b/>
          <w:u w:val="single"/>
        </w:rPr>
        <w:t xml:space="preserve">726520</w:t>
      </w:r>
    </w:p>
    <w:p>
      <w:r>
        <w:t xml:space="preserve">@SternBojanka @Pertinacal @Igor_Luksic Mitä muihin tulee, sillä ei kai ole väliä! Koska heillä ei ole ulkomaista vakuutusta. En tiedä.</w:t>
      </w:r>
    </w:p>
    <w:p>
      <w:r>
        <w:rPr>
          <w:b/>
          <w:u w:val="single"/>
        </w:rPr>
        <w:t xml:space="preserve">726521</w:t>
      </w:r>
    </w:p>
    <w:p>
      <w:r>
        <w:t xml:space="preserve">@Orleanska1 @mladafeminist Määritä miesten askareet. Kaikki tasa-arvoisia kaikki tasa-arvoisia punaisen tähden alla.</w:t>
      </w:r>
    </w:p>
    <w:p>
      <w:r>
        <w:rPr>
          <w:b/>
          <w:u w:val="single"/>
        </w:rPr>
        <w:t xml:space="preserve">726522</w:t>
      </w:r>
    </w:p>
    <w:p>
      <w:r>
        <w:t xml:space="preserve">Välillä, tauon aikana, voisimme jakaa ammattilaisten vinkkejä kaatumisesta, kun #AttackMeNever</w:t>
      </w:r>
    </w:p>
    <w:p>
      <w:r>
        <w:rPr>
          <w:b/>
          <w:u w:val="single"/>
        </w:rPr>
        <w:t xml:space="preserve">726523</w:t>
      </w:r>
    </w:p>
    <w:p>
      <w:r>
        <w:t xml:space="preserve">Twitter keskeytettiin eilen, ja jouduin jammailemaan Facebookissa kuin barbaari.</w:t>
      </w:r>
    </w:p>
    <w:p>
      <w:r>
        <w:rPr>
          <w:b/>
          <w:u w:val="single"/>
        </w:rPr>
        <w:t xml:space="preserve">726524</w:t>
      </w:r>
    </w:p>
    <w:p>
      <w:r>
        <w:t xml:space="preserve">@specificen Luulen, että minun on etsittävä sitä kädellisten häkin yläosasta. Pomon on vain oltava fiksuin, -</w:t>
      </w:r>
    </w:p>
    <w:p>
      <w:r>
        <w:rPr>
          <w:b/>
          <w:u w:val="single"/>
        </w:rPr>
        <w:t xml:space="preserve">726525</w:t>
      </w:r>
    </w:p>
    <w:p>
      <w:r>
        <w:t xml:space="preserve">Vain kaikkein naiiveimmat ja isänmaallisimmat uskovat, että Yhdysvallat on demokratia. https://t.co/INepiCwB85.</w:t>
      </w:r>
    </w:p>
    <w:p>
      <w:r>
        <w:rPr>
          <w:b/>
          <w:u w:val="single"/>
        </w:rPr>
        <w:t xml:space="preserve">726526</w:t>
      </w:r>
    </w:p>
    <w:p>
      <w:r>
        <w:t xml:space="preserve">Myyrän on oltava tietoinen siitä, mitä hän saa aikaan korottamalla lipun hintaa - tämä saa ihmiset siirtymään busseista takaisin autoihin - mutta entä ekologia?</w:t>
      </w:r>
    </w:p>
    <w:p>
      <w:r>
        <w:rPr>
          <w:b/>
          <w:u w:val="single"/>
        </w:rPr>
        <w:t xml:space="preserve">726527</w:t>
      </w:r>
    </w:p>
    <w:p>
      <w:r>
        <w:t xml:space="preserve">@BCestnik Eikä ole pelkoa siitä, että teologit huutavat alas, koska he pysyvät "soluissaan" :).</w:t>
      </w:r>
    </w:p>
    <w:p>
      <w:r>
        <w:rPr>
          <w:b/>
          <w:u w:val="single"/>
        </w:rPr>
        <w:t xml:space="preserve">726528</w:t>
      </w:r>
    </w:p>
    <w:p>
      <w:r>
        <w:t xml:space="preserve">@NovakBozidar @LukaMesec @tsipras_eu Hän ei päädy kuten Cipras, vaan kuten Mussolini. Ylösalaisin.</w:t>
        <w:br/>
        <w:t xml:space="preserve"> Tietenkin, jos annamme hänen...</w:t>
      </w:r>
    </w:p>
    <w:p>
      <w:r>
        <w:rPr>
          <w:b/>
          <w:u w:val="single"/>
        </w:rPr>
        <w:t xml:space="preserve">726529</w:t>
      </w:r>
    </w:p>
    <w:p>
      <w:r>
        <w:t xml:space="preserve">@nadkaku Tämä solmio on nyt @JJansaSDS:n laittomasti hankitun omaisuuden listalla. Ja epäilen kokonaista laatikkoa sen vieressä 😂. #Tie-tapaus.</w:t>
      </w:r>
    </w:p>
    <w:p>
      <w:r>
        <w:rPr>
          <w:b/>
          <w:u w:val="single"/>
        </w:rPr>
        <w:t xml:space="preserve">726530</w:t>
      </w:r>
    </w:p>
    <w:p>
      <w:r>
        <w:t xml:space="preserve">Mahnic antoi 55. äänen.</w:t>
        <w:br/>
        <w:t xml:space="preserve"> Sarec lupasi hänelle, että hän pystyisi istumaan pystyasennossa, jos hän ajaisi kilometrien päähän autostaan...</w:t>
      </w:r>
    </w:p>
    <w:p>
      <w:r>
        <w:rPr>
          <w:b/>
          <w:u w:val="single"/>
        </w:rPr>
        <w:t xml:space="preserve">726531</w:t>
      </w:r>
    </w:p>
    <w:p>
      <w:r>
        <w:t xml:space="preserve">Naiset kaatuvat naamalleen, miehet keksivät. Koska on helpompaa saada hyvä tanssi kuin saada järki käteen.</w:t>
      </w:r>
    </w:p>
    <w:p>
      <w:r>
        <w:rPr>
          <w:b/>
          <w:u w:val="single"/>
        </w:rPr>
        <w:t xml:space="preserve">726532</w:t>
      </w:r>
    </w:p>
    <w:p>
      <w:r>
        <w:t xml:space="preserve">@SikkPuppi @pengovsky Kai tässä vaiheessa tajuat, ettei sinulla ole enää ketään, jota äänestää, koska kaikki estävät sinut?</w:t>
      </w:r>
    </w:p>
    <w:p>
      <w:r>
        <w:rPr>
          <w:b/>
          <w:u w:val="single"/>
        </w:rPr>
        <w:t xml:space="preserve">726533</w:t>
      </w:r>
    </w:p>
    <w:p>
      <w:r>
        <w:t xml:space="preserve">Kyllä, tiedämme, että te olette taistelijoita EU:n roistoja vastaan. Muistakaa heiluttaa bandero rossoa nyt kaikkien nähtäväksi! https://t.co/QpxoyRg0yP</w:t>
      </w:r>
    </w:p>
    <w:p>
      <w:r>
        <w:rPr>
          <w:b/>
          <w:u w:val="single"/>
        </w:rPr>
        <w:t xml:space="preserve">726534</w:t>
      </w:r>
    </w:p>
    <w:p>
      <w:r>
        <w:t xml:space="preserve">@JozeBiscak Älä sarjoita! Miksi uskomme, että he ovat aseistettuja? Mutta macheteilla, pommeilla, AK:illa ... Haupitseja, tykkejä?</w:t>
      </w:r>
    </w:p>
    <w:p>
      <w:r>
        <w:rPr>
          <w:b/>
          <w:u w:val="single"/>
        </w:rPr>
        <w:t xml:space="preserve">726535</w:t>
      </w:r>
    </w:p>
    <w:p>
      <w:r>
        <w:t xml:space="preserve">"Martech" on nousussa, eikä se ole vielä edes alkanut.</w:t>
        <w:br/>
        <w:t xml:space="preserve">https://t.co/6yZwAMqGrm</w:t>
      </w:r>
    </w:p>
    <w:p>
      <w:r>
        <w:rPr>
          <w:b/>
          <w:u w:val="single"/>
        </w:rPr>
        <w:t xml:space="preserve">726536</w:t>
      </w:r>
    </w:p>
    <w:p>
      <w:r>
        <w:t xml:space="preserve">Päätös on tehty - tämän viikon loppuun mennessä @strankaSDS kirjoittaa ja toimittaa pian interpellation puolustusministeri @ErjavecKarlia vastaan.</w:t>
      </w:r>
    </w:p>
    <w:p>
      <w:r>
        <w:rPr>
          <w:b/>
          <w:u w:val="single"/>
        </w:rPr>
        <w:t xml:space="preserve">726537</w:t>
      </w:r>
    </w:p>
    <w:p>
      <w:r>
        <w:t xml:space="preserve">Kun ostat akkuporakoneen, kannattaa kiinnittää huomiota muutamiin asioihin https://t.co/e0pkfDU7Mx.</w:t>
      </w:r>
    </w:p>
    <w:p>
      <w:r>
        <w:rPr>
          <w:b/>
          <w:u w:val="single"/>
        </w:rPr>
        <w:t xml:space="preserve">726538</w:t>
      </w:r>
    </w:p>
    <w:p>
      <w:r>
        <w:t xml:space="preserve">Myyn urheilukellon symboliseen hintaan varaosia varten. Hinta ei ole viimeinen.  Katso muut mainokseni.</w:t>
      </w:r>
    </w:p>
    <w:p>
      <w:r>
        <w:rPr>
          <w:b/>
          <w:u w:val="single"/>
        </w:rPr>
        <w:t xml:space="preserve">726539</w:t>
      </w:r>
    </w:p>
    <w:p>
      <w:r>
        <w:t xml:space="preserve">@VaneGosnik Oxymoron = kansalaisjärjestöt valtion rahoittamissa tiloissa.</w:t>
      </w:r>
    </w:p>
    <w:p>
      <w:r>
        <w:rPr>
          <w:b/>
          <w:u w:val="single"/>
        </w:rPr>
        <w:t xml:space="preserve">726540</w:t>
      </w:r>
    </w:p>
    <w:p>
      <w:r>
        <w:t xml:space="preserve">Rikolliset käyvät neljän epäillyn lääkärin luona | Žurnal24 https://t.co/KwgDZR43N7 https://t.co/taUeWhjmmz https://t.co/taUeWhjmmz</w:t>
      </w:r>
    </w:p>
    <w:p>
      <w:r>
        <w:rPr>
          <w:b/>
          <w:u w:val="single"/>
        </w:rPr>
        <w:t xml:space="preserve">726541</w:t>
      </w:r>
    </w:p>
    <w:p>
      <w:r>
        <w:t xml:space="preserve">@kizidor Voi, en huomannut punaista tornitalosta, kun se sammui. Siellä on tilaa kahdelle, sanon minä!</w:t>
      </w:r>
    </w:p>
    <w:p>
      <w:r>
        <w:rPr>
          <w:b/>
          <w:u w:val="single"/>
        </w:rPr>
        <w:t xml:space="preserve">726542</w:t>
      </w:r>
    </w:p>
    <w:p>
      <w:r>
        <w:t xml:space="preserve">@Jo_AnnaOfArt @darjavizjak Sukupuolineutraali on salaisuus, joka on puoliksi tyhjä, koska pisuaareja ei enää ole.</w:t>
      </w:r>
    </w:p>
    <w:p>
      <w:r>
        <w:rPr>
          <w:b/>
          <w:u w:val="single"/>
        </w:rPr>
        <w:t xml:space="preserve">726543</w:t>
      </w:r>
    </w:p>
    <w:p>
      <w:r>
        <w:t xml:space="preserve">Kyläkaarti: Taputukset isänmaallisille zlovenialaisten moitteita vastaan https://t.co/hYvk16Oc6C https://t.co/09P228WPU0 https://t.co/09P228WPU0</w:t>
      </w:r>
    </w:p>
    <w:p>
      <w:r>
        <w:rPr>
          <w:b/>
          <w:u w:val="single"/>
        </w:rPr>
        <w:t xml:space="preserve">726544</w:t>
      </w:r>
    </w:p>
    <w:p>
      <w:r>
        <w:t xml:space="preserve">@GPreac Äärioikeisto ja äärivasemmisto, totuus niiden välissä. Mutta molemmilla on liikaa!</w:t>
      </w:r>
    </w:p>
    <w:p>
      <w:r>
        <w:rPr>
          <w:b/>
          <w:u w:val="single"/>
        </w:rPr>
        <w:t xml:space="preserve">726545</w:t>
      </w:r>
    </w:p>
    <w:p>
      <w:r>
        <w:t xml:space="preserve">Terme Snovik tarjoaa ilmaista teetä, jossa on lämpövettä + yrttejä, kun ostat lipun 4 tunnin uintiin 29.4-1.5 https://t.co/ka4sctoy4c</w:t>
      </w:r>
    </w:p>
    <w:p>
      <w:r>
        <w:rPr>
          <w:b/>
          <w:u w:val="single"/>
        </w:rPr>
        <w:t xml:space="preserve">726546</w:t>
      </w:r>
    </w:p>
    <w:p>
      <w:r>
        <w:t xml:space="preserve">@lucijausaj aha...ja fiksut katsovat nova24:ää ja twiittaavat, eikö?</w:t>
      </w:r>
    </w:p>
    <w:p>
      <w:r>
        <w:rPr>
          <w:b/>
          <w:u w:val="single"/>
        </w:rPr>
        <w:t xml:space="preserve">726547</w:t>
      </w:r>
    </w:p>
    <w:p>
      <w:r>
        <w:t xml:space="preserve">Eikö se näytäkin siltä?</w:t>
        <w:br/>
        <w:t xml:space="preserve">Sebastian ei myöskään, vain toinen on kuollut, toinen on kädetön 😱</w:t>
        <w:br/>
        <w:t xml:space="preserve">*Psykopaatit keskuudessamme 🤮 https://t.co/EOle60rqqd</w:t>
      </w:r>
    </w:p>
    <w:p>
      <w:r>
        <w:rPr>
          <w:b/>
          <w:u w:val="single"/>
        </w:rPr>
        <w:t xml:space="preserve">726548</w:t>
      </w:r>
    </w:p>
    <w:p>
      <w:r>
        <w:t xml:space="preserve">Katsokaa, katsokaa, katsokaa! Kaikki kommunistit+kommunistinen yliherra kuvassa https://t.co/p4n7TNPyxo</w:t>
      </w:r>
    </w:p>
    <w:p>
      <w:r>
        <w:rPr>
          <w:b/>
          <w:u w:val="single"/>
        </w:rPr>
        <w:t xml:space="preserve">726549</w:t>
      </w:r>
    </w:p>
    <w:p>
      <w:r>
        <w:t xml:space="preserve">Onko Euroopassa toista valmentajaa, joka on niin tyhmä, että jättää Arroyon penkille viimeiseen hyökkäykseen?</w:t>
      </w:r>
    </w:p>
    <w:p>
      <w:r>
        <w:rPr>
          <w:b/>
          <w:u w:val="single"/>
        </w:rPr>
        <w:t xml:space="preserve">726550</w:t>
      </w:r>
    </w:p>
    <w:p>
      <w:r>
        <w:t xml:space="preserve">U15 A voitti Pivkan joukkuetoverinsa</w:t>
        <w:br/>
        <w:br/>
        <w:t xml:space="preserve">#gremoilirija https://t.co/UHV0Ws1Ykn https://t.co/UHV0Ws1Ykn</w:t>
      </w:r>
    </w:p>
    <w:p>
      <w:r>
        <w:rPr>
          <w:b/>
          <w:u w:val="single"/>
        </w:rPr>
        <w:t xml:space="preserve">726551</w:t>
      </w:r>
    </w:p>
    <w:p>
      <w:r>
        <w:t xml:space="preserve">Pyöräilijä kuoli liikenneonnettomuudessa Goriškassa, 13-vuotias pyöräilijä loukkaantui vakavasti Štajerskassa https://t.co/phR64exOy2</w:t>
      </w:r>
    </w:p>
    <w:p>
      <w:r>
        <w:rPr>
          <w:b/>
          <w:u w:val="single"/>
        </w:rPr>
        <w:t xml:space="preserve">726552</w:t>
      </w:r>
    </w:p>
    <w:p>
      <w:r>
        <w:t xml:space="preserve">Lippu, jota kukaan ei halua (tai pysty) ostamaan. Sunnuntain kolumni @crnkovic https://t.co/mxFq3AF2ye</w:t>
      </w:r>
    </w:p>
    <w:p>
      <w:r>
        <w:rPr>
          <w:b/>
          <w:u w:val="single"/>
        </w:rPr>
        <w:t xml:space="preserve">726553</w:t>
      </w:r>
    </w:p>
    <w:p>
      <w:r>
        <w:t xml:space="preserve">Kun Bistricassa ei ole enää lehmiä, niityt jäävät huomiotta! Huomenna kunnioitetaan Bohinjin lehmiä. Ellei lehmäpalloa lykätä jälleen.</w:t>
        <w:br/>
        <w:t xml:space="preserve"> #bal</w:t>
      </w:r>
    </w:p>
    <w:p>
      <w:r>
        <w:rPr>
          <w:b/>
          <w:u w:val="single"/>
        </w:rPr>
        <w:t xml:space="preserve">726554</w:t>
      </w:r>
    </w:p>
    <w:p>
      <w:r>
        <w:t xml:space="preserve">@Pertinacal Ehkä nämä hämähäkit joutuvat jonain päivänä vastuuseen, jos ei muuta niin poliittisesti. Mitä tulee toimittajiin ja heidän omistajiinsa, ei koskaan</w:t>
      </w:r>
    </w:p>
    <w:p>
      <w:r>
        <w:rPr>
          <w:b/>
          <w:u w:val="single"/>
        </w:rPr>
        <w:t xml:space="preserve">726555</w:t>
      </w:r>
    </w:p>
    <w:p>
      <w:r>
        <w:t xml:space="preserve">@yrennia1 Se on lähes mahdotonta, koska meillä on kulissien takana setä, joka johtaa politiikkaamme.</w:t>
      </w:r>
    </w:p>
    <w:p>
      <w:r>
        <w:rPr>
          <w:b/>
          <w:u w:val="single"/>
        </w:rPr>
        <w:t xml:space="preserve">726556</w:t>
      </w:r>
    </w:p>
    <w:p>
      <w:r>
        <w:t xml:space="preserve">@DavidNovak17 Maahanmuuttajat ovat pillunsavu näitä maitohampaisia fasisteja vastaan. Saastainen persläpi Nuttele.</w:t>
      </w:r>
    </w:p>
    <w:p>
      <w:r>
        <w:rPr>
          <w:b/>
          <w:u w:val="single"/>
        </w:rPr>
        <w:t xml:space="preserve">726557</w:t>
      </w:r>
    </w:p>
    <w:p>
      <w:r>
        <w:t xml:space="preserve">Venäjän armeijan bändi osallisena kansainvälisessä rikoksessa????</w:t>
        <w:t xml:space="preserve">#nonsensenotorious</w:t>
        <w:br/>
        <w:t xml:space="preserve">https://t.co/oDTtiElR3F</w:t>
      </w:r>
    </w:p>
    <w:p>
      <w:r>
        <w:rPr>
          <w:b/>
          <w:u w:val="single"/>
        </w:rPr>
        <w:t xml:space="preserve">726558</w:t>
      </w:r>
    </w:p>
    <w:p>
      <w:r>
        <w:t xml:space="preserve">Sinä estit minut, koska tykkään alastomista naisista ja twiittaan niitä ! Mikä häntä vaivaa?!??!?!</w:t>
      </w:r>
    </w:p>
    <w:p>
      <w:r>
        <w:rPr>
          <w:b/>
          <w:u w:val="single"/>
        </w:rPr>
        <w:t xml:space="preserve">726559</w:t>
      </w:r>
    </w:p>
    <w:p>
      <w:r>
        <w:t xml:space="preserve">Islamisaatio toimii demokraattisissa maissa! 👹 https://t.co/VBqQWobsK8</w:t>
      </w:r>
    </w:p>
    <w:p>
      <w:r>
        <w:rPr>
          <w:b/>
          <w:u w:val="single"/>
        </w:rPr>
        <w:t xml:space="preserve">726560</w:t>
      </w:r>
    </w:p>
    <w:p>
      <w:r>
        <w:t xml:space="preserve">@vinkovasle1 Aivan yhtä paljon paskaa kuin Slovenian media kaatoi Kroatian huonosta kaudesta on valunut jousterniin.</w:t>
      </w:r>
    </w:p>
    <w:p>
      <w:r>
        <w:rPr>
          <w:b/>
          <w:u w:val="single"/>
        </w:rPr>
        <w:t xml:space="preserve">726561</w:t>
      </w:r>
    </w:p>
    <w:p>
      <w:r>
        <w:t xml:space="preserve">@Skolobrinski Šentflorjanin laakson sirkus- ja komediaesiintyjät ovat tulleet hulluiksi. He haluaisivat kaikin tavoin "makeansyöjän" presidentiksi.</w:t>
      </w:r>
    </w:p>
    <w:p>
      <w:r>
        <w:rPr>
          <w:b/>
          <w:u w:val="single"/>
        </w:rPr>
        <w:t xml:space="preserve">726562</w:t>
      </w:r>
    </w:p>
    <w:p>
      <w:r>
        <w:t xml:space="preserve">@KlemenRobnik @MatjazDrolc @loudandwicked @davidkovic @KatarinaDbr @petracj @monarchs Uni joilla on yö on vielä enemmän!!!! 😁</w:t>
      </w:r>
    </w:p>
    <w:p>
      <w:r>
        <w:rPr>
          <w:b/>
          <w:u w:val="single"/>
        </w:rPr>
        <w:t xml:space="preserve">726563</w:t>
      </w:r>
    </w:p>
    <w:p>
      <w:r>
        <w:t xml:space="preserve">@motobrane Kyllä, sieluni, no... paholaisen krusifiksi...! Maksan edelleen tästä babushkasta joka kuukausi...!?!?!! 🙄.</w:t>
      </w:r>
    </w:p>
    <w:p>
      <w:r>
        <w:rPr>
          <w:b/>
          <w:u w:val="single"/>
        </w:rPr>
        <w:t xml:space="preserve">726564</w:t>
      </w:r>
    </w:p>
    <w:p>
      <w:r>
        <w:t xml:space="preserve">Me ja @enefceka jaoimme käytön sowde wd 16 lipun ennakkomyynti Ortokoncertt 24.4. #resneocitnareklama https://t.co/VCKs63Klxb</w:t>
      </w:r>
    </w:p>
    <w:p>
      <w:r>
        <w:rPr>
          <w:b/>
          <w:u w:val="single"/>
        </w:rPr>
        <w:t xml:space="preserve">726565</w:t>
      </w:r>
    </w:p>
    <w:p>
      <w:r>
        <w:t xml:space="preserve">@SvobodaBlog Tämä on kaverikapitalismia klassisessa kommunistisessa mielessä!</w:t>
      </w:r>
    </w:p>
    <w:p>
      <w:r>
        <w:rPr>
          <w:b/>
          <w:u w:val="single"/>
        </w:rPr>
        <w:t xml:space="preserve">726566</w:t>
      </w:r>
    </w:p>
    <w:p>
      <w:r>
        <w:t xml:space="preserve">Bitcoinin louhiminen on tuhlaavampaa kuin kullan louhiminen https://t.co/oCH1fYW4s1</w:t>
      </w:r>
    </w:p>
    <w:p>
      <w:r>
        <w:rPr>
          <w:b/>
          <w:u w:val="single"/>
        </w:rPr>
        <w:t xml:space="preserve">726567</w:t>
      </w:r>
    </w:p>
    <w:p>
      <w:r>
        <w:t xml:space="preserve">@RichieKis ziher. En ole koskaan yhtä terävä englanniksi kuin sloveeniksi. @UntoIdSecrets</w:t>
      </w:r>
    </w:p>
    <w:p>
      <w:r>
        <w:rPr>
          <w:b/>
          <w:u w:val="single"/>
        </w:rPr>
        <w:t xml:space="preserve">726568</w:t>
      </w:r>
    </w:p>
    <w:p>
      <w:r>
        <w:t xml:space="preserve">@vinkovasle1 Hän oli vielä pystyssä Yorklostissa , kun metsästäjät ampuivat hänen peräänsä. Luulen, että hän olisi voittanut Boltin myös 400 metrin esteissä.</w:t>
      </w:r>
    </w:p>
    <w:p>
      <w:r>
        <w:rPr>
          <w:b/>
          <w:u w:val="single"/>
        </w:rPr>
        <w:t xml:space="preserve">726569</w:t>
      </w:r>
    </w:p>
    <w:p>
      <w:r>
        <w:t xml:space="preserve">@FrenkMate @ZigaTurk Nämä ovat niin sanottujen klerofasististen opettajien uskonnollisen ideologian leirejä ja radikaalien oikeistovirtausten tulevia äänestäjiä.</w:t>
      </w:r>
    </w:p>
    <w:p>
      <w:r>
        <w:rPr>
          <w:b/>
          <w:u w:val="single"/>
        </w:rPr>
        <w:t xml:space="preserve">726570</w:t>
      </w:r>
    </w:p>
    <w:p>
      <w:r>
        <w:t xml:space="preserve">@Yurij_in_Julij @llisjak Vasemmistolaiset eivät ole tunteellisia. Valtaosa on laskelmoivia. Nyt tuuli puhaltaa vasemmalta.</w:t>
      </w:r>
    </w:p>
    <w:p>
      <w:r>
        <w:rPr>
          <w:b/>
          <w:u w:val="single"/>
        </w:rPr>
        <w:t xml:space="preserve">726571</w:t>
      </w:r>
    </w:p>
    <w:p>
      <w:r>
        <w:t xml:space="preserve">@stanka_d Minusta tämä rupar on vielä suurempi kusipää kuin janša - jajo ei sentään ole niin ilmeinen opportunisti.</w:t>
      </w:r>
    </w:p>
    <w:p>
      <w:r>
        <w:rPr>
          <w:b/>
          <w:u w:val="single"/>
        </w:rPr>
        <w:t xml:space="preserve">726572</w:t>
      </w:r>
    </w:p>
    <w:p>
      <w:r>
        <w:t xml:space="preserve">Kerrostalo - Sv. Primož na Pohorju &amp;gt;&amp;gt; https://t.co/BieGPZKqMv #huutokaupat #kiinteistöt #kiinteistöt</w:t>
      </w:r>
    </w:p>
    <w:p>
      <w:r>
        <w:rPr>
          <w:b/>
          <w:u w:val="single"/>
        </w:rPr>
        <w:t xml:space="preserve">726573</w:t>
      </w:r>
    </w:p>
    <w:p>
      <w:r>
        <w:t xml:space="preserve">Itävaltalaisilla ja saksalaisilla on erilaiset CPP-säännöt, joten KAIKKI mulkut ajavat 100:lla ohituskaistalla????</w:t>
        <w:br/>
        <w:t xml:space="preserve"> V S I !!!!</w:t>
      </w:r>
    </w:p>
    <w:p>
      <w:r>
        <w:rPr>
          <w:b/>
          <w:u w:val="single"/>
        </w:rPr>
        <w:t xml:space="preserve">726574</w:t>
      </w:r>
    </w:p>
    <w:p>
      <w:r>
        <w:t xml:space="preserve">18-kertainen gojon maailmanmestari sanoi, että tekoäly on kokonaisuus, jota ei voi voittaa.</w:t>
      </w:r>
    </w:p>
    <w:p>
      <w:r>
        <w:rPr>
          <w:b/>
          <w:u w:val="single"/>
        </w:rPr>
        <w:t xml:space="preserve">726575</w:t>
      </w:r>
    </w:p>
    <w:p>
      <w:r>
        <w:t xml:space="preserve">Hups, Neymar osaa pelata futsalia.</w:t>
        <w:br/>
        <w:t xml:space="preserve"> Hänen kipukynnyksensä on vain sellainen, että en edes suosittelisi shakkia.</w:t>
      </w:r>
    </w:p>
    <w:p>
      <w:r>
        <w:rPr>
          <w:b/>
          <w:u w:val="single"/>
        </w:rPr>
        <w:t xml:space="preserve">726576</w:t>
      </w:r>
    </w:p>
    <w:p>
      <w:r>
        <w:t xml:space="preserve">@Mladiforum @Libertarec @strankaSD Heidän täytyy lainata aivoja jostain...ajattelu on heidän vahvuutensa...😜😂😂😂😂😖🤡</w:t>
      </w:r>
    </w:p>
    <w:p>
      <w:r>
        <w:rPr>
          <w:b/>
          <w:u w:val="single"/>
        </w:rPr>
        <w:t xml:space="preserve">726577</w:t>
      </w:r>
    </w:p>
    <w:p>
      <w:r>
        <w:t xml:space="preserve">@tik_lev on ihanaa väitellä rotusi jättiläisten kanssa - mars, senkin hölmö - olet puhunut ja sanonut kaiken!</w:t>
      </w:r>
    </w:p>
    <w:p>
      <w:r>
        <w:rPr>
          <w:b/>
          <w:u w:val="single"/>
        </w:rPr>
        <w:t xml:space="preserve">726578</w:t>
      </w:r>
    </w:p>
    <w:p>
      <w:r>
        <w:t xml:space="preserve">Janša's-lehdestä tehtiin poliisille rikosilmoitus vihan ja väkivallan edistämisestä https://t.co/oXP7eoPnaj</w:t>
      </w:r>
    </w:p>
    <w:p>
      <w:r>
        <w:rPr>
          <w:b/>
          <w:u w:val="single"/>
        </w:rPr>
        <w:t xml:space="preserve">726579</w:t>
      </w:r>
    </w:p>
    <w:p>
      <w:r>
        <w:t xml:space="preserve">@GK_SLO_EU @GLASTrebnje @JozeMozina Olisi ollut parempi kysyä häneltä, menevätkö kirjat sakastiin!</w:t>
      </w:r>
    </w:p>
    <w:p>
      <w:r>
        <w:rPr>
          <w:b/>
          <w:u w:val="single"/>
        </w:rPr>
        <w:t xml:space="preserve">726580</w:t>
      </w:r>
    </w:p>
    <w:p>
      <w:r>
        <w:t xml:space="preserve">@jazzmateja Luulin jo tietäväni kaiken idiooteista ratin takana, mutta ei... tämä on kohokohta 😧</w:t>
      </w:r>
    </w:p>
    <w:p>
      <w:r>
        <w:rPr>
          <w:b/>
          <w:u w:val="single"/>
        </w:rPr>
        <w:t xml:space="preserve">726581</w:t>
      </w:r>
    </w:p>
    <w:p>
      <w:r>
        <w:t xml:space="preserve">On olemassa työkaluja, joilla voi "siementää" johtolankoja. Emme siis tuhlaa aikaa ennakoimattomiin. https://t.co/HZbF65gOmF.</w:t>
      </w:r>
    </w:p>
    <w:p>
      <w:r>
        <w:rPr>
          <w:b/>
          <w:u w:val="single"/>
        </w:rPr>
        <w:t xml:space="preserve">726582</w:t>
      </w:r>
    </w:p>
    <w:p>
      <w:r>
        <w:t xml:space="preserve">Juuri niin meille opetettiin lastentarhassa. Ja nyt se on ainoa normaali tapa, jolla hän pukeutuu :) https://t.co/zocYIt4WnU https://t.co/zocYIt4WnU</w:t>
      </w:r>
    </w:p>
    <w:p>
      <w:r>
        <w:rPr>
          <w:b/>
          <w:u w:val="single"/>
        </w:rPr>
        <w:t xml:space="preserve">726583</w:t>
      </w:r>
    </w:p>
    <w:p>
      <w:r>
        <w:t xml:space="preserve">Trobimo: ZnC: Fuusiovoimalaitos - jyrkkä polku teknologisten läpimurtojen tiellä https://t.co/RICc6GVYb6 https://t.co/SymI1YIcdW</w:t>
      </w:r>
    </w:p>
    <w:p>
      <w:r>
        <w:rPr>
          <w:b/>
          <w:u w:val="single"/>
        </w:rPr>
        <w:t xml:space="preserve">726584</w:t>
      </w:r>
    </w:p>
    <w:p>
      <w:r>
        <w:t xml:space="preserve">@simicev_matej Yleensä juuri ne, jotka valittavat helteellä, että uima-allas on liian kuuma, eivätkä he voi virkistäytyä. Maailman friikit.</w:t>
      </w:r>
    </w:p>
    <w:p>
      <w:r>
        <w:rPr>
          <w:b/>
          <w:u w:val="single"/>
        </w:rPr>
        <w:t xml:space="preserve">726585</w:t>
      </w:r>
    </w:p>
    <w:p>
      <w:r>
        <w:t xml:space="preserve">@sodnik Määritelmä SSKJJ:n mukaan: aiheuttaa uuden organismin muodostumisen mies- ja naissukupuolisten solujen fuusioitumisen kautta.</w:t>
      </w:r>
    </w:p>
    <w:p>
      <w:r>
        <w:rPr>
          <w:b/>
          <w:u w:val="single"/>
        </w:rPr>
        <w:t xml:space="preserve">726586</w:t>
      </w:r>
    </w:p>
    <w:p>
      <w:r>
        <w:t xml:space="preserve">@JJansaSDS Yksi asia, joka sillä on, on se, että se on Prekmurje prolek, kuten valettu😐😀😀😀täysin alasti. Viekää hänet Rakičaniin! Tai Puscolle. Mustalaisten joukossa!</w:t>
      </w:r>
    </w:p>
    <w:p>
      <w:r>
        <w:rPr>
          <w:b/>
          <w:u w:val="single"/>
        </w:rPr>
        <w:t xml:space="preserve">726587</w:t>
      </w:r>
    </w:p>
    <w:p>
      <w:r>
        <w:t xml:space="preserve">@Skolobrinski @policija_si @JJansaSDS Ennen he ryömivät sängyn yli, nyt he tekevät sen JJ:n suojan kanssa. Reve, heillä on yhä hauskaa.</w:t>
      </w:r>
    </w:p>
    <w:p>
      <w:r>
        <w:rPr>
          <w:b/>
          <w:u w:val="single"/>
        </w:rPr>
        <w:t xml:space="preserve">726588</w:t>
      </w:r>
    </w:p>
    <w:p>
      <w:r>
        <w:t xml:space="preserve">Mikä rohkeus, saavutus, jännitys&amp;amp;tyydytys..kun ammutte luodin X/km etäisyydeltä kohti norsua.Vau, sankareita... https://t.co/9sm9j6kejW</w:t>
      </w:r>
    </w:p>
    <w:p>
      <w:r>
        <w:rPr>
          <w:b/>
          <w:u w:val="single"/>
        </w:rPr>
        <w:t xml:space="preserve">726589</w:t>
      </w:r>
    </w:p>
    <w:p>
      <w:r>
        <w:t xml:space="preserve">Sanon myös: ei tietenkään ole totta, että Janša on vankilassa oleva poliitikko, mutta on totta, että Tonin on politiikassa idiootti. https://t.co/BntwnbiNZd.</w:t>
      </w:r>
    </w:p>
    <w:p>
      <w:r>
        <w:rPr>
          <w:b/>
          <w:u w:val="single"/>
        </w:rPr>
        <w:t xml:space="preserve">726590</w:t>
      </w:r>
    </w:p>
    <w:p>
      <w:r>
        <w:t xml:space="preserve">@dmnfrs Kyllä, ilman silikonia liedellä, tämä öljytty pannukakku kukkii pian;)</w:t>
      </w:r>
    </w:p>
    <w:p>
      <w:r>
        <w:rPr>
          <w:b/>
          <w:u w:val="single"/>
        </w:rPr>
        <w:t xml:space="preserve">726591</w:t>
      </w:r>
    </w:p>
    <w:p>
      <w:r>
        <w:t xml:space="preserve">@tfajon Olet täysin oikeassa. Median häpeämätön hyväksikäyttö ja valheiden levittäminen on todella häpeällistä!</w:t>
      </w:r>
    </w:p>
    <w:p>
      <w:r>
        <w:rPr>
          <w:b/>
          <w:u w:val="single"/>
        </w:rPr>
        <w:t xml:space="preserve">726592</w:t>
      </w:r>
    </w:p>
    <w:p>
      <w:r>
        <w:t xml:space="preserve">Pelaan parhaillaan Biathlon Maniaa. Tule mukaan ja yritä voittaa minut! https://t.co/PKMK0Qw7rr</w:t>
      </w:r>
    </w:p>
    <w:p>
      <w:r>
        <w:rPr>
          <w:b/>
          <w:u w:val="single"/>
        </w:rPr>
        <w:t xml:space="preserve">726593</w:t>
      </w:r>
    </w:p>
    <w:p>
      <w:r>
        <w:t xml:space="preserve">@vinkovasle1 Ukrainalainen on asianajaja. Ehkä hän on yhden pisteen vähemmän teatraalinen. Näemme pian, kumpi on suurempi bluffaaja.</w:t>
      </w:r>
    </w:p>
    <w:p>
      <w:r>
        <w:rPr>
          <w:b/>
          <w:u w:val="single"/>
        </w:rPr>
        <w:t xml:space="preserve">726594</w:t>
      </w:r>
    </w:p>
    <w:p>
      <w:r>
        <w:t xml:space="preserve">Tšekit puhalsivat kaksi supaa, flamingon, neljän hengen colnin ja jättiläisyksisarvisen. Ja he katsovat minua oudosti, koska uin aamulla alasti...</w:t>
      </w:r>
    </w:p>
    <w:p>
      <w:r>
        <w:rPr>
          <w:b/>
          <w:u w:val="single"/>
        </w:rPr>
        <w:t xml:space="preserve">726595</w:t>
      </w:r>
    </w:p>
    <w:p>
      <w:r>
        <w:t xml:space="preserve">Huh, kylmää ja sumuista. Kirjoitan tämän pienen viestin ylös ja käyn katarttisella kusella.</w:t>
      </w:r>
    </w:p>
    <w:p>
      <w:r>
        <w:rPr>
          <w:b/>
          <w:u w:val="single"/>
        </w:rPr>
        <w:t xml:space="preserve">726596</w:t>
      </w:r>
    </w:p>
    <w:p>
      <w:r>
        <w:t xml:space="preserve">@RevijaReporter Täytetään lupausten kori jälleen kerran ja kokeillaan onneamme ennenaikaisissa vaaleissa. Tehkää se vain lomien jälkeen, kiitos.</w:t>
      </w:r>
    </w:p>
    <w:p>
      <w:r>
        <w:rPr>
          <w:b/>
          <w:u w:val="single"/>
        </w:rPr>
        <w:t xml:space="preserve">726597</w:t>
      </w:r>
    </w:p>
    <w:p>
      <w:r>
        <w:t xml:space="preserve">Sipulisiirappia käytetään kuivan ja ärsyttävän yskän sekä kipeän ja kivuliaan kurkun hoitoon. https://t.co/ytC953GQ9r</w:t>
      </w:r>
    </w:p>
    <w:p>
      <w:r>
        <w:rPr>
          <w:b/>
          <w:u w:val="single"/>
        </w:rPr>
        <w:t xml:space="preserve">726598</w:t>
      </w:r>
    </w:p>
    <w:p>
      <w:r>
        <w:t xml:space="preserve">@DKopse Lisää Židanin rangaistukset laiminlyönneistä, maksoimme raskaasti TS Ormožille.</w:t>
      </w:r>
    </w:p>
    <w:p>
      <w:r>
        <w:rPr>
          <w:b/>
          <w:u w:val="single"/>
        </w:rPr>
        <w:t xml:space="preserve">726599</w:t>
      </w:r>
    </w:p>
    <w:p>
      <w:r>
        <w:t xml:space="preserve">@had @petrasovdat @gregorKita Tämä on toinen legendaarinen pizza... ja Franci Imperiukselta tarjoili sen.</w:t>
      </w:r>
    </w:p>
    <w:p>
      <w:r>
        <w:rPr>
          <w:b/>
          <w:u w:val="single"/>
        </w:rPr>
        <w:t xml:space="preserve">726600</w:t>
      </w:r>
    </w:p>
    <w:p>
      <w:r>
        <w:t xml:space="preserve">Tarjouspyyntö lomien aikana: lepakoiden, rapujen ja kalojen seuranta toisen rautatielinjan reitillä. Hinta? Neljännesmiljoona euroa! https://t.co/LxXuyyBJ4A</w:t>
      </w:r>
    </w:p>
    <w:p>
      <w:r>
        <w:rPr>
          <w:b/>
          <w:u w:val="single"/>
        </w:rPr>
        <w:t xml:space="preserve">726601</w:t>
      </w:r>
    </w:p>
    <w:p>
      <w:r>
        <w:t xml:space="preserve">Magneettikuvaus (MRI) voi olla erittäin söpö, jos valitset oikean viipaleen. suoraan henkilökohtaiseen käyttöön. https://t.co/VT06pzGtcA</w:t>
      </w:r>
    </w:p>
    <w:p>
      <w:r>
        <w:rPr>
          <w:b/>
          <w:u w:val="single"/>
        </w:rPr>
        <w:t xml:space="preserve">726602</w:t>
      </w:r>
    </w:p>
    <w:p>
      <w:r>
        <w:t xml:space="preserve">@vanfranco @eenca @schoo666 @freeeky @TelemachSi Ihmiset tulevat hiljalleen järkiinsä, mitä tulee heihin! 😉😠</w:t>
      </w:r>
    </w:p>
    <w:p>
      <w:r>
        <w:rPr>
          <w:b/>
          <w:u w:val="single"/>
        </w:rPr>
        <w:t xml:space="preserve">726603</w:t>
      </w:r>
    </w:p>
    <w:p>
      <w:r>
        <w:t xml:space="preserve">'Townies' armottomia 'Gunnersille' myös Emiratesilla https://t.co/HdtAZk3mbL #PL #arsenal #mancity #arsenal #mancity</w:t>
      </w:r>
    </w:p>
    <w:p>
      <w:r>
        <w:rPr>
          <w:b/>
          <w:u w:val="single"/>
        </w:rPr>
        <w:t xml:space="preserve">726604</w:t>
      </w:r>
    </w:p>
    <w:p>
      <w:r>
        <w:t xml:space="preserve">Sunnuntaikokkailussa on hienoa se, että liha laitetaan uuniin, keitto liedelle ja voit mennä nukkumaan rauhassa reiluksi tunniksi.</w:t>
      </w:r>
    </w:p>
    <w:p>
      <w:r>
        <w:rPr>
          <w:b/>
          <w:u w:val="single"/>
        </w:rPr>
        <w:t xml:space="preserve">726605</w:t>
      </w:r>
    </w:p>
    <w:p>
      <w:r>
        <w:t xml:space="preserve">@SBobovnik Niin, sekin, mutta se on paljon enemmän ei-työllisyys- kuin eläkesaavutus.</w:t>
      </w:r>
    </w:p>
    <w:p>
      <w:r>
        <w:rPr>
          <w:b/>
          <w:u w:val="single"/>
        </w:rPr>
        <w:t xml:space="preserve">726606</w:t>
      </w:r>
    </w:p>
    <w:p>
      <w:r>
        <w:t xml:space="preserve">Ruotsin oikeistojohtoinen kunta poistaa sianlihasta vapaat kouluruokalistat https://t.co/35jV3fzmgs via @Nova24TV</w:t>
      </w:r>
    </w:p>
    <w:p>
      <w:r>
        <w:rPr>
          <w:b/>
          <w:u w:val="single"/>
        </w:rPr>
        <w:t xml:space="preserve">726607</w:t>
      </w:r>
    </w:p>
    <w:p>
      <w:r>
        <w:t xml:space="preserve">@hrastelj @rtvslo viimeistään Dolomiittien julistuksessa päättyy myönteinen arvioni tästä liikkeestä.Olen syntyperäinen ja partisaanien lapsenlapsi.</w:t>
      </w:r>
    </w:p>
    <w:p>
      <w:r>
        <w:rPr>
          <w:b/>
          <w:u w:val="single"/>
        </w:rPr>
        <w:t xml:space="preserve">726608</w:t>
      </w:r>
    </w:p>
    <w:p>
      <w:r>
        <w:t xml:space="preserve">@DeusSagittarius @Alex4Alexandra Kommunistit tietävät, että on viisasta laittaa pikku pölkkypäitä johtoon, jotta he voivat soutaa omaa venettään mudassa.</w:t>
      </w:r>
    </w:p>
    <w:p>
      <w:r>
        <w:rPr>
          <w:b/>
          <w:u w:val="single"/>
        </w:rPr>
        <w:t xml:space="preserve">726609</w:t>
      </w:r>
    </w:p>
    <w:p>
      <w:r>
        <w:t xml:space="preserve">@Petrasa1 esittäydy ensin, nimesi ja asuinpaikkasi, tai heitän sinut ulos täältä hetkessä!</w:t>
      </w:r>
    </w:p>
    <w:p>
      <w:r>
        <w:rPr>
          <w:b/>
          <w:u w:val="single"/>
        </w:rPr>
        <w:t xml:space="preserve">726610</w:t>
      </w:r>
    </w:p>
    <w:p>
      <w:r>
        <w:t xml:space="preserve">Liity seuraamme suorassa lähetyksessä lyhyeen rukoukseen Barka-yhteisön kanssa tänään klo 19.00. #shareJesus #advent #rukous https://t.co/2mtf4P0sr1</w:t>
      </w:r>
    </w:p>
    <w:p>
      <w:r>
        <w:rPr>
          <w:b/>
          <w:u w:val="single"/>
        </w:rPr>
        <w:t xml:space="preserve">726611</w:t>
      </w:r>
    </w:p>
    <w:p>
      <w:r>
        <w:t xml:space="preserve">@megafotr Oletko varma, ettei se ole yhä sama kylmä, joka muuttui... nukkumasoluksi? :D</w:t>
      </w:r>
    </w:p>
    <w:p>
      <w:r>
        <w:rPr>
          <w:b/>
          <w:u w:val="single"/>
        </w:rPr>
        <w:t xml:space="preserve">726612</w:t>
      </w:r>
    </w:p>
    <w:p>
      <w:r>
        <w:t xml:space="preserve">@iamTadej olet tehnyt päätöksen:) jos maalaat lehteni hieman punaiseksi, valkoiseksi ja siniseksi, ajattelen mieluummin Yhdysvaltoja kuin Sloveniaa.</w:t>
      </w:r>
    </w:p>
    <w:p>
      <w:r>
        <w:rPr>
          <w:b/>
          <w:u w:val="single"/>
        </w:rPr>
        <w:t xml:space="preserve">726613</w:t>
      </w:r>
    </w:p>
    <w:p>
      <w:r>
        <w:t xml:space="preserve">@tfajon @EP_Justice @EP_Slovenija @strankaSD En voi uskoa, etteivät bhutanilaiset ole vielä hakanneet niitä.</w:t>
      </w:r>
    </w:p>
    <w:p>
      <w:r>
        <w:rPr>
          <w:b/>
          <w:u w:val="single"/>
        </w:rPr>
        <w:t xml:space="preserve">726614</w:t>
      </w:r>
    </w:p>
    <w:p>
      <w:r>
        <w:t xml:space="preserve">Jos kieltäydymme EU:n Frontexin avusta etelärajalla, olemme itse siirtäneet Schengen-rajan Itävallan vastaiselle rajalle.</w:t>
      </w:r>
    </w:p>
    <w:p>
      <w:r>
        <w:rPr>
          <w:b/>
          <w:u w:val="single"/>
        </w:rPr>
        <w:t xml:space="preserve">726615</w:t>
      </w:r>
    </w:p>
    <w:p>
      <w:r>
        <w:t xml:space="preserve">@RTV_Slovenija Kadunc: Meillä ei ole varaa tuhlailevasti loistaviin ohjelmiin</w:t>
        <w:br/>
        <w:t xml:space="preserve">Hyvä, että teillä on varaa kalliiseen RTV:n rahoitusosuuteen tätä surua varten</w:t>
      </w:r>
    </w:p>
    <w:p>
      <w:r>
        <w:rPr>
          <w:b/>
          <w:u w:val="single"/>
        </w:rPr>
        <w:t xml:space="preserve">726616</w:t>
      </w:r>
    </w:p>
    <w:p>
      <w:r>
        <w:t xml:space="preserve">SMEH: Näin autoilijoille tehtiin, kun he eivät pysähtyneet jalankulkijoiden ylitykseen https://t.co/RivlcRM2LE</w:t>
      </w:r>
    </w:p>
    <w:p>
      <w:r>
        <w:rPr>
          <w:b/>
          <w:u w:val="single"/>
        </w:rPr>
        <w:t xml:space="preserve">726617</w:t>
      </w:r>
    </w:p>
    <w:p>
      <w:r>
        <w:t xml:space="preserve">@SpletnaMladina @juretrampus Aaah, on sääli väittää, journalistit palvelevat kapitalismissa ennen kaikkea pääomaa.</w:t>
        <w:br/>
        <w:t xml:space="preserve"> Mikä on totta, on totta</w:t>
      </w:r>
    </w:p>
    <w:p>
      <w:r>
        <w:rPr>
          <w:b/>
          <w:u w:val="single"/>
        </w:rPr>
        <w:t xml:space="preserve">726618</w:t>
      </w:r>
    </w:p>
    <w:p>
      <w:r>
        <w:t xml:space="preserve">@AfneGunca16 @nejkom Minä myös!!! Olen taas vähän hämmentynyt, mutta aivoni eivät toimineet... mutta sinä pelastit sen😁.</w:t>
      </w:r>
    </w:p>
    <w:p>
      <w:r>
        <w:rPr>
          <w:b/>
          <w:u w:val="single"/>
        </w:rPr>
        <w:t xml:space="preserve">726619</w:t>
      </w:r>
    </w:p>
    <w:p>
      <w:r>
        <w:t xml:space="preserve">Kun lapset olivat vetäytyneet, he saapuivat laskettelurinteeseen:</w:t>
        <w:br/>
        <w:t xml:space="preserve">http://t.co/WOgd4lLBCj http://t.co/tkljLPHGjV</w:t>
      </w:r>
    </w:p>
    <w:p>
      <w:r>
        <w:rPr>
          <w:b/>
          <w:u w:val="single"/>
        </w:rPr>
        <w:t xml:space="preserve">726620</w:t>
      </w:r>
    </w:p>
    <w:p>
      <w:r>
        <w:t xml:space="preserve">@marjankovac2 @JozeMozina @petra_jansa Mielestäni käännös on päinvastainen: demos dissolved, nation divided.</w:t>
      </w:r>
    </w:p>
    <w:p>
      <w:r>
        <w:rPr>
          <w:b/>
          <w:u w:val="single"/>
        </w:rPr>
        <w:t xml:space="preserve">726621</w:t>
      </w:r>
    </w:p>
    <w:p>
      <w:r>
        <w:t xml:space="preserve">Mitkä keisarit.</w:t>
        <w:t xml:space="preserve">@kzs_si</w:t>
        <w:br/>
        <w:br/>
        <w:t xml:space="preserve">Yllätys rohkealle palomiehelle: lippu koripallo-otteluun Espanjaa vastaan</w:t>
        <w:br/>
        <w:br/>
        <w:t xml:space="preserve">https://t.co/OKwDsaBV04</w:t>
      </w:r>
    </w:p>
    <w:p>
      <w:r>
        <w:rPr>
          <w:b/>
          <w:u w:val="single"/>
        </w:rPr>
        <w:t xml:space="preserve">726622</w:t>
      </w:r>
    </w:p>
    <w:p>
      <w:r>
        <w:t xml:space="preserve">Älykkäin lenkkari, joka pystyy seuraamaan, tallentamaan ja analysoimaan jokaisen askeleen - adidas adizero f50 miCoach http://t.co/ItIfcga5</w:t>
      </w:r>
    </w:p>
    <w:p>
      <w:r>
        <w:rPr>
          <w:b/>
          <w:u w:val="single"/>
        </w:rPr>
        <w:t xml:space="preserve">726623</w:t>
      </w:r>
    </w:p>
    <w:p>
      <w:r>
        <w:t xml:space="preserve">Vihollisille pilvistä nostamme maljan veljillemme, että missä aurinko kävelee, kun veremme on neito; Kunnes kaikkien huoliemme päivät kätket, että painaa ne vielä raskaammiksi.</w:t>
      </w:r>
    </w:p>
    <w:p>
      <w:r>
        <w:rPr>
          <w:b/>
          <w:u w:val="single"/>
        </w:rPr>
        <w:t xml:space="preserve">726624</w:t>
      </w:r>
    </w:p>
    <w:p>
      <w:r>
        <w:t xml:space="preserve">Eilen unohtui: musta nahkalompakko ja violetti plösötakki - tule katsomaan tänään!</w:t>
      </w:r>
    </w:p>
    <w:p>
      <w:r>
        <w:rPr>
          <w:b/>
          <w:u w:val="single"/>
        </w:rPr>
        <w:t xml:space="preserve">726625</w:t>
      </w:r>
    </w:p>
    <w:p>
      <w:r>
        <w:t xml:space="preserve">@DanijelMemon @NormaMKorosec @luksuz @PStendler @Leon48303573 Ugh, vedit tämän langan kerosiinista :)</w:t>
      </w:r>
    </w:p>
    <w:p>
      <w:r>
        <w:rPr>
          <w:b/>
          <w:u w:val="single"/>
        </w:rPr>
        <w:t xml:space="preserve">726626</w:t>
      </w:r>
    </w:p>
    <w:p>
      <w:r>
        <w:t xml:space="preserve">@BesenKotPes Tässä sitä ollaan, vaalit ovat tuskin takana ja jo ryhmäkuva kommunistien kanssa. Virhe toisensa jälkeen!</w:t>
      </w:r>
    </w:p>
    <w:p>
      <w:r>
        <w:rPr>
          <w:b/>
          <w:u w:val="single"/>
        </w:rPr>
        <w:t xml:space="preserve">726627</w:t>
      </w:r>
    </w:p>
    <w:p>
      <w:r>
        <w:t xml:space="preserve">6.1. saat osittaisen päätöksen rakennuksen tyhjentämisestä, 20.1. he sulkevat rakennuksen toimittajien painostuksesta...........</w:t>
      </w:r>
    </w:p>
    <w:p>
      <w:r>
        <w:rPr>
          <w:b/>
          <w:u w:val="single"/>
        </w:rPr>
        <w:t xml:space="preserve">726628</w:t>
      </w:r>
    </w:p>
    <w:p>
      <w:r>
        <w:t xml:space="preserve">Kiitos Perutnina Ptujille, että sponsoroitte poikia, jotka nousevat pyöristään ja auttavat apua tarvitsevia ihmisiä.</w:t>
      </w:r>
    </w:p>
    <w:p>
      <w:r>
        <w:rPr>
          <w:b/>
          <w:u w:val="single"/>
        </w:rPr>
        <w:t xml:space="preserve">726629</w:t>
      </w:r>
    </w:p>
    <w:p>
      <w:r>
        <w:t xml:space="preserve">@FrenkMate Sinulla ei ole 100 pistettä päässäsi, tai olet poliittisesti täysin riippuvainen oikeistolaisuudestasi.</w:t>
      </w:r>
    </w:p>
    <w:p>
      <w:r>
        <w:rPr>
          <w:b/>
          <w:u w:val="single"/>
        </w:rPr>
        <w:t xml:space="preserve">726630</w:t>
      </w:r>
    </w:p>
    <w:p>
      <w:r>
        <w:t xml:space="preserve">MCerar TVS:ssä VMilekin kanssa (hyvän haastattelun saamiseksi on "nukuttava"). Ilmeisesti he eivät ole tasoissa... Hän on kiinnostunut Miro-the-manista. Hän esittäytyy Cerar-PV. 1/6</w:t>
      </w:r>
    </w:p>
    <w:p>
      <w:r>
        <w:rPr>
          <w:b/>
          <w:u w:val="single"/>
        </w:rPr>
        <w:t xml:space="preserve">726631</w:t>
      </w:r>
    </w:p>
    <w:p>
      <w:r>
        <w:t xml:space="preserve">@MarkoPavlisic Sam, UKC:ltä ei tule mitään raporttia, että joku olisi taas myrkytetty.</w:t>
      </w:r>
    </w:p>
    <w:p>
      <w:r>
        <w:rPr>
          <w:b/>
          <w:u w:val="single"/>
        </w:rPr>
        <w:t xml:space="preserve">726632</w:t>
      </w:r>
    </w:p>
    <w:p>
      <w:r>
        <w:t xml:space="preserve">Sähkötekniikan tiedekunnan tietoliikennelaboratorion opiskelijat ovat kehittäneet LED-näyttösovelluksen. http://t.co/AnvueG8IXR</w:t>
      </w:r>
    </w:p>
    <w:p>
      <w:r>
        <w:rPr>
          <w:b/>
          <w:u w:val="single"/>
        </w:rPr>
        <w:t xml:space="preserve">726633</w:t>
      </w:r>
    </w:p>
    <w:p>
      <w:r>
        <w:t xml:space="preserve">Sillä, joka haluaa elää onnellisesti, on oltava viisas pää ja jalo sydän. Said A.M.Slomšek. AB:n hallituksella ei ole mitään näistä. #ups</w:t>
      </w:r>
    </w:p>
    <w:p>
      <w:r>
        <w:rPr>
          <w:b/>
          <w:u w:val="single"/>
        </w:rPr>
        <w:t xml:space="preserve">726634</w:t>
      </w:r>
    </w:p>
    <w:p>
      <w:r>
        <w:t xml:space="preserve">@powersmoothie Luovutettu. Uunia ei voi puhdistaa.</w:t>
        <w:br/>
        <w:t xml:space="preserve"> Tarvitsen generalistin. Koska mieheni ei ole kuin @MartinValic.</w:t>
      </w:r>
    </w:p>
    <w:p>
      <w:r>
        <w:rPr>
          <w:b/>
          <w:u w:val="single"/>
        </w:rPr>
        <w:t xml:space="preserve">726635</w:t>
      </w:r>
    </w:p>
    <w:p>
      <w:r>
        <w:t xml:space="preserve">Kulttuuriministeriön ehdotuspyynnöt. Yhteydenpito kulttuuriministeriön kanssa.</w:t>
        <w:br/>
        <w:t xml:space="preserve">*hengitys/hengitys</w:t>
        <w:br/>
        <w:t xml:space="preserve">*hyperventilaatio</w:t>
      </w:r>
    </w:p>
    <w:p>
      <w:r>
        <w:rPr>
          <w:b/>
          <w:u w:val="single"/>
        </w:rPr>
        <w:t xml:space="preserve">726636</w:t>
      </w:r>
    </w:p>
    <w:p>
      <w:r>
        <w:t xml:space="preserve">Kaikkien, jotka eivät ole koskaan paimentaneet lehmiä, pitäisi olla hiljaa. Ne tarvitsevat vähintään viisi tuntia huomiota päivässä, lukuun ottamatta aamu- ja iltalypsyä. Jopa sunnuntaisin!</w:t>
      </w:r>
    </w:p>
    <w:p>
      <w:r>
        <w:rPr>
          <w:b/>
          <w:u w:val="single"/>
        </w:rPr>
        <w:t xml:space="preserve">726637</w:t>
      </w:r>
    </w:p>
    <w:p>
      <w:r>
        <w:t xml:space="preserve">Olen vakuuttunut siitä, että on muutakin tekemistä kuin vain jadikoida ja vääntää kättä Kučanovin mafialle!</w:t>
      </w:r>
    </w:p>
    <w:p>
      <w:r>
        <w:rPr>
          <w:b/>
          <w:u w:val="single"/>
        </w:rPr>
        <w:t xml:space="preserve">726638</w:t>
      </w:r>
    </w:p>
    <w:p>
      <w:r>
        <w:t xml:space="preserve">@slovenskipanter Mariborin asukkaat halusivat kommunistisen pormestarin, antakaa heille mohamedanit, ehkä opettaa heitä #local_elections</w:t>
      </w:r>
    </w:p>
    <w:p>
      <w:r>
        <w:rPr>
          <w:b/>
          <w:u w:val="single"/>
        </w:rPr>
        <w:t xml:space="preserve">726639</w:t>
      </w:r>
    </w:p>
    <w:p>
      <w:r>
        <w:t xml:space="preserve">Silloin pojat ja tytöt kulissien takana tekivät vielä ystävällisesti yhteistyötä! Olit hieman edellä varoitusten kanssa! https://t.co/Ae3TtV1SGC</w:t>
      </w:r>
    </w:p>
    <w:p>
      <w:r>
        <w:rPr>
          <w:b/>
          <w:u w:val="single"/>
        </w:rPr>
        <w:t xml:space="preserve">726640</w:t>
      </w:r>
    </w:p>
    <w:p>
      <w:r>
        <w:t xml:space="preserve">Oliiveja korjataan Lions-oliivitarhassa Popetressa. Kerätyn öljyn tuotto menee hyväntekeväisyyteen.... https://t.co/NxwyhBPCwo https://t.co/NxwyhBPCwo</w:t>
      </w:r>
    </w:p>
    <w:p>
      <w:r>
        <w:rPr>
          <w:b/>
          <w:u w:val="single"/>
        </w:rPr>
        <w:t xml:space="preserve">726641</w:t>
      </w:r>
    </w:p>
    <w:p>
      <w:r>
        <w:t xml:space="preserve">Maja ja Šifrer ovat märkiä jalkojen välissä tämän hölynpölyn kirjoittamisen ja lukemisen suuresta nautinnosta, toinen enemmän kuin toinen 😂😂😂😂 https://t.co/S5DQThj3pj</w:t>
      </w:r>
    </w:p>
    <w:p>
      <w:r>
        <w:rPr>
          <w:b/>
          <w:u w:val="single"/>
        </w:rPr>
        <w:t xml:space="preserve">726642</w:t>
      </w:r>
    </w:p>
    <w:p>
      <w:r>
        <w:t xml:space="preserve">@mplaskan @PreglArjan @KogojSlavko No,tyhjentäkää vain hänen punaiseksi käärityt aivonsa...kovat ajat ovat tulossa hänelle ja hänen,myytit murtuvat</w:t>
      </w:r>
    </w:p>
    <w:p>
      <w:r>
        <w:rPr>
          <w:b/>
          <w:u w:val="single"/>
        </w:rPr>
        <w:t xml:space="preserve">726643</w:t>
      </w:r>
    </w:p>
    <w:p>
      <w:r>
        <w:t xml:space="preserve">Diesel nyt hieman kalliimpaa, 95-oktaaninen bensiini halvempaa</w:t>
        <w:br/>
        <w:br/>
        <w:t xml:space="preserve">https://t.co/dqysFdTJA5 https://t.co/dqysFdTJA5</w:t>
      </w:r>
    </w:p>
    <w:p>
      <w:r>
        <w:rPr>
          <w:b/>
          <w:u w:val="single"/>
        </w:rPr>
        <w:t xml:space="preserve">726644</w:t>
      </w:r>
    </w:p>
    <w:p>
      <w:r>
        <w:t xml:space="preserve">Kollega kadotti Fujifilm X-T100 -kameransa, S/N 44M09039, nahkakotelossa. Kaikki tiedot olisivat tervetulleita. (RT)</w:t>
      </w:r>
    </w:p>
    <w:p>
      <w:r>
        <w:rPr>
          <w:b/>
          <w:u w:val="single"/>
        </w:rPr>
        <w:t xml:space="preserve">726645</w:t>
      </w:r>
    </w:p>
    <w:p>
      <w:r>
        <w:t xml:space="preserve">Maribor voitti Celjen 4:1 (kolminkertainen maalintekijä Zahovic) kenraaliharjoituksissa.#mb #maribor</w:t>
      </w:r>
    </w:p>
    <w:p>
      <w:r>
        <w:rPr>
          <w:b/>
          <w:u w:val="single"/>
        </w:rPr>
        <w:t xml:space="preserve">726646</w:t>
      </w:r>
    </w:p>
    <w:p>
      <w:r>
        <w:t xml:space="preserve">NANANACI: Lähteiden mukaan uusnatsiryhmä on "yksin kaikkia vastaan". Huovan ja kuuman kaakaon lohdutukseksi sanotaan olevan tulossa.</w:t>
      </w:r>
    </w:p>
    <w:p>
      <w:r>
        <w:rPr>
          <w:b/>
          <w:u w:val="single"/>
        </w:rPr>
        <w:t xml:space="preserve">726647</w:t>
      </w:r>
    </w:p>
    <w:p>
      <w:r>
        <w:t xml:space="preserve">@Rok5rovcic @PetraGreiner Emme tarvitse tällaisia juomia, teetä, kapseleita detoxiin, laihtumiseen jne.</w:t>
      </w:r>
    </w:p>
    <w:p>
      <w:r>
        <w:rPr>
          <w:b/>
          <w:u w:val="single"/>
        </w:rPr>
        <w:t xml:space="preserve">726648</w:t>
      </w:r>
    </w:p>
    <w:p>
      <w:r>
        <w:t xml:space="preserve">@ZigaTurk Sunnuntaipäivä, liittoutumattoman SFRJ:n uutiskirje. Aiemmin sosialistilampaille suunnattu lähetyspop-lehti, nyt degeneroituneen vasemmiston uutiskirje!</w:t>
      </w:r>
    </w:p>
    <w:p>
      <w:r>
        <w:rPr>
          <w:b/>
          <w:u w:val="single"/>
        </w:rPr>
        <w:t xml:space="preserve">726649</w:t>
      </w:r>
    </w:p>
    <w:p>
      <w:r>
        <w:t xml:space="preserve">Uudet ministerit asetetaan parlamenttiin @SpletnaMladina http://t.co/T5ysrWryj8 http://t.co/T5ysrWryj8</w:t>
      </w:r>
    </w:p>
    <w:p>
      <w:r>
        <w:rPr>
          <w:b/>
          <w:u w:val="single"/>
        </w:rPr>
        <w:t xml:space="preserve">726650</w:t>
      </w:r>
    </w:p>
    <w:p>
      <w:r>
        <w:t xml:space="preserve">@PSlajnar Minäkin olen, se on vain sitä, miten olet SDS etkä arvosta Pučnikia. Janša on loistava, mutta Pučnik on todellinen jättiläinen, vieläpä styrialainen.</w:t>
      </w:r>
    </w:p>
    <w:p>
      <w:r>
        <w:rPr>
          <w:b/>
          <w:u w:val="single"/>
        </w:rPr>
        <w:t xml:space="preserve">726651</w:t>
      </w:r>
    </w:p>
    <w:p>
      <w:r>
        <w:t xml:space="preserve">@tomltoml kommunisti pelkää järjestystä, kuria ja sopimusten noudattamista, hän katsoo sinua silmiin, kun teet sopimuksen, antaa sinulle käden ja samalla taputtaa sinua kengille.</w:t>
      </w:r>
    </w:p>
    <w:p>
      <w:r>
        <w:rPr>
          <w:b/>
          <w:u w:val="single"/>
        </w:rPr>
        <w:t xml:space="preserve">726652</w:t>
      </w:r>
    </w:p>
    <w:p>
      <w:r>
        <w:t xml:space="preserve">@vinkovasle1 Vielä, sytytin poistettu, pommi odottaa räjäytystä https://t.co/Vs3X2KjbyG</w:t>
      </w:r>
    </w:p>
    <w:p>
      <w:r>
        <w:rPr>
          <w:b/>
          <w:u w:val="single"/>
        </w:rPr>
        <w:t xml:space="preserve">726653</w:t>
      </w:r>
    </w:p>
    <w:p>
      <w:r>
        <w:t xml:space="preserve">@vahlc @radiostudent En ole koskaan törmännyt tähän (täysin) primitiiviseen kyynisyyteen/nihilismiin ...</w:t>
      </w:r>
    </w:p>
    <w:p>
      <w:r>
        <w:rPr>
          <w:b/>
          <w:u w:val="single"/>
        </w:rPr>
        <w:t xml:space="preserve">726654</w:t>
      </w:r>
    </w:p>
    <w:p>
      <w:r>
        <w:t xml:space="preserve">Se on kaikki mitä puuttuu ! Romahdus on välitön !!  Pahor: Olen valmis auttamaan hallitusta, jos se riskeeraa uudistukset https://t.co/FNMyHcTKaC</w:t>
      </w:r>
    </w:p>
    <w:p>
      <w:r>
        <w:rPr>
          <w:b/>
          <w:u w:val="single"/>
        </w:rPr>
        <w:t xml:space="preserve">726655</w:t>
      </w:r>
    </w:p>
    <w:p>
      <w:r>
        <w:t xml:space="preserve">@MatevzNovak @DeFlasker @AltR_Paulin @Alex4aleksandra Toinen tyhmyys, joka ei tule halvalla...</w:t>
      </w:r>
    </w:p>
    <w:p>
      <w:r>
        <w:rPr>
          <w:b/>
          <w:u w:val="single"/>
        </w:rPr>
        <w:t xml:space="preserve">726656</w:t>
      </w:r>
    </w:p>
    <w:p>
      <w:r>
        <w:t xml:space="preserve">24Resnicalla on yksi oma logiikkansa...mutta en jaksa uskoa, että ihmiset ovat edes keskimäärin älykkäitä ja rehellisiä...mutta he ovat sellaisia lörpöttelijöitä....</w:t>
      </w:r>
    </w:p>
    <w:p>
      <w:r>
        <w:rPr>
          <w:b/>
          <w:u w:val="single"/>
        </w:rPr>
        <w:t xml:space="preserve">726657</w:t>
      </w:r>
    </w:p>
    <w:p>
      <w:r>
        <w:t xml:space="preserve">"Tänään menen Boveciin ottamaan vastaan SDS:n jäsenkortin. Syystä" | Nova24TV https://t.co/WYBWqstIw8</w:t>
      </w:r>
    </w:p>
    <w:p>
      <w:r>
        <w:rPr>
          <w:b/>
          <w:u w:val="single"/>
        </w:rPr>
        <w:t xml:space="preserve">726658</w:t>
      </w:r>
    </w:p>
    <w:p>
      <w:r>
        <w:t xml:space="preserve">Muuten. Kaikki tämä on kadonnut viimeisten 20 vuoden aikana. B-aiheita ei enää ole. Kaikki on oletettavasti A.</w:t>
      </w:r>
    </w:p>
    <w:p>
      <w:r>
        <w:rPr>
          <w:b/>
          <w:u w:val="single"/>
        </w:rPr>
        <w:t xml:space="preserve">726659</w:t>
      </w:r>
    </w:p>
    <w:p>
      <w:r>
        <w:t xml:space="preserve">@megafotr Jp....tämä on ehdottomasti autismia. Anna hänelle pieni pisamäyräkoira, niin hän pärjää.</w:t>
      </w:r>
    </w:p>
    <w:p>
      <w:r>
        <w:rPr>
          <w:b/>
          <w:u w:val="single"/>
        </w:rPr>
        <w:t xml:space="preserve">726660</w:t>
      </w:r>
    </w:p>
    <w:p>
      <w:r>
        <w:t xml:space="preserve">@VaneGosnik Jonkun pitäisi ravistella vaaliuurnaa hieman klo 7.00. firbcan vuoksi, jos siellä on jotain sisällä.</w:t>
      </w:r>
    </w:p>
    <w:p>
      <w:r>
        <w:rPr>
          <w:b/>
          <w:u w:val="single"/>
        </w:rPr>
        <w:t xml:space="preserve">726661</w:t>
      </w:r>
    </w:p>
    <w:p>
      <w:r>
        <w:t xml:space="preserve">@ArnulfusR @strankalevica Maduro ei voinut lähettää heille lentokonetta veronmaksajien rahoilla,</w:t>
        <w:br/>
        <w:t xml:space="preserve">koska ne lopp</w:t>
      </w:r>
    </w:p>
    <w:p>
      <w:r>
        <w:rPr>
          <w:b/>
          <w:u w:val="single"/>
        </w:rPr>
        <w:t xml:space="preserve">726662</w:t>
      </w:r>
    </w:p>
    <w:p>
      <w:r>
        <w:t xml:space="preserve">@freewiseguy Sosialistit ovat rikollisia.</w:t>
        <w:br/>
        <w:t xml:space="preserve"> Se on sairaus, ja se koskee koko maailmaa.</w:t>
        <w:br/>
        <w:t xml:space="preserve"> Kunhan katson Hillarya Amerikassa... superkriminaaleja.</w:t>
      </w:r>
    </w:p>
    <w:p>
      <w:r>
        <w:rPr>
          <w:b/>
          <w:u w:val="single"/>
        </w:rPr>
        <w:t xml:space="preserve">726663</w:t>
      </w:r>
    </w:p>
    <w:p>
      <w:r>
        <w:t xml:space="preserve">@barjanski Kypsennät hummusta, paahdat herkkusieniä, teet kotitekoista gluteenia, leikkaat porkkanoita, paprikoita, selleriä... ja kutsut hänet vierailulle.</w:t>
      </w:r>
    </w:p>
    <w:p>
      <w:r>
        <w:rPr>
          <w:b/>
          <w:u w:val="single"/>
        </w:rPr>
        <w:t xml:space="preserve">726664</w:t>
      </w:r>
    </w:p>
    <w:p>
      <w:r>
        <w:t xml:space="preserve">@MarjeticaM @KogojSlavko Tämän mallin päähän on kietoutunut jokainen lause, jonka hän on koskaan kuullut, ja se on sotkeutunut ratkaisemattomaan sotkuun.</w:t>
      </w:r>
    </w:p>
    <w:p>
      <w:r>
        <w:rPr>
          <w:b/>
          <w:u w:val="single"/>
        </w:rPr>
        <w:t xml:space="preserve">726665</w:t>
      </w:r>
    </w:p>
    <w:p>
      <w:r>
        <w:t xml:space="preserve">Dragan Tošič kuuntelee ilmeettömänä tuomarin päätöstä. Hänen saamansa vankeusrangaistus selviää muutaman minuutin kuluttua. https://t.co/18WLIeI9aW. https://t.co/18WLIeI9aW</w:t>
      </w:r>
    </w:p>
    <w:p>
      <w:r>
        <w:rPr>
          <w:b/>
          <w:u w:val="single"/>
        </w:rPr>
        <w:t xml:space="preserve">726666</w:t>
      </w:r>
    </w:p>
    <w:p>
      <w:r>
        <w:t xml:space="preserve">@AlanOrlic Eh. Amatööritoiminta ja vapaaehtoisuus. Tiettyyn pisteeseen asti, mutta ei sen enempää. Sitten polkumyynti ja niin edelleen. 😩🎥</w:t>
      </w:r>
    </w:p>
    <w:p>
      <w:r>
        <w:rPr>
          <w:b/>
          <w:u w:val="single"/>
        </w:rPr>
        <w:t xml:space="preserve">726667</w:t>
      </w:r>
    </w:p>
    <w:p>
      <w:r>
        <w:t xml:space="preserve">@ambrofuzbal @WayneRooney Pudottaisin hänet, jos hän olisi lähellä kotia. Anna hänen kävellä.</w:t>
      </w:r>
    </w:p>
    <w:p>
      <w:r>
        <w:rPr>
          <w:b/>
          <w:u w:val="single"/>
        </w:rPr>
        <w:t xml:space="preserve">726668</w:t>
      </w:r>
    </w:p>
    <w:p>
      <w:r>
        <w:t xml:space="preserve">onnittelut idiootille, joka melkein istutti minut vankilaan.</w:t>
        <w:br/>
        <w:br/>
        <w:t xml:space="preserve">hän ei katsonut, hän ei tiennyt.</w:t>
        <w:br/>
        <w:br/>
        <w:t xml:space="preserve"> #moron https://t.co/ovnNqNFEcQ</w:t>
      </w:r>
    </w:p>
    <w:p>
      <w:r>
        <w:rPr>
          <w:b/>
          <w:u w:val="single"/>
        </w:rPr>
        <w:t xml:space="preserve">726669</w:t>
      </w:r>
    </w:p>
    <w:p>
      <w:r>
        <w:t xml:space="preserve">@dragnslyr_ds @peterjancic Hän haluaa herättää huomiota hinnalla millä hyvänsä, maa</w:t>
        <w:br/>
        <w:t xml:space="preserve">ei pää</w:t>
      </w:r>
    </w:p>
    <w:p>
      <w:r>
        <w:rPr>
          <w:b/>
          <w:u w:val="single"/>
        </w:rPr>
        <w:t xml:space="preserve">726670</w:t>
      </w:r>
    </w:p>
    <w:p>
      <w:r>
        <w:t xml:space="preserve">Energiatuotteiden valmisteveron määrän vahvistamista koskevaa asetusta muutetaan jälleen #Lexkliping</w:t>
      </w:r>
    </w:p>
    <w:p>
      <w:r>
        <w:rPr>
          <w:b/>
          <w:u w:val="single"/>
        </w:rPr>
        <w:t xml:space="preserve">726671</w:t>
      </w:r>
    </w:p>
    <w:p>
      <w:r>
        <w:t xml:space="preserve">Mahtavat olennot, suojelkaa Sloveniaa ja kaikkia maanmiehiämme! https://t.co/gM6DtnqyJH https://t.co/gM6DtnqyJH</w:t>
      </w:r>
    </w:p>
    <w:p>
      <w:r>
        <w:rPr>
          <w:b/>
          <w:u w:val="single"/>
        </w:rPr>
        <w:t xml:space="preserve">726672</w:t>
      </w:r>
    </w:p>
    <w:p>
      <w:r>
        <w:t xml:space="preserve">@jkmcnk @galar @juremes Mutta kissa ei voi olla sekä elossa että kuollut. Kvanttibitti voi olla sekä 0 että 1.</w:t>
      </w:r>
    </w:p>
    <w:p>
      <w:r>
        <w:rPr>
          <w:b/>
          <w:u w:val="single"/>
        </w:rPr>
        <w:t xml:space="preserve">726673</w:t>
      </w:r>
    </w:p>
    <w:p>
      <w:r>
        <w:t xml:space="preserve">Hämmästyttävää: Vasemmistolaisen teorian mukaan Tolkienin suosittu romaani Taru sormusten herrasta on jo rasistinen!? https://t.co/wtmA3oidYy</w:t>
      </w:r>
    </w:p>
    <w:p>
      <w:r>
        <w:rPr>
          <w:b/>
          <w:u w:val="single"/>
        </w:rPr>
        <w:t xml:space="preserve">726674</w:t>
      </w:r>
    </w:p>
    <w:p>
      <w:r>
        <w:t xml:space="preserve">Eräs potilas itkee, koska valmistin hänelle satayta. Luvattu, luvattu. #co-workerpaLCA</w:t>
      </w:r>
    </w:p>
    <w:p>
      <w:r>
        <w:rPr>
          <w:b/>
          <w:u w:val="single"/>
        </w:rPr>
        <w:t xml:space="preserve">726675</w:t>
      </w:r>
    </w:p>
    <w:p>
      <w:r>
        <w:t xml:space="preserve">@apocalypsedone @tomltoml @bolfenk1 Kaikkeen tottuu, mutta tällainen trollaus on vielä uutta.</w:t>
      </w:r>
    </w:p>
    <w:p>
      <w:r>
        <w:rPr>
          <w:b/>
          <w:u w:val="single"/>
        </w:rPr>
        <w:t xml:space="preserve">726676</w:t>
      </w:r>
    </w:p>
    <w:p>
      <w:r>
        <w:t xml:space="preserve">@CiroCara Typerä lausunto silloin ja typerä toisto tänään. Tietenkin hölynpölyjen toistaminen on enemmän butthurttia kuin alkuperäinen.</w:t>
      </w:r>
    </w:p>
    <w:p>
      <w:r>
        <w:rPr>
          <w:b/>
          <w:u w:val="single"/>
        </w:rPr>
        <w:t xml:space="preserve">726677</w:t>
      </w:r>
    </w:p>
    <w:p>
      <w:r>
        <w:t xml:space="preserve">Vasemmisto muka vihaa Janez Janšaa, mutta yhä useammalla heistä on tämä nimi.</w:t>
      </w:r>
    </w:p>
    <w:p>
      <w:r>
        <w:rPr>
          <w:b/>
          <w:u w:val="single"/>
        </w:rPr>
        <w:t xml:space="preserve">726678</w:t>
      </w:r>
    </w:p>
    <w:p>
      <w:r>
        <w:t xml:space="preserve">@IrenaSirena @LidlSLO He poistavat "pakkaa jokainen schnitzel omaan m2 muoviinsa" -järjestelmän ja peukut pystyyn.</w:t>
      </w:r>
    </w:p>
    <w:p>
      <w:r>
        <w:rPr>
          <w:b/>
          <w:u w:val="single"/>
        </w:rPr>
        <w:t xml:space="preserve">726679</w:t>
      </w:r>
    </w:p>
    <w:p>
      <w:r>
        <w:t xml:space="preserve">@polikarbonat Ei oikeastaan, vain jos minulla olisi tuulimylly twiittejä varten, olisin siinä.</w:t>
      </w:r>
    </w:p>
    <w:p>
      <w:r>
        <w:rPr>
          <w:b/>
          <w:u w:val="single"/>
        </w:rPr>
        <w:t xml:space="preserve">726680</w:t>
      </w:r>
    </w:p>
    <w:p>
      <w:r>
        <w:t xml:space="preserve">@Miha_Sch @slozeleznice Ei ihme, jos Golobic&amp;amp;co "myy" ja toteuttaa järjestelmän.... He näyttävät olevan 10 vuotta jäljessä ajasta 😉.</w:t>
      </w:r>
    </w:p>
    <w:p>
      <w:r>
        <w:rPr>
          <w:b/>
          <w:u w:val="single"/>
        </w:rPr>
        <w:t xml:space="preserve">726681</w:t>
      </w:r>
    </w:p>
    <w:p>
      <w:r>
        <w:t xml:space="preserve">@armeni_janez @sodnik Vlado on puutyökoulun laskuvarjojääkäri, jota Bricelj tukee erityiskoulun tutkinnolla.🤪</w:t>
      </w:r>
    </w:p>
    <w:p>
      <w:r>
        <w:rPr>
          <w:b/>
          <w:u w:val="single"/>
        </w:rPr>
        <w:t xml:space="preserve">726682</w:t>
      </w:r>
    </w:p>
    <w:p>
      <w:r>
        <w:t xml:space="preserve">Olen tajunnut, että polveeni ei satu, jos juon vähän. Tätä täytyy ilmeisesti toistaa joka päivä 🍻.</w:t>
      </w:r>
    </w:p>
    <w:p>
      <w:r>
        <w:rPr>
          <w:b/>
          <w:u w:val="single"/>
        </w:rPr>
        <w:t xml:space="preserve">726683</w:t>
      </w:r>
    </w:p>
    <w:p>
      <w:r>
        <w:t xml:space="preserve">@DrzavljanD @rtvslo @TelekomSlo @RTV_Slovenija Tämä on todella mielenkiintoista. Kuinka pitkälle RTV:n typeryys ulottuu? Rajoja ei tunnu olevan.</w:t>
      </w:r>
    </w:p>
    <w:p>
      <w:r>
        <w:rPr>
          <w:b/>
          <w:u w:val="single"/>
        </w:rPr>
        <w:t xml:space="preserve">726684</w:t>
      </w:r>
    </w:p>
    <w:p>
      <w:r>
        <w:t xml:space="preserve">@57clen @sarecmarjan @RevijaReporter He kirjoittavat hänelle jo kunnon tekstin ja hän tulkitsee sen ammattimaisesti!</w:t>
      </w:r>
    </w:p>
    <w:p>
      <w:r>
        <w:rPr>
          <w:b/>
          <w:u w:val="single"/>
        </w:rPr>
        <w:t xml:space="preserve">726685</w:t>
      </w:r>
    </w:p>
    <w:p>
      <w:r>
        <w:t xml:space="preserve">@VerdenikAles @SpletnaMladina mistä te, te mustat haaskalinnut, poimitte tämän kurjan sängynpohjan? minulle puhdas alkoholi suoraan suoneen tuskin riittää.</w:t>
      </w:r>
    </w:p>
    <w:p>
      <w:r>
        <w:rPr>
          <w:b/>
          <w:u w:val="single"/>
        </w:rPr>
        <w:t xml:space="preserve">726686</w:t>
      </w:r>
    </w:p>
    <w:p>
      <w:r>
        <w:t xml:space="preserve">@brodiepoll @Mavs_FFL @WorldWideWob Ugly black man, oops he was white😎 #nobenmenimarad</w:t>
      </w:r>
    </w:p>
    <w:p>
      <w:r>
        <w:rPr>
          <w:b/>
          <w:u w:val="single"/>
        </w:rPr>
        <w:t xml:space="preserve">726687</w:t>
      </w:r>
    </w:p>
    <w:p>
      <w:r>
        <w:t xml:space="preserve">@RagnarBelial En halunnut sitä, mutta luulen, että se todella toimii.... Olen luopunut tästä paskasta toistaiseksi....</w:t>
      </w:r>
    </w:p>
    <w:p>
      <w:r>
        <w:rPr>
          <w:b/>
          <w:u w:val="single"/>
        </w:rPr>
        <w:t xml:space="preserve">726688</w:t>
      </w:r>
    </w:p>
    <w:p>
      <w:r>
        <w:t xml:space="preserve">@MarkoPavlisic Tut et voi päätellä tästä, että myyminen tähän hintaan on idioottimaista.</w:t>
      </w:r>
    </w:p>
    <w:p>
      <w:r>
        <w:rPr>
          <w:b/>
          <w:u w:val="single"/>
        </w:rPr>
        <w:t xml:space="preserve">726689</w:t>
      </w:r>
    </w:p>
    <w:p>
      <w:r>
        <w:t xml:space="preserve">Laadukkaat 1 taimet aloittelijoille ja muille, jotka haluavat istuttaa yrttejä, mausteita tai vihanneksia. https://t.co/k13OAgs3eE</w:t>
      </w:r>
    </w:p>
    <w:p>
      <w:r>
        <w:rPr>
          <w:b/>
          <w:u w:val="single"/>
        </w:rPr>
        <w:t xml:space="preserve">726690</w:t>
      </w:r>
    </w:p>
    <w:p>
      <w:r>
        <w:t xml:space="preserve">@007amnesia @KARANTANEC Jälleen kerran slovenialaiset tunkevat rahaa patjoihin ja sohviin.</w:t>
      </w:r>
    </w:p>
    <w:p>
      <w:r>
        <w:rPr>
          <w:b/>
          <w:u w:val="single"/>
        </w:rPr>
        <w:t xml:space="preserve">726691</w:t>
      </w:r>
    </w:p>
    <w:p>
      <w:r>
        <w:t xml:space="preserve">@pongiSLO Mutta onko tämä se kuuluisa reitti Berliiniin Istanbulin kautta? Se kuulostaa katastrofaaliselta, mutta olet suunnitellut sen hienosti.  🤣</w:t>
      </w:r>
    </w:p>
    <w:p>
      <w:r>
        <w:rPr>
          <w:b/>
          <w:u w:val="single"/>
        </w:rPr>
        <w:t xml:space="preserve">726692</w:t>
      </w:r>
    </w:p>
    <w:p>
      <w:r>
        <w:t xml:space="preserve">@AljosaDragas @SafetAlibeg Joko olet trolli tai olet tyhmä kolmella tasolla kerralla. Jos olet peikko: Paahda minut, paahda minut! Jos olet typerä: Siinä sitä ollaan.</w:t>
      </w:r>
    </w:p>
    <w:p>
      <w:r>
        <w:rPr>
          <w:b/>
          <w:u w:val="single"/>
        </w:rPr>
        <w:t xml:space="preserve">726693</w:t>
      </w:r>
    </w:p>
    <w:p>
      <w:r>
        <w:t xml:space="preserve">@murekar Hieman lisätty neljä ennen sentrifugointia ja kosteuden paino "rypistää" ne, kun ne ovat riippuvaisia.</w:t>
      </w:r>
    </w:p>
    <w:p>
      <w:r>
        <w:rPr>
          <w:b/>
          <w:u w:val="single"/>
        </w:rPr>
        <w:t xml:space="preserve">726694</w:t>
      </w:r>
    </w:p>
    <w:p>
      <w:r>
        <w:t xml:space="preserve">@rokjarc @ZanMahnic Jebo teille Harmonica ja Champagne...olette huijanneet kansaa, hävetkää!</w:t>
      </w:r>
    </w:p>
    <w:p>
      <w:r>
        <w:rPr>
          <w:b/>
          <w:u w:val="single"/>
        </w:rPr>
        <w:t xml:space="preserve">726695</w:t>
      </w:r>
    </w:p>
    <w:p>
      <w:r>
        <w:t xml:space="preserve">@JoAnnaOfArc1 @lbna69 @simon_kuzma ..nonstop pois järjestyksestä...varmistettu...koska he ostavat vanhoja munia....</w:t>
      </w:r>
    </w:p>
    <w:p>
      <w:r>
        <w:rPr>
          <w:b/>
          <w:u w:val="single"/>
        </w:rPr>
        <w:t xml:space="preserve">726696</w:t>
      </w:r>
    </w:p>
    <w:p>
      <w:r>
        <w:t xml:space="preserve">@petrasovdat Olet varmaan oikeassa. Kuin naisen perse. Ei liikaa, ei liian vähän :)</w:t>
      </w:r>
    </w:p>
    <w:p>
      <w:r>
        <w:rPr>
          <w:b/>
          <w:u w:val="single"/>
        </w:rPr>
        <w:t xml:space="preserve">726697</w:t>
      </w:r>
    </w:p>
    <w:p>
      <w:r>
        <w:t xml:space="preserve">Minulla olisi ollut yhtä isot pallit kuin sillä kaverilla, joka kääntyi perse edellä päätielle edessäni sokeassa mutkassa.</w:t>
        <w:br/>
        <w:t xml:space="preserve"> #dumbass</w:t>
      </w:r>
    </w:p>
    <w:p>
      <w:r>
        <w:rPr>
          <w:b/>
          <w:u w:val="single"/>
        </w:rPr>
        <w:t xml:space="preserve">726698</w:t>
      </w:r>
    </w:p>
    <w:p>
      <w:r>
        <w:t xml:space="preserve">Hei, @LJmilk , tämä jogurtti- ja maitopullot ovat lähes identtisiä juttu ei ole paras mahdollinen. Minullakin on 2 litraa maitoa.</w:t>
      </w:r>
    </w:p>
    <w:p>
      <w:r>
        <w:rPr>
          <w:b/>
          <w:u w:val="single"/>
        </w:rPr>
        <w:t xml:space="preserve">726699</w:t>
      </w:r>
    </w:p>
    <w:p>
      <w:r>
        <w:t xml:space="preserve">@Svarun_K Mutta kysyisitkö heiltä, miksi helvetissä he kaikki liittyivät samalle puolelle rikkaruohoja?! Kävivätkö he kylvyssä? 😂🙄</w:t>
      </w:r>
    </w:p>
    <w:p>
      <w:r>
        <w:rPr>
          <w:b/>
          <w:u w:val="single"/>
        </w:rPr>
        <w:t xml:space="preserve">726700</w:t>
      </w:r>
    </w:p>
    <w:p>
      <w:r>
        <w:t xml:space="preserve">@TankoJoze @tfajon @strankaSD Tietoisena kommunistina sinun pitäisi tietää tämä...</w:t>
      </w:r>
    </w:p>
    <w:p>
      <w:r>
        <w:rPr>
          <w:b/>
          <w:u w:val="single"/>
        </w:rPr>
        <w:t xml:space="preserve">726701</w:t>
      </w:r>
    </w:p>
    <w:p>
      <w:r>
        <w:t xml:space="preserve">@IPirkovic Nämä henkilöt ovat keskimääräistä älykkäämpiä ja osaavat ajaa autoja ja ampua Kalashnikovilla 11-vuotiaina....</w:t>
      </w:r>
    </w:p>
    <w:p>
      <w:r>
        <w:rPr>
          <w:b/>
          <w:u w:val="single"/>
        </w:rPr>
        <w:t xml:space="preserve">726702</w:t>
      </w:r>
    </w:p>
    <w:p>
      <w:r>
        <w:t xml:space="preserve">No, valoja korjataan ja radalla on lumikasoja. Ei hätää, kaikki on kunnossa talvilomaan mennessä. https://t.co/rhKSXrbUTE https://t.co/rhKSXrbUTE</w:t>
      </w:r>
    </w:p>
    <w:p>
      <w:r>
        <w:rPr>
          <w:b/>
          <w:u w:val="single"/>
        </w:rPr>
        <w:t xml:space="preserve">726703</w:t>
      </w:r>
    </w:p>
    <w:p>
      <w:r>
        <w:t xml:space="preserve">(MOTOCROS) @TimGajser243 saa Slovenian takaisin jaloilleen voitolla Trentinossa.</w:t>
        <w:br/>
        <w:t xml:space="preserve">https://t.co/TCXfovsWs4</w:t>
      </w:r>
    </w:p>
    <w:p>
      <w:r>
        <w:rPr>
          <w:b/>
          <w:u w:val="single"/>
        </w:rPr>
        <w:t xml:space="preserve">726704</w:t>
      </w:r>
    </w:p>
    <w:p>
      <w:r>
        <w:t xml:space="preserve">@MPorenta Ja miksi itävaltalaiset edes haluaisivat meitä? Muutama sata euroa puolueellista ja jugonostalgista rahaa?</w:t>
      </w:r>
    </w:p>
    <w:p>
      <w:r>
        <w:rPr>
          <w:b/>
          <w:u w:val="single"/>
        </w:rPr>
        <w:t xml:space="preserve">726705</w:t>
      </w:r>
    </w:p>
    <w:p>
      <w:r>
        <w:t xml:space="preserve">@drfilomena Oikeistolaiset hakkaavat yhä vihaisesti mulkkujaan nokkosiin. Neljän vuoden kuluttua heidän onettinsa ovat pelkkiä kuihtuneita matoja.</w:t>
      </w:r>
    </w:p>
    <w:p>
      <w:r>
        <w:rPr>
          <w:b/>
          <w:u w:val="single"/>
        </w:rPr>
        <w:t xml:space="preserve">726706</w:t>
      </w:r>
    </w:p>
    <w:p>
      <w:r>
        <w:t xml:space="preserve">@vonTanzberg @nadkaku jah in tastari yugi b estää ne kuolleen vartijan zih kanssa</w:t>
      </w:r>
    </w:p>
    <w:p>
      <w:r>
        <w:rPr>
          <w:b/>
          <w:u w:val="single"/>
        </w:rPr>
        <w:t xml:space="preserve">726707</w:t>
      </w:r>
    </w:p>
    <w:p>
      <w:r>
        <w:t xml:space="preserve">@lobnikar @SafetAlibeg Kyllä professori, olette mulkkuja, kun selititte luennoilla, että poliisit lyövät vetoa siitä, kuka saa teidät kiinni tutkasta.....</w:t>
      </w:r>
    </w:p>
    <w:p>
      <w:r>
        <w:rPr>
          <w:b/>
          <w:u w:val="single"/>
        </w:rPr>
        <w:t xml:space="preserve">726708</w:t>
      </w:r>
    </w:p>
    <w:p>
      <w:r>
        <w:t xml:space="preserve">@MTVladimirov @rtvslo Vielä pahempi kuin RTV SLO:n edessä oleva lippu on RTV SLO:n sisältö. Kommunistit itse.</w:t>
      </w:r>
    </w:p>
    <w:p>
      <w:r>
        <w:rPr>
          <w:b/>
          <w:u w:val="single"/>
        </w:rPr>
        <w:t xml:space="preserve">726709</w:t>
      </w:r>
    </w:p>
    <w:p>
      <w:r>
        <w:t xml:space="preserve">Ainutlaatuisia lahjoja äideille - ota yhteyttä, ehkä onni on kanssasi! https://t.co/Z1ich0jkYa https://t.co/niYleCr2of</w:t>
      </w:r>
    </w:p>
    <w:p>
      <w:r>
        <w:rPr>
          <w:b/>
          <w:u w:val="single"/>
        </w:rPr>
        <w:t xml:space="preserve">726710</w:t>
      </w:r>
    </w:p>
    <w:p>
      <w:r>
        <w:t xml:space="preserve">Hän sai potkut jouduttuaan äänekkääseen riitaan kollegoidensa kanssa</w:t>
        <w:br/>
        <w:t xml:space="preserve">https://t.co/JFUyrT3o5p https://t.co/JFUyrT3o5p</w:t>
      </w:r>
    </w:p>
    <w:p>
      <w:r>
        <w:rPr>
          <w:b/>
          <w:u w:val="single"/>
        </w:rPr>
        <w:t xml:space="preserve">726711</w:t>
      </w:r>
    </w:p>
    <w:p>
      <w:r>
        <w:t xml:space="preserve">Sytytä kynttilä kommunistisen vallankumouksen uhrien muistoksi. https://t.co/KoYe05Lo8n.</w:t>
      </w:r>
    </w:p>
    <w:p>
      <w:r>
        <w:rPr>
          <w:b/>
          <w:u w:val="single"/>
        </w:rPr>
        <w:t xml:space="preserve">726712</w:t>
      </w:r>
    </w:p>
    <w:p>
      <w:r>
        <w:t xml:space="preserve">@DivnaErzen @JurePoglajen @sarecmarjan Tietenkin hän haluaisi, että homot haistelisivat häntä...</w:t>
      </w:r>
    </w:p>
    <w:p>
      <w:r>
        <w:rPr>
          <w:b/>
          <w:u w:val="single"/>
        </w:rPr>
        <w:t xml:space="preserve">726713</w:t>
      </w:r>
    </w:p>
    <w:p>
      <w:r>
        <w:t xml:space="preserve">@CMiklavcic @NeuroVirtu Mutta ei, onko tämä väärennetty profiili? Et varmaan ole niin tyhmä, jos olet käynyt julkista koulua 😁😁😁😁</w:t>
      </w:r>
    </w:p>
    <w:p>
      <w:r>
        <w:rPr>
          <w:b/>
          <w:u w:val="single"/>
        </w:rPr>
        <w:t xml:space="preserve">726714</w:t>
      </w:r>
    </w:p>
    <w:p>
      <w:r>
        <w:t xml:space="preserve">@MitjaIrsic Taprvi olivat siellä kauan ennen. Höyhenet päässään.</w:t>
        <w:br/>
        <w:t xml:space="preserve"> #debil 🤢🤮</w:t>
      </w:r>
    </w:p>
    <w:p>
      <w:r>
        <w:rPr>
          <w:b/>
          <w:u w:val="single"/>
        </w:rPr>
        <w:t xml:space="preserve">726715</w:t>
      </w:r>
    </w:p>
    <w:p>
      <w:r>
        <w:t xml:space="preserve">Kun suurmestarin ministeri keulii ulkomaisilla höyhenillään ja lähettää satelliitin avaruuteen.</w:t>
      </w:r>
    </w:p>
    <w:p>
      <w:r>
        <w:rPr>
          <w:b/>
          <w:u w:val="single"/>
        </w:rPr>
        <w:t xml:space="preserve">726716</w:t>
      </w:r>
    </w:p>
    <w:p>
      <w:r>
        <w:t xml:space="preserve">@sarecmarjan Slovenialainen nuorisokirjailija oli myös tuottelias ja menestyvä kirjailija, mutta tuomittu pedofiili!</w:t>
      </w:r>
    </w:p>
    <w:p>
      <w:r>
        <w:rPr>
          <w:b/>
          <w:u w:val="single"/>
        </w:rPr>
        <w:t xml:space="preserve">726717</w:t>
      </w:r>
    </w:p>
    <w:p>
      <w:r>
        <w:t xml:space="preserve">@UrosPetohleb 😂 viitsitkö sinä kirjoittaa tuon? Vittu, voisin oikeasti ajatella, että se saisi minut todella tuntemaan itseni Postojnaksi 😆.</w:t>
      </w:r>
    </w:p>
    <w:p>
      <w:r>
        <w:rPr>
          <w:b/>
          <w:u w:val="single"/>
        </w:rPr>
        <w:t xml:space="preserve">726718</w:t>
      </w:r>
    </w:p>
    <w:p>
      <w:r>
        <w:t xml:space="preserve">@Europarl_EN Valtaosa on maahanmuuttajia. Pakolaisia on vain muutama - naisia ja lapsia vielä vähemmän.</w:t>
      </w:r>
    </w:p>
    <w:p>
      <w:r>
        <w:rPr>
          <w:b/>
          <w:u w:val="single"/>
        </w:rPr>
        <w:t xml:space="preserve">726719</w:t>
      </w:r>
    </w:p>
    <w:p>
      <w:r>
        <w:t xml:space="preserve">@sloleftard @BojanPozar @MiroCerar @StrankaSMC @Pertinacal Syvä kunnianosoitus ja kiitos #VVFactor.</w:t>
      </w:r>
    </w:p>
    <w:p>
      <w:r>
        <w:rPr>
          <w:b/>
          <w:u w:val="single"/>
        </w:rPr>
        <w:t xml:space="preserve">726720</w:t>
      </w:r>
    </w:p>
    <w:p>
      <w:r>
        <w:t xml:space="preserve">@Anotherconfuse1 Resultati siunattu, kirjoittaa loppuun pa.send ja toivon, että puolustus on cimpreeej</w:t>
      </w:r>
    </w:p>
    <w:p>
      <w:r>
        <w:rPr>
          <w:b/>
          <w:u w:val="single"/>
        </w:rPr>
        <w:t xml:space="preserve">726721</w:t>
      </w:r>
    </w:p>
    <w:p>
      <w:r>
        <w:t xml:space="preserve">@krtmen Odota, kunnes hänet on suljettu sinne ikuisesti, niin hän tajuaa valinneensa liian pienen saaren.</w:t>
      </w:r>
    </w:p>
    <w:p>
      <w:r>
        <w:rPr>
          <w:b/>
          <w:u w:val="single"/>
        </w:rPr>
        <w:t xml:space="preserve">726722</w:t>
      </w:r>
    </w:p>
    <w:p>
      <w:r>
        <w:t xml:space="preserve">@lucijausaj Olemme riistetty, ei ilmassa, ei merivoimien tai sukellusveneiden harhautusta. TÄMÄ EI OLE TOTTA! 😂🤣</w:t>
      </w:r>
    </w:p>
    <w:p>
      <w:r>
        <w:rPr>
          <w:b/>
          <w:u w:val="single"/>
        </w:rPr>
        <w:t xml:space="preserve">726723</w:t>
      </w:r>
    </w:p>
    <w:p>
      <w:r>
        <w:t xml:space="preserve">Balotelli pilkkaa joukkuetovereitaan, video #jalkapallo #jalkapallo #ligaprvakov - http://t.co/facEbB2YOq</w:t>
      </w:r>
    </w:p>
    <w:p>
      <w:r>
        <w:rPr>
          <w:b/>
          <w:u w:val="single"/>
        </w:rPr>
        <w:t xml:space="preserve">726724</w:t>
      </w:r>
    </w:p>
    <w:p>
      <w:r>
        <w:t xml:space="preserve">Lex-uutiset: Euroopan parlamentin jäsenet palasivat parlamenttiin...</w:t>
        <w:t xml:space="preserve">ylimääräistä istuntoa</w:t>
        <w:br/>
        <w:t xml:space="preserve">https://t.co/4wpfPjc0cL https://t.co/RkiypwYYIC</w:t>
      </w:r>
    </w:p>
    <w:p>
      <w:r>
        <w:rPr>
          <w:b/>
          <w:u w:val="single"/>
        </w:rPr>
        <w:t xml:space="preserve">726725</w:t>
      </w:r>
    </w:p>
    <w:p>
      <w:r>
        <w:t xml:space="preserve">@ZidanDejan Ja politiikka on rotuhuora. Viikko sitten kannatitte tätä ministeriä. Onko omatuntosi puhdas?</w:t>
      </w:r>
    </w:p>
    <w:p>
      <w:r>
        <w:rPr>
          <w:b/>
          <w:u w:val="single"/>
        </w:rPr>
        <w:t xml:space="preserve">726726</w:t>
      </w:r>
    </w:p>
    <w:p>
      <w:r>
        <w:t xml:space="preserve">@KovacRebeka @SuzanaLovec Koska ZDUS ajaa heidät sinne ja tekee sitten propagandaa siitä, kuinka Erjavec huolehtii heidän eläkkeistään :-)))) Kuultu ja nähty :-)</w:t>
      </w:r>
    </w:p>
    <w:p>
      <w:r>
        <w:rPr>
          <w:b/>
          <w:u w:val="single"/>
        </w:rPr>
        <w:t xml:space="preserve">726727</w:t>
      </w:r>
    </w:p>
    <w:p>
      <w:r>
        <w:t xml:space="preserve">@nadkaku Jos joku tarvitsee ulkorakennuksia, meillä on pari m3 näitä vanhoja oleskelutiloja, jotka on poistettu MB:n taloista!</w:t>
      </w:r>
    </w:p>
    <w:p>
      <w:r>
        <w:rPr>
          <w:b/>
          <w:u w:val="single"/>
        </w:rPr>
        <w:t xml:space="preserve">726728</w:t>
      </w:r>
    </w:p>
    <w:p>
      <w:r>
        <w:t xml:space="preserve">@TheCatLadyMD Ympyröin Golnikin, ja joka päivä he tarkistavat lämpötilalomakkeen ja arvioivat sen uudelleen ennen irtisanomista. Osallistumme gastroan vain 1x/viikko.</w:t>
      </w:r>
    </w:p>
    <w:p>
      <w:r>
        <w:rPr>
          <w:b/>
          <w:u w:val="single"/>
        </w:rPr>
        <w:t xml:space="preserve">726729</w:t>
      </w:r>
    </w:p>
    <w:p>
      <w:r>
        <w:t xml:space="preserve">Karvaisilla ihmisillä ei ole mitään mahdollisuuksia minua vastaan. Olen hieman kalju, hieman saksilla leikattu.</w:t>
      </w:r>
    </w:p>
    <w:p>
      <w:r>
        <w:rPr>
          <w:b/>
          <w:u w:val="single"/>
        </w:rPr>
        <w:t xml:space="preserve">726730</w:t>
      </w:r>
    </w:p>
    <w:p>
      <w:r>
        <w:t xml:space="preserve">Harjoittelinko istuimellani tunnin välein, jotta en saisi gvt:tä? Ehkä. https://t.co/lZw6YKp9pA</w:t>
      </w:r>
    </w:p>
    <w:p>
      <w:r>
        <w:rPr>
          <w:b/>
          <w:u w:val="single"/>
        </w:rPr>
        <w:t xml:space="preserve">726731</w:t>
      </w:r>
    </w:p>
    <w:p>
      <w:r>
        <w:t xml:space="preserve">Ei se mitään, aion pyöräillä ympäri vielä vapaata Sloveniaa, huomenna saatan allekirjoittaa Ofigorin.</w:t>
      </w:r>
    </w:p>
    <w:p>
      <w:r>
        <w:rPr>
          <w:b/>
          <w:u w:val="single"/>
        </w:rPr>
        <w:t xml:space="preserve">726732</w:t>
      </w:r>
    </w:p>
    <w:p>
      <w:r>
        <w:t xml:space="preserve">Kausisalaatti: escarolea, paahdettua kurpitsaa, mausteisia cashewpähkinöitä ja tahinikastiketta. https://t.co/JzE9JniFCi</w:t>
      </w:r>
    </w:p>
    <w:p>
      <w:r>
        <w:rPr>
          <w:b/>
          <w:u w:val="single"/>
        </w:rPr>
        <w:t xml:space="preserve">726733</w:t>
      </w:r>
    </w:p>
    <w:p>
      <w:r>
        <w:t xml:space="preserve">@NavadniNimda @sodnik Kansakuntien vankila, kaviaari ex-kommunistit, nyt jotkut sosialistit ovat unohtaneet, että meidän piti rahoittaa 25 prosenttia siitä.</w:t>
      </w:r>
    </w:p>
    <w:p>
      <w:r>
        <w:rPr>
          <w:b/>
          <w:u w:val="single"/>
        </w:rPr>
        <w:t xml:space="preserve">726734</w:t>
      </w:r>
    </w:p>
    <w:p>
      <w:r>
        <w:t xml:space="preserve">Mutta yksi henkilö @Val202:ssa voi kertoa, että Vranskosta Trojaniin on sama jono kuin kesällä Razdrtemiin. 😁 #roads</w:t>
      </w:r>
    </w:p>
    <w:p>
      <w:r>
        <w:rPr>
          <w:b/>
          <w:u w:val="single"/>
        </w:rPr>
        <w:t xml:space="preserve">726735</w:t>
      </w:r>
    </w:p>
    <w:p>
      <w:r>
        <w:t xml:space="preserve">Tämä hetki. Nuorille ja aktivisteille @strankalevica on katsottava dokumentti Slovenia barrikadeilla. #jla</w:t>
      </w:r>
    </w:p>
    <w:p>
      <w:r>
        <w:rPr>
          <w:b/>
          <w:u w:val="single"/>
        </w:rPr>
        <w:t xml:space="preserve">726736</w:t>
      </w:r>
    </w:p>
    <w:p>
      <w:r>
        <w:t xml:space="preserve">@tilen Kyllä, se on totta, se on käsipallomme kruununjalokivi. Varsinkin nyt, kun olemme ulkopuolelta katsottuna köyhempiä.</w:t>
      </w:r>
    </w:p>
    <w:p>
      <w:r>
        <w:rPr>
          <w:b/>
          <w:u w:val="single"/>
        </w:rPr>
        <w:t xml:space="preserve">726737</w:t>
      </w:r>
    </w:p>
    <w:p>
      <w:r>
        <w:t xml:space="preserve">@DKopse @JJansaSDS tämä punainen jengi on mokannut kaiken muun, mitä he ovat tehneet.</w:t>
      </w:r>
    </w:p>
    <w:p>
      <w:r>
        <w:rPr>
          <w:b/>
          <w:u w:val="single"/>
        </w:rPr>
        <w:t xml:space="preserve">726738</w:t>
      </w:r>
    </w:p>
    <w:p>
      <w:r>
        <w:t xml:space="preserve">Kovaääniset tytöt puhuvat naapuripöydässä:</w:t>
        <w:br/>
        <w:t xml:space="preserve">"Minulla oli tomaatteja, sinulla oli tomaatteja..."</w:t>
        <w:br/>
        <w:t xml:space="preserve"> *he söivät hampurilaisen 🍔</w:t>
      </w:r>
    </w:p>
    <w:p>
      <w:r>
        <w:rPr>
          <w:b/>
          <w:u w:val="single"/>
        </w:rPr>
        <w:t xml:space="preserve">726739</w:t>
      </w:r>
    </w:p>
    <w:p>
      <w:r>
        <w:t xml:space="preserve">Tulevana karnevaaliviikonloppuna pelataan myös futsalia. Lauantaina klo 20:45 2. SFL Zavas vs... https://t.co/WFbzKYn4XW https://t.co/WFbzKYn4XW</w:t>
      </w:r>
    </w:p>
    <w:p>
      <w:r>
        <w:rPr>
          <w:b/>
          <w:u w:val="single"/>
        </w:rPr>
        <w:t xml:space="preserve">726740</w:t>
      </w:r>
    </w:p>
    <w:p>
      <w:r>
        <w:t xml:space="preserve">@ABratusek @MiroCerar @StrankaSMC Slovenia epäonnistuu. Siksi emme palaa jäälle. #zastolckesevamgre</w:t>
      </w:r>
    </w:p>
    <w:p>
      <w:r>
        <w:rPr>
          <w:b/>
          <w:u w:val="single"/>
        </w:rPr>
        <w:t xml:space="preserve">726741</w:t>
      </w:r>
    </w:p>
    <w:p>
      <w:r>
        <w:t xml:space="preserve">@Jo_AnnaOfArt Haluaisin silti kuolla, koska minulla on tuhat kertaa enemmän entsyymejä kuin homo sapiensilla. Mutta ehkä nämä ovat yli-ihmisiä!</w:t>
      </w:r>
    </w:p>
    <w:p>
      <w:r>
        <w:rPr>
          <w:b/>
          <w:u w:val="single"/>
        </w:rPr>
        <w:t xml:space="preserve">726742</w:t>
      </w:r>
    </w:p>
    <w:p>
      <w:r>
        <w:t xml:space="preserve">Turkkilaisen baklavan ja kebabin lisäksi Sloveniaan on tulossa toinenkin erikoisuus - KEMAL.</w:t>
      </w:r>
    </w:p>
    <w:p>
      <w:r>
        <w:rPr>
          <w:b/>
          <w:u w:val="single"/>
        </w:rPr>
        <w:t xml:space="preserve">726743</w:t>
      </w:r>
    </w:p>
    <w:p>
      <w:r>
        <w:t xml:space="preserve">Ostin ennen näitä lääkkeitä, kyllä, mutta ne olivat myrkytettyjä! Vitun korruptoitunut! https://t.co/NVDUf07QBE</w:t>
      </w:r>
    </w:p>
    <w:p>
      <w:r>
        <w:rPr>
          <w:b/>
          <w:u w:val="single"/>
        </w:rPr>
        <w:t xml:space="preserve">726744</w:t>
      </w:r>
    </w:p>
    <w:p>
      <w:r>
        <w:t xml:space="preserve">Oli typerää Mourinholta lähestyä peliä tällä tavalla. #ManchesterDerby</w:t>
      </w:r>
    </w:p>
    <w:p>
      <w:r>
        <w:rPr>
          <w:b/>
          <w:u w:val="single"/>
        </w:rPr>
        <w:t xml:space="preserve">726745</w:t>
      </w:r>
    </w:p>
    <w:p>
      <w:r>
        <w:t xml:space="preserve">Maaliskuussa Cinematheque järjestää perinteisen Aivoviikon, tänä vuonna nimellä Kivun kynnyksellä.</w:t>
        <w:br/>
        <w:t xml:space="preserve">https://t.co/dn5Qoxu6fC</w:t>
      </w:r>
    </w:p>
    <w:p>
      <w:r>
        <w:rPr>
          <w:b/>
          <w:u w:val="single"/>
        </w:rPr>
        <w:t xml:space="preserve">726746</w:t>
      </w:r>
    </w:p>
    <w:p>
      <w:r>
        <w:t xml:space="preserve">"@MarkoPavlisic: Nyt hän tekee vähän töitä musta. Pensasaitojen leikkaaminen ja ruohonleikkuu. Onko kukaan FURSista tulossa auttamaan?" Sano vain, että kannatat Janšaa</w:t>
      </w:r>
    </w:p>
    <w:p>
      <w:r>
        <w:rPr>
          <w:b/>
          <w:u w:val="single"/>
        </w:rPr>
        <w:t xml:space="preserve">726747</w:t>
      </w:r>
    </w:p>
    <w:p>
      <w:r>
        <w:t xml:space="preserve">@Pika_So @Libertarec Kun Janez heitettiin alas, nyt hän on poissa ja maalla menee paremmin :))))</w:t>
      </w:r>
    </w:p>
    <w:p>
      <w:r>
        <w:rPr>
          <w:b/>
          <w:u w:val="single"/>
        </w:rPr>
        <w:t xml:space="preserve">726748</w:t>
      </w:r>
    </w:p>
    <w:p>
      <w:r>
        <w:t xml:space="preserve">Marokkolaiset onnistuivat voittamaan meidät älykkyysottelussa. https://t.co/vMRuxX1klQ</w:t>
      </w:r>
    </w:p>
    <w:p>
      <w:r>
        <w:rPr>
          <w:b/>
          <w:u w:val="single"/>
        </w:rPr>
        <w:t xml:space="preserve">726749</w:t>
      </w:r>
    </w:p>
    <w:p>
      <w:r>
        <w:t xml:space="preserve">Uskon, että hammaskiven puhdistaminen koirasalongeissa on halpaa. Kysymys on siitä, onko se laadukasta. https://t.co/D2bbNFoJwt.</w:t>
      </w:r>
    </w:p>
    <w:p>
      <w:r>
        <w:rPr>
          <w:b/>
          <w:u w:val="single"/>
        </w:rPr>
        <w:t xml:space="preserve">726750</w:t>
      </w:r>
    </w:p>
    <w:p>
      <w:r>
        <w:t xml:space="preserve">@Nogavicka_Pika 7:31 uuden jälkeen, mikä on parannus eilisestä, jolloin se oli 5:00.</w:t>
      </w:r>
    </w:p>
    <w:p>
      <w:r>
        <w:rPr>
          <w:b/>
          <w:u w:val="single"/>
        </w:rPr>
        <w:t xml:space="preserve">726751</w:t>
      </w:r>
    </w:p>
    <w:p>
      <w:r>
        <w:t xml:space="preserve">@BenoUdrih1 @bczalgiris Hyvin pelattu Beno, hyvin tehty pojat! Hyvää paluuta Eurooppaan, menestystä ja onnea Bg:hen 💪👏.</w:t>
      </w:r>
    </w:p>
    <w:p>
      <w:r>
        <w:rPr>
          <w:b/>
          <w:u w:val="single"/>
        </w:rPr>
        <w:t xml:space="preserve">726752</w:t>
      </w:r>
    </w:p>
    <w:p>
      <w:r>
        <w:t xml:space="preserve">Hurjistuneet feministit keksivät tekosyitä PMS:lle. Mistä Janšan pitäisi keksiä tekosyitä?</w:t>
      </w:r>
    </w:p>
    <w:p>
      <w:r>
        <w:rPr>
          <w:b/>
          <w:u w:val="single"/>
        </w:rPr>
        <w:t xml:space="preserve">726753</w:t>
      </w:r>
    </w:p>
    <w:p>
      <w:r>
        <w:t xml:space="preserve">Halo @vladaRS Näinä päivinä näemme, kuinka hyödyllisiä palomiehet, ensihoitajat, lääkärit, @police_si, pelastuspalvelu ovat. Mutta te leikkaatte heidän palkkojaan? SRAMOTA #ujma14</w:t>
      </w:r>
    </w:p>
    <w:p>
      <w:r>
        <w:rPr>
          <w:b/>
          <w:u w:val="single"/>
        </w:rPr>
        <w:t xml:space="preserve">726754</w:t>
      </w:r>
    </w:p>
    <w:p>
      <w:r>
        <w:t xml:space="preserve">#298 Se, että meduusat ovat selvinneet 650 miljoonaa vuotta ilman aivoja, antaa toivoa monille ihmisille😊 #enkuritus #enkuritus</w:t>
      </w:r>
    </w:p>
    <w:p>
      <w:r>
        <w:rPr>
          <w:b/>
          <w:u w:val="single"/>
        </w:rPr>
        <w:t xml:space="preserve">726755</w:t>
      </w:r>
    </w:p>
    <w:p>
      <w:r>
        <w:t xml:space="preserve">@MiranStajerc Asianajaja, valitus, vittu ne äiti, faaaak, menisin hulluksi, uskon.</w:t>
      </w:r>
    </w:p>
    <w:p>
      <w:r>
        <w:rPr>
          <w:b/>
          <w:u w:val="single"/>
        </w:rPr>
        <w:t xml:space="preserve">726756</w:t>
      </w:r>
    </w:p>
    <w:p>
      <w:r>
        <w:t xml:space="preserve">Lampaankyljykset</w:t>
        <w:br/>
        <w:t xml:space="preserve">//</w:t>
        <w:br/>
        <w:t xml:space="preserve">Lampaankyljykset</w:t>
        <w:br/>
        <w:br/>
        <w:t xml:space="preserve">#lamb #lambchops #steak #steak #staripisker #steak #staripisker #steak #steak #</w:t>
      </w:r>
    </w:p>
    <w:p>
      <w:r>
        <w:rPr>
          <w:b/>
          <w:u w:val="single"/>
        </w:rPr>
        <w:t xml:space="preserve">726757</w:t>
      </w:r>
    </w:p>
    <w:p>
      <w:r>
        <w:t xml:space="preserve">Eläinten hyvinvoinnin vuoksi @strankalevica kannatti tänään @sarecmarjania PV ... #butale</w:t>
      </w:r>
    </w:p>
    <w:p>
      <w:r>
        <w:rPr>
          <w:b/>
          <w:u w:val="single"/>
        </w:rPr>
        <w:t xml:space="preserve">726758</w:t>
      </w:r>
    </w:p>
    <w:p>
      <w:r>
        <w:t xml:space="preserve">parasta mitä minulla on, on paahtoleipä, joka näyttää siltä, että se on heitetty maahan.... #radiobattleSI</w:t>
      </w:r>
    </w:p>
    <w:p>
      <w:r>
        <w:rPr>
          <w:b/>
          <w:u w:val="single"/>
        </w:rPr>
        <w:t xml:space="preserve">726759</w:t>
      </w:r>
    </w:p>
    <w:p>
      <w:r>
        <w:t xml:space="preserve">@There_is_no_I @ZigaTurk taloudellinen valta antaa valtiolle valtuudet puuttua asioihin. Köyhät maat voivat auttaa enemmän schvoh.</w:t>
      </w:r>
    </w:p>
    <w:p>
      <w:r>
        <w:rPr>
          <w:b/>
          <w:u w:val="single"/>
        </w:rPr>
        <w:t xml:space="preserve">726760</w:t>
      </w:r>
    </w:p>
    <w:p>
      <w:r>
        <w:t xml:space="preserve">METULUKSEN TARINA</w:t>
        <w:br/>
        <w:br/>
        <w:t xml:space="preserve">"Eräänä päivänä buboon ilmestyi pieni aukko. Mies istui ja katseli perhosta... https://t.co/PaW2p8sJsu...</w:t>
      </w:r>
    </w:p>
    <w:p>
      <w:r>
        <w:rPr>
          <w:b/>
          <w:u w:val="single"/>
        </w:rPr>
        <w:t xml:space="preserve">726761</w:t>
      </w:r>
    </w:p>
    <w:p>
      <w:r>
        <w:t xml:space="preserve">@Jaka__Dolinar Ulos tuon moderndorferin kanssa, hyvin tehty herra Tanko kaikki kohteliaisuudet.</w:t>
      </w:r>
    </w:p>
    <w:p>
      <w:r>
        <w:rPr>
          <w:b/>
          <w:u w:val="single"/>
        </w:rPr>
        <w:t xml:space="preserve">726762</w:t>
      </w:r>
    </w:p>
    <w:p>
      <w:r>
        <w:t xml:space="preserve">Ota yksi ajeltu pää ja varmista, että se painaa vähintään 120 kiloa, suoraan ovelle. Se on ainoa asia, jota he ymmärtävät https://t.co/F6SnloUPAP</w:t>
      </w:r>
    </w:p>
    <w:p>
      <w:r>
        <w:rPr>
          <w:b/>
          <w:u w:val="single"/>
        </w:rPr>
        <w:t xml:space="preserve">726763</w:t>
      </w:r>
    </w:p>
    <w:p>
      <w:r>
        <w:t xml:space="preserve">@nejc_berce @pietrodom Berce, tämä on sinun profiilisi, älä ole hassu 😂😂😂😂</w:t>
      </w:r>
    </w:p>
    <w:p>
      <w:r>
        <w:rPr>
          <w:b/>
          <w:u w:val="single"/>
        </w:rPr>
        <w:t xml:space="preserve">726764</w:t>
      </w:r>
    </w:p>
    <w:p>
      <w:r>
        <w:t xml:space="preserve">@JJoliJoli @JoAnnaOfArT Mielenkiintoista, mutta kun on pormestarivaalit, Ljubljanan asukkaat valitsevat aina Žepanin.🤔</w:t>
      </w:r>
    </w:p>
    <w:p>
      <w:r>
        <w:rPr>
          <w:b/>
          <w:u w:val="single"/>
        </w:rPr>
        <w:t xml:space="preserve">726765</w:t>
      </w:r>
    </w:p>
    <w:p>
      <w:r>
        <w:t xml:space="preserve">Jälkeenjäänyt vertailukelpoisuus @staneC Kumpi on pahempaa?Suora tappaminen vai kuoleminen työleireillä SiperiaG.island @ZigaTurk @JozeJerovsek @Pertinacal</w:t>
      </w:r>
    </w:p>
    <w:p>
      <w:r>
        <w:rPr>
          <w:b/>
          <w:u w:val="single"/>
        </w:rPr>
        <w:t xml:space="preserve">726766</w:t>
      </w:r>
    </w:p>
    <w:p>
      <w:r>
        <w:t xml:space="preserve">Fužinar-puolustaja jättää Fužinarin? - Fužinarin jalkapalloilija kiirehtii - https://t.co/bEX4d64jPC</w:t>
      </w:r>
    </w:p>
    <w:p>
      <w:r>
        <w:rPr>
          <w:b/>
          <w:u w:val="single"/>
        </w:rPr>
        <w:t xml:space="preserve">726767</w:t>
      </w:r>
    </w:p>
    <w:p>
      <w:r>
        <w:t xml:space="preserve">@LapSaso @nada568352656 Ei taas sinä, älä hauku enää, olet pilannut oman mahdollisuutesi.</w:t>
      </w:r>
    </w:p>
    <w:p>
      <w:r>
        <w:rPr>
          <w:b/>
          <w:u w:val="single"/>
        </w:rPr>
        <w:t xml:space="preserve">726768</w:t>
      </w:r>
    </w:p>
    <w:p>
      <w:r>
        <w:t xml:space="preserve">Tapasin erään patriootin, joka meni parranajoon 20 kynttilän kanssa.</w:t>
        <w:br/>
        <w:br/>
        <w:t xml:space="preserve"> ...koska...ekokommunistien salaliitto...</w:t>
      </w:r>
    </w:p>
    <w:p>
      <w:r>
        <w:rPr>
          <w:b/>
          <w:u w:val="single"/>
        </w:rPr>
        <w:t xml:space="preserve">726769</w:t>
      </w:r>
    </w:p>
    <w:p>
      <w:r>
        <w:t xml:space="preserve">@ToneMartinjak @FrenkMate @CvetaStepanjan @PreglArjan Spomenka Sobotnassa haastaa, ja poliisi ei ryhdy toimiin todistajana. Mihin tämä hullu maailma on menossa?</w:t>
      </w:r>
    </w:p>
    <w:p>
      <w:r>
        <w:rPr>
          <w:b/>
          <w:u w:val="single"/>
        </w:rPr>
        <w:t xml:space="preserve">726770</w:t>
      </w:r>
    </w:p>
    <w:p>
      <w:r>
        <w:t xml:space="preserve">Jonkun @TarcaRTVSLO:ssa pitäisi opettaa @mojcasirokia olemaan hyppäämättä mukaan. Nämä ovat perusasiat. Vaikka olisitkin toimittaja!</w:t>
      </w:r>
    </w:p>
    <w:p>
      <w:r>
        <w:rPr>
          <w:b/>
          <w:u w:val="single"/>
        </w:rPr>
        <w:t xml:space="preserve">726771</w:t>
      </w:r>
    </w:p>
    <w:p>
      <w:r>
        <w:t xml:space="preserve">Kansa antoi Slovenialle itsenäisyyden.  Slovenialaisia sotilaita oli myös JNA:ssa.</w:t>
        <w:t xml:space="preserve">eivät</w:t>
        <w:t xml:space="preserve">miehittäjiä !!!</w:t>
        <w:br/>
        <w:t xml:space="preserve">https://t.co/jS24Z52qQ3</w:t>
      </w:r>
    </w:p>
    <w:p>
      <w:r>
        <w:rPr>
          <w:b/>
          <w:u w:val="single"/>
        </w:rPr>
        <w:t xml:space="preserve">726772</w:t>
      </w:r>
    </w:p>
    <w:p>
      <w:r>
        <w:t xml:space="preserve">@tomltoml @ErikaPlaninsec @StudioCity_ @DomovinskaLiga @drVinkoGorenak kun äänestäjä on uskovainen...on aina pizdariaa</w:t>
      </w:r>
    </w:p>
    <w:p>
      <w:r>
        <w:rPr>
          <w:b/>
          <w:u w:val="single"/>
        </w:rPr>
        <w:t xml:space="preserve">726773</w:t>
      </w:r>
    </w:p>
    <w:p>
      <w:r>
        <w:t xml:space="preserve">Pelaan parhaillaan Biathlon Maniaa. Tule mukaan ja yritä voittaa minut! https://t.co/A6q93fqMr9</w:t>
      </w:r>
    </w:p>
    <w:p>
      <w:r>
        <w:rPr>
          <w:b/>
          <w:u w:val="single"/>
        </w:rPr>
        <w:t xml:space="preserve">726774</w:t>
      </w:r>
    </w:p>
    <w:p>
      <w:r>
        <w:t xml:space="preserve">@Matej_Klaric Maassamme ei ole objektiivisia ja laadukkaita tiedotusvälineitä, politiikka on tuhonnut ne kaikki painostuksellaan... paitsi ehkä tv3 ja Požar...</w:t>
      </w:r>
    </w:p>
    <w:p>
      <w:r>
        <w:rPr>
          <w:b/>
          <w:u w:val="single"/>
        </w:rPr>
        <w:t xml:space="preserve">726775</w:t>
      </w:r>
    </w:p>
    <w:p>
      <w:r>
        <w:t xml:space="preserve">@p_zoran En tiedä, voinko korjata telco-yhtiöltä ostetun hiiren täällä takuun puitteissa. Ensinnäkin ihmettelen, mikä se voisi olla.</w:t>
      </w:r>
    </w:p>
    <w:p>
      <w:r>
        <w:rPr>
          <w:b/>
          <w:u w:val="single"/>
        </w:rPr>
        <w:t xml:space="preserve">726776</w:t>
      </w:r>
    </w:p>
    <w:p>
      <w:r>
        <w:t xml:space="preserve">@serlah2017 Sitä bosnialaiset aina valittavat serbit sanoivat idite bre što pre.</w:t>
      </w:r>
    </w:p>
    <w:p>
      <w:r>
        <w:rPr>
          <w:b/>
          <w:u w:val="single"/>
        </w:rPr>
        <w:t xml:space="preserve">726777</w:t>
      </w:r>
    </w:p>
    <w:p>
      <w:r>
        <w:t xml:space="preserve">@freewiseguy @petra_jansa @Dnevnik_si Bingo,sillä välin he yrittävät mustamaalata hänet pohjaan asti,milan on itsenäisyystaistelija.#narobe world</w:t>
      </w:r>
    </w:p>
    <w:p>
      <w:r>
        <w:rPr>
          <w:b/>
          <w:u w:val="single"/>
        </w:rPr>
        <w:t xml:space="preserve">726778</w:t>
      </w:r>
    </w:p>
    <w:p>
      <w:r>
        <w:t xml:space="preserve">Sen äidin, joka luuli voivansa paisuttaa koko luokan lapsia musiikkihuoneessa sokerilla klo 19.00, munanjohtimet pitäisi sitoa.</w:t>
      </w:r>
    </w:p>
    <w:p>
      <w:r>
        <w:rPr>
          <w:b/>
          <w:u w:val="single"/>
        </w:rPr>
        <w:t xml:space="preserve">726779</w:t>
      </w:r>
    </w:p>
    <w:p>
      <w:r>
        <w:t xml:space="preserve">@Skravzlana Puoli tuntia sinne, puoli tuntia takaisin. Ei kypäriä, ei suojalaseja. Ja tarkista kaikki pysäkit. Olin hämmentynyt 😵</w:t>
      </w:r>
    </w:p>
    <w:p>
      <w:r>
        <w:rPr>
          <w:b/>
          <w:u w:val="single"/>
        </w:rPr>
        <w:t xml:space="preserve">726780</w:t>
      </w:r>
    </w:p>
    <w:p>
      <w:r>
        <w:t xml:space="preserve">Novicin tapaus ja uusi pudonneiden naamioiden sykli - kuinka kauan vielä olemme välinpitämättömiä? https://t.co/4iZf48tjMX via @Nova24TV</w:t>
      </w:r>
    </w:p>
    <w:p>
      <w:r>
        <w:rPr>
          <w:b/>
          <w:u w:val="single"/>
        </w:rPr>
        <w:t xml:space="preserve">726781</w:t>
      </w:r>
    </w:p>
    <w:p>
      <w:r>
        <w:t xml:space="preserve">@MazzoVanKlein @leaathenatabaco Laiskan sian on edelleen vaikea syödä lämmintä paskaa :D Kuka odottaa sinua.</w:t>
      </w:r>
    </w:p>
    <w:p>
      <w:r>
        <w:rPr>
          <w:b/>
          <w:u w:val="single"/>
        </w:rPr>
        <w:t xml:space="preserve">726782</w:t>
      </w:r>
    </w:p>
    <w:p>
      <w:r>
        <w:t xml:space="preserve">@lucijausaj Outoa, että laki sallii vain Jankovićin, muut voivat vain uneksia tällaisesta saatavien osuuden poistamisesta.</w:t>
      </w:r>
    </w:p>
    <w:p>
      <w:r>
        <w:rPr>
          <w:b/>
          <w:u w:val="single"/>
        </w:rPr>
        <w:t xml:space="preserve">726783</w:t>
      </w:r>
    </w:p>
    <w:p>
      <w:r>
        <w:t xml:space="preserve">Huomio, Piraattien keinotekoinen sisällyttäminen kyselyihin. #manipulaatio https://t.co/6Ctm7burLF</w:t>
      </w:r>
    </w:p>
    <w:p>
      <w:r>
        <w:rPr>
          <w:b/>
          <w:u w:val="single"/>
        </w:rPr>
        <w:t xml:space="preserve">726784</w:t>
      </w:r>
    </w:p>
    <w:p>
      <w:r>
        <w:t xml:space="preserve">Vasemmiston rikollisten apologeetat ovat haukkuneet vihapuhetta koko kuukauden ajan, ja samaan aikaan he ovat tappaneet 300 000 slovenialaista näännyttämällä heidät nälkään!</w:t>
      </w:r>
    </w:p>
    <w:p>
      <w:r>
        <w:rPr>
          <w:b/>
          <w:u w:val="single"/>
        </w:rPr>
        <w:t xml:space="preserve">726785</w:t>
      </w:r>
    </w:p>
    <w:p>
      <w:r>
        <w:t xml:space="preserve">@MarkoSket Suurin osa degeneroituneista voidaan jäljittää vasemmistolaisiin. Nyt P:t toteuttavat märkää unelmaansa yhdessä GLBT:n kanssa.</w:t>
      </w:r>
    </w:p>
    <w:p>
      <w:r>
        <w:rPr>
          <w:b/>
          <w:u w:val="single"/>
        </w:rPr>
        <w:t xml:space="preserve">726786</w:t>
      </w:r>
    </w:p>
    <w:p>
      <w:r>
        <w:t xml:space="preserve">@protoreakcionar Et ole enää slovenialainen, yrität vain leveillä. Olet vain alhainen ja pelkurimainen primitiivinen ihminen.</w:t>
      </w:r>
    </w:p>
    <w:p>
      <w:r>
        <w:rPr>
          <w:b/>
          <w:u w:val="single"/>
        </w:rPr>
        <w:t xml:space="preserve">726787</w:t>
      </w:r>
    </w:p>
    <w:p>
      <w:r>
        <w:t xml:space="preserve">2 uutta tulokasta osavaltion politiikassa, molemmilla medianäkyvyyttä: BP:n ennustetaan pääsevän DZ:hen, MS:n ennustetaan voittavan. Hm, lukeeko täällä kaikki oikein?</w:t>
      </w:r>
    </w:p>
    <w:p>
      <w:r>
        <w:rPr>
          <w:b/>
          <w:u w:val="single"/>
        </w:rPr>
        <w:t xml:space="preserve">726788</w:t>
      </w:r>
    </w:p>
    <w:p>
      <w:r>
        <w:t xml:space="preserve">Kuka haluaa hävittää valkoiset ja korvata heidät IQ70-kädellisillä kädellisillä? https://t.co/i2796ZYiX9 ...</w:t>
      </w:r>
    </w:p>
    <w:p>
      <w:r>
        <w:rPr>
          <w:b/>
          <w:u w:val="single"/>
        </w:rPr>
        <w:t xml:space="preserve">726789</w:t>
      </w:r>
    </w:p>
    <w:p>
      <w:r>
        <w:t xml:space="preserve">Pelaan parhaillaan Biathlon Maniaa. Tule mukaan ja yritä voittaa minut! https://t.co/pVZjxa6olR</w:t>
      </w:r>
    </w:p>
    <w:p>
      <w:r>
        <w:rPr>
          <w:b/>
          <w:u w:val="single"/>
        </w:rPr>
        <w:t xml:space="preserve">726790</w:t>
      </w:r>
    </w:p>
    <w:p>
      <w:r>
        <w:t xml:space="preserve">Älä hermostu. Pommittajille pitäisi antaa mahdollisimman paljon tv-aikaa. Ainakin ihmiset saavat tietää, millaisia paskiaisia he ovat.</w:t>
      </w:r>
    </w:p>
    <w:p>
      <w:r>
        <w:rPr>
          <w:b/>
          <w:u w:val="single"/>
        </w:rPr>
        <w:t xml:space="preserve">726791</w:t>
      </w:r>
    </w:p>
    <w:p>
      <w:r>
        <w:t xml:space="preserve">Poliisi varoittaa kuljettajia olemaan rennosti ratin takana.</w:t>
        <w:br/>
        <w:t xml:space="preserve">https://t.co/RelsXsYi9B https://t.co/RelsXsYi9B</w:t>
      </w:r>
    </w:p>
    <w:p>
      <w:r>
        <w:rPr>
          <w:b/>
          <w:u w:val="single"/>
        </w:rPr>
        <w:t xml:space="preserve">726792</w:t>
      </w:r>
    </w:p>
    <w:p>
      <w:r>
        <w:t xml:space="preserve">@cesenj Mutta vasemmistolla on kaikki käsissään ja sillä on varaa mihin tahansa, mutta oikeastaan mihin tahansa.</w:t>
      </w:r>
    </w:p>
    <w:p>
      <w:r>
        <w:rPr>
          <w:b/>
          <w:u w:val="single"/>
        </w:rPr>
        <w:t xml:space="preserve">726793</w:t>
      </w:r>
    </w:p>
    <w:p>
      <w:r>
        <w:t xml:space="preserve">Lahjoita tätä riipusta varten ja osallistu sterilointien ja kastrointien tukemiseen! https://t.co/yY2jJPpukd</w:t>
      </w:r>
    </w:p>
    <w:p>
      <w:r>
        <w:rPr>
          <w:b/>
          <w:u w:val="single"/>
        </w:rPr>
        <w:t xml:space="preserve">726794</w:t>
      </w:r>
    </w:p>
    <w:p>
      <w:r>
        <w:t xml:space="preserve">@urssa_m Automaattikorjaus on aktivoitu, ja kirjoitan puhelimellani niin paljon siansaksaa, että joskus on sääli korjata sitä. 🤪</w:t>
      </w:r>
    </w:p>
    <w:p>
      <w:r>
        <w:rPr>
          <w:b/>
          <w:u w:val="single"/>
        </w:rPr>
        <w:t xml:space="preserve">726795</w:t>
      </w:r>
    </w:p>
    <w:p>
      <w:r>
        <w:t xml:space="preserve">Lyhytnäköiset menevät hiekkalaatikolle tekemään utopian hiekkalinnoja. https://t.co/It8rjSTmME</w:t>
      </w:r>
    </w:p>
    <w:p>
      <w:r>
        <w:rPr>
          <w:b/>
          <w:u w:val="single"/>
        </w:rPr>
        <w:t xml:space="preserve">726796</w:t>
      </w:r>
    </w:p>
    <w:p>
      <w:r>
        <w:t xml:space="preserve">Sows @RTV_Slovenia miksi maksamme pakollisen tilausmaksun?</w:t>
        <w:t xml:space="preserve">Ja vaihda chefur-juontajat!</w:t>
        <w:br/>
        <w:t xml:space="preserve">https://t.co/ZRNPwRUkPk</w:t>
      </w:r>
    </w:p>
    <w:p>
      <w:r>
        <w:rPr>
          <w:b/>
          <w:u w:val="single"/>
        </w:rPr>
        <w:t xml:space="preserve">726797</w:t>
      </w:r>
    </w:p>
    <w:p>
      <w:r>
        <w:t xml:space="preserve">@JozeBizjak Serpentinsek ei ole ollut ylhäällä tarpeeksi kauan aiheuttaakseen vakavaa vahinkoa... mutta se tulee, jos emme pelasta häntä aikaisemmin.</w:t>
      </w:r>
    </w:p>
    <w:p>
      <w:r>
        <w:rPr>
          <w:b/>
          <w:u w:val="single"/>
        </w:rPr>
        <w:t xml:space="preserve">726798</w:t>
      </w:r>
    </w:p>
    <w:p>
      <w:r>
        <w:t xml:space="preserve">@phr3core @RapidSLO @RomanJakic Näet heti, kuka mainostaa alla. Tuhannet pahoittelut rasismista.</w:t>
      </w:r>
    </w:p>
    <w:p>
      <w:r>
        <w:rPr>
          <w:b/>
          <w:u w:val="single"/>
        </w:rPr>
        <w:t xml:space="preserve">726799</w:t>
      </w:r>
    </w:p>
    <w:p>
      <w:r>
        <w:t xml:space="preserve">KZS ja seurat käynnistävät naisten koripallon suuren promootion http://t.co/TtWzenG5Jn</w:t>
      </w:r>
    </w:p>
    <w:p>
      <w:r>
        <w:rPr>
          <w:b/>
          <w:u w:val="single"/>
        </w:rPr>
        <w:t xml:space="preserve">726800</w:t>
      </w:r>
    </w:p>
    <w:p>
      <w:r>
        <w:t xml:space="preserve">ATP Tennis TV:n kommentaattori sanoo, että Dohan kova tuuli suosii Nolet'ia!? Epäilen sitä, hänellä on varmasti tuuli ja hiekka vatsassaan..@PevcPeter</w:t>
      </w:r>
    </w:p>
    <w:p>
      <w:r>
        <w:rPr>
          <w:b/>
          <w:u w:val="single"/>
        </w:rPr>
        <w:t xml:space="preserve">726801</w:t>
      </w:r>
    </w:p>
    <w:p>
      <w:r>
        <w:t xml:space="preserve">@vinkovasle1 @blagovestGB 3 toimeksiantoa... ja kaikki mitä tiedetään tuosta ajasta on, että hän soitti urkuja pari kertaa...</w:t>
      </w:r>
    </w:p>
    <w:p>
      <w:r>
        <w:rPr>
          <w:b/>
          <w:u w:val="single"/>
        </w:rPr>
        <w:t xml:space="preserve">726802</w:t>
      </w:r>
    </w:p>
    <w:p>
      <w:r>
        <w:t xml:space="preserve">Materin satama Koper Etelän asukkaat johtavissa asemissa mihin tämä mätä Slovenia on menossa miksi meistä tuli itsenäisiä äiti he huijasivat minua jengi</w:t>
      </w:r>
    </w:p>
    <w:p>
      <w:r>
        <w:rPr>
          <w:b/>
          <w:u w:val="single"/>
        </w:rPr>
        <w:t xml:space="preserve">726803</w:t>
      </w:r>
    </w:p>
    <w:p>
      <w:r>
        <w:t xml:space="preserve">@an_imo_pectore Kyllä, hän vain seisoi siinä eikä liikkunut. Ja hän katsoi minua niin, että hän halusi nostaa minut ylös...</w:t>
      </w:r>
    </w:p>
    <w:p>
      <w:r>
        <w:rPr>
          <w:b/>
          <w:u w:val="single"/>
        </w:rPr>
        <w:t xml:space="preserve">726804</w:t>
      </w:r>
    </w:p>
    <w:p>
      <w:r>
        <w:t xml:space="preserve">@Che27Che Että Yhdysvalloissa huumekauppiaat ovat säälittäviä ja että he kanavoivat rahaa ja huumeita asianajajille, tuomareille ja syyttäjille? Trump teloittaa heidät!</w:t>
      </w:r>
    </w:p>
    <w:p>
      <w:r>
        <w:rPr>
          <w:b/>
          <w:u w:val="single"/>
        </w:rPr>
        <w:t xml:space="preserve">726805</w:t>
      </w:r>
    </w:p>
    <w:p>
      <w:r>
        <w:t xml:space="preserve">@dusankocevar1 Hyvin tehty, isoisä, teet minut ylpeäksi. Olen ylpeä kahdesta lapsestani ja viidestä lapsenlapsestani.</w:t>
      </w:r>
    </w:p>
    <w:p>
      <w:r>
        <w:rPr>
          <w:b/>
          <w:u w:val="single"/>
        </w:rPr>
        <w:t xml:space="preserve">726806</w:t>
      </w:r>
    </w:p>
    <w:p>
      <w:r>
        <w:t xml:space="preserve">@Svarun_K Lomake ennen sisältöä. Loogisesti se jätetään heti, kun se on perajt. Tämä valittaminen tai odottaminen ei ole hyvä asia.</w:t>
      </w:r>
    </w:p>
    <w:p>
      <w:r>
        <w:rPr>
          <w:b/>
          <w:u w:val="single"/>
        </w:rPr>
        <w:t xml:space="preserve">726807</w:t>
      </w:r>
    </w:p>
    <w:p>
      <w:r>
        <w:t xml:space="preserve">@KashaVrela @Alex4aleksandra Tämä on aseistettu. Kaikki saksalaiset (anteeksi, arabit) kaatuisivat.</w:t>
      </w:r>
    </w:p>
    <w:p>
      <w:r>
        <w:rPr>
          <w:b/>
          <w:u w:val="single"/>
        </w:rPr>
        <w:t xml:space="preserve">726808</w:t>
      </w:r>
    </w:p>
    <w:p>
      <w:r>
        <w:t xml:space="preserve">@MarkoPavlisic @MasaKociper Vasemmiston pelko vasemmistoa vastaan.</w:t>
        <w:br/>
        <w:br/>
        <w:t xml:space="preserve"> Korvaamaton. 🍿🍿🍿</w:t>
      </w:r>
    </w:p>
    <w:p>
      <w:r>
        <w:rPr>
          <w:b/>
          <w:u w:val="single"/>
        </w:rPr>
        <w:t xml:space="preserve">726809</w:t>
      </w:r>
    </w:p>
    <w:p>
      <w:r>
        <w:t xml:space="preserve">@AljosaDragas @KovacRebeka Voi hyvänen aika, olisin kävellyt suoraan ohi...... Kysyin Fišštravecilta, onko hän hyväksynyt tämän, mutta vastausta ei ole vielä tullut.</w:t>
      </w:r>
    </w:p>
    <w:p>
      <w:r>
        <w:rPr>
          <w:b/>
          <w:u w:val="single"/>
        </w:rPr>
        <w:t xml:space="preserve">726810</w:t>
      </w:r>
    </w:p>
    <w:p>
      <w:r>
        <w:t xml:space="preserve">Tämä on minun suklaayliannostukseni. Vierailijoille ja naapureille ja tietenkin minulle :) https://t.co/ao3wpYbVtn https://t.co/ao3wpYbVtn</w:t>
      </w:r>
    </w:p>
    <w:p>
      <w:r>
        <w:rPr>
          <w:b/>
          <w:u w:val="single"/>
        </w:rPr>
        <w:t xml:space="preserve">726811</w:t>
      </w:r>
    </w:p>
    <w:p>
      <w:r>
        <w:t xml:space="preserve">Kenttä on tyhjä! Huomenna on kutojien vuoro. #chilli #chilli13 @chilli13 https://t.co/WykHybpSyk</w:t>
      </w:r>
    </w:p>
    <w:p>
      <w:r>
        <w:rPr>
          <w:b/>
          <w:u w:val="single"/>
        </w:rPr>
        <w:t xml:space="preserve">726812</w:t>
      </w:r>
    </w:p>
    <w:p>
      <w:r>
        <w:t xml:space="preserve">@tekvsakdan En ole pahoillani, että ostin sen, se on paljon parempi kuin tabletti (mitä haluan käyttää sitä).</w:t>
      </w:r>
    </w:p>
    <w:p>
      <w:r>
        <w:rPr>
          <w:b/>
          <w:u w:val="single"/>
        </w:rPr>
        <w:t xml:space="preserve">726813</w:t>
      </w:r>
    </w:p>
    <w:p>
      <w:r>
        <w:t xml:space="preserve">Hybridiperheprojekti 2. Uros - naaras - delfiini. https://t.co/44IIbclkwi.</w:t>
      </w:r>
    </w:p>
    <w:p>
      <w:r>
        <w:rPr>
          <w:b/>
          <w:u w:val="single"/>
        </w:rPr>
        <w:t xml:space="preserve">726814</w:t>
      </w:r>
    </w:p>
    <w:p>
      <w:r>
        <w:t xml:space="preserve">Liikuntatunti @PetraGreinerissa. Kävelen kuin austrolopithec torstaihin mennessä. Alan nauraa lauantaina. Mutta kipu on vain heikkoutta, joka jättää kehoni.</w:t>
      </w:r>
    </w:p>
    <w:p>
      <w:r>
        <w:rPr>
          <w:b/>
          <w:u w:val="single"/>
        </w:rPr>
        <w:t xml:space="preserve">726815</w:t>
      </w:r>
    </w:p>
    <w:p>
      <w:r>
        <w:t xml:space="preserve">@1nekorektna Kuka haluaisi elää tässä köyhyydessä Sloveniassa, kommunistivallan aikana.</w:t>
      </w:r>
    </w:p>
    <w:p>
      <w:r>
        <w:rPr>
          <w:b/>
          <w:u w:val="single"/>
        </w:rPr>
        <w:t xml:space="preserve">726816</w:t>
      </w:r>
    </w:p>
    <w:p>
      <w:r>
        <w:t xml:space="preserve">@bosstjanz @tekvsakdan Ajanhukkaa, tai pikemminkin on mielenkiintoisempaa nähdä, mitä kaikkea tähän pieneen pakettiin tungetaan.</w:t>
      </w:r>
    </w:p>
    <w:p>
      <w:r>
        <w:rPr>
          <w:b/>
          <w:u w:val="single"/>
        </w:rPr>
        <w:t xml:space="preserve">726817</w:t>
      </w:r>
    </w:p>
    <w:p>
      <w:r>
        <w:t xml:space="preserve">Lohdutukseksi R. Slovenia voisi ostaa J. Jorasille ajmar-maalia hänen talonsa uusia graffiteja varten. #arbitrage</w:t>
      </w:r>
    </w:p>
    <w:p>
      <w:r>
        <w:rPr>
          <w:b/>
          <w:u w:val="single"/>
        </w:rPr>
        <w:t xml:space="preserve">726818</w:t>
      </w:r>
    </w:p>
    <w:p>
      <w:r>
        <w:t xml:space="preserve">@MarijaSoba @JJansaSDS Olemme saaneet tarpeeksi ilman NSA:ta. Läskiperseet piileskelevät aina nurkan takana!</w:t>
      </w:r>
    </w:p>
    <w:p>
      <w:r>
        <w:rPr>
          <w:b/>
          <w:u w:val="single"/>
        </w:rPr>
        <w:t xml:space="preserve">726819</w:t>
      </w:r>
    </w:p>
    <w:p>
      <w:r>
        <w:t xml:space="preserve">Matjaž Hanžek on ehdolla Slovenj Gradecissa, josta hän on kotoisin. Tässä VE:ssä TRS:n listalla on enemmän naisia kuin miehiä. #TRSvRogu</w:t>
      </w:r>
    </w:p>
    <w:p>
      <w:r>
        <w:rPr>
          <w:b/>
          <w:u w:val="single"/>
        </w:rPr>
        <w:t xml:space="preserve">726820</w:t>
      </w:r>
    </w:p>
    <w:p>
      <w:r>
        <w:t xml:space="preserve">Ai niin.... kun joku on tyhmä, hän ei voi edes todistaa sitä ennen kuin avaa suunsa...🙄😳🤔😟😠</w:t>
      </w:r>
    </w:p>
    <w:p>
      <w:r>
        <w:rPr>
          <w:b/>
          <w:u w:val="single"/>
        </w:rPr>
        <w:t xml:space="preserve">726821</w:t>
      </w:r>
    </w:p>
    <w:p>
      <w:r>
        <w:t xml:space="preserve">@Val202 Miten et häpeä edes kysyä sitä? Sorkkahammastajan pitäisi arvioida vain kenkiä! #blef@Val202</w:t>
      </w:r>
    </w:p>
    <w:p>
      <w:r>
        <w:rPr>
          <w:b/>
          <w:u w:val="single"/>
        </w:rPr>
        <w:t xml:space="preserve">726822</w:t>
      </w:r>
    </w:p>
    <w:p>
      <w:r>
        <w:t xml:space="preserve">@petrasovdat @krsimona Petra Sodražicessa haluaisimme kävellä, mutta tuskin uskallamme enää petojen takia.</w:t>
      </w:r>
    </w:p>
    <w:p>
      <w:r>
        <w:rPr>
          <w:b/>
          <w:u w:val="single"/>
        </w:rPr>
        <w:t xml:space="preserve">726823</w:t>
      </w:r>
    </w:p>
    <w:p>
      <w:r>
        <w:t xml:space="preserve">@iCinober @hrastelj @krofek @LajnarEU @TCucnik @LidlSLO Mökkivalojen sijaan saat 100 watin lampun, kun kastut : )</w:t>
      </w:r>
    </w:p>
    <w:p>
      <w:r>
        <w:rPr>
          <w:b/>
          <w:u w:val="single"/>
        </w:rPr>
        <w:t xml:space="preserve">726824</w:t>
      </w:r>
    </w:p>
    <w:p>
      <w:r>
        <w:t xml:space="preserve">Patentoitu aamuhälytys: energinen koira ravistelee valon kanssa. https://t.co/aTqsHnCGb5</w:t>
      </w:r>
    </w:p>
    <w:p>
      <w:r>
        <w:rPr>
          <w:b/>
          <w:u w:val="single"/>
        </w:rPr>
        <w:t xml:space="preserve">726825</w:t>
      </w:r>
    </w:p>
    <w:p>
      <w:r>
        <w:t xml:space="preserve">@GPreac Puolet teistä ei eroa heistä?! Heidän laardistaan vampyyri kasvaa?!</w:t>
      </w:r>
    </w:p>
    <w:p>
      <w:r>
        <w:rPr>
          <w:b/>
          <w:u w:val="single"/>
        </w:rPr>
        <w:t xml:space="preserve">726826</w:t>
      </w:r>
    </w:p>
    <w:p>
      <w:r>
        <w:t xml:space="preserve">@aleshojs @RTV_Slovenija @borisvasev Miten estät puheenvuorosi poistamisen väkisin turkista????</w:t>
      </w:r>
    </w:p>
    <w:p>
      <w:r>
        <w:rPr>
          <w:b/>
          <w:u w:val="single"/>
        </w:rPr>
        <w:t xml:space="preserve">726827</w:t>
      </w:r>
    </w:p>
    <w:p>
      <w:r>
        <w:t xml:space="preserve">Radio Sidarta (#Val202) on vähintään yhtä sinnikäs Summer for Two -itsemainonnan kanssa kuin Sidartan pyörivien lasien kanssa.</w:t>
      </w:r>
    </w:p>
    <w:p>
      <w:r>
        <w:rPr>
          <w:b/>
          <w:u w:val="single"/>
        </w:rPr>
        <w:t xml:space="preserve">726828</w:t>
      </w:r>
    </w:p>
    <w:p>
      <w:r>
        <w:t xml:space="preserve">@klitomaz @Dnevnik_si Tätä elokuvaa ei tule tapahtumaan. Mutta on varmaa, että nyt se tulee SDS:n suunnasta ja se kohdistuu jälleen Klemenčičiin.</w:t>
      </w:r>
    </w:p>
    <w:p>
      <w:r>
        <w:rPr>
          <w:b/>
          <w:u w:val="single"/>
        </w:rPr>
        <w:t xml:space="preserve">726829</w:t>
      </w:r>
    </w:p>
    <w:p>
      <w:r>
        <w:t xml:space="preserve">Tulipalo valtiovarainministeriössä. Palomiehet kertovat, että entinen ministeri kaatoi vahingossa pyhää vettä päälleen ja syttyi tuleen.</w:t>
      </w:r>
    </w:p>
    <w:p>
      <w:r>
        <w:rPr>
          <w:b/>
          <w:u w:val="single"/>
        </w:rPr>
        <w:t xml:space="preserve">726830</w:t>
      </w:r>
    </w:p>
    <w:p>
      <w:r>
        <w:t xml:space="preserve">@TilenW Hehe Meillä on ollut kissoja, koska olemme pelastaneet niitä. Saan luultavasti rotan pian. 😎</w:t>
      </w:r>
    </w:p>
    <w:p>
      <w:r>
        <w:rPr>
          <w:b/>
          <w:u w:val="single"/>
        </w:rPr>
        <w:t xml:space="preserve">726831</w:t>
      </w:r>
    </w:p>
    <w:p>
      <w:r>
        <w:t xml:space="preserve">@ZigaTurk @MarkoPavlisic Vainaja voidaan tietysti siistimmin eliminoida asianmukaisilla vakuutusmaksuilla. #meh</w:t>
      </w:r>
    </w:p>
    <w:p>
      <w:r>
        <w:rPr>
          <w:b/>
          <w:u w:val="single"/>
        </w:rPr>
        <w:t xml:space="preserve">726832</w:t>
      </w:r>
    </w:p>
    <w:p>
      <w:r>
        <w:t xml:space="preserve">@OranjeSwaeltjie @1RTM @Tevilevi Sinä parodia varo - alat käydä hermoilleni... Sika Sowetosta...</w:t>
      </w:r>
    </w:p>
    <w:p>
      <w:r>
        <w:rPr>
          <w:b/>
          <w:u w:val="single"/>
        </w:rPr>
        <w:t xml:space="preserve">726833</w:t>
      </w:r>
    </w:p>
    <w:p>
      <w:r>
        <w:t xml:space="preserve">@dvladar Etupyörä puhkaistiin ja vaihdettiin. Nyt se kulkee suorassa linjassa. 😉</w:t>
      </w:r>
    </w:p>
    <w:p>
      <w:r>
        <w:rPr>
          <w:b/>
          <w:u w:val="single"/>
        </w:rPr>
        <w:t xml:space="preserve">726834</w:t>
      </w:r>
    </w:p>
    <w:p>
      <w:r>
        <w:t xml:space="preserve">@Matino667 @friedcell Emme tehneet sitä tänä vuonna, koska tiedämme tulokset, eikä se enää kiinnosta. Viinikaupan kokit voittavat. Esimerkiksi Šuklje na Bregu.</w:t>
      </w:r>
    </w:p>
    <w:p>
      <w:r>
        <w:rPr>
          <w:b/>
          <w:u w:val="single"/>
        </w:rPr>
        <w:t xml:space="preserve">726835</w:t>
      </w:r>
    </w:p>
    <w:p>
      <w:r>
        <w:t xml:space="preserve">Jos mainitsit vain lakot sosialismissa, miliisi ja valtion turvallisuus tulivat sinulle https://t.co/wZ7j2yGAXF</w:t>
      </w:r>
    </w:p>
    <w:p>
      <w:r>
        <w:rPr>
          <w:b/>
          <w:u w:val="single"/>
        </w:rPr>
        <w:t xml:space="preserve">726836</w:t>
      </w:r>
    </w:p>
    <w:p>
      <w:r>
        <w:t xml:space="preserve">Emme jättäneet heitä janoisiksi :) Veimme uskolliset asiakkaamme Danan tuotantolaitokseen. #matka #tusklubi #novitednik #radiocelje kuva.</w:t>
      </w:r>
    </w:p>
    <w:p>
      <w:r>
        <w:rPr>
          <w:b/>
          <w:u w:val="single"/>
        </w:rPr>
        <w:t xml:space="preserve">726837</w:t>
      </w:r>
    </w:p>
    <w:p>
      <w:r>
        <w:t xml:space="preserve">@petrasovdat Hän leipoo ne malmaldeilla, puolet unohtaa ne maana, joten sitten hillo on kuin lisukkeena😉.</w:t>
      </w:r>
    </w:p>
    <w:p>
      <w:r>
        <w:rPr>
          <w:b/>
          <w:u w:val="single"/>
        </w:rPr>
        <w:t xml:space="preserve">726838</w:t>
      </w:r>
    </w:p>
    <w:p>
      <w:r>
        <w:t xml:space="preserve">@MojcaOblacom Kaksi fentaalia illalla, kaksi lisää aamulla. Tuloksena on verinen katto. Kerro minulle, mikä on hyttysten tappaja</w:t>
      </w:r>
    </w:p>
    <w:p>
      <w:r>
        <w:rPr>
          <w:b/>
          <w:u w:val="single"/>
        </w:rPr>
        <w:t xml:space="preserve">726839</w:t>
      </w:r>
    </w:p>
    <w:p>
      <w:r>
        <w:t xml:space="preserve">@STA_News Kyllä ja omistaja maksaisi? Missä omistajan tulot sitten olisivat? Sitä vartenhan vakuutusyhtiöt ovat olemassa!</w:t>
      </w:r>
    </w:p>
    <w:p>
      <w:r>
        <w:rPr>
          <w:b/>
          <w:u w:val="single"/>
        </w:rPr>
        <w:t xml:space="preserve">726840</w:t>
      </w:r>
    </w:p>
    <w:p>
      <w:r>
        <w:t xml:space="preserve">@magrateja tänään tyttö 5 vuotta nuorempi kysyi minulta, jos voisimme tavata... jep. mutta emme voi.</w:t>
      </w:r>
    </w:p>
    <w:p>
      <w:r>
        <w:rPr>
          <w:b/>
          <w:u w:val="single"/>
        </w:rPr>
        <w:t xml:space="preserve">726841</w:t>
      </w:r>
    </w:p>
    <w:p>
      <w:r>
        <w:t xml:space="preserve">@ErikaPlaninsec @SlovenijaVsrcu @nadkaku En todellakaan ole isoäiti, mutta en myöskään näytä mitään merkkejä.</w:t>
      </w:r>
    </w:p>
    <w:p>
      <w:r>
        <w:rPr>
          <w:b/>
          <w:u w:val="single"/>
        </w:rPr>
        <w:t xml:space="preserve">726842</w:t>
      </w:r>
    </w:p>
    <w:p>
      <w:r>
        <w:t xml:space="preserve">@frelih_igor @bobsparrow70 Anoppi ei voi poimia voikukkia kaikkialta, missä hän ajattelee. Tilauksia on oltava yksi!</w:t>
      </w:r>
    </w:p>
    <w:p>
      <w:r>
        <w:rPr>
          <w:b/>
          <w:u w:val="single"/>
        </w:rPr>
        <w:t xml:space="preserve">726843</w:t>
      </w:r>
    </w:p>
    <w:p>
      <w:r>
        <w:t xml:space="preserve">@KilgoreSH5 @EPameten Slovenian kieli on kova pala. Etenkin suurimmille itseoikeutetuille maanmiehille.</w:t>
      </w:r>
    </w:p>
    <w:p>
      <w:r>
        <w:rPr>
          <w:b/>
          <w:u w:val="single"/>
        </w:rPr>
        <w:t xml:space="preserve">726844</w:t>
      </w:r>
    </w:p>
    <w:p>
      <w:r>
        <w:t xml:space="preserve">miten tuomarit varastaa tänään @petrol_olimpija on todellinen adijo, sylkäistä kasvoihin, ja jos en ole väärässä se on yksi slovenialainen</w:t>
      </w:r>
    </w:p>
    <w:p>
      <w:r>
        <w:rPr>
          <w:b/>
          <w:u w:val="single"/>
        </w:rPr>
        <w:t xml:space="preserve">726845</w:t>
      </w:r>
    </w:p>
    <w:p>
      <w:r>
        <w:t xml:space="preserve">@potepuski Mikä on jo ryöminyt Kučanin takapuolelle. Ihmiset ovat tulleet hulluiksi. Johtuuko se kuumuudesta?</w:t>
      </w:r>
    </w:p>
    <w:p>
      <w:r>
        <w:rPr>
          <w:b/>
          <w:u w:val="single"/>
        </w:rPr>
        <w:t xml:space="preserve">726846</w:t>
      </w:r>
    </w:p>
    <w:p>
      <w:r>
        <w:t xml:space="preserve">@Firbec Sam on todella hyvässä kunnossa, vain kyltti on väärän kadun sisäänkäynnissä - tätä haalistunutta kaasua kutsutaan vanhalla kuutamolla :)</w:t>
      </w:r>
    </w:p>
    <w:p>
      <w:r>
        <w:rPr>
          <w:b/>
          <w:u w:val="single"/>
        </w:rPr>
        <w:t xml:space="preserve">726847</w:t>
      </w:r>
    </w:p>
    <w:p>
      <w:r>
        <w:t xml:space="preserve">@mojcav1 Poba, on lento Velka Planina u lmš, normaln, dasemuje, mal odpeljal joten hän lentää ympäri Polje ja etsii bussilla Kamnk😉.</w:t>
      </w:r>
    </w:p>
    <w:p>
      <w:r>
        <w:rPr>
          <w:b/>
          <w:u w:val="single"/>
        </w:rPr>
        <w:t xml:space="preserve">726848</w:t>
      </w:r>
    </w:p>
    <w:p>
      <w:r>
        <w:t xml:space="preserve">@JJansaSDS @petra_jansa Sosiaalinen ja poliittinen vallankumouksellinen manifesti... ei ole kauan siitä, kun OF propagoi kommunismia kunnallisissa komiteoissa.</w:t>
      </w:r>
    </w:p>
    <w:p>
      <w:r>
        <w:rPr>
          <w:b/>
          <w:u w:val="single"/>
        </w:rPr>
        <w:t xml:space="preserve">726849</w:t>
      </w:r>
    </w:p>
    <w:p>
      <w:r>
        <w:t xml:space="preserve">@tomltoml Heitä ei ole vielä ohjeistettu, miten tämä nyt puhdistetaan ja tuhotaan mediassa.</w:t>
      </w:r>
    </w:p>
    <w:p>
      <w:r>
        <w:rPr>
          <w:b/>
          <w:u w:val="single"/>
        </w:rPr>
        <w:t xml:space="preserve">726850</w:t>
      </w:r>
    </w:p>
    <w:p>
      <w:r>
        <w:t xml:space="preserve">@BankoFranci @peterjancic olisimme sakottaneet kotiarmeijaa, mutta olisimme antaneet partisaaneille gulassia.</w:t>
      </w:r>
    </w:p>
    <w:p>
      <w:r>
        <w:rPr>
          <w:b/>
          <w:u w:val="single"/>
        </w:rPr>
        <w:t xml:space="preserve">726851</w:t>
      </w:r>
    </w:p>
    <w:p>
      <w:r>
        <w:t xml:space="preserve">Puolue @partyleft , marxilaiset eivät erota syytä ja seurausta, Maduro kaatuu, ilman sinun "apuasi" !!! https://t.co/Ggoj4p94xT</w:t>
      </w:r>
    </w:p>
    <w:p>
      <w:r>
        <w:rPr>
          <w:b/>
          <w:u w:val="single"/>
        </w:rPr>
        <w:t xml:space="preserve">726852</w:t>
      </w:r>
    </w:p>
    <w:p>
      <w:r>
        <w:t xml:space="preserve">@KilgoreSH5 @dragnslyr_ds Ei ole reilua, että kuvan takia en saa kutsua tätä miestä homoksi!</w:t>
      </w:r>
    </w:p>
    <w:p>
      <w:r>
        <w:rPr>
          <w:b/>
          <w:u w:val="single"/>
        </w:rPr>
        <w:t xml:space="preserve">726853</w:t>
      </w:r>
    </w:p>
    <w:p>
      <w:r>
        <w:t xml:space="preserve">@IgorPribac Mene hostelliin ja asetu MEDO hama hama hama hama ja ensimmäinen uutinen on BEDAK</w:t>
      </w:r>
    </w:p>
    <w:p>
      <w:r>
        <w:rPr>
          <w:b/>
          <w:u w:val="single"/>
        </w:rPr>
        <w:t xml:space="preserve">726854</w:t>
      </w:r>
    </w:p>
    <w:p>
      <w:r>
        <w:t xml:space="preserve">@Maxova68 Tuli kotiin. Hän nuoli minua, katsoi minua ilkeästi ja meni huoneeseensa. Ei hengaile kanssamme. :D</w:t>
      </w:r>
    </w:p>
    <w:p>
      <w:r>
        <w:rPr>
          <w:b/>
          <w:u w:val="single"/>
        </w:rPr>
        <w:t xml:space="preserve">726855</w:t>
      </w:r>
    </w:p>
    <w:p>
      <w:r>
        <w:t xml:space="preserve">@AntonZmavc ...kyllä, vain Jumala voi auttaa meitä, kun alistettu kommunisti ja hemmoteltu lapsi risteävät... #NMJ</w:t>
      </w:r>
    </w:p>
    <w:p>
      <w:r>
        <w:rPr>
          <w:b/>
          <w:u w:val="single"/>
        </w:rPr>
        <w:t xml:space="preserve">726856</w:t>
      </w:r>
    </w:p>
    <w:p>
      <w:r>
        <w:t xml:space="preserve">Putin ylpeili uudella ohjuksella, ja nyt sitä testataan. https://t.co/WjMgshWklT</w:t>
      </w:r>
    </w:p>
    <w:p>
      <w:r>
        <w:rPr>
          <w:b/>
          <w:u w:val="single"/>
        </w:rPr>
        <w:t xml:space="preserve">726857</w:t>
      </w:r>
    </w:p>
    <w:p>
      <w:r>
        <w:t xml:space="preserve">@petra_jansa Tämä komihisteria on naurettavaa. Slovenialaiset eläkkeellä olevat koulutetut naiset menevät Italiaan siivoamaan asuntojaan ja ulkoiluttamaan mulkkujaan.</w:t>
      </w:r>
    </w:p>
    <w:p>
      <w:r>
        <w:rPr>
          <w:b/>
          <w:u w:val="single"/>
        </w:rPr>
        <w:t xml:space="preserve">726858</w:t>
      </w:r>
    </w:p>
    <w:p>
      <w:r>
        <w:t xml:space="preserve">Takaisin #hoferpyörään 22.3. Tällä kertaa ostan megalukon ja ketnan.</w:t>
      </w:r>
    </w:p>
    <w:p>
      <w:r>
        <w:rPr>
          <w:b/>
          <w:u w:val="single"/>
        </w:rPr>
        <w:t xml:space="preserve">726859</w:t>
      </w:r>
    </w:p>
    <w:p>
      <w:r>
        <w:t xml:space="preserve">@PIA_GOR @cirilmenart Häntä hoitanut plastiikkakirurgi on varmasti Frankenstein.</w:t>
      </w:r>
    </w:p>
    <w:p>
      <w:r>
        <w:rPr>
          <w:b/>
          <w:u w:val="single"/>
        </w:rPr>
        <w:t xml:space="preserve">726860</w:t>
      </w:r>
    </w:p>
    <w:p>
      <w:r>
        <w:t xml:space="preserve">@PerunKladvoroki @CvetaStepanjan Tietyt poliitikot, jos ei ole sellaisia autoja, taso 7, älä tule !  He pelkäävät liikaa oman perseensä puolesta !</w:t>
      </w:r>
    </w:p>
    <w:p>
      <w:r>
        <w:rPr>
          <w:b/>
          <w:u w:val="single"/>
        </w:rPr>
        <w:t xml:space="preserve">726861</w:t>
      </w:r>
    </w:p>
    <w:p>
      <w:r>
        <w:t xml:space="preserve">@DMShinratensei "Haluan kiittää vanhempiani, erityisesti isääni ja äitiäni!.....just by Cinnamon.....</w:t>
      </w:r>
    </w:p>
    <w:p>
      <w:r>
        <w:rPr>
          <w:b/>
          <w:u w:val="single"/>
        </w:rPr>
        <w:t xml:space="preserve">726862</w:t>
      </w:r>
    </w:p>
    <w:p>
      <w:r>
        <w:t xml:space="preserve">@ZdruzenaDesnica @KanglerFranc @ales_primc Olisimme vieläkin vahvempia, jos rivit olisivat tiiviimmin sidottuja, kuten United Right ehdottaa. Vielä on aikaa</w:t>
      </w:r>
    </w:p>
    <w:p>
      <w:r>
        <w:rPr>
          <w:b/>
          <w:u w:val="single"/>
        </w:rPr>
        <w:t xml:space="preserve">726863</w:t>
      </w:r>
    </w:p>
    <w:p>
      <w:r>
        <w:t xml:space="preserve">@EPameten Kameli menee ennemmin karitsan silmän läpi kuin rikas mies taivaaseen. LoL</w:t>
      </w:r>
    </w:p>
    <w:p>
      <w:r>
        <w:rPr>
          <w:b/>
          <w:u w:val="single"/>
        </w:rPr>
        <w:t xml:space="preserve">726864</w:t>
      </w:r>
    </w:p>
    <w:p>
      <w:r>
        <w:t xml:space="preserve">niin paljon kuin jotkut ihmiset kompastuvatkin (hyvässä ja pahassa) Angelcoon, tuntuu, että jossain heidän alitajunnassaan heidän täytyy pitää siitä.</w:t>
        <w:br/>
        <w:t xml:space="preserve"> #geriatrofiili</w:t>
      </w:r>
    </w:p>
    <w:p>
      <w:r>
        <w:rPr>
          <w:b/>
          <w:u w:val="single"/>
        </w:rPr>
        <w:t xml:space="preserve">726865</w:t>
      </w:r>
    </w:p>
    <w:p>
      <w:r>
        <w:t xml:space="preserve">@LottaS10 @GregaCiglar Ensimmäisestä tuli parlamentaarinen herjaaja, toisesta Jankovičin persläpi !?!</w:t>
      </w:r>
    </w:p>
    <w:p>
      <w:r>
        <w:rPr>
          <w:b/>
          <w:u w:val="single"/>
        </w:rPr>
        <w:t xml:space="preserve">726866</w:t>
      </w:r>
    </w:p>
    <w:p>
      <w:r>
        <w:t xml:space="preserve">@anonimnezz @JsSmRenton @Radio1SLO Omaan käyttöön edustaa sisältöä online stacune, joka...</w:t>
        <w:br/>
        <w:t xml:space="preserve"> Ei mistään vakavasta.</w:t>
      </w:r>
    </w:p>
    <w:p>
      <w:r>
        <w:rPr>
          <w:b/>
          <w:u w:val="single"/>
        </w:rPr>
        <w:t xml:space="preserve">726867</w:t>
      </w:r>
    </w:p>
    <w:p>
      <w:r>
        <w:t xml:space="preserve">@Nova24TV @SamoGlavan Nuoret luulevat, että vallankumous on täysin uusittu Android ja toiminta on 32 tunnin FB- tai Instagram-bitti.</w:t>
      </w:r>
    </w:p>
    <w:p>
      <w:r>
        <w:rPr>
          <w:b/>
          <w:u w:val="single"/>
        </w:rPr>
        <w:t xml:space="preserve">726868</w:t>
      </w:r>
    </w:p>
    <w:p>
      <w:r>
        <w:t xml:space="preserve">Dans on järjestetty bussit Britannian, aiemmin liian monta autoa jäi sinne.</w:t>
      </w:r>
    </w:p>
    <w:p>
      <w:r>
        <w:rPr>
          <w:b/>
          <w:u w:val="single"/>
        </w:rPr>
        <w:t xml:space="preserve">726869</w:t>
      </w:r>
    </w:p>
    <w:p>
      <w:r>
        <w:t xml:space="preserve">@RevijaReporter niin se on. kiitos Venäjälle, että se auttoi tuhoamaan sen, mitä miehitysjuutalaiset ja amit loivat.</w:t>
      </w:r>
    </w:p>
    <w:p>
      <w:r>
        <w:rPr>
          <w:b/>
          <w:u w:val="single"/>
        </w:rPr>
        <w:t xml:space="preserve">726870</w:t>
      </w:r>
    </w:p>
    <w:p>
      <w:r>
        <w:t xml:space="preserve">Tulen aina olemaan palomiesten kannattaja!Mitä tekisimme ilman heitä luonnonkatastrofeissa ja muissa katastrofeissa!?? Tällä kertaa erityinen kiitos Sevnican palomiehille!Kiitos, kiitos, kiitos...</w:t>
      </w:r>
    </w:p>
    <w:p>
      <w:r>
        <w:rPr>
          <w:b/>
          <w:u w:val="single"/>
        </w:rPr>
        <w:t xml:space="preserve">726871</w:t>
      </w:r>
    </w:p>
    <w:p>
      <w:r>
        <w:t xml:space="preserve">@7777777Marko Rdece 🐑🐑🐑🐑. Kaikki peräkkäin. Ette edes tiedä 400 miljoonan dollarin #2tiristä ja jonoista. 🐑🐑🐑🐑</w:t>
      </w:r>
    </w:p>
    <w:p>
      <w:r>
        <w:rPr>
          <w:b/>
          <w:u w:val="single"/>
        </w:rPr>
        <w:t xml:space="preserve">726872</w:t>
      </w:r>
    </w:p>
    <w:p>
      <w:r>
        <w:t xml:space="preserve">@MazzoVanKlein Tämä tapahtui minulle säännöllisesti. Sitten kampaajani kysyi minulta, miksi olin niin innokas katselemaan hiusmallijulistetta.</w:t>
      </w:r>
    </w:p>
    <w:p>
      <w:r>
        <w:rPr>
          <w:b/>
          <w:u w:val="single"/>
        </w:rPr>
        <w:t xml:space="preserve">726873</w:t>
      </w:r>
    </w:p>
    <w:p>
      <w:r>
        <w:t xml:space="preserve">Twist kehon herättämiseksi ja Baddanguliyasana Gomukhasanan kanssa #iLike #jooga #finallyfeelbetter</w:t>
      </w:r>
    </w:p>
    <w:p>
      <w:r>
        <w:rPr>
          <w:b/>
          <w:u w:val="single"/>
        </w:rPr>
        <w:t xml:space="preserve">726874</w:t>
      </w:r>
    </w:p>
    <w:p>
      <w:r>
        <w:t xml:space="preserve">Tänään voin ylistää Ksenija Horvatia. Hän esittää paholaisen asianajajaa Černićiä vastaan ja varoittaa tyypillisesti pelottelupolitiikasta.</w:t>
      </w:r>
    </w:p>
    <w:p>
      <w:r>
        <w:rPr>
          <w:b/>
          <w:u w:val="single"/>
        </w:rPr>
        <w:t xml:space="preserve">726875</w:t>
      </w:r>
    </w:p>
    <w:p>
      <w:r>
        <w:t xml:space="preserve">@ZigaTurk @zaslovenijo2 @FranciKek @JJansaSDS Luennoillasi olevat ovat vielä tulossa ulos</w:t>
      </w:r>
    </w:p>
    <w:p>
      <w:r>
        <w:rPr>
          <w:b/>
          <w:u w:val="single"/>
        </w:rPr>
        <w:t xml:space="preserve">726876</w:t>
      </w:r>
    </w:p>
    <w:p>
      <w:r>
        <w:t xml:space="preserve">Minulla on varmaan toinenkin lapsi, joka käyttää salaa pyykkejäni, sillä eihän koneessa voi olla niin paljon rättejä vain yhdestä lapsesta 😧.</w:t>
      </w:r>
    </w:p>
    <w:p>
      <w:r>
        <w:rPr>
          <w:b/>
          <w:u w:val="single"/>
        </w:rPr>
        <w:t xml:space="preserve">726877</w:t>
      </w:r>
    </w:p>
    <w:p>
      <w:r>
        <w:t xml:space="preserve">Ilmoitetussa interpellaatiossa on kyse konkreettisen tapauksen väärinkäytöstä poliittisiin tarkoituksiin.</w:t>
      </w:r>
    </w:p>
    <w:p>
      <w:r>
        <w:rPr>
          <w:b/>
          <w:u w:val="single"/>
        </w:rPr>
        <w:t xml:space="preserve">726878</w:t>
      </w:r>
    </w:p>
    <w:p>
      <w:r>
        <w:t xml:space="preserve">@juretrampus Kaikkien kommunistien, kaikkien maiden, elävä viha.</w:t>
        <w:t xml:space="preserve">Kuolkoon lehmä,</w:t>
        <w:br/>
        <w:t xml:space="preserve">vain siksi, että voitte vihata, te paskiaiset</w:t>
      </w:r>
    </w:p>
    <w:p>
      <w:r>
        <w:rPr>
          <w:b/>
          <w:u w:val="single"/>
        </w:rPr>
        <w:t xml:space="preserve">726879</w:t>
      </w:r>
    </w:p>
    <w:p>
      <w:r>
        <w:t xml:space="preserve">@Senca72 @toplovodar jos joudumme ajamaan tämän ruuhkaisen moottoritien läpi, koska vähemmän tylsää 😉</w:t>
      </w:r>
    </w:p>
    <w:p>
      <w:r>
        <w:rPr>
          <w:b/>
          <w:u w:val="single"/>
        </w:rPr>
        <w:t xml:space="preserve">726880</w:t>
      </w:r>
    </w:p>
    <w:p>
      <w:r>
        <w:t xml:space="preserve">Älkää enää pistäkö tätä slovenialaisten teurastajan pojanpoikaa silmieni eteen. Tarkista pikemminkin, mitä petosta hän käytti päästäkseen EP:hen.</w:t>
      </w:r>
    </w:p>
    <w:p>
      <w:r>
        <w:rPr>
          <w:b/>
          <w:u w:val="single"/>
        </w:rPr>
        <w:t xml:space="preserve">726881</w:t>
      </w:r>
    </w:p>
    <w:p>
      <w:r>
        <w:t xml:space="preserve">@milan_brglez @strankaSD @StrankaSMC @strankaDeSUS @StrankaLMS @StrankaSAB Sonia kommunisti mandaatin puolesta !</w:t>
      </w:r>
    </w:p>
    <w:p>
      <w:r>
        <w:rPr>
          <w:b/>
          <w:u w:val="single"/>
        </w:rPr>
        <w:t xml:space="preserve">726882</w:t>
      </w:r>
    </w:p>
    <w:p>
      <w:r>
        <w:t xml:space="preserve">@lucijausaj @TZdenko Ei paljon, mutta liikaa verrattuna muihin udbomafiin. Slovenian oikeuslaitosparka!</w:t>
      </w:r>
    </w:p>
    <w:p>
      <w:r>
        <w:rPr>
          <w:b/>
          <w:u w:val="single"/>
        </w:rPr>
        <w:t xml:space="preserve">726883</w:t>
      </w:r>
    </w:p>
    <w:p>
      <w:r>
        <w:t xml:space="preserve">@pikaosa @NusaZajc Näet, näet, mistä ja miten varhaiset koripalloilijat saavat idean murskata takalauta myöhemmin. 😉 #potezazapubliko</w:t>
      </w:r>
    </w:p>
    <w:p>
      <w:r>
        <w:rPr>
          <w:b/>
          <w:u w:val="single"/>
        </w:rPr>
        <w:t xml:space="preserve">726884</w:t>
      </w:r>
    </w:p>
    <w:p>
      <w:r>
        <w:t xml:space="preserve">@hrastelj @vladaRS Serbit kutsuvat sitä "mršenje muda kad nema kuda" . Vielä pahempaa kuin kuollut yuga... Mokata...</w:t>
      </w:r>
    </w:p>
    <w:p>
      <w:r>
        <w:rPr>
          <w:b/>
          <w:u w:val="single"/>
        </w:rPr>
        <w:t xml:space="preserve">726885</w:t>
      </w:r>
    </w:p>
    <w:p>
      <w:r>
        <w:t xml:space="preserve">@ZigaTurk Se, tai ne oudot hakusanat, joita hän kirjoittaa ja joista hän luulee, ettei tuloksia tule.</w:t>
      </w:r>
    </w:p>
    <w:p>
      <w:r>
        <w:rPr>
          <w:b/>
          <w:u w:val="single"/>
        </w:rPr>
        <w:t xml:space="preserve">726886</w:t>
      </w:r>
    </w:p>
    <w:p>
      <w:r>
        <w:t xml:space="preserve">Mielenosoitukset, mielenosoitukset, kyllä, se on DEMOKRAATTINEN, mutta Madridin hallituksen ja Espanjan poliisin tiukassa valvonnassa ja... https://t.co/stAV3Wfp7D ...</w:t>
      </w:r>
    </w:p>
    <w:p>
      <w:r>
        <w:rPr>
          <w:b/>
          <w:u w:val="single"/>
        </w:rPr>
        <w:t xml:space="preserve">726887</w:t>
      </w:r>
    </w:p>
    <w:p>
      <w:r>
        <w:t xml:space="preserve">Ylpeä ensimmäisistä vihaajista. Uskonnollisen sisällön sisältäviä ohjelmia voi muuten löytää muinakin aikoina. https://t.co/BItI50V9Rv.</w:t>
      </w:r>
    </w:p>
    <w:p>
      <w:r>
        <w:rPr>
          <w:b/>
          <w:u w:val="single"/>
        </w:rPr>
        <w:t xml:space="preserve">726888</w:t>
      </w:r>
    </w:p>
    <w:p>
      <w:r>
        <w:t xml:space="preserve">@Soba404 @vecer @UrosEsih @a_kocjan Naurettavaa. Punaiset kumartavat taas punaista tähteä. Jo nähty.</w:t>
      </w:r>
    </w:p>
    <w:p>
      <w:r>
        <w:rPr>
          <w:b/>
          <w:u w:val="single"/>
        </w:rPr>
        <w:t xml:space="preserve">726889</w:t>
      </w:r>
    </w:p>
    <w:p>
      <w:r>
        <w:t xml:space="preserve">Haluan varmistaa, että minulla on aamulla puoli päivää vapaata, koska miksi olla puoliväsynyt?</w:t>
      </w:r>
    </w:p>
    <w:p>
      <w:r>
        <w:rPr>
          <w:b/>
          <w:u w:val="single"/>
        </w:rPr>
        <w:t xml:space="preserve">726890</w:t>
      </w:r>
    </w:p>
    <w:p>
      <w:r>
        <w:t xml:space="preserve">@shamantheshaman @OkroguLes @fxm12000 Poistakaa vain @SLevicar. Koska pelkästään tämän lukeminen laskee älykkyysosamäärääsi. Se on hauskaa vain, jos kirjoitat sen...</w:t>
      </w:r>
    </w:p>
    <w:p>
      <w:r>
        <w:rPr>
          <w:b/>
          <w:u w:val="single"/>
        </w:rPr>
        <w:t xml:space="preserve">726891</w:t>
      </w:r>
    </w:p>
    <w:p>
      <w:r>
        <w:t xml:space="preserve">KAIKKI MONTENEGRO-PELIIN! JA TUO VALKOISET PYYHKEET! LATTIALLA PITÄISI OLLA 7000 VALKOISTA PYYHETTÄ. #ehfeuro2018 #Slovenia #HandballEM</w:t>
      </w:r>
    </w:p>
    <w:p>
      <w:r>
        <w:rPr>
          <w:b/>
          <w:u w:val="single"/>
        </w:rPr>
        <w:t xml:space="preserve">726892</w:t>
      </w:r>
    </w:p>
    <w:p>
      <w:r>
        <w:t xml:space="preserve">@matjazg tämä EMP oli ennen hallituksen varjo päämies..nyt hän näyttää tulleen solariumista.</w:t>
      </w:r>
    </w:p>
    <w:p>
      <w:r>
        <w:rPr>
          <w:b/>
          <w:u w:val="single"/>
        </w:rPr>
        <w:t xml:space="preserve">726893</w:t>
      </w:r>
    </w:p>
    <w:p>
      <w:r>
        <w:t xml:space="preserve">Sunnuntaikahvit rautatien varrella. Tervetuloa yritykseemme. Team At the Railway #obzeleznici #loce #penzionkracun https://t.co/CdZpqKcsmw</w:t>
      </w:r>
    </w:p>
    <w:p>
      <w:r>
        <w:rPr>
          <w:b/>
          <w:u w:val="single"/>
        </w:rPr>
        <w:t xml:space="preserve">726894</w:t>
      </w:r>
    </w:p>
    <w:p>
      <w:r>
        <w:t xml:space="preserve">@bolfenk1 @ZNovice Mene kentälle, esimerkiksi Brežiceen ja katso, miten tämä asia järjestettiin 😉</w:t>
        <w:br/>
        <w:t xml:space="preserve">Outoa, että ne ovat poissa 😉</w:t>
      </w:r>
    </w:p>
    <w:p>
      <w:r>
        <w:rPr>
          <w:b/>
          <w:u w:val="single"/>
        </w:rPr>
        <w:t xml:space="preserve">726895</w:t>
      </w:r>
    </w:p>
    <w:p>
      <w:r>
        <w:t xml:space="preserve">@dreychee Kyllä,...meilläkin on niitä, jotka tekevät pilaa raiskauksesta! https://t.co/eRrN8Cnuxc</w:t>
      </w:r>
    </w:p>
    <w:p>
      <w:r>
        <w:rPr>
          <w:b/>
          <w:u w:val="single"/>
        </w:rPr>
        <w:t xml:space="preserve">726896</w:t>
      </w:r>
    </w:p>
    <w:p>
      <w:r>
        <w:t xml:space="preserve">Pelaan parhaillaan Biathlon Maniaa. Tule mukaan ja yritä voittaa minut! https://t.co/VL8Vbwgdwd</w:t>
      </w:r>
    </w:p>
    <w:p>
      <w:r>
        <w:rPr>
          <w:b/>
          <w:u w:val="single"/>
        </w:rPr>
        <w:t xml:space="preserve">726897</w:t>
      </w:r>
    </w:p>
    <w:p>
      <w:r>
        <w:t xml:space="preserve">@DusanMarkelj Ei ehkä ääliö, mutta varmasti pelokas, itsetietoinen, monimutkainen ja pelokas...</w:t>
      </w:r>
    </w:p>
    <w:p>
      <w:r>
        <w:rPr>
          <w:b/>
          <w:u w:val="single"/>
        </w:rPr>
        <w:t xml:space="preserve">726898</w:t>
      </w:r>
    </w:p>
    <w:p>
      <w:r>
        <w:t xml:space="preserve">Korkea sänkyni on epäonnistunut, mutta minulla on mansikoita lokakuun lopussa. 😁 https://t.co/lXDKqWIExq</w:t>
      </w:r>
    </w:p>
    <w:p>
      <w:r>
        <w:rPr>
          <w:b/>
          <w:u w:val="single"/>
        </w:rPr>
        <w:t xml:space="preserve">726899</w:t>
      </w:r>
    </w:p>
    <w:p>
      <w:r>
        <w:t xml:space="preserve">#halloween #newyearsend hinnanalennukset loppuvat! Tartu tilaisuuteen ja järjestä unohtumattomat #juhlat!</w:t>
        <w:br/>
        <w:t xml:space="preserve"> #newyear... http://t.co/YPGDtUTczf</w:t>
      </w:r>
    </w:p>
    <w:p>
      <w:r>
        <w:rPr>
          <w:b/>
          <w:u w:val="single"/>
        </w:rPr>
        <w:t xml:space="preserve">726900</w:t>
      </w:r>
    </w:p>
    <w:p>
      <w:r>
        <w:t xml:space="preserve">@Mr_professor @JazbarMatjaz Puolet Ibrotin twiitistä ei oikeastaan ole enää hauskaa. HestegRoseanne</w:t>
      </w:r>
    </w:p>
    <w:p>
      <w:r>
        <w:rPr>
          <w:b/>
          <w:u w:val="single"/>
        </w:rPr>
        <w:t xml:space="preserve">726901</w:t>
      </w:r>
    </w:p>
    <w:p>
      <w:r>
        <w:t xml:space="preserve">@osolnik70 @Alex4aleksandra Ei voinut sairastua, koska ei ole yhtään katsojaa sille paskalle.</w:t>
      </w:r>
    </w:p>
    <w:p>
      <w:r>
        <w:rPr>
          <w:b/>
          <w:u w:val="single"/>
        </w:rPr>
        <w:t xml:space="preserve">726902</w:t>
      </w:r>
    </w:p>
    <w:p>
      <w:r>
        <w:t xml:space="preserve">Vain vakuutusyhtiöllä (#generali) on varaa puolitoista minuuttia kestävään mainokseen eliittitermissä. Kahdesti!</w:t>
      </w:r>
    </w:p>
    <w:p>
      <w:r>
        <w:rPr>
          <w:b/>
          <w:u w:val="single"/>
        </w:rPr>
        <w:t xml:space="preserve">726903</w:t>
      </w:r>
    </w:p>
    <w:p>
      <w:r>
        <w:t xml:space="preserve">Pentujen ja koirien sterilointi ja kastrointi on nyt mahdollista tiistaisin, torstaisin ja torstaisin. ja perjantaisin. Varaa muutama päivä etukäteen. http://t.co/HBmHQ4f6lJ.</w:t>
      </w:r>
    </w:p>
    <w:p>
      <w:r>
        <w:rPr>
          <w:b/>
          <w:u w:val="single"/>
        </w:rPr>
        <w:t xml:space="preserve">726904</w:t>
      </w:r>
    </w:p>
    <w:p>
      <w:r>
        <w:t xml:space="preserve">@Mateja_Rose @bilgladen Mutta sosiaalisesti heikommassa asemassa olevat varastavat lailliset tulonsa? Vitut tällaisesta populismista.</w:t>
      </w:r>
    </w:p>
    <w:p>
      <w:r>
        <w:rPr>
          <w:b/>
          <w:u w:val="single"/>
        </w:rPr>
        <w:t xml:space="preserve">726905</w:t>
      </w:r>
    </w:p>
    <w:p>
      <w:r>
        <w:t xml:space="preserve">@NovicaMihajlo @bolfenk1 No, Novica, ehkäpä on tulossa lisää raketteja. Ja Iso Naapuri, joka valvoo kaikkea ja jota hakataan päivittäin 🧐🧐🧐</w:t>
      </w:r>
    </w:p>
    <w:p>
      <w:r>
        <w:rPr>
          <w:b/>
          <w:u w:val="single"/>
        </w:rPr>
        <w:t xml:space="preserve">726906</w:t>
      </w:r>
    </w:p>
    <w:p>
      <w:r>
        <w:t xml:space="preserve">@KatarinaUrankar Pikkuraha verrattuna siihen vahinkoon, jonka vallassa olevat vasemmistolaiset ovat aiheuttaneet Slovenialle tällä tilillä.</w:t>
      </w:r>
    </w:p>
    <w:p>
      <w:r>
        <w:rPr>
          <w:b/>
          <w:u w:val="single"/>
        </w:rPr>
        <w:t xml:space="preserve">726907</w:t>
      </w:r>
    </w:p>
    <w:p>
      <w:r>
        <w:t xml:space="preserve">Brutaali opiskelijan joukkoraiskaus saa epilogin: "Tämä on oikeutta kaikille" https://t.co/3Bo82jUYpb</w:t>
      </w:r>
    </w:p>
    <w:p>
      <w:r>
        <w:rPr>
          <w:b/>
          <w:u w:val="single"/>
        </w:rPr>
        <w:t xml:space="preserve">726908</w:t>
      </w:r>
    </w:p>
    <w:p>
      <w:r>
        <w:t xml:space="preserve">Trobimo: Pienemmät hämähäkit eivät ole nopeampia kiipeilijöitä https://t.co/qootG96muW https://t.co/HqxjEuevul https://t.co/HqxjEuevul</w:t>
      </w:r>
    </w:p>
    <w:p>
      <w:r>
        <w:rPr>
          <w:b/>
          <w:u w:val="single"/>
        </w:rPr>
        <w:t xml:space="preserve">726909</w:t>
      </w:r>
    </w:p>
    <w:p>
      <w:r>
        <w:t xml:space="preserve">@SamoGlavan Kyllä, se on totta. He luultavasti tunnistivat äänestäjänsä tai loukkaantuneet vasemmistolaiset kameroista! He ottavat taas kiinni vääränlaisia!</w:t>
      </w:r>
    </w:p>
    <w:p>
      <w:r>
        <w:rPr>
          <w:b/>
          <w:u w:val="single"/>
        </w:rPr>
        <w:t xml:space="preserve">726910</w:t>
      </w:r>
    </w:p>
    <w:p>
      <w:r>
        <w:t xml:space="preserve">@Dnevnik_si Gretan vanhemmat työntävät hänet etualalle ja piiloutuvat hänen taakseen. En huomannut sitä Baronin kohdalla.</w:t>
      </w:r>
    </w:p>
    <w:p>
      <w:r>
        <w:rPr>
          <w:b/>
          <w:u w:val="single"/>
        </w:rPr>
        <w:t xml:space="preserve">726911</w:t>
      </w:r>
    </w:p>
    <w:p>
      <w:r>
        <w:t xml:space="preserve">@Miha_Sch Olen kiinnostunut näkemään, miten tuomioistuin reagoi kehitysvammaisten julkaisemiseen. Tästä kaikki alkaa.</w:t>
      </w:r>
    </w:p>
    <w:p>
      <w:r>
        <w:rPr>
          <w:b/>
          <w:u w:val="single"/>
        </w:rPr>
        <w:t xml:space="preserve">726912</w:t>
      </w:r>
    </w:p>
    <w:p>
      <w:r>
        <w:t xml:space="preserve">@MarkoPavlisic Politiikan pitäisi toimia, eikä olla huolissaan slovenialaisen median asettamista moraalisista kriteereistä.</w:t>
      </w:r>
    </w:p>
    <w:p>
      <w:r>
        <w:rPr>
          <w:b/>
          <w:u w:val="single"/>
        </w:rPr>
        <w:t xml:space="preserve">726913</w:t>
      </w:r>
    </w:p>
    <w:p>
      <w:r>
        <w:t xml:space="preserve">@VasjaSabeder Jos kaveri olisi tuomarina, katselisimme pissakilpailua, ainakin 20 minuutin aikana yhteensä.</w:t>
      </w:r>
    </w:p>
    <w:p>
      <w:r>
        <w:rPr>
          <w:b/>
          <w:u w:val="single"/>
        </w:rPr>
        <w:t xml:space="preserve">726914</w:t>
      </w:r>
    </w:p>
    <w:p>
      <w:r>
        <w:t xml:space="preserve">@hrastelj @MinHealth @vladaRS Tai voit juoda vastalääkettä. https://t.co/GTCVFDcjiB</w:t>
      </w:r>
    </w:p>
    <w:p>
      <w:r>
        <w:rPr>
          <w:b/>
          <w:u w:val="single"/>
        </w:rPr>
        <w:t xml:space="preserve">726915</w:t>
      </w:r>
    </w:p>
    <w:p>
      <w:r>
        <w:t xml:space="preserve">@JurePoglajen @BorutPahor Kyllä, normaalien sidosryhmien kanssa ja normaaleissa maissa. Sloveniaa on yhä vähemmän. Kiitos myös ennakkotapauksesta.</w:t>
      </w:r>
    </w:p>
    <w:p>
      <w:r>
        <w:rPr>
          <w:b/>
          <w:u w:val="single"/>
        </w:rPr>
        <w:t xml:space="preserve">726916</w:t>
      </w:r>
    </w:p>
    <w:p>
      <w:r>
        <w:t xml:space="preserve">BRAVO! Miksi ette lisännyt kuvaa Zemljaricista ja entisestä presidentistä? Ja oikeus olisi täydellinen.</w:t>
      </w:r>
    </w:p>
    <w:p>
      <w:r>
        <w:rPr>
          <w:b/>
          <w:u w:val="single"/>
        </w:rPr>
        <w:t xml:space="preserve">726917</w:t>
      </w:r>
    </w:p>
    <w:p>
      <w:r>
        <w:t xml:space="preserve">@lucijausaj ja lisää on tulossa! Slovenian hallitus avasi rahanpesun yhdessä pankkiirien kanssa.</w:t>
      </w:r>
    </w:p>
    <w:p>
      <w:r>
        <w:rPr>
          <w:b/>
          <w:u w:val="single"/>
        </w:rPr>
        <w:t xml:space="preserve">726918</w:t>
      </w:r>
    </w:p>
    <w:p>
      <w:r>
        <w:t xml:space="preserve">@AlojzKovsca Hänellä olisi myös paremmat mahdollisuudet naisten ja kiinteistöjen kanssa sen sijaan, että hän raiskaisi lapsia.</w:t>
      </w:r>
    </w:p>
    <w:p>
      <w:r>
        <w:rPr>
          <w:b/>
          <w:u w:val="single"/>
        </w:rPr>
        <w:t xml:space="preserve">726919</w:t>
      </w:r>
    </w:p>
    <w:p>
      <w:r>
        <w:t xml:space="preserve">@SiKomGr @IsmeTsHorjuLa Parempi ostaa valurautainen kontaktigrilli. Vasikkaremontit ovat yksi meh.</w:t>
      </w:r>
    </w:p>
    <w:p>
      <w:r>
        <w:rPr>
          <w:b/>
          <w:u w:val="single"/>
        </w:rPr>
        <w:t xml:space="preserve">726920</w:t>
      </w:r>
    </w:p>
    <w:p>
      <w:r>
        <w:t xml:space="preserve">@peterjancic @ToneMartinjak @TVOdmevi Pero, mikä kusipää sinä olet! Sinun ryömiminen Gargamelin perseessä on ällöttävää!</w:t>
      </w:r>
    </w:p>
    <w:p>
      <w:r>
        <w:rPr>
          <w:b/>
          <w:u w:val="single"/>
        </w:rPr>
        <w:t xml:space="preserve">726921</w:t>
      </w:r>
    </w:p>
    <w:p>
      <w:r>
        <w:t xml:space="preserve">@AndrejArh @KatarinaJenko Miten ei, kun naapurini Prekmurjesta toi uurnan Lj. Hän sitoi sen vyöllä.</w:t>
      </w:r>
    </w:p>
    <w:p>
      <w:r>
        <w:rPr>
          <w:b/>
          <w:u w:val="single"/>
        </w:rPr>
        <w:t xml:space="preserve">726922</w:t>
      </w:r>
    </w:p>
    <w:p>
      <w:r>
        <w:t xml:space="preserve">@KatarinaJenko @dratpirsna Heidän täytyy olla, koska kaikki, jotka saavat paahtoleipää, murskaavat jäätä. Se on riittävän yleinen tapaus.</w:t>
      </w:r>
    </w:p>
    <w:p>
      <w:r>
        <w:rPr>
          <w:b/>
          <w:u w:val="single"/>
        </w:rPr>
        <w:t xml:space="preserve">726923</w:t>
      </w:r>
    </w:p>
    <w:p>
      <w:r>
        <w:t xml:space="preserve">@JasaLorencic @nkmaribor Klinar sanoi, että hän on hyvä vain vahingossa puristamaan hämähäkinseittejä katolla olevista valonheittimistä.</w:t>
      </w:r>
    </w:p>
    <w:p>
      <w:r>
        <w:rPr>
          <w:b/>
          <w:u w:val="single"/>
        </w:rPr>
        <w:t xml:space="preserve">726924</w:t>
      </w:r>
    </w:p>
    <w:p>
      <w:r>
        <w:t xml:space="preserve">On varsin mielenkiintoista lukea, miten nopeasti ihmiset järjestävät standardejaan uudelleen ja alkavat nuolla Pozarin persettä.</w:t>
      </w:r>
    </w:p>
    <w:p>
      <w:r>
        <w:rPr>
          <w:b/>
          <w:u w:val="single"/>
        </w:rPr>
        <w:t xml:space="preserve">726925</w:t>
      </w:r>
    </w:p>
    <w:p>
      <w:r>
        <w:t xml:space="preserve">Kun otetaan huomioon, miten pörröisiä ne kaikki ovat, niiden ei tarvitse käyttää vain yhtä tänään. Siitä tulee enemmänkin massa #fuzbal</w:t>
      </w:r>
    </w:p>
    <w:p>
      <w:r>
        <w:rPr>
          <w:b/>
          <w:u w:val="single"/>
        </w:rPr>
        <w:t xml:space="preserve">726926</w:t>
      </w:r>
    </w:p>
    <w:p>
      <w:r>
        <w:t xml:space="preserve">#Buchkas E47P06 - JANŠA SHOOTS THE MOST GLASSY RED SHIRTS https://t.co/wt6fRBHX95</w:t>
      </w:r>
    </w:p>
    <w:p>
      <w:r>
        <w:rPr>
          <w:b/>
          <w:u w:val="single"/>
        </w:rPr>
        <w:t xml:space="preserve">726927</w:t>
      </w:r>
    </w:p>
    <w:p>
      <w:r>
        <w:t xml:space="preserve">@SiolNEWS Persläpi...sinä vahingoitat meitä, koska hengität ilmaamme...ja lentokoneen kautta etelään...ja kuuntelet veitsiä ja suukkoja...</w:t>
      </w:r>
    </w:p>
    <w:p>
      <w:r>
        <w:rPr>
          <w:b/>
          <w:u w:val="single"/>
        </w:rPr>
        <w:t xml:space="preserve">726928</w:t>
      </w:r>
    </w:p>
    <w:p>
      <w:r>
        <w:t xml:space="preserve">Pahor: Näin pakolaiset surullisina kohtaloina, mutta tiesin myös, että meidän oli tehtävä järjestyksessä tuomio#radioPrvi</w:t>
      </w:r>
    </w:p>
    <w:p>
      <w:r>
        <w:rPr>
          <w:b/>
          <w:u w:val="single"/>
        </w:rPr>
        <w:t xml:space="preserve">726929</w:t>
      </w:r>
    </w:p>
    <w:p>
      <w:r>
        <w:t xml:space="preserve">Vasemmisto on löytämässä kuumaa vettä...ilmaisia lounaita oli muutama vuosi sitten, mutta vasemmisto lakkautti ne.... https://t.co/ZauUDcWLST</w:t>
      </w:r>
    </w:p>
    <w:p>
      <w:r>
        <w:rPr>
          <w:b/>
          <w:u w:val="single"/>
        </w:rPr>
        <w:t xml:space="preserve">726930</w:t>
      </w:r>
    </w:p>
    <w:p>
      <w:r>
        <w:t xml:space="preserve">@intelektulukec @RevijaReporter @MatejTonin @NovaSlovenija Itq koska hän ajattelee vain omaa persettään....</w:t>
      </w:r>
    </w:p>
    <w:p>
      <w:r>
        <w:rPr>
          <w:b/>
          <w:u w:val="single"/>
        </w:rPr>
        <w:t xml:space="preserve">726931</w:t>
      </w:r>
    </w:p>
    <w:p>
      <w:r>
        <w:t xml:space="preserve">@Stavenskovovovrhski Parasta leikata lehdet, jotta voit rikkiä salaatin soodan valkosipulin sijasta.</w:t>
      </w:r>
    </w:p>
    <w:p>
      <w:r>
        <w:rPr>
          <w:b/>
          <w:u w:val="single"/>
        </w:rPr>
        <w:t xml:space="preserve">726932</w:t>
      </w:r>
    </w:p>
    <w:p>
      <w:r>
        <w:t xml:space="preserve">@zasledovalec70 @MadmSlo @JoAnnaOfArT Sähköautosta peritään todennäköisesti RTV-vero, kuten kaikilta sähkönkäyttäjiltä.</w:t>
      </w:r>
    </w:p>
    <w:p>
      <w:r>
        <w:rPr>
          <w:b/>
          <w:u w:val="single"/>
        </w:rPr>
        <w:t xml:space="preserve">726933</w:t>
      </w:r>
    </w:p>
    <w:p>
      <w:r>
        <w:t xml:space="preserve">Älkää katsoko enää kavereita bmw:n ja audin kanssa siitä mitä kutsutaan uudeksi John Deereksi!   #plehpichka</w:t>
      </w:r>
    </w:p>
    <w:p>
      <w:r>
        <w:rPr>
          <w:b/>
          <w:u w:val="single"/>
        </w:rPr>
        <w:t xml:space="preserve">726934</w:t>
      </w:r>
    </w:p>
    <w:p>
      <w:r>
        <w:t xml:space="preserve">@DKosterca @javniprevoz @lucijausaj @Bojana61654450 Linja säilyy elinkelpoisena turisteille, jotka matkustavat 60km/h höyryjunalla.</w:t>
      </w:r>
    </w:p>
    <w:p>
      <w:r>
        <w:rPr>
          <w:b/>
          <w:u w:val="single"/>
        </w:rPr>
        <w:t xml:space="preserve">726935</w:t>
      </w:r>
    </w:p>
    <w:p>
      <w:r>
        <w:t xml:space="preserve">En tiennyt, että PR-ihmiset ovat "voimakkaampia" kuin ministerit ja pääministerit #tarča #maketa</w:t>
      </w:r>
    </w:p>
    <w:p>
      <w:r>
        <w:rPr>
          <w:b/>
          <w:u w:val="single"/>
        </w:rPr>
        <w:t xml:space="preserve">726936</w:t>
      </w:r>
    </w:p>
    <w:p>
      <w:r>
        <w:t xml:space="preserve">@GorencIrena @Medeja_7 Ilmeisesti linnoissa on flunssa, joten he eivät voi kirjoittaa hänelle lausuntoa.</w:t>
      </w:r>
    </w:p>
    <w:p>
      <w:r>
        <w:rPr>
          <w:b/>
          <w:u w:val="single"/>
        </w:rPr>
        <w:t xml:space="preserve">726937</w:t>
      </w:r>
    </w:p>
    <w:p>
      <w:r>
        <w:t xml:space="preserve">Sorry @jakov_fak Slovenialainen katkeruus ei tunne rajoja! Me kaikki voisimme olla ylpeitä sinusta! #stoponosa #champ</w:t>
      </w:r>
    </w:p>
    <w:p>
      <w:r>
        <w:rPr>
          <w:b/>
          <w:u w:val="single"/>
        </w:rPr>
        <w:t xml:space="preserve">726938</w:t>
      </w:r>
    </w:p>
    <w:p>
      <w:r>
        <w:t xml:space="preserve">@Boris_Veliki @UrskaZala Mutta he eivät ole "meidän terassillamme" tänä vuonna. Minulla ei ole mitään "rabutattavaa"! 😁</w:t>
      </w:r>
    </w:p>
    <w:p>
      <w:r>
        <w:rPr>
          <w:b/>
          <w:u w:val="single"/>
        </w:rPr>
        <w:t xml:space="preserve">726939</w:t>
      </w:r>
    </w:p>
    <w:p>
      <w:r>
        <w:t xml:space="preserve">@hrastelj @RokHumar Ohjelmoisin automaattisen vastauksen kaikkiin näihin linkkeihin https://t.co/UWwbY9bFuN.</w:t>
      </w:r>
    </w:p>
    <w:p>
      <w:r>
        <w:rPr>
          <w:b/>
          <w:u w:val="single"/>
        </w:rPr>
        <w:t xml:space="preserve">726940</w:t>
      </w:r>
    </w:p>
    <w:p>
      <w:r>
        <w:t xml:space="preserve">@BigWhale Intertraden "kulkuväylällä" rtvjessä Kolodvorska-kadulla, jossa mestaruusstadion oli ennen, siellä on nyt yksi lp-ajeleva hipsteri...</w:t>
      </w:r>
    </w:p>
    <w:p>
      <w:r>
        <w:rPr>
          <w:b/>
          <w:u w:val="single"/>
        </w:rPr>
        <w:t xml:space="preserve">726941</w:t>
      </w:r>
    </w:p>
    <w:p>
      <w:r>
        <w:t xml:space="preserve">Ammattiyhdistysaktivisti Medvediä uhkaa maatilansa polttaminen. "Olet susi", päättyi uhkauskirje https://t.co/dbTh0EP1gK.</w:t>
      </w:r>
    </w:p>
    <w:p>
      <w:r>
        <w:rPr>
          <w:b/>
          <w:u w:val="single"/>
        </w:rPr>
        <w:t xml:space="preserve">726942</w:t>
      </w:r>
    </w:p>
    <w:p>
      <w:r>
        <w:t xml:space="preserve">Katumattomat ja kyltymättömät jatkaisivat kansakunnan veren juomista! https://t.co/ykUFf7MosN https://t.co/ykUFf7MosN</w:t>
      </w:r>
    </w:p>
    <w:p>
      <w:r>
        <w:rPr>
          <w:b/>
          <w:u w:val="single"/>
        </w:rPr>
        <w:t xml:space="preserve">726943</w:t>
      </w:r>
    </w:p>
    <w:p>
      <w:r>
        <w:t xml:space="preserve">@STA_news Vasemmistolaiset taas töissä!!!! He eivät pysty huolehtimaan slovenialaisista ympäri maailmaa, jotka pyysivät heiltä AZILia. Korruptoitunut joukko !!!!</w:t>
      </w:r>
    </w:p>
    <w:p>
      <w:r>
        <w:rPr>
          <w:b/>
          <w:u w:val="single"/>
        </w:rPr>
        <w:t xml:space="preserve">726944</w:t>
      </w:r>
    </w:p>
    <w:p>
      <w:r>
        <w:t xml:space="preserve">Ja mikä hieno tapa aloittaa aurinkovuosi, vai mitä? #haha #solo #mainonta https://t.co/iFJLJpDH6U</w:t>
      </w:r>
    </w:p>
    <w:p>
      <w:r>
        <w:rPr>
          <w:b/>
          <w:u w:val="single"/>
        </w:rPr>
        <w:t xml:space="preserve">726945</w:t>
      </w:r>
    </w:p>
    <w:p>
      <w:r>
        <w:t xml:space="preserve">@megafotr @magrateja @tasosedova luuletko voivasi suodattaa viruksia vedolla :)</w:t>
      </w:r>
    </w:p>
    <w:p>
      <w:r>
        <w:rPr>
          <w:b/>
          <w:u w:val="single"/>
        </w:rPr>
        <w:t xml:space="preserve">726946</w:t>
      </w:r>
    </w:p>
    <w:p>
      <w:r>
        <w:t xml:space="preserve">@AnaMarijaMitic Noin jotakin ex-tollareista. Jos sillä on merkitystä. #opabato #doberbussines</w:t>
      </w:r>
    </w:p>
    <w:p>
      <w:r>
        <w:rPr>
          <w:b/>
          <w:u w:val="single"/>
        </w:rPr>
        <w:t xml:space="preserve">726947</w:t>
      </w:r>
    </w:p>
    <w:p>
      <w:r>
        <w:t xml:space="preserve">Gurmmmet Cup on alkamassa. Jezeršek-talo järjestää neljännen kerran hiihtokulttuuritapahtuman. Hyvin tehty Luka! Tätä tietä... https://t.co/TlpRtneBvV</w:t>
      </w:r>
    </w:p>
    <w:p>
      <w:r>
        <w:rPr>
          <w:b/>
          <w:u w:val="single"/>
        </w:rPr>
        <w:t xml:space="preserve">726948</w:t>
      </w:r>
    </w:p>
    <w:p>
      <w:r>
        <w:t xml:space="preserve">Toivon, että sensuuria ei harjoiteta ja että jalankulkijoiden ylitys suojataan vastaavasti. https://t.co/p1m2ckCw0E.</w:t>
      </w:r>
    </w:p>
    <w:p>
      <w:r>
        <w:rPr>
          <w:b/>
          <w:u w:val="single"/>
        </w:rPr>
        <w:t xml:space="preserve">726949</w:t>
      </w:r>
    </w:p>
    <w:p>
      <w:r>
        <w:t xml:space="preserve">Pelaan parhaillaan Biathlon Maniaa. Tule mukaan ja yritä voittaa minut! https://t.co/PKMK0Qw7rr</w:t>
      </w:r>
    </w:p>
    <w:p>
      <w:r>
        <w:rPr>
          <w:b/>
          <w:u w:val="single"/>
        </w:rPr>
        <w:t xml:space="preserve">726950</w:t>
      </w:r>
    </w:p>
    <w:p>
      <w:r>
        <w:t xml:space="preserve">Puolalaiset tiedotusvälineet kertovat, että Mariborin Matej Palcic on lääketieteellisissä tutkimuksissa Wisla Krakówissa. #plts #mb #maribor</w:t>
      </w:r>
    </w:p>
    <w:p>
      <w:r>
        <w:rPr>
          <w:b/>
          <w:u w:val="single"/>
        </w:rPr>
        <w:t xml:space="preserve">726951</w:t>
      </w:r>
    </w:p>
    <w:p>
      <w:r>
        <w:t xml:space="preserve">@peterstrovs @RobertSifrer Pogorelec väittää tiettävästi, että se on juuri näin:</w:t>
        <w:br/>
        <w:t xml:space="preserve">laatikko, ruoho, Ljubljjana, valehtelija, murgljje</w:t>
      </w:r>
    </w:p>
    <w:p>
      <w:r>
        <w:rPr>
          <w:b/>
          <w:u w:val="single"/>
        </w:rPr>
        <w:t xml:space="preserve">726952</w:t>
      </w:r>
    </w:p>
    <w:p>
      <w:r>
        <w:t xml:space="preserve">@overlord_tm @RagnarBelial Ah, robotit ...</w:t>
        <w:br/>
        <w:t xml:space="preserve"> Vaikka tämän päivän, anteeksi, eilisen päivän tietotekniikkaratkaisuja käytettäisiin mielekkäästi, se olisi "verilöyly". ;)</w:t>
      </w:r>
    </w:p>
    <w:p>
      <w:r>
        <w:rPr>
          <w:b/>
          <w:u w:val="single"/>
        </w:rPr>
        <w:t xml:space="preserve">726953</w:t>
      </w:r>
    </w:p>
    <w:p>
      <w:r>
        <w:t xml:space="preserve">@spetra @spetra Erinomaista - Onnittelut hienosta menestyksestä ja toivotan sinulle lisää voittoja uusissa haasteissa!</w:t>
      </w:r>
    </w:p>
    <w:p>
      <w:r>
        <w:rPr>
          <w:b/>
          <w:u w:val="single"/>
        </w:rPr>
        <w:t xml:space="preserve">726954</w:t>
      </w:r>
    </w:p>
    <w:p>
      <w:r>
        <w:t xml:space="preserve">@Libertarec Brändinvaihto: Adria antaa heille halpoja lippuja, erotuomari-/ministeriöparit mainostavat Adriaa peliasuissaan. Mitä KPK sanoo?</w:t>
      </w:r>
    </w:p>
    <w:p>
      <w:r>
        <w:rPr>
          <w:b/>
          <w:u w:val="single"/>
        </w:rPr>
        <w:t xml:space="preserve">726955</w:t>
      </w:r>
    </w:p>
    <w:p>
      <w:r>
        <w:t xml:space="preserve">@uporabnastran täällä meillä on pari hurrikaania talomme ympärillä, ne ovat pari kerrosta korkeita. eww se on.</w:t>
      </w:r>
    </w:p>
    <w:p>
      <w:r>
        <w:rPr>
          <w:b/>
          <w:u w:val="single"/>
        </w:rPr>
        <w:t xml:space="preserve">726956</w:t>
      </w:r>
    </w:p>
    <w:p>
      <w:r>
        <w:t xml:space="preserve">@maticslapsak @medeja alpa kun vetää lasta paniikissa niin paljon, että kyynärpää menee sijoiltaan. näin kävi yhdelle kollegalle....</w:t>
      </w:r>
    </w:p>
    <w:p>
      <w:r>
        <w:rPr>
          <w:b/>
          <w:u w:val="single"/>
        </w:rPr>
        <w:t xml:space="preserve">726957</w:t>
      </w:r>
    </w:p>
    <w:p>
      <w:r>
        <w:t xml:space="preserve">Ehdollinen #portti, paita, vyö ja kellotaulu. "Kotona" se on ok. "Ulos", minä vastaan. Dressed. https://t.co/x7S1si4ZvR</w:t>
      </w:r>
    </w:p>
    <w:p>
      <w:r>
        <w:rPr>
          <w:b/>
          <w:u w:val="single"/>
        </w:rPr>
        <w:t xml:space="preserve">726958</w:t>
      </w:r>
    </w:p>
    <w:p>
      <w:r>
        <w:t xml:space="preserve">Tämä! Tarvitsemme lisää puita!</w:t>
        <w:br/>
        <w:t xml:space="preserve"> Ja meidän on lakkautettava liukumäet kokonaan. Äläkä anna minun aloittaa puskien lisäämisestä. Vain puita! https://t.co/XEJm3IHwXJ</w:t>
      </w:r>
    </w:p>
    <w:p>
      <w:r>
        <w:rPr>
          <w:b/>
          <w:u w:val="single"/>
        </w:rPr>
        <w:t xml:space="preserve">726959</w:t>
      </w:r>
    </w:p>
    <w:p>
      <w:r>
        <w:t xml:space="preserve">ETV's View, jossa A.Umek ja P.Jelševar puhuivat taloudesta, välimiesmenettelystä, terrorismista ja toisesta rautatielinjasta:</w:t>
        <w:br/>
        <w:t xml:space="preserve">https://t.co/MoEFT5iCNK</w:t>
      </w:r>
    </w:p>
    <w:p>
      <w:r>
        <w:rPr>
          <w:b/>
          <w:u w:val="single"/>
        </w:rPr>
        <w:t xml:space="preserve">726960</w:t>
      </w:r>
    </w:p>
    <w:p>
      <w:r>
        <w:t xml:space="preserve">@xmp125a @YanchMb vitsailet :) 10-15 minuutin kuluttua olimme kotona antibiootti ylös.</w:t>
      </w:r>
    </w:p>
    <w:p>
      <w:r>
        <w:rPr>
          <w:b/>
          <w:u w:val="single"/>
        </w:rPr>
        <w:t xml:space="preserve">726961</w:t>
      </w:r>
    </w:p>
    <w:p>
      <w:r>
        <w:t xml:space="preserve">@armeija tarvitsee vähintään kaksi poliisia tehtäviin... Jonkun on vartioitava niitä, jotta niitä ei taas varasteta...</w:t>
      </w:r>
    </w:p>
    <w:p>
      <w:r>
        <w:rPr>
          <w:b/>
          <w:u w:val="single"/>
        </w:rPr>
        <w:t xml:space="preserve">726962</w:t>
      </w:r>
    </w:p>
    <w:p>
      <w:r>
        <w:t xml:space="preserve">Yritys voi...maksaa osinkoja, jos nettovelka ei ylitä 4 kertaa käyttökatetta. #pfi1 #maincare https://t.co/4rqgQ2CkPi</w:t>
      </w:r>
    </w:p>
    <w:p>
      <w:r>
        <w:rPr>
          <w:b/>
          <w:u w:val="single"/>
        </w:rPr>
        <w:t xml:space="preserve">726963</w:t>
      </w:r>
    </w:p>
    <w:p>
      <w:r>
        <w:t xml:space="preserve">@Centrifusion @JsSmRenton Ja nuo tiukat valkoiset t-paidat urheilullisilla vartaloilla 😍 trendin asettajia, sanon minä.</w:t>
      </w:r>
    </w:p>
    <w:p>
      <w:r>
        <w:rPr>
          <w:b/>
          <w:u w:val="single"/>
        </w:rPr>
        <w:t xml:space="preserve">726964</w:t>
      </w:r>
    </w:p>
    <w:p>
      <w:r>
        <w:t xml:space="preserve">@Centrifusion @novax81 Olen varma, että he tekevät tällaisen julkisuuskuvan ja sitten raskaimmat työntekijät istuvat sen päällä.</w:t>
      </w:r>
    </w:p>
    <w:p>
      <w:r>
        <w:rPr>
          <w:b/>
          <w:u w:val="single"/>
        </w:rPr>
        <w:t xml:space="preserve">726965</w:t>
      </w:r>
    </w:p>
    <w:p>
      <w:r>
        <w:t xml:space="preserve">@IrenaSirena Voisi olla pahempaa, olisin voinut maksaa ja unohtaa nostaa :/</w:t>
      </w:r>
    </w:p>
    <w:p>
      <w:r>
        <w:rPr>
          <w:b/>
          <w:u w:val="single"/>
        </w:rPr>
        <w:t xml:space="preserve">726966</w:t>
      </w:r>
    </w:p>
    <w:p>
      <w:r>
        <w:t xml:space="preserve">@janeztu @DesaLevstek Jopa tyhmyys voidaan tukahduttaa tai ainakin neutralisoida - miksi ei siis paljastaa ja heikentää feminismiä?!</w:t>
      </w:r>
    </w:p>
    <w:p>
      <w:r>
        <w:rPr>
          <w:b/>
          <w:u w:val="single"/>
        </w:rPr>
        <w:t xml:space="preserve">726967</w:t>
      </w:r>
    </w:p>
    <w:p>
      <w:r>
        <w:t xml:space="preserve">@MitjaIrsic @Nova24TV Saanko tehdä vielä yhden tällaisen ennustuksen, joka nyt tuntuu täysin uskomattomalta:</w:t>
        <w:br/>
        <w:t xml:space="preserve">- Janša on poissa seuraavissa vaaleissa</w:t>
      </w:r>
    </w:p>
    <w:p>
      <w:r>
        <w:rPr>
          <w:b/>
          <w:u w:val="single"/>
        </w:rPr>
        <w:t xml:space="preserve">726968</w:t>
      </w:r>
    </w:p>
    <w:p>
      <w:r>
        <w:t xml:space="preserve">@nk_triglav herääminen, liian myöhään? Celje voitti Kranjin 1:0, putoaminen on edelleen katkolla, mutta myös Ankaran kerää pisteitä ... #PLTS</w:t>
      </w:r>
    </w:p>
    <w:p>
      <w:r>
        <w:rPr>
          <w:b/>
          <w:u w:val="single"/>
        </w:rPr>
        <w:t xml:space="preserve">726969</w:t>
      </w:r>
    </w:p>
    <w:p>
      <w:r>
        <w:t xml:space="preserve">Pelasimme Lenovo Legion Y530:n kanssa ja huomasimme, että se tarjoaa muutakin kuin pelillisiä ominaisuuksia.</w:t>
        <w:br/>
        <w:t xml:space="preserve">https://t.co/BnpI1vA8K6</w:t>
      </w:r>
    </w:p>
    <w:p>
      <w:r>
        <w:rPr>
          <w:b/>
          <w:u w:val="single"/>
        </w:rPr>
        <w:t xml:space="preserve">726970</w:t>
      </w:r>
    </w:p>
    <w:p>
      <w:r>
        <w:t xml:space="preserve">Tarjolla: kotitekoisia hilloja, kotitekoista leipää, kakkuja ja keksejä, kuivattuja rinkeleitä, kananmunia paikallisilta tiloilta, Bohinj... https://t.co/vEp5UnUHAd...</w:t>
      </w:r>
    </w:p>
    <w:p>
      <w:r>
        <w:rPr>
          <w:b/>
          <w:u w:val="single"/>
        </w:rPr>
        <w:t xml:space="preserve">726971</w:t>
      </w:r>
    </w:p>
    <w:p>
      <w:r>
        <w:t xml:space="preserve">@Jure24ur @drVinkoGorenak Herra Vinko, eikö poliisien tarvitse antaa teille helikopterikyyti, jotta voitte katsoa POP TV:tä?</w:t>
      </w:r>
    </w:p>
    <w:p>
      <w:r>
        <w:rPr>
          <w:b/>
          <w:u w:val="single"/>
        </w:rPr>
        <w:t xml:space="preserve">726972</w:t>
      </w:r>
    </w:p>
    <w:p>
      <w:r>
        <w:t xml:space="preserve">Yhtenäisyys onnea sovinto kaunis jalo kukkia, jossa aurinko kävelee jokaisen pitäisi ojentaa toisiaan niin, että valta pistää sinua sinusta pelkäävät vihollisesi</w:t>
      </w:r>
    </w:p>
    <w:p>
      <w:r>
        <w:rPr>
          <w:b/>
          <w:u w:val="single"/>
        </w:rPr>
        <w:t xml:space="preserve">726973</w:t>
      </w:r>
    </w:p>
    <w:p>
      <w:r>
        <w:t xml:space="preserve">@Maxova68 Kuinka töykeä oletkaan! Minä olen se, joka pitää huolen siitä, etten tallaa kissaani lattialle!!!!. #ThreatenedDog ;)</w:t>
      </w:r>
    </w:p>
    <w:p>
      <w:r>
        <w:rPr>
          <w:b/>
          <w:u w:val="single"/>
        </w:rPr>
        <w:t xml:space="preserve">726974</w:t>
      </w:r>
    </w:p>
    <w:p>
      <w:r>
        <w:t xml:space="preserve">(KUVAT) First Lady Melanian vierailu lentotukialuksella oli muistettava päivä</w:t>
        <w:br/>
        <w:t xml:space="preserve">https://t.co/GIDIsqTI9A https://t.co/dCxDtdlLxV</w:t>
      </w:r>
    </w:p>
    <w:p>
      <w:r>
        <w:rPr>
          <w:b/>
          <w:u w:val="single"/>
        </w:rPr>
        <w:t xml:space="preserve">726975</w:t>
      </w:r>
    </w:p>
    <w:p>
      <w:r>
        <w:t xml:space="preserve">Mainitsin eilen isoäidilleni, että saattaisin mennä iltapäivällä kahville mullahien kanssa. Syön naudanlihakeittoa + porsaankylkeä ja paahdettuja perunoita.</w:t>
      </w:r>
    </w:p>
    <w:p>
      <w:r>
        <w:rPr>
          <w:b/>
          <w:u w:val="single"/>
        </w:rPr>
        <w:t xml:space="preserve">726976</w:t>
      </w:r>
    </w:p>
    <w:p>
      <w:r>
        <w:t xml:space="preserve">Tuhoamaton venäläinen: Mies putosi 9. kerroksesta, selvisi hengissä ja jatkoi juomista</w:t>
        <w:br/>
        <w:t xml:space="preserve">https://t.co/PUSWTmlggQ https://t.co/PUSWTmlggQ 😂😂</w:t>
      </w:r>
    </w:p>
    <w:p>
      <w:r>
        <w:rPr>
          <w:b/>
          <w:u w:val="single"/>
        </w:rPr>
        <w:t xml:space="preserve">726977</w:t>
      </w:r>
    </w:p>
    <w:p>
      <w:r>
        <w:t xml:space="preserve">Heidän kotinsa muutetaan Disneylandin lavasteiksi https://t.co/MDaxu1nndo via @portal_os</w:t>
      </w:r>
    </w:p>
    <w:p>
      <w:r>
        <w:rPr>
          <w:b/>
          <w:u w:val="single"/>
        </w:rPr>
        <w:t xml:space="preserve">726978</w:t>
      </w:r>
    </w:p>
    <w:p>
      <w:r>
        <w:t xml:space="preserve">@SMCmladi #nemejebat ja seuraukset #jäät olet kuntoon, jotta voit ottaa junan Koperiin...#butale</w:t>
      </w:r>
    </w:p>
    <w:p>
      <w:r>
        <w:rPr>
          <w:b/>
          <w:u w:val="single"/>
        </w:rPr>
        <w:t xml:space="preserve">726979</w:t>
      </w:r>
    </w:p>
    <w:p>
      <w:r>
        <w:t xml:space="preserve">@ovtsa @MadamSugarfree Voit lohduttaa itseäsi #isäkysymyksillä, kaikki mitä meillä on jäljellä on #oldfarts.</w:t>
      </w:r>
    </w:p>
    <w:p>
      <w:r>
        <w:rPr>
          <w:b/>
          <w:u w:val="single"/>
        </w:rPr>
        <w:t xml:space="preserve">726980</w:t>
      </w:r>
    </w:p>
    <w:p>
      <w:r>
        <w:t xml:space="preserve">@SodjaMitja @Matej_Klaric Valitettavasti niin on, mutta mielestäni meidän ei pitäisi alentua tällaiselle tasolle. Mutta en aio olla fiksu, koska se ei ole minun alaani 🙄.</w:t>
      </w:r>
    </w:p>
    <w:p>
      <w:r>
        <w:rPr>
          <w:b/>
          <w:u w:val="single"/>
        </w:rPr>
        <w:t xml:space="preserve">726981</w:t>
      </w:r>
    </w:p>
    <w:p>
      <w:r>
        <w:t xml:space="preserve">Kävely muuttaa - kasvattaa - jalostaa meitä, erityisesti paljain jaloin https://t.co/owBdcy5GAi</w:t>
      </w:r>
    </w:p>
    <w:p>
      <w:r>
        <w:rPr>
          <w:b/>
          <w:u w:val="single"/>
        </w:rPr>
        <w:t xml:space="preserve">726982</w:t>
      </w:r>
    </w:p>
    <w:p>
      <w:r>
        <w:t xml:space="preserve">@FranciKek Franci; ennen ja nyt, kun hän on kasvanut pihvin ohi 😜 https://t.co/PpUBDYqZaw</w:t>
      </w:r>
    </w:p>
    <w:p>
      <w:r>
        <w:rPr>
          <w:b/>
          <w:u w:val="single"/>
        </w:rPr>
        <w:t xml:space="preserve">726983</w:t>
      </w:r>
    </w:p>
    <w:p>
      <w:r>
        <w:t xml:space="preserve">Maailmanlopun salaliittoteorioita kannattavat ovat hiljaa, kun heidän ennustuksensa toteutuvat. #maailmanloppu #pian #fake</w:t>
      </w:r>
    </w:p>
    <w:p>
      <w:r>
        <w:rPr>
          <w:b/>
          <w:u w:val="single"/>
        </w:rPr>
        <w:t xml:space="preserve">726984</w:t>
      </w:r>
    </w:p>
    <w:p>
      <w:r>
        <w:t xml:space="preserve">TAPETRY AND DECORATIONS ANTON ŠUŠTAR S P: http://t.co/ANptXzR7sB via @YouTube</w:t>
      </w:r>
    </w:p>
    <w:p>
      <w:r>
        <w:rPr>
          <w:b/>
          <w:u w:val="single"/>
        </w:rPr>
        <w:t xml:space="preserve">726985</w:t>
      </w:r>
    </w:p>
    <w:p>
      <w:r>
        <w:t xml:space="preserve">@isoltesEP @EP_President @Ale_Mussolini_ Oletko lukenut Mustan kirjan,se olisi hyvä ja käydä sodanjälkeisten murhien haudoilla @dedivasimarad</w:t>
      </w:r>
    </w:p>
    <w:p>
      <w:r>
        <w:rPr>
          <w:b/>
          <w:u w:val="single"/>
        </w:rPr>
        <w:t xml:space="preserve">726986</w:t>
      </w:r>
    </w:p>
    <w:p>
      <w:r>
        <w:t xml:space="preserve">@Hrastnikov @petrasovdat Kristancic on yleinen sukunimi😉 voidaan myös tukea.</w:t>
      </w:r>
    </w:p>
    <w:p>
      <w:r>
        <w:rPr>
          <w:b/>
          <w:u w:val="single"/>
        </w:rPr>
        <w:t xml:space="preserve">726987</w:t>
      </w:r>
    </w:p>
    <w:p>
      <w:r>
        <w:t xml:space="preserve">@Franc_Bogovic @strankaSLS @vladaRS Halpojen poliittisten pisteiden kerääminen viattomien susien ja karhujen ruhoilla.</w:t>
      </w:r>
    </w:p>
    <w:p>
      <w:r>
        <w:rPr>
          <w:b/>
          <w:u w:val="single"/>
        </w:rPr>
        <w:t xml:space="preserve">726988</w:t>
      </w:r>
    </w:p>
    <w:p>
      <w:r>
        <w:t xml:space="preserve">Iran: taloudellinen katastrofi ja geopoliittinen nousu https://t.co/8aP3RalANI</w:t>
      </w:r>
    </w:p>
    <w:p>
      <w:r>
        <w:rPr>
          <w:b/>
          <w:u w:val="single"/>
        </w:rPr>
        <w:t xml:space="preserve">726989</w:t>
      </w:r>
    </w:p>
    <w:p>
      <w:r>
        <w:t xml:space="preserve">@markopigac @petrasovdat Olet epätodellinen jalkapallossa, älä ole täällä :). Sinun on parasta kertoa minulle, oletko kotona vai oletko yhä Vrhnikassa.</w:t>
      </w:r>
    </w:p>
    <w:p>
      <w:r>
        <w:rPr>
          <w:b/>
          <w:u w:val="single"/>
        </w:rPr>
        <w:t xml:space="preserve">726990</w:t>
      </w:r>
    </w:p>
    <w:p>
      <w:r>
        <w:t xml:space="preserve">@Marjanmark @peterjancic Oikeistokraattinen juntta oli jo ennen vaaleja tehnyt vallankaappauksen - se, mikä nyt toimii, on kosmetiikkaa.</w:t>
      </w:r>
    </w:p>
    <w:p>
      <w:r>
        <w:rPr>
          <w:b/>
          <w:u w:val="single"/>
        </w:rPr>
        <w:t xml:space="preserve">726991</w:t>
      </w:r>
    </w:p>
    <w:p>
      <w:r>
        <w:t xml:space="preserve">@finance_si Mukavaa, että Petra @petrasovdat lähetti meille viestin ennen lomia.</w:t>
      </w:r>
    </w:p>
    <w:p>
      <w:r>
        <w:rPr>
          <w:b/>
          <w:u w:val="single"/>
        </w:rPr>
        <w:t xml:space="preserve">726992</w:t>
      </w:r>
    </w:p>
    <w:p>
      <w:r>
        <w:t xml:space="preserve">Raide 2, osa 2, alkaa huomenna. Pyöristetty näkymä ulkopuolelta, jossa he osaavat. #2.tir#24ur https://t.co/CT2PQuwfRa</w:t>
      </w:r>
    </w:p>
    <w:p>
      <w:r>
        <w:rPr>
          <w:b/>
          <w:u w:val="single"/>
        </w:rPr>
        <w:t xml:space="preserve">726993</w:t>
      </w:r>
    </w:p>
    <w:p>
      <w:r>
        <w:t xml:space="preserve">@nmusar "Vinko" on monilla meistä estetty ja hänen suuret ajatuksensa ovat siten saavuttamattomissa meille</w:t>
      </w:r>
    </w:p>
    <w:p>
      <w:r>
        <w:rPr>
          <w:b/>
          <w:u w:val="single"/>
        </w:rPr>
        <w:t xml:space="preserve">726994</w:t>
      </w:r>
    </w:p>
    <w:p>
      <w:r>
        <w:t xml:space="preserve">Jos odotat puhelua, mene suihkuun.</w:t>
        <w:br/>
        <w:t xml:space="preserve"> Kun olet menossa suihkuun, puhelin soi.</w:t>
        <w:br/>
        <w:br/>
        <w:t xml:space="preserve">#checkyourhair</w:t>
        <w:br/>
        <w:t xml:space="preserve">#tip</w:t>
      </w:r>
    </w:p>
    <w:p>
      <w:r>
        <w:rPr>
          <w:b/>
          <w:u w:val="single"/>
        </w:rPr>
        <w:t xml:space="preserve">726995</w:t>
      </w:r>
    </w:p>
    <w:p>
      <w:r>
        <w:t xml:space="preserve">@Urharec pdžp:n äidit ovat kuvassa Celjan takasivulla - riisuvat takkinsa käsipallo-ottelun katsojien keskellä!</w:t>
      </w:r>
    </w:p>
    <w:p>
      <w:r>
        <w:rPr>
          <w:b/>
          <w:u w:val="single"/>
        </w:rPr>
        <w:t xml:space="preserve">726996</w:t>
      </w:r>
    </w:p>
    <w:p>
      <w:r>
        <w:t xml:space="preserve">Punaiset ovat kummitelleet Koperissa jo pitkään. https://t.co/okFC5EVLmD via @Nova24TV</w:t>
      </w:r>
    </w:p>
    <w:p>
      <w:r>
        <w:rPr>
          <w:b/>
          <w:u w:val="single"/>
        </w:rPr>
        <w:t xml:space="preserve">726997</w:t>
      </w:r>
    </w:p>
    <w:p>
      <w:r>
        <w:t xml:space="preserve">@SiolNEWS kauniin elämän loppu ilman ponnisteluja. Se on kuin olisi vesihana keskellä Saharaa.</w:t>
      </w:r>
    </w:p>
    <w:p>
      <w:r>
        <w:rPr>
          <w:b/>
          <w:u w:val="single"/>
        </w:rPr>
        <w:t xml:space="preserve">726998</w:t>
      </w:r>
    </w:p>
    <w:p>
      <w:r>
        <w:t xml:space="preserve">@KanglerFranc @JJansaSDS @BorutPahor @Marjan_Podobnik @BojanPozar Kaveri on kypsä Dobille!</w:t>
      </w:r>
    </w:p>
    <w:p>
      <w:r>
        <w:rPr>
          <w:b/>
          <w:u w:val="single"/>
        </w:rPr>
        <w:t xml:space="preserve">726999</w:t>
      </w:r>
    </w:p>
    <w:p>
      <w:r>
        <w:t xml:space="preserve">@janezgecc @darinkatrkov Se oli blondi, ei Norma.Tohtori kysyi häneltä, miten se tapahtui, ja sammakko sanoi, että hän raapaisi persettään siellä.</w:t>
      </w:r>
    </w:p>
    <w:p>
      <w:r>
        <w:rPr>
          <w:b/>
          <w:u w:val="single"/>
        </w:rPr>
        <w:t xml:space="preserve">727000</w:t>
      </w:r>
    </w:p>
    <w:p>
      <w:r>
        <w:t xml:space="preserve">@hrastelj Puolikas kroaatti , joka on miehittäjä siirtolaisen kotimaassa, ja siellä itketään ja valitetaan ja surunvalittelut ylös ja alas edelläkävijöiden joukossa....</w:t>
      </w:r>
    </w:p>
    <w:p>
      <w:r>
        <w:rPr>
          <w:b/>
          <w:u w:val="single"/>
        </w:rPr>
        <w:t xml:space="preserve">727001</w:t>
      </w:r>
    </w:p>
    <w:p>
      <w:r>
        <w:t xml:space="preserve">@TZdenko @MarkoFratnik Voi sentään, naapurimme sai osuman jalkakäytävällä olleeseen kiharaan. Lohdutimme itseämme koiranpennulla.</w:t>
      </w:r>
    </w:p>
    <w:p>
      <w:r>
        <w:rPr>
          <w:b/>
          <w:u w:val="single"/>
        </w:rPr>
        <w:t xml:space="preserve">727002</w:t>
      </w:r>
    </w:p>
    <w:p>
      <w:r>
        <w:t xml:space="preserve">Niskatutkimuksen rekvisiitta; sormet.</w:t>
        <w:br/>
        <w:t xml:space="preserve">dokumentaatio kaulan koosta, sijainnista, ihomuutoksesta</w:t>
        <w:br/>
        <w:br/>
        <w:t xml:space="preserve">#ORL #SolaUrgence</w:t>
      </w:r>
    </w:p>
    <w:p>
      <w:r>
        <w:rPr>
          <w:b/>
          <w:u w:val="single"/>
        </w:rPr>
        <w:t xml:space="preserve">727003</w:t>
      </w:r>
    </w:p>
    <w:p>
      <w:r>
        <w:t xml:space="preserve">Hän kokkaili ja paistoi, mutta mikään ei hälvennyt sumusta. Ja niin se oli. Kotitalouden taika nollassa! Missä on Come and eat it, missä sitä tarvitaan.</w:t>
      </w:r>
    </w:p>
    <w:p>
      <w:r>
        <w:rPr>
          <w:b/>
          <w:u w:val="single"/>
        </w:rPr>
        <w:t xml:space="preserve">727004</w:t>
      </w:r>
    </w:p>
    <w:p>
      <w:r>
        <w:t xml:space="preserve">@ag_anton @vinkovasle1 bandelli ei ole vain primitiivinen. hän on myös ääliö. tässä on todiste https://t.co/rDaiBr9lUP</w:t>
      </w:r>
    </w:p>
    <w:p>
      <w:r>
        <w:rPr>
          <w:b/>
          <w:u w:val="single"/>
        </w:rPr>
        <w:t xml:space="preserve">727005</w:t>
      </w:r>
    </w:p>
    <w:p>
      <w:r>
        <w:t xml:space="preserve">Euroopan MTV Awardsin punainen matto: kuka tekee sinuun eniten vaikutuksen? https://t.co/lPTbFo67dS https://t.co/KerTgtDcTB</w:t>
      </w:r>
    </w:p>
    <w:p>
      <w:r>
        <w:rPr>
          <w:b/>
          <w:u w:val="single"/>
        </w:rPr>
        <w:t xml:space="preserve">727006</w:t>
      </w:r>
    </w:p>
    <w:p>
      <w:r>
        <w:t xml:space="preserve">@had @PearlJam Hän paskoi niin paljon, että pyörittelen niitä vieläkin.... https://t.co/OZZ6qNvTm0</w:t>
      </w:r>
    </w:p>
    <w:p>
      <w:r>
        <w:rPr>
          <w:b/>
          <w:u w:val="single"/>
        </w:rPr>
        <w:t xml:space="preserve">727007</w:t>
      </w:r>
    </w:p>
    <w:p>
      <w:r>
        <w:t xml:space="preserve">Torstain kolumni... Sota ja rauha: arvoton elämä https://t.co/APdW0wa1RY</w:t>
      </w:r>
    </w:p>
    <w:p>
      <w:r>
        <w:rPr>
          <w:b/>
          <w:u w:val="single"/>
        </w:rPr>
        <w:t xml:space="preserve">727008</w:t>
      </w:r>
    </w:p>
    <w:p>
      <w:r>
        <w:t xml:space="preserve">@JureMakovec @toplovodar @Val202 Olen karikiram... Kuorma-auto 90, sinä "ei kovin hitaasti" 100 vasemmalla kaistalla? 🤔😁 Siinä sinulle toinen twingo... 😛</w:t>
      </w:r>
    </w:p>
    <w:p>
      <w:r>
        <w:rPr>
          <w:b/>
          <w:u w:val="single"/>
        </w:rPr>
        <w:t xml:space="preserve">727009</w:t>
      </w:r>
    </w:p>
    <w:p>
      <w:r>
        <w:t xml:space="preserve">@filip00000 @KilgoreSH5 @dkosen @NormaMKorosec Siitä tulee vaikeaa. @NormaMKorosecilla ei ole aikaa, koska hän myy roskia kentällä 😝.</w:t>
      </w:r>
    </w:p>
    <w:p>
      <w:r>
        <w:rPr>
          <w:b/>
          <w:u w:val="single"/>
        </w:rPr>
        <w:t xml:space="preserve">727010</w:t>
      </w:r>
    </w:p>
    <w:p>
      <w:r>
        <w:t xml:space="preserve">Muutama sekunti aamulla riittää saadakseni jotain mukavaa ja positiivista päähäni. Mutta päivä menee aivan eri suuntaan ja näytän ahdistusta fakof.</w:t>
      </w:r>
    </w:p>
    <w:p>
      <w:r>
        <w:rPr>
          <w:b/>
          <w:u w:val="single"/>
        </w:rPr>
        <w:t xml:space="preserve">727011</w:t>
      </w:r>
    </w:p>
    <w:p>
      <w:r>
        <w:t xml:space="preserve">@fpecnik01 @prgadp Meidän on luotava tervettä kilpailua sairausvakuutusyhtiöiden välille pakollista vakuutusta varten.</w:t>
      </w:r>
    </w:p>
    <w:p>
      <w:r>
        <w:rPr>
          <w:b/>
          <w:u w:val="single"/>
        </w:rPr>
        <w:t xml:space="preserve">727012</w:t>
      </w:r>
    </w:p>
    <w:p>
      <w:r>
        <w:t xml:space="preserve">Tulee päivä, jolloin tunnen itseni aina niin noloksi, että haluan vain lyödä pääni seinään..... #Max https://t.co/SK4OVqYPam</w:t>
      </w:r>
    </w:p>
    <w:p>
      <w:r>
        <w:rPr>
          <w:b/>
          <w:u w:val="single"/>
        </w:rPr>
        <w:t xml:space="preserve">727013</w:t>
      </w:r>
    </w:p>
    <w:p>
      <w:r>
        <w:t xml:space="preserve">ailahtelevimmille - tässä on tämän illan #mojaslovenija vinkki http://t.co/Q2GODoHF</w:t>
      </w:r>
    </w:p>
    <w:p>
      <w:r>
        <w:rPr>
          <w:b/>
          <w:u w:val="single"/>
        </w:rPr>
        <w:t xml:space="preserve">727014</w:t>
      </w:r>
    </w:p>
    <w:p>
      <w:r>
        <w:t xml:space="preserve">@jozevolf @dvladar Käytän mbp:tä JA pc:tä. On varmasti olemassa parempia pcji:ita kuin käyttämäni. Se ei muuta sitä tosiasiaa, että mbp on minusta siisti.</w:t>
      </w:r>
    </w:p>
    <w:p>
      <w:r>
        <w:rPr>
          <w:b/>
          <w:u w:val="single"/>
        </w:rPr>
        <w:t xml:space="preserve">727015</w:t>
      </w:r>
    </w:p>
    <w:p>
      <w:r>
        <w:t xml:space="preserve">@tfajon @strankaSD @strankaSDS @24UR Putinuzation maassa orbaanisointi olisi edistystä.</w:t>
      </w:r>
    </w:p>
    <w:p>
      <w:r>
        <w:rPr>
          <w:b/>
          <w:u w:val="single"/>
        </w:rPr>
        <w:t xml:space="preserve">727016</w:t>
      </w:r>
    </w:p>
    <w:p>
      <w:r>
        <w:t xml:space="preserve">VIDEO: 'Head? Kyynärpää? Ei kiitos!" @Reddingpower "naulaa" mutkan päällään! https://t.co/MK2qtVvR0A @MotoGP</w:t>
      </w:r>
    </w:p>
    <w:p>
      <w:r>
        <w:rPr>
          <w:b/>
          <w:u w:val="single"/>
        </w:rPr>
        <w:t xml:space="preserve">727017</w:t>
      </w:r>
    </w:p>
    <w:p>
      <w:r>
        <w:t xml:space="preserve">Agrokor ja rahastot tekevät tänään tarjouksen Mercatorista: Tarjousten odotetaan olevan melko alhaisia, kuullaan; ... http://t.co/S9IObx75fk ... http://t.co/S9IObx75fk</w:t>
      </w:r>
    </w:p>
    <w:p>
      <w:r>
        <w:rPr>
          <w:b/>
          <w:u w:val="single"/>
        </w:rPr>
        <w:t xml:space="preserve">727018</w:t>
      </w:r>
    </w:p>
    <w:p>
      <w:r>
        <w:t xml:space="preserve">Se kiusallinen hetki, kun lapsi, jonka olet opettanut olemaan uskomatta mitään hölynpölyä, kysyy sinulta, onko "hyviä miehiä" todella olemassa. Helpppppp! #7vuotias</w:t>
      </w:r>
    </w:p>
    <w:p>
      <w:r>
        <w:rPr>
          <w:b/>
          <w:u w:val="single"/>
        </w:rPr>
        <w:t xml:space="preserve">727019</w:t>
      </w:r>
    </w:p>
    <w:p>
      <w:r>
        <w:t xml:space="preserve">@RevijaReporter @MiroCerar</w:t>
        <w:br/>
        <w:t xml:space="preserve">Kokonainen armeija ulkomaalaisia "roiskuu" tällaisen velttoilijan ja PV-impotentin ohi.</w:t>
        <w:br/>
        <w:t xml:space="preserve"> Mihin tämä johtaa!</w:t>
        <w:br/>
        <w:t xml:space="preserve"> #PlitvvoumnaIzjava</w:t>
      </w:r>
    </w:p>
    <w:p>
      <w:r>
        <w:rPr>
          <w:b/>
          <w:u w:val="single"/>
        </w:rPr>
        <w:t xml:space="preserve">727020</w:t>
      </w:r>
    </w:p>
    <w:p>
      <w:r>
        <w:t xml:space="preserve">Vasemmiston vihanlietsonnan hiipuminen: Machine-manipulaatioista Yakov Fakiin https://t.co/2IgndEZXXM via @Nova24TV</w:t>
      </w:r>
    </w:p>
    <w:p>
      <w:r>
        <w:rPr>
          <w:b/>
          <w:u w:val="single"/>
        </w:rPr>
        <w:t xml:space="preserve">727021</w:t>
      </w:r>
    </w:p>
    <w:p>
      <w:r>
        <w:t xml:space="preserve">@iamAnej Todellako? Olen kyllästynyt znorttiin. Mä murran tapauksia yksin kahviloissa, se on aidompi kokemus :P</w:t>
      </w:r>
    </w:p>
    <w:p>
      <w:r>
        <w:rPr>
          <w:b/>
          <w:u w:val="single"/>
        </w:rPr>
        <w:t xml:space="preserve">727022</w:t>
      </w:r>
    </w:p>
    <w:p>
      <w:r>
        <w:t xml:space="preserve">Joukkovelkakirjalainojen myynti keskeytetty: epävirallinen luokitusmuutos odotettavissa http://t.co/Zh4xIU7HQq</w:t>
      </w:r>
    </w:p>
    <w:p>
      <w:r>
        <w:rPr>
          <w:b/>
          <w:u w:val="single"/>
        </w:rPr>
        <w:t xml:space="preserve">727023</w:t>
      </w:r>
    </w:p>
    <w:p>
      <w:r>
        <w:t xml:space="preserve">Mitä myydään ja millä hinnalla? #myynti #kiinteistöt #huone #garsonjera https://t.co/i7UCY9LRNA</w:t>
      </w:r>
    </w:p>
    <w:p>
      <w:r>
        <w:rPr>
          <w:b/>
          <w:u w:val="single"/>
        </w:rPr>
        <w:t xml:space="preserve">727024</w:t>
      </w:r>
    </w:p>
    <w:p>
      <w:r>
        <w:t xml:space="preserve">@madpixel Janšan äänestäjät ovat enimmäkseen vasta hiljattain tulleet ulos puista. Taantuma?</w:t>
      </w:r>
    </w:p>
    <w:p>
      <w:r>
        <w:rPr>
          <w:b/>
          <w:u w:val="single"/>
        </w:rPr>
        <w:t xml:space="preserve">727025</w:t>
      </w:r>
    </w:p>
    <w:p>
      <w:r>
        <w:t xml:space="preserve">Kaljaa Eurooppaa uhkaaville sosialistisille psykopaateille. https://t.co/ebls11KKhd.</w:t>
      </w:r>
    </w:p>
    <w:p>
      <w:r>
        <w:rPr>
          <w:b/>
          <w:u w:val="single"/>
        </w:rPr>
        <w:t xml:space="preserve">727026</w:t>
      </w:r>
    </w:p>
    <w:p>
      <w:r>
        <w:t xml:space="preserve">Poba, mene takaisin ensimmäiselle luokalle ja opi, veli. Aakkoset alkavat A:lla, eivät Z:llä. https://t.co/3eIfyor7Dm.</w:t>
      </w:r>
    </w:p>
    <w:p>
      <w:r>
        <w:rPr>
          <w:b/>
          <w:u w:val="single"/>
        </w:rPr>
        <w:t xml:space="preserve">727027</w:t>
      </w:r>
    </w:p>
    <w:p>
      <w:r>
        <w:t xml:space="preserve">Kuka opetti sinut hakkaamaan vitun sikaa, että ylitit sen ohuen rajan ja naulasit valokuvan hänen korviensa ympärille? https://t.co/ihXzNqjb5t</w:t>
      </w:r>
    </w:p>
    <w:p>
      <w:r>
        <w:rPr>
          <w:b/>
          <w:u w:val="single"/>
        </w:rPr>
        <w:t xml:space="preserve">727028</w:t>
      </w:r>
    </w:p>
    <w:p>
      <w:r>
        <w:t xml:space="preserve">Varikset voisivat kerätä tupakantumppeja kaduilta ihmisten sijasta https://t.co/iX06gos2lT.</w:t>
      </w:r>
    </w:p>
    <w:p>
      <w:r>
        <w:rPr>
          <w:b/>
          <w:u w:val="single"/>
        </w:rPr>
        <w:t xml:space="preserve">727029</w:t>
      </w:r>
    </w:p>
    <w:p>
      <w:r>
        <w:t xml:space="preserve">Useita loukkaantui jalostamon tulipalossa Etelä-Saksassa</w:t>
        <w:br/>
        <w:t xml:space="preserve">https://t.co/k0ziyKZBdW https://t.co/j4b7HXkYCp</w:t>
      </w:r>
    </w:p>
    <w:p>
      <w:r>
        <w:rPr>
          <w:b/>
          <w:u w:val="single"/>
        </w:rPr>
        <w:t xml:space="preserve">727030</w:t>
      </w:r>
    </w:p>
    <w:p>
      <w:r>
        <w:t xml:space="preserve">@JozeJerovsek @rtvslo Tohtori Pučnikia lainatakseni: "Ei ole enää kevään optiota...... on vain niitä, jotka sanovat jotain fiksua!</w:t>
      </w:r>
    </w:p>
    <w:p>
      <w:r>
        <w:rPr>
          <w:b/>
          <w:u w:val="single"/>
        </w:rPr>
        <w:t xml:space="preserve">727031</w:t>
      </w:r>
    </w:p>
    <w:p>
      <w:r>
        <w:t xml:space="preserve">@Bodem43 Ehh vu Štajrci... jokainen heistä huutaa minulle, huutaa "ohhh my god" 😎🤗</w:t>
      </w:r>
    </w:p>
    <w:p>
      <w:r>
        <w:rPr>
          <w:b/>
          <w:u w:val="single"/>
        </w:rPr>
        <w:t xml:space="preserve">727032</w:t>
      </w:r>
    </w:p>
    <w:p>
      <w:r>
        <w:t xml:space="preserve">Yllättävä Paris Masters -finaali Krajinovicin ja Sockin välillä https://t.co/gfn0DjYvVc https://t.co/TH9KOnw4Fr https://t.co/TH9KOnw4Fr</w:t>
      </w:r>
    </w:p>
    <w:p>
      <w:r>
        <w:rPr>
          <w:b/>
          <w:u w:val="single"/>
        </w:rPr>
        <w:t xml:space="preserve">727033</w:t>
      </w:r>
    </w:p>
    <w:p>
      <w:r>
        <w:t xml:space="preserve">Pelaan parhaillaan Biathlon Maniaa. Tule mukaan ja yritä voittaa minut! https://t.co/VL8Vbwgdwd</w:t>
      </w:r>
    </w:p>
    <w:p>
      <w:r>
        <w:rPr>
          <w:b/>
          <w:u w:val="single"/>
        </w:rPr>
        <w:t xml:space="preserve">727034</w:t>
      </w:r>
    </w:p>
    <w:p>
      <w:r>
        <w:t xml:space="preserve">Kohokohdat Slovenian Cupin puolivälierien ensimmäisestä ottelusta Maribor - Domžale. Kiitos Lad Vavpetićille kuvista. https://t.co/G6CEjAQHBU.</w:t>
      </w:r>
    </w:p>
    <w:p>
      <w:r>
        <w:rPr>
          <w:b/>
          <w:u w:val="single"/>
        </w:rPr>
        <w:t xml:space="preserve">727035</w:t>
      </w:r>
    </w:p>
    <w:p>
      <w:r>
        <w:t xml:space="preserve">Euromaaleja tehdään myös Slovenian 3. liigassa, video #fuzbal #jalkapallo #jalkapallo #jalkapallo #ligaprvakov - http://t.co/UWzXUrzHPn</w:t>
      </w:r>
    </w:p>
    <w:p>
      <w:r>
        <w:rPr>
          <w:b/>
          <w:u w:val="single"/>
        </w:rPr>
        <w:t xml:space="preserve">727036</w:t>
      </w:r>
    </w:p>
    <w:p>
      <w:r>
        <w:t xml:space="preserve">Tulevaisuuden perseilynaapurit naapurustossanne Sloveniassa https://t.co/rjOZV9xk0E</w:t>
      </w:r>
    </w:p>
    <w:p>
      <w:r>
        <w:rPr>
          <w:b/>
          <w:u w:val="single"/>
        </w:rPr>
        <w:t xml:space="preserve">727037</w:t>
      </w:r>
    </w:p>
    <w:p>
      <w:r>
        <w:t xml:space="preserve">Poimin kuoret ja valitsin sen sijaan hienot cypellinit. Ja muuta märän maanantaiaamun hölynpölyä.</w:t>
      </w:r>
    </w:p>
    <w:p>
      <w:r>
        <w:rPr>
          <w:b/>
          <w:u w:val="single"/>
        </w:rPr>
        <w:t xml:space="preserve">727038</w:t>
      </w:r>
    </w:p>
    <w:p>
      <w:r>
        <w:t xml:space="preserve">Kirjoitinko jo, että @TaTedenGodler-tiimi on reagoiva ja hieno? Hyvin tehty :) #prahvalanadan</w:t>
      </w:r>
    </w:p>
    <w:p>
      <w:r>
        <w:rPr>
          <w:b/>
          <w:u w:val="single"/>
        </w:rPr>
        <w:t xml:space="preserve">727039</w:t>
      </w:r>
    </w:p>
    <w:p>
      <w:r>
        <w:t xml:space="preserve">@DejaFC @Mendijkendij Ainakin GLS jättää paketteja huoltoasemilla. DHL on pahin. He eivät ymmärrä, että ihmiset tekevät töitä aamulla.</w:t>
      </w:r>
    </w:p>
    <w:p>
      <w:r>
        <w:rPr>
          <w:b/>
          <w:u w:val="single"/>
        </w:rPr>
        <w:t xml:space="preserve">727040</w:t>
      </w:r>
    </w:p>
    <w:p>
      <w:r>
        <w:t xml:space="preserve">@peterleandrej ...ma mikä provokaatio...ihmiset siellä palvovat vanhoja...puhuin heille....</w:t>
      </w:r>
    </w:p>
    <w:p>
      <w:r>
        <w:rPr>
          <w:b/>
          <w:u w:val="single"/>
        </w:rPr>
        <w:t xml:space="preserve">727041</w:t>
      </w:r>
    </w:p>
    <w:p>
      <w:r>
        <w:t xml:space="preserve">Mitä haluaisit. Kertoa, mihin häntä ammuttiin... päähän, palleihin, rintakehään. Sinulla ei todellakaan ole mitään muuta osaa https://t.co/YjhxuRPQ1U</w:t>
      </w:r>
    </w:p>
    <w:p>
      <w:r>
        <w:rPr>
          <w:b/>
          <w:u w:val="single"/>
        </w:rPr>
        <w:t xml:space="preserve">727042</w:t>
      </w:r>
    </w:p>
    <w:p>
      <w:r>
        <w:t xml:space="preserve">Sandwich-asia: Krajčičille maksettiin DZ:ssä 3 893 bruttopalkkaa, koska hän ei saa töitä https://t.co/NWjMh4gQMD https://t.co/C2k5VFqd1y</w:t>
      </w:r>
    </w:p>
    <w:p>
      <w:r>
        <w:rPr>
          <w:b/>
          <w:u w:val="single"/>
        </w:rPr>
        <w:t xml:space="preserve">727043</w:t>
      </w:r>
    </w:p>
    <w:p>
      <w:r>
        <w:t xml:space="preserve">Selitys. Neljännessä kuvassa on SAF:n sotilaita. Se on liitteenä todisteena naamiointikuvion tyypistä. Lähde.</w:t>
      </w:r>
    </w:p>
    <w:p>
      <w:r>
        <w:rPr>
          <w:b/>
          <w:u w:val="single"/>
        </w:rPr>
        <w:t xml:space="preserve">727044</w:t>
      </w:r>
    </w:p>
    <w:p>
      <w:r>
        <w:t xml:space="preserve">Tässä ovat kommentit korruptoituneen ja korruptoituneen SAB-puolueen punaisen joulukuusen tervehdykseen. https://t.co/ePoDX6SivK</w:t>
      </w:r>
    </w:p>
    <w:p>
      <w:r>
        <w:rPr>
          <w:b/>
          <w:u w:val="single"/>
        </w:rPr>
        <w:t xml:space="preserve">727045</w:t>
      </w:r>
    </w:p>
    <w:p>
      <w:r>
        <w:t xml:space="preserve">Tämä lounas ilahduttaa varmasti kaikkia perheenjäseniä ja mahdollisia vierailijoita!</w:t>
        <w:br/>
        <w:t xml:space="preserve">#gustpikasi https://t.co/P4qJTwNoGe</w:t>
      </w:r>
    </w:p>
    <w:p>
      <w:r>
        <w:rPr>
          <w:b/>
          <w:u w:val="single"/>
        </w:rPr>
        <w:t xml:space="preserve">727046</w:t>
      </w:r>
    </w:p>
    <w:p>
      <w:r>
        <w:t xml:space="preserve">@Istefan1975 @petra_jansa @boriscipot1 Tämä on sulatettava ja raaka-aine on käytettävä uurnina kommunisteille.</w:t>
      </w:r>
    </w:p>
    <w:p>
      <w:r>
        <w:rPr>
          <w:b/>
          <w:u w:val="single"/>
        </w:rPr>
        <w:t xml:space="preserve">727047</w:t>
      </w:r>
    </w:p>
    <w:p>
      <w:r>
        <w:t xml:space="preserve">Malaga: Taistelemme epäoikeudenmukaista rangaistusta vastaan! #jalkapallo #jalkapallo #jalkapallo #liiga #liiga #liiga - http://t.co/NTU6nyrx</w:t>
      </w:r>
    </w:p>
    <w:p>
      <w:r>
        <w:rPr>
          <w:b/>
          <w:u w:val="single"/>
        </w:rPr>
        <w:t xml:space="preserve">727048</w:t>
      </w:r>
    </w:p>
    <w:p>
      <w:r>
        <w:t xml:space="preserve">@77777777777Marko @uros_sinko ...älä loukkaa oikeita kommunisteja...luultavasti tarkoitit "kommunistiksi kääntynyttä".....</w:t>
      </w:r>
    </w:p>
    <w:p>
      <w:r>
        <w:rPr>
          <w:b/>
          <w:u w:val="single"/>
        </w:rPr>
        <w:t xml:space="preserve">727049</w:t>
      </w:r>
    </w:p>
    <w:p>
      <w:r>
        <w:t xml:space="preserve">Tunnettu slovenialainen geologi ja nainen. Se voisi olla mielenkiintoista. #geologia https://t.co/9LUNoTVO2W</w:t>
      </w:r>
    </w:p>
    <w:p>
      <w:r>
        <w:rPr>
          <w:b/>
          <w:u w:val="single"/>
        </w:rPr>
        <w:t xml:space="preserve">727050</w:t>
      </w:r>
    </w:p>
    <w:p>
      <w:r>
        <w:t xml:space="preserve">(Haastattelu) Kryptovaluuttakuume ei ole laantumassa maassamme, pelkästään tammikuussa kerättiin 75 miljoonaa kryptomerkkiä https://t.co/o8sV6bQzAE</w:t>
      </w:r>
    </w:p>
    <w:p>
      <w:r>
        <w:rPr>
          <w:b/>
          <w:u w:val="single"/>
        </w:rPr>
        <w:t xml:space="preserve">727051</w:t>
      </w:r>
    </w:p>
    <w:p>
      <w:r>
        <w:t xml:space="preserve">@ZigaTurk Katalonialaiset ovat toistaiseksi pelanneet hyvää PR-peliä. Katalonialaisilla on hyvä strategia Espanja pelaa vahvuuksillaan.</w:t>
      </w:r>
    </w:p>
    <w:p>
      <w:r>
        <w:rPr>
          <w:b/>
          <w:u w:val="single"/>
        </w:rPr>
        <w:t xml:space="preserve">727052</w:t>
      </w:r>
    </w:p>
    <w:p>
      <w:r>
        <w:t xml:space="preserve">@RevijaReporter Kun kaikki aseet ammutaan paniikissa, laukaukset menevät tyhjiksi ja menevät ohi kohteesta!</w:t>
      </w:r>
    </w:p>
    <w:p>
      <w:r>
        <w:rPr>
          <w:b/>
          <w:u w:val="single"/>
        </w:rPr>
        <w:t xml:space="preserve">727053</w:t>
      </w:r>
    </w:p>
    <w:p>
      <w:r>
        <w:t xml:space="preserve">@viliss2 @Kombinatke Kommentoin juuri, että on hyvä, etteivät he tiedä, mitä paskiaisia me olemme.</w:t>
      </w:r>
    </w:p>
    <w:p>
      <w:r>
        <w:rPr>
          <w:b/>
          <w:u w:val="single"/>
        </w:rPr>
        <w:t xml:space="preserve">727054</w:t>
      </w:r>
    </w:p>
    <w:p>
      <w:r>
        <w:t xml:space="preserve">He ovat ehkä huomanneet, että Kimin takasiipi on rikki ja että rangaistusta ei ole annettu. #f1slo</w:t>
      </w:r>
    </w:p>
    <w:p>
      <w:r>
        <w:rPr>
          <w:b/>
          <w:u w:val="single"/>
        </w:rPr>
        <w:t xml:space="preserve">727055</w:t>
      </w:r>
    </w:p>
    <w:p>
      <w:r>
        <w:t xml:space="preserve">@TomazLisec Salaliittolainen, joka haluaisi nousta huipulle ja tuhota, köyhdyttää ja köyhdyttää Slovenian valheilla, manipulaatioilla ja tekopyhyydellä, on tehnyt itsensä tunnetuksi.</w:t>
      </w:r>
    </w:p>
    <w:p>
      <w:r>
        <w:rPr>
          <w:b/>
          <w:u w:val="single"/>
        </w:rPr>
        <w:t xml:space="preserve">727056</w:t>
      </w:r>
    </w:p>
    <w:p>
      <w:r>
        <w:t xml:space="preserve">#F1 #f1si Kuva ja video: miltä 18-tuumaiset renkaat näyttävät F1-autossa - https://t.co/RQ6de517vg</w:t>
      </w:r>
    </w:p>
    <w:p>
      <w:r>
        <w:rPr>
          <w:b/>
          <w:u w:val="single"/>
        </w:rPr>
        <w:t xml:space="preserve">727057</w:t>
      </w:r>
    </w:p>
    <w:p>
      <w:r>
        <w:t xml:space="preserve">Slovenia johtaa Prodin Espanjaa 18 pisteellä, mutta slovenialaiset verkkolehdet pysyivät tuloksessa mukana puoliajalla! En ymmärrä.</w:t>
      </w:r>
    </w:p>
    <w:p>
      <w:r>
        <w:rPr>
          <w:b/>
          <w:u w:val="single"/>
        </w:rPr>
        <w:t xml:space="preserve">727058</w:t>
      </w:r>
    </w:p>
    <w:p>
      <w:r>
        <w:t xml:space="preserve">@majsanom @NormaMKorosec Ehh Norma tarvitsee seksiä ja pian... jos hän olisi kiinnostunut GUY (Voice for the Children of Parishioners) housuistaan se olisi parempi :)</w:t>
      </w:r>
    </w:p>
    <w:p>
      <w:r>
        <w:rPr>
          <w:b/>
          <w:u w:val="single"/>
        </w:rPr>
        <w:t xml:space="preserve">727059</w:t>
      </w:r>
    </w:p>
    <w:p>
      <w:r>
        <w:t xml:space="preserve">Akustinen kitara ja monet muut soittimet saavat digitaalisella aikakaudella uuden ulottuvuuden nautintoon. Niistä ei koskaan lopu akku! 😎</w:t>
      </w:r>
    </w:p>
    <w:p>
      <w:r>
        <w:rPr>
          <w:b/>
          <w:u w:val="single"/>
        </w:rPr>
        <w:t xml:space="preserve">727060</w:t>
      </w:r>
    </w:p>
    <w:p>
      <w:r>
        <w:t xml:space="preserve">Laborantoj de Saihanba-arbarkulturejo ricevis la premion "Ĉampiono de la Terglobo" de UN</w:t>
        <w:br/>
        <w:t xml:space="preserve">https://t.co/vUzGzTZn1Y https://t.co/RcoQom0Dar</w:t>
      </w:r>
    </w:p>
    <w:p>
      <w:r>
        <w:rPr>
          <w:b/>
          <w:u w:val="single"/>
        </w:rPr>
        <w:t xml:space="preserve">727061</w:t>
      </w:r>
    </w:p>
    <w:p>
      <w:r>
        <w:t xml:space="preserve">@kokochannel12 Kyllä, tietenkin, kiitos paljon sellaisesta maasta, joka polvistuu Demokracijan ja Nova 24 TV:n "johtamien" JJ:n paskiaisten edessä.</w:t>
      </w:r>
    </w:p>
    <w:p>
      <w:r>
        <w:rPr>
          <w:b/>
          <w:u w:val="single"/>
        </w:rPr>
        <w:t xml:space="preserve">727062</w:t>
      </w:r>
    </w:p>
    <w:p>
      <w:r>
        <w:t xml:space="preserve">@ZAsocializem on pahempaa, että tällaisen hyökkäyksen ammattiyhdistysaktivisteja vastaan tekivät DeSUSin ministerit Erjavec ja Majcnova, ja he istuvat tässä "eettisessä" hallituksessa!</w:t>
      </w:r>
    </w:p>
    <w:p>
      <w:r>
        <w:rPr>
          <w:b/>
          <w:u w:val="single"/>
        </w:rPr>
        <w:t xml:space="preserve">727063</w:t>
      </w:r>
    </w:p>
    <w:p>
      <w:r>
        <w:br/>
        <w:t xml:space="preserve">Seuraavaksi raportoi Makarova...vittu äitisi vyöstä</w:t>
      </w:r>
    </w:p>
    <w:p>
      <w:r>
        <w:rPr>
          <w:b/>
          <w:u w:val="single"/>
        </w:rPr>
        <w:t xml:space="preserve">727064</w:t>
      </w:r>
    </w:p>
    <w:p>
      <w:r>
        <w:t xml:space="preserve">@MarkoFerluga Marko Tuomarit eivät ole kansanedustajia, joten heillä tuskin on varaa tyhmiin päätöksiin!</w:t>
      </w:r>
    </w:p>
    <w:p>
      <w:r>
        <w:rPr>
          <w:b/>
          <w:u w:val="single"/>
        </w:rPr>
        <w:t xml:space="preserve">727065</w:t>
      </w:r>
    </w:p>
    <w:p>
      <w:r>
        <w:t xml:space="preserve">Tukkien ja sahatavaran myynti, DKles d.o.o. https://t.co/Ojbf00Rsmx https://t.co/Ojbf00Rsmx</w:t>
      </w:r>
    </w:p>
    <w:p>
      <w:r>
        <w:rPr>
          <w:b/>
          <w:u w:val="single"/>
        </w:rPr>
        <w:t xml:space="preserve">727066</w:t>
      </w:r>
    </w:p>
    <w:p>
      <w:r>
        <w:t xml:space="preserve">Bulceva harkitsee pyrkivänsä Slovenian tasavallan presidentiksi, kun Pahorin kausi päättyy. https://t.co/2J4ylnMK4n</w:t>
      </w:r>
    </w:p>
    <w:p>
      <w:r>
        <w:rPr>
          <w:b/>
          <w:u w:val="single"/>
        </w:rPr>
        <w:t xml:space="preserve">727067</w:t>
      </w:r>
    </w:p>
    <w:p>
      <w:r>
        <w:t xml:space="preserve">500 miljoonaa syytä, miksi kenenkään ei pitäisi sekaantua lisäsairausvakuutukseen.</w:t>
      </w:r>
    </w:p>
    <w:p>
      <w:r>
        <w:rPr>
          <w:b/>
          <w:u w:val="single"/>
        </w:rPr>
        <w:t xml:space="preserve">727068</w:t>
      </w:r>
    </w:p>
    <w:p>
      <w:r>
        <w:t xml:space="preserve">@BostjanAnzin Mihin voimme olla tyytyväisiä? Yliopistojen toimivuudella? :) Tämä oli esityksen loppu ilman telemarkia #Tarc</w:t>
      </w:r>
    </w:p>
    <w:p>
      <w:r>
        <w:rPr>
          <w:b/>
          <w:u w:val="single"/>
        </w:rPr>
        <w:t xml:space="preserve">727069</w:t>
      </w:r>
    </w:p>
    <w:p>
      <w:r>
        <w:t xml:space="preserve">@nejkom Aivan oikein! SDS tekisi Ljubljanasta fasistien pesän. Sankareiden kaupunki ei koskaan salli sitä!</w:t>
      </w:r>
    </w:p>
    <w:p>
      <w:r>
        <w:rPr>
          <w:b/>
          <w:u w:val="single"/>
        </w:rPr>
        <w:t xml:space="preserve">727070</w:t>
      </w:r>
    </w:p>
    <w:p>
      <w:r>
        <w:t xml:space="preserve">Pelaan parhaillaan Biathlon Maniaa. Tule mukaan ja yritä voittaa minut! https://t.co/pVZjxa6olR</w:t>
      </w:r>
    </w:p>
    <w:p>
      <w:r>
        <w:rPr>
          <w:b/>
          <w:u w:val="single"/>
        </w:rPr>
        <w:t xml:space="preserve">727071</w:t>
      </w:r>
    </w:p>
    <w:p>
      <w:r>
        <w:t xml:space="preserve">Alenka Artnik on saavuttanut uuden hämmästyttävän saavutuksen: kukaan ei ole mennyt syvemmälle! #video https://t.co/H45KdrwK8M via @SiolNEWS</w:t>
      </w:r>
    </w:p>
    <w:p>
      <w:r>
        <w:rPr>
          <w:b/>
          <w:u w:val="single"/>
        </w:rPr>
        <w:t xml:space="preserve">727072</w:t>
      </w:r>
    </w:p>
    <w:p>
      <w:r>
        <w:t xml:space="preserve">@IgorGobec Kauheaa ajattelua, entäpä vuokranhakijat, entäpä kiskurit.....mutta ansioituneita on niin paljon, ettei se ole....</w:t>
      </w:r>
    </w:p>
    <w:p>
      <w:r>
        <w:rPr>
          <w:b/>
          <w:u w:val="single"/>
        </w:rPr>
        <w:t xml:space="preserve">727073</w:t>
      </w:r>
    </w:p>
    <w:p>
      <w:r>
        <w:t xml:space="preserve">Olin todella tyhmä, kun alistuin naiselle vuosikymmenen ja enemmänkin! ... Ei enää koskaan!</w:t>
      </w:r>
    </w:p>
    <w:p>
      <w:r>
        <w:rPr>
          <w:b/>
          <w:u w:val="single"/>
        </w:rPr>
        <w:t xml:space="preserve">727074</w:t>
      </w:r>
    </w:p>
    <w:p>
      <w:r>
        <w:t xml:space="preserve">2/2 Aseman ja kasarmien välisellä tiellä kerrostalojen välissä olevalla pölyisellä sisäpihalla muut haukkuivat kuminauhaa kömpelösti raapivaa tyttöä fasistiksi.</w:t>
      </w:r>
    </w:p>
    <w:p>
      <w:r>
        <w:rPr>
          <w:b/>
          <w:u w:val="single"/>
        </w:rPr>
        <w:t xml:space="preserve">727075</w:t>
      </w:r>
    </w:p>
    <w:p>
      <w:r>
        <w:t xml:space="preserve">@Medeja_7 @Baldrick_57 Luulen, että vasemmistolaiset ovat edelleen kyllästyneitä siihen, että oikeisto vie heidät "pissalle"!</w:t>
      </w:r>
    </w:p>
    <w:p>
      <w:r>
        <w:rPr>
          <w:b/>
          <w:u w:val="single"/>
        </w:rPr>
        <w:t xml:space="preserve">727076</w:t>
      </w:r>
    </w:p>
    <w:p>
      <w:r>
        <w:t xml:space="preserve">Yksi hullu naapuri ja toinen hullu naapurissa. Ja kaksi polkupyörää ja Etelä-Amerikka. He ovat hulluja!</w:t>
        <w:t xml:space="preserve">@SmarjepriJelsah</w:t>
        <w:br/>
        <w:t xml:space="preserve">https://t.co/2gxDTJFkei</w:t>
      </w:r>
    </w:p>
    <w:p>
      <w:r>
        <w:rPr>
          <w:b/>
          <w:u w:val="single"/>
        </w:rPr>
        <w:t xml:space="preserve">727077</w:t>
      </w:r>
    </w:p>
    <w:p>
      <w:r>
        <w:t xml:space="preserve">OMG, parin äidinpojan piti tehdä pari pottia, ja heti tarkennukseen, erikoisohjelmaan, keskusteluun. Kasvattaa lumihiutaleiden sukupolvea!</w:t>
      </w:r>
    </w:p>
    <w:p>
      <w:r>
        <w:rPr>
          <w:b/>
          <w:u w:val="single"/>
        </w:rPr>
        <w:t xml:space="preserve">727078</w:t>
      </w:r>
    </w:p>
    <w:p>
      <w:r>
        <w:t xml:space="preserve">ERINOMAINEN KUIN KAIKKI: Perustuslakituomari Jaklič - "Euroopassa on kulttuuri, jonka mukaan mitä tuomioistuin päättää, sitä kunnioitetaan" https://t.co/IC7Ul7JI9j</w:t>
      </w:r>
    </w:p>
    <w:p>
      <w:r>
        <w:rPr>
          <w:b/>
          <w:u w:val="single"/>
        </w:rPr>
        <w:t xml:space="preserve">727079</w:t>
      </w:r>
    </w:p>
    <w:p>
      <w:r>
        <w:t xml:space="preserve">punaista t-paitaa, jonka on tehnyt pieni tyttö. tilauksesta. paperitavarat. yhteisen hyvän puolesta https://t.co/VPGeBy7epf</w:t>
      </w:r>
    </w:p>
    <w:p>
      <w:r>
        <w:rPr>
          <w:b/>
          <w:u w:val="single"/>
        </w:rPr>
        <w:t xml:space="preserve">727080</w:t>
      </w:r>
    </w:p>
    <w:p>
      <w:r>
        <w:t xml:space="preserve">@Belokranjka_ @zaslovenijo2 Yksi kaksi vuotta vanhempi, sinkku, joka vähän aikaa sitten kahvin ja savukkeen äärellä vitsaili ostavansa eilisen leipää.</w:t>
      </w:r>
    </w:p>
    <w:p>
      <w:r>
        <w:rPr>
          <w:b/>
          <w:u w:val="single"/>
        </w:rPr>
        <w:t xml:space="preserve">727081</w:t>
      </w:r>
    </w:p>
    <w:p>
      <w:r>
        <w:t xml:space="preserve">@UZaletelj @Val202 Pimpin pennut ja kissat.Isot koirat vaativat liikaa energiaa.En ole enää niin fyysisesti aktiivinen.</w:t>
      </w:r>
    </w:p>
    <w:p>
      <w:r>
        <w:rPr>
          <w:b/>
          <w:u w:val="single"/>
        </w:rPr>
        <w:t xml:space="preserve">727082</w:t>
      </w:r>
    </w:p>
    <w:p>
      <w:r>
        <w:t xml:space="preserve">@slavaritlop Voi, minäkin haluaisin itkeä, että tämä ällöttävä poliitikko parveilee edelleen ministeriöissä... Cc</w:t>
      </w:r>
    </w:p>
    <w:p>
      <w:r>
        <w:rPr>
          <w:b/>
          <w:u w:val="single"/>
        </w:rPr>
        <w:t xml:space="preserve">727083</w:t>
      </w:r>
    </w:p>
    <w:p>
      <w:r>
        <w:t xml:space="preserve">@dravoslovenia Petturi ei ole sankarin minuutin rohkeuden arvoinen. Hän kuitenkin kuoli myös vapauden puolesta kirjoittaa sloveeniksi.</w:t>
      </w:r>
    </w:p>
    <w:p>
      <w:r>
        <w:rPr>
          <w:b/>
          <w:u w:val="single"/>
        </w:rPr>
        <w:t xml:space="preserve">727084</w:t>
      </w:r>
    </w:p>
    <w:p>
      <w:r>
        <w:t xml:space="preserve">@1incorrect @AmnestySlovenia lol.. @AmnestySlovenia haluaa..meidän rahoittavan oman tuhomme...</w:t>
      </w:r>
    </w:p>
    <w:p>
      <w:r>
        <w:rPr>
          <w:b/>
          <w:u w:val="single"/>
        </w:rPr>
        <w:t xml:space="preserve">727085</w:t>
      </w:r>
    </w:p>
    <w:p>
      <w:r>
        <w:t xml:space="preserve">Ah kesä. Istutaan nuotion ääressä* ja juodaan olutta.</w:t>
        <w:br/>
        <w:br/>
        <w:t xml:space="preserve">*Ennen työpajaa testaan tänään #picapečia varten tekemääni pellettipoltinta ja odotan, että se palaa.</w:t>
      </w:r>
    </w:p>
    <w:p>
      <w:r>
        <w:rPr>
          <w:b/>
          <w:u w:val="single"/>
        </w:rPr>
        <w:t xml:space="preserve">727086</w:t>
      </w:r>
    </w:p>
    <w:p>
      <w:r>
        <w:t xml:space="preserve">Jo #tarčan ensimmäisten minuuttien aikana sokea ja kuuro henkilö näkee ja kuulee, kuka on se, joka johtaa Slovenian pois kuilusta! #SDSzate #zate</w:t>
      </w:r>
    </w:p>
    <w:p>
      <w:r>
        <w:rPr>
          <w:b/>
          <w:u w:val="single"/>
        </w:rPr>
        <w:t xml:space="preserve">727087</w:t>
      </w:r>
    </w:p>
    <w:p>
      <w:r>
        <w:t xml:space="preserve">Hintamuutokset eivät ole merkittäviä, mutta näyttää siltä, että bensiini saattaa kallistua hieman ja diesel hieman halventua. https://t.co/6STO7dqIpn.</w:t>
      </w:r>
    </w:p>
    <w:p>
      <w:r>
        <w:rPr>
          <w:b/>
          <w:u w:val="single"/>
        </w:rPr>
        <w:t xml:space="preserve">727088</w:t>
      </w:r>
    </w:p>
    <w:p>
      <w:r>
        <w:t xml:space="preserve">@SafetAlibeg He eivät välitä siitä, onko se hygieenistä vai ei, ensin me kansanedustajat, sitten loput paratiisista, jos niitä on vielä jäljellä.</w:t>
      </w:r>
    </w:p>
    <w:p>
      <w:r>
        <w:rPr>
          <w:b/>
          <w:u w:val="single"/>
        </w:rPr>
        <w:t xml:space="preserve">727089</w:t>
      </w:r>
    </w:p>
    <w:p>
      <w:r>
        <w:t xml:space="preserve">Menen nukkumaan yhdeltä.</w:t>
        <w:br/>
        <w:t xml:space="preserve"> Laskeskelin, että minulla on vielä 3 jaksoa katsottavana, jotta kausi on valmis.</w:t>
      </w:r>
    </w:p>
    <w:p>
      <w:r>
        <w:rPr>
          <w:b/>
          <w:u w:val="single"/>
        </w:rPr>
        <w:t xml:space="preserve">727090</w:t>
      </w:r>
    </w:p>
    <w:p>
      <w:r>
        <w:t xml:space="preserve">@Fitzroy1985 @police_si @steinbuch @TadejaII Kaikki ei ollut valetta. Olen varma, että maahanmuuttaja, anteeksi hollantilainen, tuli pyörällä.</w:t>
      </w:r>
    </w:p>
    <w:p>
      <w:r>
        <w:rPr>
          <w:b/>
          <w:u w:val="single"/>
        </w:rPr>
        <w:t xml:space="preserve">727091</w:t>
      </w:r>
    </w:p>
    <w:p>
      <w:r>
        <w:t xml:space="preserve">@Kihotec @DominikaSvarc Sinulla pitäisi olla aivot päässäsi, silloin ei olisi mitään "repimistä".  Synnynnäinen vika ?</w:t>
      </w:r>
    </w:p>
    <w:p>
      <w:r>
        <w:rPr>
          <w:b/>
          <w:u w:val="single"/>
        </w:rPr>
        <w:t xml:space="preserve">727092</w:t>
      </w:r>
    </w:p>
    <w:p>
      <w:r>
        <w:t xml:space="preserve">kuinka uusiutuvia ovat sähköautojen akut? Toivottavasti ne eivät perustu *harvinaisiin* metalleihin, koska lain mukaan ne eivät ole enää harvinaisia...</w:t>
      </w:r>
    </w:p>
    <w:p>
      <w:r>
        <w:rPr>
          <w:b/>
          <w:u w:val="single"/>
        </w:rPr>
        <w:t xml:space="preserve">727093</w:t>
      </w:r>
    </w:p>
    <w:p>
      <w:r>
        <w:t xml:space="preserve">Ehdotan Chico ja Chena hätäkomissaariksi, jotka ovat jo löytäneet yhden suhteen, ja Ursula von Idea kertoo minulle, mitä #matekajbriketov</w:t>
      </w:r>
    </w:p>
    <w:p>
      <w:r>
        <w:rPr>
          <w:b/>
          <w:u w:val="single"/>
        </w:rPr>
        <w:t xml:space="preserve">727094</w:t>
      </w:r>
    </w:p>
    <w:p>
      <w:r>
        <w:t xml:space="preserve">Newcastle tuo lupaavan teinin Sveitsistä #jalkapallo #jalkapallo #ligaprvakov - http://t.co/9PNtOYPh</w:t>
      </w:r>
    </w:p>
    <w:p>
      <w:r>
        <w:rPr>
          <w:b/>
          <w:u w:val="single"/>
        </w:rPr>
        <w:t xml:space="preserve">727095</w:t>
      </w:r>
    </w:p>
    <w:p>
      <w:r>
        <w:t xml:space="preserve">Nani saa tästä punaisen kortin, Otamendi vain keltaisen potkusta kasvoihin. #MCITOT https://t.co/anaztD16VK</w:t>
      </w:r>
    </w:p>
    <w:p>
      <w:r>
        <w:rPr>
          <w:b/>
          <w:u w:val="single"/>
        </w:rPr>
        <w:t xml:space="preserve">727096</w:t>
      </w:r>
    </w:p>
    <w:p>
      <w:r>
        <w:t xml:space="preserve">@borisvoncina tili ei ole tilapäisesti käytettävissä, koska se rikkoo Twitterin mediakäytäntöä. Lue lisää.</w:t>
      </w:r>
    </w:p>
    <w:p>
      <w:r>
        <w:rPr>
          <w:b/>
          <w:u w:val="single"/>
        </w:rPr>
        <w:t xml:space="preserve">727097</w:t>
      </w:r>
    </w:p>
    <w:p>
      <w:r>
        <w:t xml:space="preserve">Kuvittelen Vilfanon kojelauta edessään, puhtaasti piiskattuna, kuin kärpäset jos on moottoripyörällä :) #montim</w:t>
      </w:r>
    </w:p>
    <w:p>
      <w:r>
        <w:rPr>
          <w:b/>
          <w:u w:val="single"/>
        </w:rPr>
        <w:t xml:space="preserve">727098</w:t>
      </w:r>
    </w:p>
    <w:p>
      <w:r>
        <w:t xml:space="preserve">@RichieKis Se on työn alla! Luonnollinen meikki vaatii ties kuinka paljon https://t.co/pFWfyHFi7D highlighteria. Sinä putoat perseellesi!</w:t>
      </w:r>
    </w:p>
    <w:p>
      <w:r>
        <w:rPr>
          <w:b/>
          <w:u w:val="single"/>
        </w:rPr>
        <w:t xml:space="preserve">727099</w:t>
      </w:r>
    </w:p>
    <w:p>
      <w:r>
        <w:t xml:space="preserve">@LazarjevPolzek @Moj_ca @KatarinaDbr Mutta ei ole uima-allasta, ei polkupyöriä, ei talvihuonetta, ei kiertoratoja, suksia ja panssareita?</w:t>
      </w:r>
    </w:p>
    <w:p>
      <w:r>
        <w:rPr>
          <w:b/>
          <w:u w:val="single"/>
        </w:rPr>
        <w:t xml:space="preserve">727100</w:t>
      </w:r>
    </w:p>
    <w:p>
      <w:r>
        <w:t xml:space="preserve">@CiroCara Se ei tarvitse kompassia, vain kärki on vaihdettava, kala haisee päässä.</w:t>
      </w:r>
    </w:p>
    <w:p>
      <w:r>
        <w:rPr>
          <w:b/>
          <w:u w:val="single"/>
        </w:rPr>
        <w:t xml:space="preserve">727101</w:t>
      </w:r>
    </w:p>
    <w:p>
      <w:r>
        <w:t xml:space="preserve">@tamck87 @Val202 @mi2band @andrejkaroli Kadehdin niitä, jotka tuskin pesevät hampaitaan aamulla klo 8.</w:t>
      </w:r>
    </w:p>
    <w:p>
      <w:r>
        <w:rPr>
          <w:b/>
          <w:u w:val="single"/>
        </w:rPr>
        <w:t xml:space="preserve">727102</w:t>
      </w:r>
    </w:p>
    <w:p>
      <w:r>
        <w:t xml:space="preserve">@albo31229487 @NadskofZore Onnitellessamme arkkipiispa Zoretia saamme välittömästi vastauksen Antikristukselta @albo31229487 koodatun UDBE:n primitiivisen lausunnon kanssa.</w:t>
      </w:r>
    </w:p>
    <w:p>
      <w:r>
        <w:rPr>
          <w:b/>
          <w:u w:val="single"/>
        </w:rPr>
        <w:t xml:space="preserve">727103</w:t>
      </w:r>
    </w:p>
    <w:p>
      <w:r>
        <w:t xml:space="preserve">Taksinkuljettaja Ibro sanoisi...voi jukra, poltan hänet...siinä on taas se vaihdevuosi-ikäinen muija salassa...pidä hänet vain onnekkaana....</w:t>
      </w:r>
    </w:p>
    <w:p>
      <w:r>
        <w:rPr>
          <w:b/>
          <w:u w:val="single"/>
        </w:rPr>
        <w:t xml:space="preserve">727104</w:t>
      </w:r>
    </w:p>
    <w:p>
      <w:r>
        <w:t xml:space="preserve">@zballe @FranciKek Jotkut ihmiset ajattelevat aina, että paperi on kaikki mitä tarvitset....</w:t>
      </w:r>
    </w:p>
    <w:p>
      <w:r>
        <w:rPr>
          <w:b/>
          <w:u w:val="single"/>
        </w:rPr>
        <w:t xml:space="preserve">727105</w:t>
      </w:r>
    </w:p>
    <w:p>
      <w:r>
        <w:t xml:space="preserve">Kun jään eläkkeelle (jos jään), toimin vapaaehtoisena rajavartijana Kambodžassa. #Shengenkaput</w:t>
      </w:r>
    </w:p>
    <w:p>
      <w:r>
        <w:rPr>
          <w:b/>
          <w:u w:val="single"/>
        </w:rPr>
        <w:t xml:space="preserve">727106</w:t>
      </w:r>
    </w:p>
    <w:p>
      <w:r>
        <w:t xml:space="preserve">Cerarin rekrytointi: Šoštanjin lämpövoimalaitoksen johtajaksi nimitettiin shekkihuijari ja vanki. https://t.co/eVRPyDM8Ls via @Nova24TV</w:t>
      </w:r>
    </w:p>
    <w:p>
      <w:r>
        <w:rPr>
          <w:b/>
          <w:u w:val="single"/>
        </w:rPr>
        <w:t xml:space="preserve">727107</w:t>
      </w:r>
    </w:p>
    <w:p>
      <w:r>
        <w:t xml:space="preserve">@toplovodar Älä valita. Tekemistä riittää. Sinulla on hauskaa lastenlastesi kanssa ;) mutta e-pyörällä se ...</w:t>
        <w:t xml:space="preserve">ja jakaa hyödyllisiä vinkkejä ;)</w:t>
        <w:br/>
        <w:t xml:space="preserve">#toplovod</w:t>
      </w:r>
    </w:p>
    <w:p>
      <w:r>
        <w:rPr>
          <w:b/>
          <w:u w:val="single"/>
        </w:rPr>
        <w:t xml:space="preserve">727108</w:t>
      </w:r>
    </w:p>
    <w:p>
      <w:r>
        <w:t xml:space="preserve">@BojanPozar @vladaRS @MZZRS @BorutPahor @policija_si He valmistelevat maaperää, eläkkeelle siirtymisen jälkeen @realDonaldTrump asuu Melanian kanssa Sevnicassa.</w:t>
      </w:r>
    </w:p>
    <w:p>
      <w:r>
        <w:rPr>
          <w:b/>
          <w:u w:val="single"/>
        </w:rPr>
        <w:t xml:space="preserve">727109</w:t>
      </w:r>
    </w:p>
    <w:p>
      <w:r>
        <w:t xml:space="preserve">Yritystili N26:ssa tai Revolutissa: mitä ne tarjoavat ja mitkä ovat velvollisuutesi https://t.co/nZsZbxo3SV</w:t>
      </w:r>
    </w:p>
    <w:p>
      <w:r>
        <w:rPr>
          <w:b/>
          <w:u w:val="single"/>
        </w:rPr>
        <w:t xml:space="preserve">727110</w:t>
      </w:r>
    </w:p>
    <w:p>
      <w:r>
        <w:t xml:space="preserve">@MihaRosa79 kukko varkaat aina mokaavat ja päätyvät Dob, muut ovat valtion eläkkeitä</w:t>
      </w:r>
    </w:p>
    <w:p>
      <w:r>
        <w:rPr>
          <w:b/>
          <w:u w:val="single"/>
        </w:rPr>
        <w:t xml:space="preserve">727111</w:t>
      </w:r>
    </w:p>
    <w:p>
      <w:r>
        <w:t xml:space="preserve">Milloinhan slovenialaiset tajuavat, että elämme pahimmanlaatuisessa mafiakommunistivaltiossa? Sianpaskaa toisensa jälkeen...</w:t>
      </w:r>
    </w:p>
    <w:p>
      <w:r>
        <w:rPr>
          <w:b/>
          <w:u w:val="single"/>
        </w:rPr>
        <w:t xml:space="preserve">727112</w:t>
      </w:r>
    </w:p>
    <w:p>
      <w:r>
        <w:t xml:space="preserve">@spagetyuse Ei ihme. Serbit tuntevat vasemmistohallitusten bisneksen, ja ylimääräistä rahaa on tarjolla.  Balkanin liiketoiminta</w:t>
      </w:r>
    </w:p>
    <w:p>
      <w:r>
        <w:rPr>
          <w:b/>
          <w:u w:val="single"/>
        </w:rPr>
        <w:t xml:space="preserve">727113</w:t>
      </w:r>
    </w:p>
    <w:p>
      <w:r>
        <w:t xml:space="preserve">@Bojana61654450 Sikakohu ja tapa vähätellä muslimimaahanmuuttajien rikollisuuden merkitystä.</w:t>
      </w:r>
    </w:p>
    <w:p>
      <w:r>
        <w:rPr>
          <w:b/>
          <w:u w:val="single"/>
        </w:rPr>
        <w:t xml:space="preserve">727114</w:t>
      </w:r>
    </w:p>
    <w:p>
      <w:r>
        <w:t xml:space="preserve">Green Stripe matto ei ole dicht millään tavalla !!!! Pusero kuin putki ... https://t.co/VfvEpk1kgt...</w:t>
      </w:r>
    </w:p>
    <w:p>
      <w:r>
        <w:rPr>
          <w:b/>
          <w:u w:val="single"/>
        </w:rPr>
        <w:t xml:space="preserve">727115</w:t>
      </w:r>
    </w:p>
    <w:p>
      <w:r>
        <w:t xml:space="preserve">@Val202 "Viikon urheilijan" titteli on lentänyt kotkanpesään. Hyvin tehty @peterprevc</w:t>
      </w:r>
    </w:p>
    <w:p>
      <w:r>
        <w:rPr>
          <w:b/>
          <w:u w:val="single"/>
        </w:rPr>
        <w:t xml:space="preserve">727116</w:t>
      </w:r>
    </w:p>
    <w:p>
      <w:r>
        <w:t xml:space="preserve">Hoidetaan piraatit DZ:hen! Nämä ovat todella meidän väkeämme, eivät joitakin vanhoja urheilijoita ja Karl. #vaalit https://t.co/Nk8WzMVA0y</w:t>
      </w:r>
    </w:p>
    <w:p>
      <w:r>
        <w:rPr>
          <w:b/>
          <w:u w:val="single"/>
        </w:rPr>
        <w:t xml:space="preserve">727117</w:t>
      </w:r>
    </w:p>
    <w:p>
      <w:r>
        <w:t xml:space="preserve">Nämä ovat niitä Seksikkäitä asioita, joita hän mielettömästi haluaa sinulta! (etkä ikinä arvaisi niitä omin päin) https://t.co/FIc9YGwVvz https://t.co/Qj84BZdviv https://t.co/Qj84BZdviv</w:t>
      </w:r>
    </w:p>
    <w:p>
      <w:r>
        <w:rPr>
          <w:b/>
          <w:u w:val="single"/>
        </w:rPr>
        <w:t xml:space="preserve">727118</w:t>
      </w:r>
    </w:p>
    <w:p>
      <w:r>
        <w:t xml:space="preserve">@dragica12 @bojan_krajnc @RomanVodeb jos antaisit kukkasi vielä ainakin 50 pistettä, jotta pääsisit 90:een.....</w:t>
      </w:r>
    </w:p>
    <w:p>
      <w:r>
        <w:rPr>
          <w:b/>
          <w:u w:val="single"/>
        </w:rPr>
        <w:t xml:space="preserve">727119</w:t>
      </w:r>
    </w:p>
    <w:p>
      <w:r>
        <w:t xml:space="preserve">Sosiaalipoliittisen työntekijän idiotismi @StudioCity_ par excellence https://t.co/snleZJ0c4M</w:t>
      </w:r>
    </w:p>
    <w:p>
      <w:r>
        <w:rPr>
          <w:b/>
          <w:u w:val="single"/>
        </w:rPr>
        <w:t xml:space="preserve">727120</w:t>
      </w:r>
    </w:p>
    <w:p>
      <w:r>
        <w:t xml:space="preserve">@barjanski Kuli ei ollut paikalla. Ei puhelinta, joka ei kuitenkaan ole älypuhelin. Mutta sunnuntaina oli paljon laiskuutta ja tämä valitettava twiitti.</w:t>
      </w:r>
    </w:p>
    <w:p>
      <w:r>
        <w:rPr>
          <w:b/>
          <w:u w:val="single"/>
        </w:rPr>
        <w:t xml:space="preserve">727121</w:t>
      </w:r>
    </w:p>
    <w:p>
      <w:r>
        <w:t xml:space="preserve">@MartinovicNino Mamnevem hemmo, jos palaisin Windowsiin, Zen Book olisi ensimmäinen valinta...</w:t>
      </w:r>
    </w:p>
    <w:p>
      <w:r>
        <w:rPr>
          <w:b/>
          <w:u w:val="single"/>
        </w:rPr>
        <w:t xml:space="preserve">727122</w:t>
      </w:r>
    </w:p>
    <w:p>
      <w:r>
        <w:t xml:space="preserve">Jalankulkija jäi vakavasti loukkaantuneena tien sivuun | Svet24 https://t.co/j5EzLP4ljO https://t.co/omt13F74g5 https://t.co/omt13F74g5</w:t>
      </w:r>
    </w:p>
    <w:p>
      <w:r>
        <w:rPr>
          <w:b/>
          <w:u w:val="single"/>
        </w:rPr>
        <w:t xml:space="preserve">727123</w:t>
      </w:r>
    </w:p>
    <w:p>
      <w:r>
        <w:t xml:space="preserve">Voit ehkäistä kodin kuivaa ilmaa ilmankostuttimilla https://t.co/5LG0YWb4NN https://t.co/WV8Q1PYgwW https://t.co/WV8Q1PYgwW</w:t>
      </w:r>
    </w:p>
    <w:p>
      <w:r>
        <w:rPr>
          <w:b/>
          <w:u w:val="single"/>
        </w:rPr>
        <w:t xml:space="preserve">727124</w:t>
      </w:r>
    </w:p>
    <w:p>
      <w:r>
        <w:t xml:space="preserve">Tuon #miehen kanssa nainen voi olla #nainen. Äidillinen, aistillinen, hellä, kutsuva, omistautunut, intohimoinen, ... https://t.co/jHm6r5PIY4</w:t>
      </w:r>
    </w:p>
    <w:p>
      <w:r>
        <w:rPr>
          <w:b/>
          <w:u w:val="single"/>
        </w:rPr>
        <w:t xml:space="preserve">727125</w:t>
      </w:r>
    </w:p>
    <w:p>
      <w:r>
        <w:t xml:space="preserve">@branka25153603 @PLegije @ParisotSeb @protoreakcionar Kuka hävittää ja tuhoaa heidät?</w:t>
      </w:r>
    </w:p>
    <w:p>
      <w:r>
        <w:rPr>
          <w:b/>
          <w:u w:val="single"/>
        </w:rPr>
        <w:t xml:space="preserve">727126</w:t>
      </w:r>
    </w:p>
    <w:p>
      <w:r>
        <w:t xml:space="preserve">@AleksKorealaiset eivät edes raportoi tästä... he eivät raportoi ollenkaan... heille laittomat maahanmuuttajat ovat köyhiä paskiaisia... joilla on oikeus tulla Yhdysvaltoihin ja tehdä mitä haluavat... rankaisematta!</w:t>
      </w:r>
    </w:p>
    <w:p>
      <w:r>
        <w:rPr>
          <w:b/>
          <w:u w:val="single"/>
        </w:rPr>
        <w:t xml:space="preserve">727127</w:t>
      </w:r>
    </w:p>
    <w:p>
      <w:r>
        <w:t xml:space="preserve">Hän haluaa tilata gluteenittoman pizzan, mutta huomaa, että se on liian pieni, joten hän tilaa vegaanisen pizzan (jossa on gluteenia!). Ja hän juo Coca-Colaa 😂.</w:t>
      </w:r>
    </w:p>
    <w:p>
      <w:r>
        <w:rPr>
          <w:b/>
          <w:u w:val="single"/>
        </w:rPr>
        <w:t xml:space="preserve">727128</w:t>
      </w:r>
    </w:p>
    <w:p>
      <w:r>
        <w:t xml:space="preserve">Tämä on kuitenkin ensiluokkainen provokaatio tai oppitunti hybridimarkkinoiden sodankäynnistä.</w:t>
        <w:t xml:space="preserve">Kiinnitä huomiota univormuihin.</w:t>
        <w:br/>
        <w:t xml:space="preserve">https://t.co/FuOGZvVwH2</w:t>
      </w:r>
    </w:p>
    <w:p>
      <w:r>
        <w:rPr>
          <w:b/>
          <w:u w:val="single"/>
        </w:rPr>
        <w:t xml:space="preserve">727129</w:t>
      </w:r>
    </w:p>
    <w:p>
      <w:r>
        <w:t xml:space="preserve">@Pizama @GameOfThrones @TVOdmevi @IEBergant Spoilerivaroitus: Jon Snow kirjoitetaan oikeastaan "Jelincic", koska hän on niin ilkeän jalo.</w:t>
      </w:r>
    </w:p>
    <w:p>
      <w:r>
        <w:rPr>
          <w:b/>
          <w:u w:val="single"/>
        </w:rPr>
        <w:t xml:space="preserve">727130</w:t>
      </w:r>
    </w:p>
    <w:p>
      <w:r>
        <w:t xml:space="preserve">Turnšek ei edes uskalla haastaa RTV:tä oikeuteen, hänellä on suuri suu. https://t.co/xXOqQaAepX</w:t>
      </w:r>
    </w:p>
    <w:p>
      <w:r>
        <w:rPr>
          <w:b/>
          <w:u w:val="single"/>
        </w:rPr>
        <w:t xml:space="preserve">727131</w:t>
      </w:r>
    </w:p>
    <w:p>
      <w:r>
        <w:t xml:space="preserve">@BojanPozar @sarecmarjan Jossain palaa valo pitkälle yöhön, koko juhla paparazzeille.</w:t>
      </w:r>
    </w:p>
    <w:p>
      <w:r>
        <w:rPr>
          <w:b/>
          <w:u w:val="single"/>
        </w:rPr>
        <w:t xml:space="preserve">727132</w:t>
      </w:r>
    </w:p>
    <w:p>
      <w:r>
        <w:t xml:space="preserve">@pjarc Ja taas se riippuu luodeista. Jos kyseessä on uusi tes6-juttu, kenelläkään ei ollut sormea hillossa...</w:t>
      </w:r>
    </w:p>
    <w:p>
      <w:r>
        <w:rPr>
          <w:b/>
          <w:u w:val="single"/>
        </w:rPr>
        <w:t xml:space="preserve">727133</w:t>
      </w:r>
    </w:p>
    <w:p>
      <w:r>
        <w:t xml:space="preserve">@MiroCerar @vladaRS Ehdotan tohtori Miro Cerarille, että kuten jokainen Slovenian tasavallan kansalainen ratsastaa ilman SŽ:n valtuuskuntaa, erityisesti ilman ilmastointia ja viivästyksiä.</w:t>
      </w:r>
    </w:p>
    <w:p>
      <w:r>
        <w:rPr>
          <w:b/>
          <w:u w:val="single"/>
        </w:rPr>
        <w:t xml:space="preserve">727134</w:t>
      </w:r>
    </w:p>
    <w:p>
      <w:r>
        <w:t xml:space="preserve">LUBLANA on sairas.vain päätellen https://t.co/Qsba5ktHKmšice ! https://t.co/NfKK7HvE0t</w:t>
      </w:r>
    </w:p>
    <w:p>
      <w:r>
        <w:rPr>
          <w:b/>
          <w:u w:val="single"/>
        </w:rPr>
        <w:t xml:space="preserve">727135</w:t>
      </w:r>
    </w:p>
    <w:p>
      <w:r>
        <w:t xml:space="preserve">@leaathenatabako Aha, saimme heidät kiinni! Kalkkunat katsovat kalkkunoita kuin ne haluaisivat ahdistella niitä! 😬😂</w:t>
      </w:r>
    </w:p>
    <w:p>
      <w:r>
        <w:rPr>
          <w:b/>
          <w:u w:val="single"/>
        </w:rPr>
        <w:t xml:space="preserve">727136</w:t>
      </w:r>
    </w:p>
    <w:p>
      <w:r>
        <w:t xml:space="preserve">HENKIVAKUUTUKSEN TAIKAVALTA</w:t>
        <w:br/>
        <w:br/>
        <w:t xml:space="preserve">Henkivakuutuksen taikavoima on kaikkialla. Sen... https://t.co/CSCrs25mGg</w:t>
      </w:r>
    </w:p>
    <w:p>
      <w:r>
        <w:rPr>
          <w:b/>
          <w:u w:val="single"/>
        </w:rPr>
        <w:t xml:space="preserve">727137</w:t>
      </w:r>
    </w:p>
    <w:p>
      <w:r>
        <w:t xml:space="preserve">siinä on tukossa oleva venttiili - ja kumimanomatikilla tyhjiöpumppu on vapautettu! odotan vain, että macola saapuu. #Tolya</w:t>
      </w:r>
    </w:p>
    <w:p>
      <w:r>
        <w:rPr>
          <w:b/>
          <w:u w:val="single"/>
        </w:rPr>
        <w:t xml:space="preserve">727138</w:t>
      </w:r>
    </w:p>
    <w:p>
      <w:r>
        <w:t xml:space="preserve">@LottaS10 @strankaSDS Joo, pelkäänpä, että tälläkin on "kučan-syndrooma"...tämäkin luulee olevansa yhä valtaistuimella...cc</w:t>
      </w:r>
    </w:p>
    <w:p>
      <w:r>
        <w:rPr>
          <w:b/>
          <w:u w:val="single"/>
        </w:rPr>
        <w:t xml:space="preserve">727139</w:t>
      </w:r>
    </w:p>
    <w:p>
      <w:r>
        <w:t xml:space="preserve">Kummisetä sanoo...jos valehtelen hallitukselle, se on RIKOS...jos hallitus valehtelee minulle ja kaikille muille, se on POLITIIKKAA...ja nyt se on....</w:t>
      </w:r>
    </w:p>
    <w:p>
      <w:r>
        <w:rPr>
          <w:b/>
          <w:u w:val="single"/>
        </w:rPr>
        <w:t xml:space="preserve">727140</w:t>
      </w:r>
    </w:p>
    <w:p>
      <w:r>
        <w:t xml:space="preserve">@MladenPrajdic @ModernaKmetica Olemme järjestäytymättömiä, liikaa tanssia, liian vähän polkupyöriä, liian hikinen työvoima ilman loppua.</w:t>
      </w:r>
    </w:p>
    <w:p>
      <w:r>
        <w:rPr>
          <w:b/>
          <w:u w:val="single"/>
        </w:rPr>
        <w:t xml:space="preserve">727141</w:t>
      </w:r>
    </w:p>
    <w:p>
      <w:r>
        <w:t xml:space="preserve">@jkmcnk @missnymphee Jamezdin on tuollainen, koliikkitukena. Bifiter on lihaa varten. Kun haluat saada kalusi johonkin muuhun.</w:t>
      </w:r>
    </w:p>
    <w:p>
      <w:r>
        <w:rPr>
          <w:b/>
          <w:u w:val="single"/>
        </w:rPr>
        <w:t xml:space="preserve">727142</w:t>
      </w:r>
    </w:p>
    <w:p>
      <w:r>
        <w:t xml:space="preserve">Vesi ja makeuttamaton tee ovat parhaita janon sammuttamiseen! https://t.co/VjXohIjEuM https://t.co/t1YhY4EJXK https://t.co/t1YhY4EJXK</w:t>
      </w:r>
    </w:p>
    <w:p>
      <w:r>
        <w:rPr>
          <w:b/>
          <w:u w:val="single"/>
        </w:rPr>
        <w:t xml:space="preserve">727143</w:t>
      </w:r>
    </w:p>
    <w:p>
      <w:r>
        <w:t xml:space="preserve">@jkmcnk @KatarinaJenko Mikä menee suodattimen läpi, ei tule takaisin. Toiset ovat happojen, entsyymien ja sapen seoksia.</w:t>
      </w:r>
    </w:p>
    <w:p>
      <w:r>
        <w:rPr>
          <w:b/>
          <w:u w:val="single"/>
        </w:rPr>
        <w:t xml:space="preserve">727144</w:t>
      </w:r>
    </w:p>
    <w:p>
      <w:r>
        <w:t xml:space="preserve">Jotta Maribor saisi mitä ansaitsee!</w:t>
        <w:br/>
        <w:t xml:space="preserve"> Uusi lähetys poliisin pamput ja osa kyynelkaasua. Paina https://t.co/hqZw8M67C0</w:t>
      </w:r>
    </w:p>
    <w:p>
      <w:r>
        <w:rPr>
          <w:b/>
          <w:u w:val="single"/>
        </w:rPr>
        <w:t xml:space="preserve">727145</w:t>
      </w:r>
    </w:p>
    <w:p>
      <w:r>
        <w:t xml:space="preserve">Vakava Android 4.0.3 -haavoittuvuus: Galaxy S3 voidaan nollata etänä. Sanotaan Push WAP SMS HTML-kehyksen kanssa src="tel:*2767*3855%23" /@pof</w:t>
      </w:r>
    </w:p>
    <w:p>
      <w:r>
        <w:rPr>
          <w:b/>
          <w:u w:val="single"/>
        </w:rPr>
        <w:t xml:space="preserve">727146</w:t>
      </w:r>
    </w:p>
    <w:p>
      <w:r>
        <w:t xml:space="preserve">En voi uskoa, ettei kukaan ole kiidättämässä häntä kotiin äitinsä luokse härkätaudin kanssa. https://t.co/w8VDJg75zU.</w:t>
      </w:r>
    </w:p>
    <w:p>
      <w:r>
        <w:rPr>
          <w:b/>
          <w:u w:val="single"/>
        </w:rPr>
        <w:t xml:space="preserve">727147</w:t>
      </w:r>
    </w:p>
    <w:p>
      <w:r>
        <w:t xml:space="preserve">@barjanski @creator @DrzavljanD Klikattu. Nähty. Suljettu. Erityisen helvetin piirin arvoinen. Ja suora suihinotto jalankulkijoiden risteyksessä.</w:t>
      </w:r>
    </w:p>
    <w:p>
      <w:r>
        <w:rPr>
          <w:b/>
          <w:u w:val="single"/>
        </w:rPr>
        <w:t xml:space="preserve">727148</w:t>
      </w:r>
    </w:p>
    <w:p>
      <w:r>
        <w:t xml:space="preserve">Huhujen mukaan Unkarista tulevat puhelut on estetty Trstenjakovassa. Viktor-setä on raivoissaan.</w:t>
      </w:r>
    </w:p>
    <w:p>
      <w:r>
        <w:rPr>
          <w:b/>
          <w:u w:val="single"/>
        </w:rPr>
        <w:t xml:space="preserve">727149</w:t>
      </w:r>
    </w:p>
    <w:p>
      <w:r>
        <w:t xml:space="preserve">@tfajon @strankaSDS Mene Mkd:hen antamaan fiksuja neuvoja, jotkut uskoivat sinua siellä ja sinä tuhosit heidät, aivan kuten Mkd. Onko sinulla peiliä?</w:t>
      </w:r>
    </w:p>
    <w:p>
      <w:r>
        <w:rPr>
          <w:b/>
          <w:u w:val="single"/>
        </w:rPr>
        <w:t xml:space="preserve">727150</w:t>
      </w:r>
    </w:p>
    <w:p>
      <w:r>
        <w:t xml:space="preserve">@NovakBozidar He tulivat vertailemaan, pystyykö Falcon tällaisiin strategisiin tehtäviin.</w:t>
      </w:r>
    </w:p>
    <w:p>
      <w:r>
        <w:rPr>
          <w:b/>
          <w:u w:val="single"/>
        </w:rPr>
        <w:t xml:space="preserve">727151</w:t>
      </w:r>
    </w:p>
    <w:p>
      <w:r>
        <w:t xml:space="preserve">@AnzeBozic @NovaSlovenija @JJansaSDS @sarecmarjan Kaikki, mitä hän sanoi, kuultiin POPtv:ssä ja TV sov.</w:t>
      </w:r>
    </w:p>
    <w:p>
      <w:r>
        <w:rPr>
          <w:b/>
          <w:u w:val="single"/>
        </w:rPr>
        <w:t xml:space="preserve">727152</w:t>
      </w:r>
    </w:p>
    <w:p>
      <w:r>
        <w:t xml:space="preserve">Pian tiedämme, millainen on Nikonin täyden rungon peilitön kamera. https://t.co/tqqi6dSuOo.</w:t>
      </w:r>
    </w:p>
    <w:p>
      <w:r>
        <w:rPr>
          <w:b/>
          <w:u w:val="single"/>
        </w:rPr>
        <w:t xml:space="preserve">727153</w:t>
      </w:r>
    </w:p>
    <w:p>
      <w:r>
        <w:t xml:space="preserve">Itsenäisyyden arvo on se, että uskotte demokratiaan?! Ja mitä tämä peto polttaa? #tyhmyys</w:t>
      </w:r>
    </w:p>
    <w:p>
      <w:r>
        <w:rPr>
          <w:b/>
          <w:u w:val="single"/>
        </w:rPr>
        <w:t xml:space="preserve">727154</w:t>
      </w:r>
    </w:p>
    <w:p>
      <w:r>
        <w:t xml:space="preserve">@had kiitos väärennös mulkku prepositio, että poliisi rankaisee tätä tiukasti (kamerat ja myöhemmät sakot)</w:t>
      </w:r>
    </w:p>
    <w:p>
      <w:r>
        <w:rPr>
          <w:b/>
          <w:u w:val="single"/>
        </w:rPr>
        <w:t xml:space="preserve">727155</w:t>
      </w:r>
    </w:p>
    <w:p>
      <w:r>
        <w:t xml:space="preserve">Jotta elämisen kulttuuri ei kärsisi, minun on imuroitava pölynimuri ja siivottava työhuone. #notothers</w:t>
      </w:r>
    </w:p>
    <w:p>
      <w:r>
        <w:rPr>
          <w:b/>
          <w:u w:val="single"/>
        </w:rPr>
        <w:t xml:space="preserve">727156</w:t>
      </w:r>
    </w:p>
    <w:p>
      <w:r>
        <w:t xml:space="preserve">ALLEKIRJOITUS OIKEUKSIEMME PUOLESTA</w:t>
        <w:br/>
        <w:t xml:space="preserve">UNA FIRMA PER I NOSTRI DIRITTI</w:t>
        <w:br/>
        <w:t xml:space="preserve">https://t.co/2nev7VCvxQ https://t.co/niBQ7SF3Og https://t.co/niBQ7SF3Og</w:t>
      </w:r>
    </w:p>
    <w:p>
      <w:r>
        <w:rPr>
          <w:b/>
          <w:u w:val="single"/>
        </w:rPr>
        <w:t xml:space="preserve">727157</w:t>
      </w:r>
    </w:p>
    <w:p>
      <w:r>
        <w:t xml:space="preserve">...ja kuuluisa Bombonera, jonka on suunnitellut slovenialainen. Juustokakkufanit sekoavat! https://t.co/474CPuRZlL</w:t>
      </w:r>
    </w:p>
    <w:p>
      <w:r>
        <w:rPr>
          <w:b/>
          <w:u w:val="single"/>
        </w:rPr>
        <w:t xml:space="preserve">727158</w:t>
      </w:r>
    </w:p>
    <w:p>
      <w:r>
        <w:t xml:space="preserve">@zasledovalec70 @JoAnnaOfArc1 @suzana_suzy17 Ne ovat kauniita 🤣 niitä pitää vain kouluttaa ja opettaa miten "puhalletaan mysliä" 😂😂😂😂😂</w:t>
      </w:r>
    </w:p>
    <w:p>
      <w:r>
        <w:rPr>
          <w:b/>
          <w:u w:val="single"/>
        </w:rPr>
        <w:t xml:space="preserve">727159</w:t>
      </w:r>
    </w:p>
    <w:p>
      <w:r>
        <w:t xml:space="preserve">@umijosek Aham... dons kaikki näyttelijät, jotka olen nähnyt Sloverotikassa, ilman kumia...</w:t>
      </w:r>
    </w:p>
    <w:p>
      <w:r>
        <w:rPr>
          <w:b/>
          <w:u w:val="single"/>
        </w:rPr>
        <w:t xml:space="preserve">727160</w:t>
      </w:r>
    </w:p>
    <w:p>
      <w:r>
        <w:t xml:space="preserve">@PBohinc @KARANTANEC @strankaSD Puoluepoliitikot kaikkialla!</w:t>
        <w:br/>
        <w:t xml:space="preserve"> Kylänvartijat ovat taas merkityksellisiä❗️</w:t>
      </w:r>
    </w:p>
    <w:p>
      <w:r>
        <w:rPr>
          <w:b/>
          <w:u w:val="single"/>
        </w:rPr>
        <w:t xml:space="preserve">727161</w:t>
      </w:r>
    </w:p>
    <w:p>
      <w:r>
        <w:t xml:space="preserve">@IgorZavrsnik @Demokracija1 Kerrotaanpa, kenellä oli täällä mainos ja otti sen pois! Ilman markkinoita se on vain aivotonta oikeistopaskaa.</w:t>
      </w:r>
    </w:p>
    <w:p>
      <w:r>
        <w:rPr>
          <w:b/>
          <w:u w:val="single"/>
        </w:rPr>
        <w:t xml:space="preserve">727162</w:t>
      </w:r>
    </w:p>
    <w:p>
      <w:r>
        <w:t xml:space="preserve">Ole kiltti - ei enää jankutusta korvani vieressä. Vai mitä? | Reporter Magazine https://t.co/8KTrMQQhNs</w:t>
      </w:r>
    </w:p>
    <w:p>
      <w:r>
        <w:rPr>
          <w:b/>
          <w:u w:val="single"/>
        </w:rPr>
        <w:t xml:space="preserve">727163</w:t>
      </w:r>
    </w:p>
    <w:p>
      <w:r>
        <w:t xml:space="preserve">Kun vedän rinnakkain sen, miten Slovenian maajoukkue selviytyi Englannin maajoukkueesta, ja sen, miten slovenialainen seura selviytyi englantilaisesta seurasta, Katanec näyttää todella luuserilta.</w:t>
      </w:r>
    </w:p>
    <w:p>
      <w:r>
        <w:rPr>
          <w:b/>
          <w:u w:val="single"/>
        </w:rPr>
        <w:t xml:space="preserve">727164</w:t>
      </w:r>
    </w:p>
    <w:p>
      <w:r>
        <w:t xml:space="preserve">opiskelijapalvelut ostavat hotelleja, ketjuyrityksiä, joten työpaikka ohjataan työvoimatoimistoon.</w:t>
      </w:r>
    </w:p>
    <w:p>
      <w:r>
        <w:rPr>
          <w:b/>
          <w:u w:val="single"/>
        </w:rPr>
        <w:t xml:space="preserve">727165</w:t>
      </w:r>
    </w:p>
    <w:p>
      <w:r>
        <w:t xml:space="preserve">@Druga_mladost Halusin palata pubiin, mutta lapset ja aviomies olivat mukanani ja pidättelivät minua.</w:t>
      </w:r>
    </w:p>
    <w:p>
      <w:r>
        <w:rPr>
          <w:b/>
          <w:u w:val="single"/>
        </w:rPr>
        <w:t xml:space="preserve">727166</w:t>
      </w:r>
    </w:p>
    <w:p>
      <w:r>
        <w:t xml:space="preserve">Kaipaan niitä aikoja, jolloin oikeistolaiset tiedotusvälineet olivat vielä sanomalehtiä. Et voi pyyhkiä persettäsi Nova24:llä. #sampovem</w:t>
      </w:r>
    </w:p>
    <w:p>
      <w:r>
        <w:rPr>
          <w:b/>
          <w:u w:val="single"/>
        </w:rPr>
        <w:t xml:space="preserve">727167</w:t>
      </w:r>
    </w:p>
    <w:p>
      <w:r>
        <w:t xml:space="preserve">Keitto ja polentapannukakkuja https://t.co/GtxLHOVqA3 https://t.co/5jyw8q5Hzc https://t.co/5jyw8q5Hzc</w:t>
      </w:r>
    </w:p>
    <w:p>
      <w:r>
        <w:rPr>
          <w:b/>
          <w:u w:val="single"/>
        </w:rPr>
        <w:t xml:space="preserve">727168</w:t>
      </w:r>
    </w:p>
    <w:p>
      <w:r>
        <w:t xml:space="preserve">Nyt on vuoden ihanin aika... Ihmiset ovat hermostuneita, hermostuneita ja kuumeisia... #tiet #transport</w:t>
      </w:r>
    </w:p>
    <w:p>
      <w:r>
        <w:rPr>
          <w:b/>
          <w:u w:val="single"/>
        </w:rPr>
        <w:t xml:space="preserve">727169</w:t>
      </w:r>
    </w:p>
    <w:p>
      <w:r>
        <w:t xml:space="preserve">@p_zoran Minulla ei ole aavistustakaan. Olen nähnyt tähän mennessä kaksi. Ja jokainen oli erilainen. Nabildanilla ei ollut pakkomielle.</w:t>
      </w:r>
    </w:p>
    <w:p>
      <w:r>
        <w:rPr>
          <w:b/>
          <w:u w:val="single"/>
        </w:rPr>
        <w:t xml:space="preserve">727170</w:t>
      </w:r>
    </w:p>
    <w:p>
      <w:r>
        <w:t xml:space="preserve">Tämä pankkien "skim and pay" -vaihtoehto on salainen huijari 🙌🏼 Olen juuri alkanut käyttää sitä. Tiedän, että majailen kiven alla.</w:t>
      </w:r>
    </w:p>
    <w:p>
      <w:r>
        <w:rPr>
          <w:b/>
          <w:u w:val="single"/>
        </w:rPr>
        <w:t xml:space="preserve">727171</w:t>
      </w:r>
    </w:p>
    <w:p>
      <w:r>
        <w:t xml:space="preserve">https://t.co/6VBW6mhrgy - Slovenialaiset psykiatrit kehottavat kieltämään matkapuhelimet peruskouluissa! https://t.co/I2pFowsiWW</w:t>
      </w:r>
    </w:p>
    <w:p>
      <w:r>
        <w:rPr>
          <w:b/>
          <w:u w:val="single"/>
        </w:rPr>
        <w:t xml:space="preserve">727172</w:t>
      </w:r>
    </w:p>
    <w:p>
      <w:r>
        <w:t xml:space="preserve">Ministerimme haluavat käydä meren rannalla. Katičeva vankilaan, Leben Jerneyn kanavaan.</w:t>
      </w:r>
    </w:p>
    <w:p>
      <w:r>
        <w:rPr>
          <w:b/>
          <w:u w:val="single"/>
        </w:rPr>
        <w:t xml:space="preserve">727173</w:t>
      </w:r>
    </w:p>
    <w:p>
      <w:r>
        <w:t xml:space="preserve">En ymmärrä, miksi on niin paljon vihaa, kun Janša esti Šarcin, kun hän esti minut jo kauan sitten, ja "niko ništa"!? https://t.co/Q2cmEwS6Z7</w:t>
      </w:r>
    </w:p>
    <w:p>
      <w:r>
        <w:rPr>
          <w:b/>
          <w:u w:val="single"/>
        </w:rPr>
        <w:t xml:space="preserve">727174</w:t>
      </w:r>
    </w:p>
    <w:p>
      <w:r>
        <w:t xml:space="preserve">@t_celestina Siitä tulee pyörremyrsky. Toivottavasti lämpötilat nousevat plussalle siihen mennessä. 😁</w:t>
      </w:r>
    </w:p>
    <w:p>
      <w:r>
        <w:rPr>
          <w:b/>
          <w:u w:val="single"/>
        </w:rPr>
        <w:t xml:space="preserve">727175</w:t>
      </w:r>
    </w:p>
    <w:p>
      <w:r>
        <w:t xml:space="preserve">@SamoGlavan @Bojana61654450 Monet heistä kastuvat!</w:t>
        <w:br/>
        <w:t xml:space="preserve"> Minusta se on erittäin viihdyttävä ja nokkela!</w:t>
      </w:r>
    </w:p>
    <w:p>
      <w:r>
        <w:rPr>
          <w:b/>
          <w:u w:val="single"/>
        </w:rPr>
        <w:t xml:space="preserve">727176</w:t>
      </w:r>
    </w:p>
    <w:p>
      <w:r>
        <w:t xml:space="preserve">@crico111 @irenasvegl @MitjaIrsic Tämä resepti herättäisi minut henkiin jopa syvän eutanasian aikana!</w:t>
      </w:r>
    </w:p>
    <w:p>
      <w:r>
        <w:rPr>
          <w:b/>
          <w:u w:val="single"/>
        </w:rPr>
        <w:t xml:space="preserve">727177</w:t>
      </w:r>
    </w:p>
    <w:p>
      <w:r>
        <w:t xml:space="preserve">@matejzalar Mitä luet, "potvitit", surffaa, rentoudu, älä ajattele, missä aiot pysäköidä....</w:t>
      </w:r>
    </w:p>
    <w:p>
      <w:r>
        <w:rPr>
          <w:b/>
          <w:u w:val="single"/>
        </w:rPr>
        <w:t xml:space="preserve">727178</w:t>
      </w:r>
    </w:p>
    <w:p>
      <w:r>
        <w:t xml:space="preserve">Slovenian kansanjärjestöt, tulkaa yhteen - yhdistykää yhteisen päämäärän puolesta!</w:t>
        <w:br/>
        <w:t xml:space="preserve"> Vain me voimme tietää tämänhetkisessä väärässä tilanteessa... https://t.co/5Oeh2It7lY</w:t>
      </w:r>
    </w:p>
    <w:p>
      <w:r>
        <w:rPr>
          <w:b/>
          <w:u w:val="single"/>
        </w:rPr>
        <w:t xml:space="preserve">727179</w:t>
      </w:r>
    </w:p>
    <w:p>
      <w:r>
        <w:t xml:space="preserve">@GPreac Ei. Ticin tapauksesta näemme, että jos vastustat väkivaltaista pedofiilia, joudut vankilaan.</w:t>
      </w:r>
    </w:p>
    <w:p>
      <w:r>
        <w:rPr>
          <w:b/>
          <w:u w:val="single"/>
        </w:rPr>
        <w:t xml:space="preserve">727180</w:t>
      </w:r>
    </w:p>
    <w:p>
      <w:r>
        <w:t xml:space="preserve">Tein siideristä pienen keiton (jossa oli paljon sokeria).</w:t>
        <w:br/>
        <w:t xml:space="preserve">Itse asiassa se oli pullo teraanilikööriä.</w:t>
        <w:br/>
        <w:br/>
        <w:t xml:space="preserve"> Kun pudotan sokerin, alan itkeä. #genius</w:t>
      </w:r>
    </w:p>
    <w:p>
      <w:r>
        <w:rPr>
          <w:b/>
          <w:u w:val="single"/>
        </w:rPr>
        <w:t xml:space="preserve">727181</w:t>
      </w:r>
    </w:p>
    <w:p>
      <w:r>
        <w:t xml:space="preserve">24. toukokuuta Kutsuttu Novo Meston kirjailijoiden kirjojen Taste of Wormwood ja Fatamorgazičnosti esittelyyn https://t.co/EaC1ggTf7o</w:t>
      </w:r>
    </w:p>
    <w:p>
      <w:r>
        <w:rPr>
          <w:b/>
          <w:u w:val="single"/>
        </w:rPr>
        <w:t xml:space="preserve">727182</w:t>
      </w:r>
    </w:p>
    <w:p>
      <w:r>
        <w:t xml:space="preserve">Yksi kokonainen pisker Kranjin makkaraa yhtä dalmatialaista vastaan. Se on mukavaa, kun ei osaa miettiä, mitä pakata :)</w:t>
      </w:r>
    </w:p>
    <w:p>
      <w:r>
        <w:rPr>
          <w:b/>
          <w:u w:val="single"/>
        </w:rPr>
        <w:t xml:space="preserve">727183</w:t>
      </w:r>
    </w:p>
    <w:p>
      <w:r>
        <w:t xml:space="preserve">@dragica12 @roma9na @KanglerFranc Ei, mariborilaiset protestoivat Kangleria vastaan kotona, varmuuden vuoksi.</w:t>
      </w:r>
    </w:p>
    <w:p>
      <w:r>
        <w:rPr>
          <w:b/>
          <w:u w:val="single"/>
        </w:rPr>
        <w:t xml:space="preserve">727184</w:t>
      </w:r>
    </w:p>
    <w:p>
      <w:r>
        <w:t xml:space="preserve">Avataan alitajuiset estot! https://t.co/XYBmVobiVY https://t.co/3wxetAqjN1</w:t>
      </w:r>
    </w:p>
    <w:p>
      <w:r>
        <w:rPr>
          <w:b/>
          <w:u w:val="single"/>
        </w:rPr>
        <w:t xml:space="preserve">727185</w:t>
      </w:r>
    </w:p>
    <w:p>
      <w:r>
        <w:t xml:space="preserve">@KilgoreSH5 Vitun sivilisaatio, jonka osittain palanut kirkko voi muuttaa tomuksi ja tuhkaksi. 🙄</w:t>
      </w:r>
    </w:p>
    <w:p>
      <w:r>
        <w:rPr>
          <w:b/>
          <w:u w:val="single"/>
        </w:rPr>
        <w:t xml:space="preserve">727186</w:t>
      </w:r>
    </w:p>
    <w:p>
      <w:r>
        <w:t xml:space="preserve">Älä katso minua! Ensin he tuovat maahan miljoona maahanmuuttajaa ja sitten he tajuavat, etteivät he ole ratkaisu Euroopalle!? https://t.co/UyJHa9tim2 ...</w:t>
      </w:r>
    </w:p>
    <w:p>
      <w:r>
        <w:rPr>
          <w:b/>
          <w:u w:val="single"/>
        </w:rPr>
        <w:t xml:space="preserve">727187</w:t>
      </w:r>
    </w:p>
    <w:p>
      <w:r>
        <w:t xml:space="preserve">Tähtitieteilijät saavat vihdoin selville mistä @luka7doncic on kotoisin Hubble-teleskoopin avulla 🌟🚀🏀🏅 https://t.co/xHiQ6HgX0L</w:t>
      </w:r>
    </w:p>
    <w:p>
      <w:r>
        <w:rPr>
          <w:b/>
          <w:u w:val="single"/>
        </w:rPr>
        <w:t xml:space="preserve">727188</w:t>
      </w:r>
    </w:p>
    <w:p>
      <w:r>
        <w:t xml:space="preserve">Asianomaisten ihmisten on aika ymmärtää, ettei riitä, että heillä on Bmw tai Mercedes, jotta heitä voidaan seurata kadulla. #nebulosity #registrar</w:t>
      </w:r>
    </w:p>
    <w:p>
      <w:r>
        <w:rPr>
          <w:b/>
          <w:u w:val="single"/>
        </w:rPr>
        <w:t xml:space="preserve">727189</w:t>
      </w:r>
    </w:p>
    <w:p>
      <w:r>
        <w:t xml:space="preserve">Jotkut sanovat, että Burning Man on tuhottu.</w:t>
        <w:t xml:space="preserve">Mutta se tuhoaa myös festivaalilla työskentelevien ihmisten elämän.</w:t>
        <w:br/>
        <w:t xml:space="preserve">https://t.co/R0zu34XKtE</w:t>
      </w:r>
    </w:p>
    <w:p>
      <w:r>
        <w:rPr>
          <w:b/>
          <w:u w:val="single"/>
        </w:rPr>
        <w:t xml:space="preserve">727190</w:t>
      </w:r>
    </w:p>
    <w:p>
      <w:r>
        <w:t xml:space="preserve">@RomanVodeb Ongelma on syyttäjä. Todisteita ei ollut. Se, mitä psykoanalyytikko saattaa nähdä, ei ole aineellinen todiste.</w:t>
      </w:r>
    </w:p>
    <w:p>
      <w:r>
        <w:rPr>
          <w:b/>
          <w:u w:val="single"/>
        </w:rPr>
        <w:t xml:space="preserve">727191</w:t>
      </w:r>
    </w:p>
    <w:p>
      <w:r>
        <w:t xml:space="preserve">@p_zoran @lukavalas @hrastelj Kävin pankissa. Abankalla on tämä mahdollisuus laittaa rahaa takaisin koneeseen.</w:t>
        <w:br/>
        <w:t xml:space="preserve"> Saa nähdä... https://t.co/HC8vCXDskj</w:t>
      </w:r>
    </w:p>
    <w:p>
      <w:r>
        <w:rPr>
          <w:b/>
          <w:u w:val="single"/>
        </w:rPr>
        <w:t xml:space="preserve">727192</w:t>
      </w:r>
    </w:p>
    <w:p>
      <w:r>
        <w:t xml:space="preserve">Mafiosot ovat vähiten likaisia. Jokaisen jäsenensä tekemän rikkomuksen jälkeen saasta siivotaan välittömästi tai erotetaan.</w:t>
      </w:r>
    </w:p>
    <w:p>
      <w:r>
        <w:rPr>
          <w:b/>
          <w:u w:val="single"/>
        </w:rPr>
        <w:t xml:space="preserve">727193</w:t>
      </w:r>
    </w:p>
    <w:p>
      <w:r>
        <w:t xml:space="preserve">Niin paljon kuin Pahor "veti @strankaSD:n ylös" - Ahmad "veti hänet alas" heti seuraavana päivänä. #ilmoitus #tarca</w:t>
      </w:r>
    </w:p>
    <w:p>
      <w:r>
        <w:rPr>
          <w:b/>
          <w:u w:val="single"/>
        </w:rPr>
        <w:t xml:space="preserve">727194</w:t>
      </w:r>
    </w:p>
    <w:p>
      <w:r>
        <w:t xml:space="preserve">@jozevolf Täällä näet kaiken pahan punaisen lipun (värin)! Silti uiminen on meille kielletty! 😜</w:t>
      </w:r>
    </w:p>
    <w:p>
      <w:r>
        <w:rPr>
          <w:b/>
          <w:u w:val="single"/>
        </w:rPr>
        <w:t xml:space="preserve">727195</w:t>
      </w:r>
    </w:p>
    <w:p>
      <w:r>
        <w:t xml:space="preserve">VSŠKV-opiskelijat, teidät kutsutaan työpajaan Mission Diploma, lähteiden löytäminen ja lainaaminen.</w:t>
        <w:br/>
        <w:br/>
        <w:t xml:space="preserve">https://t.co/s80aXmp6Hm https://t.co/SZ8s5QQjaC</w:t>
      </w:r>
    </w:p>
    <w:p>
      <w:r>
        <w:rPr>
          <w:b/>
          <w:u w:val="single"/>
        </w:rPr>
        <w:t xml:space="preserve">727196</w:t>
      </w:r>
    </w:p>
    <w:p>
      <w:r>
        <w:t xml:space="preserve">Kuka myi? Te, vasemmistokommunismin turbotoverit. https://t.co/n3bxztSv8X ...</w:t>
      </w:r>
    </w:p>
    <w:p>
      <w:r>
        <w:rPr>
          <w:b/>
          <w:u w:val="single"/>
        </w:rPr>
        <w:t xml:space="preserve">727197</w:t>
      </w:r>
    </w:p>
    <w:p>
      <w:r>
        <w:t xml:space="preserve">Pelaan parhaillaan Biathlon Maniaa. Tule mukaan ja yritä voittaa minut! https://t.co/PKMK0Qw7rr</w:t>
      </w:r>
    </w:p>
    <w:p>
      <w:r>
        <w:rPr>
          <w:b/>
          <w:u w:val="single"/>
        </w:rPr>
        <w:t xml:space="preserve">727198</w:t>
      </w:r>
    </w:p>
    <w:p>
      <w:r>
        <w:t xml:space="preserve">@JJansaSDS @police_si Karba on korruptoitunut kommunistinen käärme! Meidät on rokotettu ja te levitätte viruksia ja muuta paskaa, jonain päivänä se iskee!</w:t>
      </w:r>
    </w:p>
    <w:p>
      <w:r>
        <w:rPr>
          <w:b/>
          <w:u w:val="single"/>
        </w:rPr>
        <w:t xml:space="preserve">727199</w:t>
      </w:r>
    </w:p>
    <w:p>
      <w:r>
        <w:t xml:space="preserve">Kansa, uusilla kasvoilla + manipuloitu katu, ei ole toistaiseksi onnistunut saamaan aikaan moraalista + taloudellista käännettä; jotta he eivät vain maksaisi kaikesta5/6</w:t>
      </w:r>
    </w:p>
    <w:p>
      <w:r>
        <w:rPr>
          <w:b/>
          <w:u w:val="single"/>
        </w:rPr>
        <w:t xml:space="preserve">727200</w:t>
      </w:r>
    </w:p>
    <w:p>
      <w:r>
        <w:t xml:space="preserve">Iensairaudet voivat johtaa Alzheimerin tautiin https://t.co/j2pfMGjBka https://t.co/LzoUVgOePv https://t.co/LzoUVgOePv</w:t>
      </w:r>
    </w:p>
    <w:p>
      <w:r>
        <w:rPr>
          <w:b/>
          <w:u w:val="single"/>
        </w:rPr>
        <w:t xml:space="preserve">727201</w:t>
      </w:r>
    </w:p>
    <w:p>
      <w:r>
        <w:t xml:space="preserve">Vau! #Hofer on kiinnittänyt huomiota nykyajan naisiin. Damen Jagdhosen. Persiljaa ei vieläkään myydä.</w:t>
      </w:r>
    </w:p>
    <w:p>
      <w:r>
        <w:rPr>
          <w:b/>
          <w:u w:val="single"/>
        </w:rPr>
        <w:t xml:space="preserve">727202</w:t>
      </w:r>
    </w:p>
    <w:p>
      <w:r>
        <w:t xml:space="preserve">Peruutan erokirjeeni. Ja palauta voileipä. Ja kerää lahja kerjäläisnaiselta. Vai miten?</w:t>
      </w:r>
    </w:p>
    <w:p>
      <w:r>
        <w:rPr>
          <w:b/>
          <w:u w:val="single"/>
        </w:rPr>
        <w:t xml:space="preserve">727203</w:t>
      </w:r>
    </w:p>
    <w:p>
      <w:r>
        <w:t xml:space="preserve">Toimiston nuoret, on 7 kappaletta, vuotiaita 24-9. Kaikki heistä, ainakin tutkinnon suorittaneet, eivät osaa ladata MS Officea. Se on minun työni.</w:t>
      </w:r>
    </w:p>
    <w:p>
      <w:r>
        <w:rPr>
          <w:b/>
          <w:u w:val="single"/>
        </w:rPr>
        <w:t xml:space="preserve">727204</w:t>
      </w:r>
    </w:p>
    <w:p>
      <w:r>
        <w:t xml:space="preserve">@MladenPrajdic ainakaan he eivät tee mitään pahaa, toisin kuin ne homot, jotka eivät leikkaa napanuoraa, vaan kantavat vauvoja noin viikon ajan.</w:t>
      </w:r>
    </w:p>
    <w:p>
      <w:r>
        <w:rPr>
          <w:b/>
          <w:u w:val="single"/>
        </w:rPr>
        <w:t xml:space="preserve">727205</w:t>
      </w:r>
    </w:p>
    <w:p>
      <w:r>
        <w:t xml:space="preserve">Slovenian rahaa Punaisen tähden palvojille. 660 miljoonaa euroa taistelijoille, jotka eivät ole, eli etuoikeutetuille. Häpeä. http://t.co/Noqd81jQHn</w:t>
      </w:r>
    </w:p>
    <w:p>
      <w:r>
        <w:rPr>
          <w:b/>
          <w:u w:val="single"/>
        </w:rPr>
        <w:t xml:space="preserve">727206</w:t>
      </w:r>
    </w:p>
    <w:p>
      <w:r>
        <w:t xml:space="preserve">@multikultivator @BigWhale Tämä blondi vahvistaa maahanmuuttajien raiskaaja-teesin, koska 12 sekuntia hänen profiilissaan saa minut tuntemaan itseni likaiseksi.</w:t>
      </w:r>
    </w:p>
    <w:p>
      <w:r>
        <w:rPr>
          <w:b/>
          <w:u w:val="single"/>
        </w:rPr>
        <w:t xml:space="preserve">727207</w:t>
      </w:r>
    </w:p>
    <w:p>
      <w:r>
        <w:t xml:space="preserve">@PerfidiaDonat Keskipitkällä aikavälillä hyaluronipisaroiden yhdistelmä desilitrassa vettä ja hyaluronihappo- ja kollageeniampullien yhdistelmä ihon päällä on OK.</w:t>
      </w:r>
    </w:p>
    <w:p>
      <w:r>
        <w:rPr>
          <w:b/>
          <w:u w:val="single"/>
        </w:rPr>
        <w:t xml:space="preserve">727208</w:t>
      </w:r>
    </w:p>
    <w:p>
      <w:r>
        <w:t xml:space="preserve">@Goran_Dragic Et ole kenellekään mitään velkaa, paitsi perheellesi. Jatkakaa hyvää työtä ja nauttikaa siitä, mitä olette ansainneet.</w:t>
      </w:r>
    </w:p>
    <w:p>
      <w:r>
        <w:rPr>
          <w:b/>
          <w:u w:val="single"/>
        </w:rPr>
        <w:t xml:space="preserve">727209</w:t>
      </w:r>
    </w:p>
    <w:p>
      <w:r>
        <w:t xml:space="preserve">Mittaukset osoittivat, että muukalaisvihamielisyys on erittäin yleistä sisätiloissa. Sammuta televisio, avaa ikkunat.</w:t>
      </w:r>
    </w:p>
    <w:p>
      <w:r>
        <w:rPr>
          <w:b/>
          <w:u w:val="single"/>
        </w:rPr>
        <w:t xml:space="preserve">727210</w:t>
      </w:r>
    </w:p>
    <w:p>
      <w:r>
        <w:t xml:space="preserve">Kaveri on niin hipsteri, että hänellä on pastellinvärinen Wes Andersonin tatuointi vasemmassa takapuolessaan.</w:t>
      </w:r>
    </w:p>
    <w:p>
      <w:r>
        <w:rPr>
          <w:b/>
          <w:u w:val="single"/>
        </w:rPr>
        <w:t xml:space="preserve">727211</w:t>
      </w:r>
    </w:p>
    <w:p>
      <w:r>
        <w:t xml:space="preserve">@MitjaIrsic @Polinuca siellä missä hän pitää siitä Kiinassa se on kaverikapitalismia, siellä missä hän ei pidä siitä se on kaverikommunistista wookoobiaa.</w:t>
      </w:r>
    </w:p>
    <w:p>
      <w:r>
        <w:rPr>
          <w:b/>
          <w:u w:val="single"/>
        </w:rPr>
        <w:t xml:space="preserve">727212</w:t>
      </w:r>
    </w:p>
    <w:p>
      <w:r>
        <w:t xml:space="preserve">@Panonska_ Emme tiedä. En neve Barbara van. Ertet. Ainoastaan apostrofit puuttuvat edelleen, ei näppäimistöltä.</w:t>
      </w:r>
    </w:p>
    <w:p>
      <w:r>
        <w:rPr>
          <w:b/>
          <w:u w:val="single"/>
        </w:rPr>
        <w:t xml:space="preserve">727213</w:t>
      </w:r>
    </w:p>
    <w:p>
      <w:r>
        <w:t xml:space="preserve">@MiranStajerc Melkein kuin pizdari aamulla Lublania vastaan ja iltapäivällä Štajerskaa vastaan 😝😝</w:t>
      </w:r>
    </w:p>
    <w:p>
      <w:r>
        <w:rPr>
          <w:b/>
          <w:u w:val="single"/>
        </w:rPr>
        <w:t xml:space="preserve">727214</w:t>
      </w:r>
    </w:p>
    <w:p>
      <w:r>
        <w:t xml:space="preserve">Iztok Osojnik: USMS oli puolueen etujoukko, opiskelijaliike oli USMS:n etujoukko https://t.co/nAVxN90k9I via @Rtvslo.si</w:t>
      </w:r>
    </w:p>
    <w:p>
      <w:r>
        <w:rPr>
          <w:b/>
          <w:u w:val="single"/>
        </w:rPr>
        <w:t xml:space="preserve">727215</w:t>
      </w:r>
    </w:p>
    <w:p>
      <w:r>
        <w:t xml:space="preserve">Olemme täällä suojelemassa sitä. Aina. Me tiedämme, me voimme, me suojelemme! https://t.co/im48ufGRok</w:t>
      </w:r>
    </w:p>
    <w:p>
      <w:r>
        <w:rPr>
          <w:b/>
          <w:u w:val="single"/>
        </w:rPr>
        <w:t xml:space="preserve">727216</w:t>
      </w:r>
    </w:p>
    <w:p>
      <w:r>
        <w:t xml:space="preserve">@MazzoVanKlein että heillä on niin paljon kokemusta, jos he teeskentelevät olevansa vanhoja, tyhmiä ja opettamattomia.</w:t>
      </w:r>
    </w:p>
    <w:p>
      <w:r>
        <w:rPr>
          <w:b/>
          <w:u w:val="single"/>
        </w:rPr>
        <w:t xml:space="preserve">727217</w:t>
      </w:r>
    </w:p>
    <w:p>
      <w:r>
        <w:t xml:space="preserve">Kaikki valtiolliset toimielimemme, myös yleisradiotoiminta, puolustavat sodanjälkeisiä joukkotuhontamurhia. Siitä ei ole epäilystäkään. https://t.co/ZuRPtKYyUZ</w:t>
      </w:r>
    </w:p>
    <w:p>
      <w:r>
        <w:rPr>
          <w:b/>
          <w:u w:val="single"/>
        </w:rPr>
        <w:t xml:space="preserve">727218</w:t>
      </w:r>
    </w:p>
    <w:p>
      <w:r>
        <w:t xml:space="preserve">@TjasaZavrh Toimittajien pitäisi jättää huomiotta suurin osa poliitikoistamme, mutta aivan liian usein he ovat maamme paskan aiheuttajia.</w:t>
      </w:r>
    </w:p>
    <w:p>
      <w:r>
        <w:rPr>
          <w:b/>
          <w:u w:val="single"/>
        </w:rPr>
        <w:t xml:space="preserve">727219</w:t>
      </w:r>
    </w:p>
    <w:p>
      <w:r>
        <w:t xml:space="preserve">En tue lainkaan maanviljelijöitä, joilla on 3x enemmän tuloja kuin enemmistöllä , jotka tienaavat nopeasti #lampaat mutta eivät välitä ruoan torjunta-aineista #slo</w:t>
      </w:r>
    </w:p>
    <w:p>
      <w:r>
        <w:rPr>
          <w:b/>
          <w:u w:val="single"/>
        </w:rPr>
        <w:t xml:space="preserve">727220</w:t>
      </w:r>
    </w:p>
    <w:p>
      <w:r>
        <w:t xml:space="preserve">@hrastelj Se ei ole pahinta, nyt heillä on myös pentujen suihkut. Pennuille, oikeastaan. Katso ympärillesi, niin saat aivohalvauksen.</w:t>
      </w:r>
    </w:p>
    <w:p>
      <w:r>
        <w:rPr>
          <w:b/>
          <w:u w:val="single"/>
        </w:rPr>
        <w:t xml:space="preserve">727221</w:t>
      </w:r>
    </w:p>
    <w:p>
      <w:r>
        <w:t xml:space="preserve">Rozman: "Bizjak oli melko sairas 14 päivää sitten, hän tarvitsee jonkin aikaa palatakseen normaaliksi."</w:t>
      </w:r>
    </w:p>
    <w:p>
      <w:r>
        <w:rPr>
          <w:b/>
          <w:u w:val="single"/>
        </w:rPr>
        <w:t xml:space="preserve">727222</w:t>
      </w:r>
    </w:p>
    <w:p>
      <w:r>
        <w:t xml:space="preserve">@z8_LJ Tavallaan. Olen vihainen tuomareista ja huonoista kriteereistä, mutta menen silti ulos ja teen maaleja. Ja joskus kädelläni.</w:t>
      </w:r>
    </w:p>
    <w:p>
      <w:r>
        <w:rPr>
          <w:b/>
          <w:u w:val="single"/>
        </w:rPr>
        <w:t xml:space="preserve">727223</w:t>
      </w:r>
    </w:p>
    <w:p>
      <w:r>
        <w:t xml:space="preserve">@lenci53 @04183Dejan @leaathenatabako Minulla on se edelleen. Makuuhuoneissa ei vittu tee kipeää nukkua.</w:t>
      </w:r>
    </w:p>
    <w:p>
      <w:r>
        <w:rPr>
          <w:b/>
          <w:u w:val="single"/>
        </w:rPr>
        <w:t xml:space="preserve">727224</w:t>
      </w:r>
    </w:p>
    <w:p>
      <w:r>
        <w:t xml:space="preserve">Todellinen isoisä on endodontisti, joka hoitaa (täyttää) juuret.</w:t>
        <w:br/>
        <w:t xml:space="preserve">on yleensä paljon halvempaa pitkällä aikavälillä.</w:t>
        <w:br/>
        <w:t xml:space="preserve">https://t.co/rAC1Ck6aZT https://t.co/rAC1Ck6aZT</w:t>
      </w:r>
    </w:p>
    <w:p>
      <w:r>
        <w:rPr>
          <w:b/>
          <w:u w:val="single"/>
        </w:rPr>
        <w:t xml:space="preserve">727225</w:t>
      </w:r>
    </w:p>
    <w:p>
      <w:r>
        <w:t xml:space="preserve">@BlaPorenta Nuorten puolue (huligaanit)? Villit harmaat pantterit? Punaiset SD-roskasakit? Ehkä, ehkä ...</w:t>
      </w:r>
    </w:p>
    <w:p>
      <w:r>
        <w:rPr>
          <w:b/>
          <w:u w:val="single"/>
        </w:rPr>
        <w:t xml:space="preserve">727226</w:t>
      </w:r>
    </w:p>
    <w:p>
      <w:r>
        <w:t xml:space="preserve">Olen samaa mieltä siitä, mitä on ehdotettu, mutta ehkäpä olisi hyödyllistä lieventää asiaa vielä hieman ja ottaa käyttöön naiskiintiöt joukkojen keskuudessa. https://t.co/5Hlj2gSjKE</w:t>
      </w:r>
    </w:p>
    <w:p>
      <w:r>
        <w:rPr>
          <w:b/>
          <w:u w:val="single"/>
        </w:rPr>
        <w:t xml:space="preserve">727227</w:t>
      </w:r>
    </w:p>
    <w:p>
      <w:r>
        <w:t xml:space="preserve">Hyvää huomenta. Kellonvaihto imeytynyt, uusille voitoille. Aion harjoitella ikebanaa.</w:t>
      </w:r>
    </w:p>
    <w:p>
      <w:r>
        <w:rPr>
          <w:b/>
          <w:u w:val="single"/>
        </w:rPr>
        <w:t xml:space="preserve">727228</w:t>
      </w:r>
    </w:p>
    <w:p>
      <w:r>
        <w:t xml:space="preserve">Aseeni ovat aivoni, ja minulla on jotain, mitä pidellä käsissäni, ei pelkoa. https://t.co/xDjg4nwVwr.</w:t>
      </w:r>
    </w:p>
    <w:p>
      <w:r>
        <w:rPr>
          <w:b/>
          <w:u w:val="single"/>
        </w:rPr>
        <w:t xml:space="preserve">727229</w:t>
      </w:r>
    </w:p>
    <w:p>
      <w:r>
        <w:t xml:space="preserve">@nejkom @furli11 No, meidän ei pitäisi reagoida potilaiden psykopaattisiin hyökkäyksiin. Psykiatria huolehtii näistä ihmisraukoista.</w:t>
      </w:r>
    </w:p>
    <w:p>
      <w:r>
        <w:rPr>
          <w:b/>
          <w:u w:val="single"/>
        </w:rPr>
        <w:t xml:space="preserve">727230</w:t>
      </w:r>
    </w:p>
    <w:p>
      <w:r>
        <w:t xml:space="preserve">He eivät etsi niitä, he vain päättävät tuloksen. #salabajzers https://t.co/vc0RkSsJNX</w:t>
      </w:r>
    </w:p>
    <w:p>
      <w:r>
        <w:rPr>
          <w:b/>
          <w:u w:val="single"/>
        </w:rPr>
        <w:t xml:space="preserve">727231</w:t>
      </w:r>
    </w:p>
    <w:p>
      <w:r>
        <w:t xml:space="preserve">Auta F21:tä löytämään paras pankki, joka on huomaamaton ja immuuni raskaille 2 miljoonalle eurolle.</w:t>
      </w:r>
    </w:p>
    <w:p>
      <w:r>
        <w:rPr>
          <w:b/>
          <w:u w:val="single"/>
        </w:rPr>
        <w:t xml:space="preserve">727232</w:t>
      </w:r>
    </w:p>
    <w:p>
      <w:r>
        <w:t xml:space="preserve">@freewiseguy luultavasti patruunassa on ripoteltu briljantteja, 45€ on vain kirjoitettu näin....... kissat---hiirien jahtaaminen, butale</w:t>
      </w:r>
    </w:p>
    <w:p>
      <w:r>
        <w:rPr>
          <w:b/>
          <w:u w:val="single"/>
        </w:rPr>
        <w:t xml:space="preserve">727233</w:t>
      </w:r>
    </w:p>
    <w:p>
      <w:r>
        <w:t xml:space="preserve">Jee! Kaikille teille, jotka olette ihmetelleet päivä päivältä, minne tie on vienyt minut 😉 Tykkää tästä sivusta! https://t.co/lnyPiHEtNu</w:t>
      </w:r>
    </w:p>
    <w:p>
      <w:r>
        <w:rPr>
          <w:b/>
          <w:u w:val="single"/>
        </w:rPr>
        <w:t xml:space="preserve">727234</w:t>
      </w:r>
    </w:p>
    <w:p>
      <w:r>
        <w:t xml:space="preserve">... Luovuus palkitsee! Viimeinen vinkki ennen huomista arvontatilaisuutta! Tuntuuko sinusta yhtään valoisammalta? :P https://t.co/4qIzbjxtqh https://t.co/4qIzbjxtqh</w:t>
      </w:r>
    </w:p>
    <w:p>
      <w:r>
        <w:rPr>
          <w:b/>
          <w:u w:val="single"/>
        </w:rPr>
        <w:t xml:space="preserve">727235</w:t>
      </w:r>
    </w:p>
    <w:p>
      <w:r>
        <w:t xml:space="preserve">@NinaTomazin @vanfranco @AmChamSlovenia Eli teillä on huijareita aivan jäsenistönne joukossa :)</w:t>
      </w:r>
    </w:p>
    <w:p>
      <w:r>
        <w:rPr>
          <w:b/>
          <w:u w:val="single"/>
        </w:rPr>
        <w:t xml:space="preserve">727236</w:t>
      </w:r>
    </w:p>
    <w:p>
      <w:r>
        <w:t xml:space="preserve">@Marjantevz @miro5ek @JJansaSDS @MiroCerar Tudun yliäänijuna..mieluiten aurinkokennolla !? https://t.co/NEDmMNh21B</w:t>
      </w:r>
    </w:p>
    <w:p>
      <w:r>
        <w:rPr>
          <w:b/>
          <w:u w:val="single"/>
        </w:rPr>
        <w:t xml:space="preserve">727237</w:t>
      </w:r>
    </w:p>
    <w:p>
      <w:r>
        <w:t xml:space="preserve">@MilanZver Palestiina tunnusti Israelin jo vuonna 1993! Tämä on pelkkää harhaa. @TVReviews #arvostelut</w:t>
      </w:r>
    </w:p>
    <w:p>
      <w:r>
        <w:rPr>
          <w:b/>
          <w:u w:val="single"/>
        </w:rPr>
        <w:t xml:space="preserve">727238</w:t>
      </w:r>
    </w:p>
    <w:p>
      <w:r>
        <w:t xml:space="preserve">@dr_Olaj @laurakriznik @BorutPahor ...tämä (ja vastaava!) verituomio-paska ei yllä Precedent Pahorin ylistämään Instagramiin....</w:t>
      </w:r>
    </w:p>
    <w:p>
      <w:r>
        <w:rPr>
          <w:b/>
          <w:u w:val="single"/>
        </w:rPr>
        <w:t xml:space="preserve">727239</w:t>
      </w:r>
    </w:p>
    <w:p>
      <w:r>
        <w:t xml:space="preserve">oikea slovenialainen kapteeni suhtautuu uuden slovenialaisen lentoyhtiön vastustajiin :D</w:t>
        <w:br/>
        <w:t xml:space="preserve">#bucibuc https://t.co/giqwiipg6n</w:t>
      </w:r>
    </w:p>
    <w:p>
      <w:r>
        <w:rPr>
          <w:b/>
          <w:u w:val="single"/>
        </w:rPr>
        <w:t xml:space="preserve">727240</w:t>
      </w:r>
    </w:p>
    <w:p>
      <w:r>
        <w:t xml:space="preserve">@marinmedak @Z3MQP @refaktor @kricac Periaatteessa olet juuri antanut hänelle rikkeen, koska hänellä on kolme. Ja traktori. Mene ja osta silmälasit :-D</w:t>
      </w:r>
    </w:p>
    <w:p>
      <w:r>
        <w:rPr>
          <w:b/>
          <w:u w:val="single"/>
        </w:rPr>
        <w:t xml:space="preserve">727241</w:t>
      </w:r>
    </w:p>
    <w:p>
      <w:r>
        <w:t xml:space="preserve">@edvardkadic Laki on laki, kyllä, tiedän, ei ole mitään tervettä järkeä, eikä sitä pitäisi odottaa tämän hallituksen henkiseltä katastrofilta.</w:t>
      </w:r>
    </w:p>
    <w:p>
      <w:r>
        <w:rPr>
          <w:b/>
          <w:u w:val="single"/>
        </w:rPr>
        <w:t xml:space="preserve">727242</w:t>
      </w:r>
    </w:p>
    <w:p>
      <w:r>
        <w:t xml:space="preserve">Tällaiset ohjelmat tuovat runsaasti ääniä, jotka maksetaan meidän taskuistamme. https://t.co/xZM1TK7i1g.</w:t>
      </w:r>
    </w:p>
    <w:p>
      <w:r>
        <w:rPr>
          <w:b/>
          <w:u w:val="single"/>
        </w:rPr>
        <w:t xml:space="preserve">727243</w:t>
      </w:r>
    </w:p>
    <w:p>
      <w:r>
        <w:t xml:space="preserve">@DominikaSvarc Saksa on vastassa jotain muuta! Esimerkiksi väkivaltaisilta jihadisteilta, jotka ovat naamioituneet maahanmuuttajiksi alueilta, joilla ei ole sotaa!</w:t>
      </w:r>
    </w:p>
    <w:p>
      <w:r>
        <w:rPr>
          <w:b/>
          <w:u w:val="single"/>
        </w:rPr>
        <w:t xml:space="preserve">727244</w:t>
      </w:r>
    </w:p>
    <w:p>
      <w:r>
        <w:t xml:space="preserve">@had @SaksanTurismi Jos sinulla on pyörä, lähde ajelulle hosta. Paikalliset ovat kaikki pyöräilijöitä, ja kaupungin ympärillä on paljon pyöräkaistoja.</w:t>
      </w:r>
    </w:p>
    <w:p>
      <w:r>
        <w:rPr>
          <w:b/>
          <w:u w:val="single"/>
        </w:rPr>
        <w:t xml:space="preserve">727245</w:t>
      </w:r>
    </w:p>
    <w:p>
      <w:r>
        <w:t xml:space="preserve">Tämä juoma on todella maukas, se virkistää ja antaa energiaa, ja se auttaa sinua säätelemään ruoansulatusta. Tee se :) https://t.co/ZGFBOa9dGf</w:t>
      </w:r>
    </w:p>
    <w:p>
      <w:r>
        <w:rPr>
          <w:b/>
          <w:u w:val="single"/>
        </w:rPr>
        <w:t xml:space="preserve">727246</w:t>
      </w:r>
    </w:p>
    <w:p>
      <w:r>
        <w:t xml:space="preserve">@zelenilka @protislovje Jopa silkkipitsinen esiliina voi olla hieno... 🤣</w:t>
      </w:r>
    </w:p>
    <w:p>
      <w:r>
        <w:rPr>
          <w:b/>
          <w:u w:val="single"/>
        </w:rPr>
        <w:t xml:space="preserve">727247</w:t>
      </w:r>
    </w:p>
    <w:p>
      <w:r>
        <w:t xml:space="preserve">@BRajgelj @SpletnaMladina Ei ole juurikaan eroa sillä, kieltääkö poliisi muusikon konsertin vai Primcin kaltaiset mielenosoittajat, jotka hiipivät lavalle.</w:t>
      </w:r>
    </w:p>
    <w:p>
      <w:r>
        <w:rPr>
          <w:b/>
          <w:u w:val="single"/>
        </w:rPr>
        <w:t xml:space="preserve">727248</w:t>
      </w:r>
    </w:p>
    <w:p>
      <w:r>
        <w:t xml:space="preserve">@_wupe @sarecmarjan Sekä @sarecmarjan että @MiroCerar näyttävät olevan @POTUSin kolonoskopistit. Pelkkiä nössöjä, joilla ei ole selkärankaa. Ugh!</w:t>
      </w:r>
    </w:p>
    <w:p>
      <w:r>
        <w:rPr>
          <w:b/>
          <w:u w:val="single"/>
        </w:rPr>
        <w:t xml:space="preserve">727249</w:t>
      </w:r>
    </w:p>
    <w:p>
      <w:r>
        <w:t xml:space="preserve">KESKIVIIKKO 27. SYYSKUU</w:t>
        <w:br/>
        <w:t xml:space="preserve">Kuu siirtyy Jousimiehestä Kauriin</w:t>
        <w:br/>
        <w:t xml:space="preserve">Tarpeemme seurustella ja pitää hauskaa lisääntyy.... https://t.co/UGLz6WJ3pW</w:t>
      </w:r>
    </w:p>
    <w:p>
      <w:r>
        <w:rPr>
          <w:b/>
          <w:u w:val="single"/>
        </w:rPr>
        <w:t xml:space="preserve">727250</w:t>
      </w:r>
    </w:p>
    <w:p>
      <w:r>
        <w:t xml:space="preserve">Ammattiliitot haluavat korkeampia takapalkkoja, kuinka mukavaa, eläkeläiset eivät halua sitä! https://t.co/nP6cd2SYEe</w:t>
      </w:r>
    </w:p>
    <w:p>
      <w:r>
        <w:rPr>
          <w:b/>
          <w:u w:val="single"/>
        </w:rPr>
        <w:t xml:space="preserve">727251</w:t>
      </w:r>
    </w:p>
    <w:p>
      <w:r>
        <w:t xml:space="preserve">@Slovenka2be Mikä riesa. Ehkä hän on sairas, mutta ei ole. Olette kaikki fiksuimpia. Vitut kaikesta ja arvostelet kaikkea.</w:t>
      </w:r>
    </w:p>
    <w:p>
      <w:r>
        <w:rPr>
          <w:b/>
          <w:u w:val="single"/>
        </w:rPr>
        <w:t xml:space="preserve">727252</w:t>
      </w:r>
    </w:p>
    <w:p>
      <w:r>
        <w:t xml:space="preserve">@shyam2001 Mitä me urheilutoimittajat teemme joka toisessa pelissä, kun maali tehdään 93. minuutilla tai kun maali tehdään summerin soidessa tai jatkoajalla.</w:t>
      </w:r>
    </w:p>
    <w:p>
      <w:r>
        <w:rPr>
          <w:b/>
          <w:u w:val="single"/>
        </w:rPr>
        <w:t xml:space="preserve">727253</w:t>
      </w:r>
    </w:p>
    <w:p>
      <w:r>
        <w:t xml:space="preserve">@Pizama @cankarjevdom Älä vain aja valkoisella pakettiautolla ja sulata makeisia...</w:t>
      </w:r>
    </w:p>
    <w:p>
      <w:r>
        <w:rPr>
          <w:b/>
          <w:u w:val="single"/>
        </w:rPr>
        <w:t xml:space="preserve">727254</w:t>
      </w:r>
    </w:p>
    <w:p>
      <w:r>
        <w:t xml:space="preserve">Kaikki tukeni katalonialaisille, yrittäkää päästä eroon mahdollisimman monista espanjalaisista fasisteista, jotka ovat liittyneet teihin, pettäneet meidät ja lisääntyvät nyt kuin rotat.</w:t>
      </w:r>
    </w:p>
    <w:p>
      <w:r>
        <w:rPr>
          <w:b/>
          <w:u w:val="single"/>
        </w:rPr>
        <w:t xml:space="preserve">727255</w:t>
      </w:r>
    </w:p>
    <w:p>
      <w:r>
        <w:t xml:space="preserve">@noobzor99 @strankaSDS @miro5ek Kuka sinua puolustaa, mene asumaan Italiaan. Te ette myy maatamme.</w:t>
      </w:r>
    </w:p>
    <w:p>
      <w:r>
        <w:rPr>
          <w:b/>
          <w:u w:val="single"/>
        </w:rPr>
        <w:t xml:space="preserve">727256</w:t>
      </w:r>
    </w:p>
    <w:p>
      <w:r>
        <w:t xml:space="preserve">HUOMENNA Mariborissa! KID KIBLA Valppaus, taistelu, ylpeys -näyttelyn avajaisten jälkeen | Valppaus, taistelu, ylpeys -näyttelyn avajaiset... https://t.co/gp5RPLloBa</w:t>
      </w:r>
    </w:p>
    <w:p>
      <w:r>
        <w:rPr>
          <w:b/>
          <w:u w:val="single"/>
        </w:rPr>
        <w:t xml:space="preserve">727257</w:t>
      </w:r>
    </w:p>
    <w:p>
      <w:r>
        <w:t xml:space="preserve">Laadukkaat bambusta valmistetut lämpösukat pitävät jalkasi viileinä. Kun ostat kupongin, saat 5 paria... https://t.co/qa0VMP2pB4</w:t>
      </w:r>
    </w:p>
    <w:p>
      <w:r>
        <w:rPr>
          <w:b/>
          <w:u w:val="single"/>
        </w:rPr>
        <w:t xml:space="preserve">727258</w:t>
      </w:r>
    </w:p>
    <w:p>
      <w:r>
        <w:t xml:space="preserve">@RajkoJerenec @marinmedak Jopa tavallinen betoni, eli plata tai hieno päällyste, antaa tiivistettynä erittäin hyvän tuloksen.</w:t>
      </w:r>
    </w:p>
    <w:p>
      <w:r>
        <w:rPr>
          <w:b/>
          <w:u w:val="single"/>
        </w:rPr>
        <w:t xml:space="preserve">727259</w:t>
      </w:r>
    </w:p>
    <w:p>
      <w:r>
        <w:t xml:space="preserve">@vinkovasle1 Sen sijaan, että hän olisi hiljaa, hän puhuu kuin rummuttaisi TAMTAMissa.</w:t>
      </w:r>
    </w:p>
    <w:p>
      <w:r>
        <w:rPr>
          <w:b/>
          <w:u w:val="single"/>
        </w:rPr>
        <w:t xml:space="preserve">727260</w:t>
      </w:r>
    </w:p>
    <w:p>
      <w:r>
        <w:t xml:space="preserve">Miljoonan euron kysymys</w:t>
        <w:br/>
        <w:t xml:space="preserve">Miksi sirkusesiintyjät pakottavat maan pakoon?</w:t>
        <w:br/>
        <w:br/>
        <w:t xml:space="preserve">https://t.co/ymUm0MeBGc</w:t>
      </w:r>
    </w:p>
    <w:p>
      <w:r>
        <w:rPr>
          <w:b/>
          <w:u w:val="single"/>
        </w:rPr>
        <w:t xml:space="preserve">727261</w:t>
      </w:r>
    </w:p>
    <w:p>
      <w:r>
        <w:t xml:space="preserve">@anzeznidarsic @Change Pu pa mej mej no mutta lupaan olla käyttämättä sloveenin kieltä iUredzajissani.</w:t>
      </w:r>
    </w:p>
    <w:p>
      <w:r>
        <w:rPr>
          <w:b/>
          <w:u w:val="single"/>
        </w:rPr>
        <w:t xml:space="preserve">727262</w:t>
      </w:r>
    </w:p>
    <w:p>
      <w:r>
        <w:t xml:space="preserve">@Pertinacal @Faktor_com @ZoranDELA @KanglerFranc @RomanVodeb Luulen, että tämä on syy Logarin osallistumattomuuteen ohjelmassa:</w:t>
        <w:br/>
        <w:br/>
        <w:t xml:space="preserve">https://t.co/EJqxFlq29r</w:t>
      </w:r>
    </w:p>
    <w:p>
      <w:r>
        <w:rPr>
          <w:b/>
          <w:u w:val="single"/>
        </w:rPr>
        <w:t xml:space="preserve">727263</w:t>
      </w:r>
    </w:p>
    <w:p>
      <w:r>
        <w:t xml:space="preserve">kaikki hyvät asiat kuolleista -</w:t>
        <w:br/>
        <w:br/>
        <w:t xml:space="preserve">Silvo oli lempeä, yksinkertainen ja ujo poika. Hän rakasti äitiään hyvin paljon.</w:t>
      </w:r>
    </w:p>
    <w:p>
      <w:r>
        <w:rPr>
          <w:b/>
          <w:u w:val="single"/>
        </w:rPr>
        <w:t xml:space="preserve">727264</w:t>
      </w:r>
    </w:p>
    <w:p>
      <w:r>
        <w:t xml:space="preserve">@VaneGosnik Entä se miehittävä ulkomaalainen, joka murskasi ja poltti Gornja Radgonan? Kansallinen sankari.</w:t>
      </w:r>
    </w:p>
    <w:p>
      <w:r>
        <w:rPr>
          <w:b/>
          <w:u w:val="single"/>
        </w:rPr>
        <w:t xml:space="preserve">727265</w:t>
      </w:r>
    </w:p>
    <w:p>
      <w:r>
        <w:t xml:space="preserve">@ukec4 @follower70 Omalla tavallaan?! Onko tuo uusi tapa sanoa valehtelu? Älkää räpäyttäkö silmiänne, ne syövät hitaasti toisensa.</w:t>
      </w:r>
    </w:p>
    <w:p>
      <w:r>
        <w:rPr>
          <w:b/>
          <w:u w:val="single"/>
        </w:rPr>
        <w:t xml:space="preserve">727266</w:t>
      </w:r>
    </w:p>
    <w:p>
      <w:r>
        <w:t xml:space="preserve">@ModernFarmer Voi kyllä. Twitter-syötteeni ei koostu trolleista, joiden täytyy löysätä venttiilejään minua kohtaan.</w:t>
      </w:r>
    </w:p>
    <w:p>
      <w:r>
        <w:rPr>
          <w:b/>
          <w:u w:val="single"/>
        </w:rPr>
        <w:t xml:space="preserve">727267</w:t>
      </w:r>
    </w:p>
    <w:p>
      <w:r>
        <w:t xml:space="preserve">Twiter-maailma? Näin äitini leipoo! Syvä kunnianosoitus. 👏👏👏👏😀 #OrangeTorta https://t.co/Jz8PH5EFuR</w:t>
      </w:r>
    </w:p>
    <w:p>
      <w:r>
        <w:rPr>
          <w:b/>
          <w:u w:val="single"/>
        </w:rPr>
        <w:t xml:space="preserve">727268</w:t>
      </w:r>
    </w:p>
    <w:p>
      <w:r>
        <w:t xml:space="preserve">Jäljittäjä, joka on paljastanut monta Watergatea. Hänellä oli kotona vuotava hana! #self-replicator https://t.co/jOVzBgqCSM</w:t>
      </w:r>
    </w:p>
    <w:p>
      <w:r>
        <w:rPr>
          <w:b/>
          <w:u w:val="single"/>
        </w:rPr>
        <w:t xml:space="preserve">727269</w:t>
      </w:r>
    </w:p>
    <w:p>
      <w:r>
        <w:t xml:space="preserve">Haluaisin, mutta "köyhät alaikäiset" juovat viinaa vain tuoppeina... #zamaški https://t.co/I0bJuKZKIj</w:t>
      </w:r>
    </w:p>
    <w:p>
      <w:r>
        <w:rPr>
          <w:b/>
          <w:u w:val="single"/>
        </w:rPr>
        <w:t xml:space="preserve">727270</w:t>
      </w:r>
    </w:p>
    <w:p>
      <w:r>
        <w:t xml:space="preserve">@SiolSPORTAL @KlemenBauer Mutta sinun ei tarvitse ampua seisomaan kesällä, kiitos selvennyksestä...</w:t>
      </w:r>
    </w:p>
    <w:p>
      <w:r>
        <w:rPr>
          <w:b/>
          <w:u w:val="single"/>
        </w:rPr>
        <w:t xml:space="preserve">727271</w:t>
      </w:r>
    </w:p>
    <w:p>
      <w:r>
        <w:t xml:space="preserve">@dragnslyr_ds Et todellakaan voi nostaa näitä yksilöitä omalle tasollesi... ehkä omalle alallesi, mutta et omalle tasollesi!</w:t>
      </w:r>
    </w:p>
    <w:p>
      <w:r>
        <w:rPr>
          <w:b/>
          <w:u w:val="single"/>
        </w:rPr>
        <w:t xml:space="preserve">727272</w:t>
      </w:r>
    </w:p>
    <w:p>
      <w:r>
        <w:t xml:space="preserve">@Urskitka kannattaa käydä kerran katsomassa, yksi veistoksista on todella taideteos. mutta pukeudu lämpimästi ja laita vaatteet päälle ja varo nilkkaasi.</w:t>
      </w:r>
    </w:p>
    <w:p>
      <w:r>
        <w:rPr>
          <w:b/>
          <w:u w:val="single"/>
        </w:rPr>
        <w:t xml:space="preserve">727273</w:t>
      </w:r>
    </w:p>
    <w:p>
      <w:r>
        <w:t xml:space="preserve">@ZigaTurk siitä, miten työntekijät ovat kuin apinoita eläintarhassa, ja rikkaat ihmiset heittävät heille herkkuja aina kun he haluavat. https://t.co/Bhs1tRPL2F</w:t>
      </w:r>
    </w:p>
    <w:p>
      <w:r>
        <w:rPr>
          <w:b/>
          <w:u w:val="single"/>
        </w:rPr>
        <w:t xml:space="preserve">727274</w:t>
      </w:r>
    </w:p>
    <w:p>
      <w:r>
        <w:t xml:space="preserve">@gromska_strela 100% vakuutuksen kattama, joka kattoi enemmän kuin endoskopia, puhumattakaan MRI:stä.</w:t>
      </w:r>
    </w:p>
    <w:p>
      <w:r>
        <w:rPr>
          <w:b/>
          <w:u w:val="single"/>
        </w:rPr>
        <w:t xml:space="preserve">727275</w:t>
      </w:r>
    </w:p>
    <w:p>
      <w:r>
        <w:t xml:space="preserve">@Anotherconfuse1 Nyt tiedän kaikkien niiden ihmisten salaisuuden, jotka tärisevät ja sylkevät armottomasti - he ovat kaikki propofolilla! 😂</w:t>
      </w:r>
    </w:p>
    <w:p>
      <w:r>
        <w:rPr>
          <w:b/>
          <w:u w:val="single"/>
        </w:rPr>
        <w:t xml:space="preserve">727276</w:t>
      </w:r>
    </w:p>
    <w:p>
      <w:r>
        <w:t xml:space="preserve">@BrenceNejc Vasemmistolaiset ovat oppineet paljon Goebelsin natsipropagandasta, he hallitsevat sen. Mitä enemmän he tekevät sitä, sitä vähemmän ihmiset uskovat heitä.</w:t>
      </w:r>
    </w:p>
    <w:p>
      <w:r>
        <w:rPr>
          <w:b/>
          <w:u w:val="single"/>
        </w:rPr>
        <w:t xml:space="preserve">727277</w:t>
      </w:r>
    </w:p>
    <w:p>
      <w:r>
        <w:t xml:space="preserve">Tämä kirjoitusasu ei ole yksinomainen, varsinkaan välimerkkien osalta, mutta _ on sen vieressä. Käytännössä, koska idiootit_. https://t.co/dXHbWXUk9M.</w:t>
      </w:r>
    </w:p>
    <w:p>
      <w:r>
        <w:rPr>
          <w:b/>
          <w:u w:val="single"/>
        </w:rPr>
        <w:t xml:space="preserve">727278</w:t>
      </w:r>
    </w:p>
    <w:p>
      <w:r>
        <w:t xml:space="preserve">Poistumisia on tullut ja mennyt viime aikoina... ensin Brexit, sitten Megsit (Britannian tuomioistuimesta) ja nyt Begsit (joukkomme Irakista)....</w:t>
      </w:r>
    </w:p>
    <w:p>
      <w:r>
        <w:rPr>
          <w:b/>
          <w:u w:val="single"/>
        </w:rPr>
        <w:t xml:space="preserve">727279</w:t>
      </w:r>
    </w:p>
    <w:p>
      <w:r>
        <w:t xml:space="preserve">@NedeloTW @ksenijagb Lapsi ei oikeastaan tarvitse niitä... Mutta vanhemmat ja erityisesti isovanhemmat ovat heistä riippuvaisia koko elämänsä ajan.</w:t>
      </w:r>
    </w:p>
    <w:p>
      <w:r>
        <w:rPr>
          <w:b/>
          <w:u w:val="single"/>
        </w:rPr>
        <w:t xml:space="preserve">727280</w:t>
      </w:r>
    </w:p>
    <w:p>
      <w:r>
        <w:t xml:space="preserve">@freewiseguy @MiroCerar Jos he maksavat vain yhdenkin sentin sakosta, se on täydellinen antautuminen ja valtion täydellinen itsetappio.</w:t>
      </w:r>
    </w:p>
    <w:p>
      <w:r>
        <w:rPr>
          <w:b/>
          <w:u w:val="single"/>
        </w:rPr>
        <w:t xml:space="preserve">727281</w:t>
      </w:r>
    </w:p>
    <w:p>
      <w:r>
        <w:t xml:space="preserve">@Nova24TV jos olisi toinenkin kaltaisesi mies niin olisin paskonut ja paskonut tämän roskaväen päälle , katsotaan kuinka kauan he ovat yhdessä</w:t>
      </w:r>
    </w:p>
    <w:p>
      <w:r>
        <w:rPr>
          <w:b/>
          <w:u w:val="single"/>
        </w:rPr>
        <w:t xml:space="preserve">727282</w:t>
      </w:r>
    </w:p>
    <w:p>
      <w:r>
        <w:t xml:space="preserve">@SNG_DRAMA_LJ:n näyttelijät olivat hienosti mukana kyselytunnilla. He vain unohtivat kysyä, missä draama on...</w:t>
      </w:r>
    </w:p>
    <w:p>
      <w:r>
        <w:rPr>
          <w:b/>
          <w:u w:val="single"/>
        </w:rPr>
        <w:t xml:space="preserve">727283</w:t>
      </w:r>
    </w:p>
    <w:p>
      <w:r>
        <w:t xml:space="preserve">@MatevzNovak @KilgoreSH5 Jos noudatat tyhmiä käskyjä, kuolet! Entisenä myyjänä sinun pitäisi tietää se! 😜</w:t>
      </w:r>
    </w:p>
    <w:p>
      <w:r>
        <w:rPr>
          <w:b/>
          <w:u w:val="single"/>
        </w:rPr>
        <w:t xml:space="preserve">727284</w:t>
      </w:r>
    </w:p>
    <w:p>
      <w:r>
        <w:t xml:space="preserve">Kun kuuntelen ympärilleni, vasemmisto on ollut niin pumpulissa pahoista janissareista, että se alkaisi ruveta räyhäämään omiaan vastaan. He eivät näe ulos tallista.</w:t>
      </w:r>
    </w:p>
    <w:p>
      <w:r>
        <w:rPr>
          <w:b/>
          <w:u w:val="single"/>
        </w:rPr>
        <w:t xml:space="preserve">727285</w:t>
      </w:r>
    </w:p>
    <w:p>
      <w:r>
        <w:t xml:space="preserve">Nainen on todellakin outo olento. Hän katsoo jatkuvasti peiliin, mutta ei silloin, kun hän ajaa autoa takaperin... #linchiteme</w:t>
      </w:r>
    </w:p>
    <w:p>
      <w:r>
        <w:rPr>
          <w:b/>
          <w:u w:val="single"/>
        </w:rPr>
        <w:t xml:space="preserve">727286</w:t>
      </w:r>
    </w:p>
    <w:p>
      <w:r>
        <w:t xml:space="preserve">Soros-säätiö jättää Unkarin Orbanin politiikan vuoksi https://t.co/co0zYxvdvY</w:t>
      </w:r>
    </w:p>
    <w:p>
      <w:r>
        <w:rPr>
          <w:b/>
          <w:u w:val="single"/>
        </w:rPr>
        <w:t xml:space="preserve">727287</w:t>
      </w:r>
    </w:p>
    <w:p>
      <w:r>
        <w:t xml:space="preserve">@MitjaKravanja @rrookk10 Se ei ollut edes niin sääli. Suomalaiset olivat jo täydessä vauhdissa, ja Bišćan oli siihen mennessä "perinyt" helvetinmoisen armeijan.</w:t>
      </w:r>
    </w:p>
    <w:p>
      <w:r>
        <w:rPr>
          <w:b/>
          <w:u w:val="single"/>
        </w:rPr>
        <w:t xml:space="preserve">727288</w:t>
      </w:r>
    </w:p>
    <w:p>
      <w:r>
        <w:t xml:space="preserve">En voi uskoa, että ihmiset äänestävät ääliöitä, jotka tulevat joka neljäs vuosi.</w:t>
      </w:r>
    </w:p>
    <w:p>
      <w:r>
        <w:rPr>
          <w:b/>
          <w:u w:val="single"/>
        </w:rPr>
        <w:t xml:space="preserve">727289</w:t>
      </w:r>
    </w:p>
    <w:p>
      <w:r>
        <w:t xml:space="preserve">@strankaSDS @ANJABAHZIBERT Vatsani kääntyy, mitä koalitio ei ole tajunnut hullu hullu hullu hullu hullu hullu hullu hullu hullu hullu hullu hullu hullu hullu hullu hullu hullu hullu hullu hullu hullu hullu hullu.</w:t>
      </w:r>
    </w:p>
    <w:p>
      <w:r>
        <w:rPr>
          <w:b/>
          <w:u w:val="single"/>
        </w:rPr>
        <w:t xml:space="preserve">727290</w:t>
      </w:r>
    </w:p>
    <w:p>
      <w:r>
        <w:t xml:space="preserve">Se sykähdys, kun viime hetkellä tajuat, että olet melkein lähettänyt tekstiviestin väärälle henkilölle.</w:t>
      </w:r>
    </w:p>
    <w:p>
      <w:r>
        <w:rPr>
          <w:b/>
          <w:u w:val="single"/>
        </w:rPr>
        <w:t xml:space="preserve">727291</w:t>
      </w:r>
    </w:p>
    <w:p>
      <w:r>
        <w:t xml:space="preserve">@LazarjevPolzek Beco hidas ruoka-astia ja silikoninen kokoontaitettava vesipullo matkaa varten.</w:t>
      </w:r>
    </w:p>
    <w:p>
      <w:r>
        <w:rPr>
          <w:b/>
          <w:u w:val="single"/>
        </w:rPr>
        <w:t xml:space="preserve">727292</w:t>
      </w:r>
    </w:p>
    <w:p>
      <w:r>
        <w:t xml:space="preserve">Kun ostat uudet trikoot kuukausi sitten ja pääset vihdoin aloittamaan maanantaitreenin ulkona, ensimmäisenä maanantaina ilman lenkkiä.</w:t>
      </w:r>
    </w:p>
    <w:p>
      <w:r>
        <w:rPr>
          <w:b/>
          <w:u w:val="single"/>
        </w:rPr>
        <w:t xml:space="preserve">727293</w:t>
      </w:r>
    </w:p>
    <w:p>
      <w:r>
        <w:t xml:space="preserve">@MihaRosa79 @tomicvioleta @strankalevica Vasemmisto on tehnyt huonoa julkisuutta itselleen hänen kanssaan..ja he ovat lukinneet hänet kellariin..koska raja unohtaa...</w:t>
      </w:r>
    </w:p>
    <w:p>
      <w:r>
        <w:rPr>
          <w:b/>
          <w:u w:val="single"/>
        </w:rPr>
        <w:t xml:space="preserve">727294</w:t>
      </w:r>
    </w:p>
    <w:p>
      <w:r>
        <w:t xml:space="preserve">@KARANTANEC @MetkaSmole Äärivasemmistolaiset (entiset kommunistit) ovat slovenialaisten, Slovenian ja heidän kotimaansa murhaajia. He ovat aina. Kuinka kauan?</w:t>
      </w:r>
    </w:p>
    <w:p>
      <w:r>
        <w:rPr>
          <w:b/>
          <w:u w:val="single"/>
        </w:rPr>
        <w:t xml:space="preserve">727295</w:t>
      </w:r>
    </w:p>
    <w:p>
      <w:r>
        <w:t xml:space="preserve">@JozeBizjak @m_bostjan gaber olisi mieluummin luokkatoveri kuin koulujärjestelmän luoja minulle</w:t>
      </w:r>
    </w:p>
    <w:p>
      <w:r>
        <w:rPr>
          <w:b/>
          <w:u w:val="single"/>
        </w:rPr>
        <w:t xml:space="preserve">727296</w:t>
      </w:r>
    </w:p>
    <w:p>
      <w:r>
        <w:t xml:space="preserve">@Libertarec @MarTin98766959 He haluavat sanoa, että kaikki eivät voi olla subalpiinihallinto.</w:t>
        <w:br/>
        <w:br/>
        <w:t xml:space="preserve"> #inflated</w:t>
      </w:r>
    </w:p>
    <w:p>
      <w:r>
        <w:rPr>
          <w:b/>
          <w:u w:val="single"/>
        </w:rPr>
        <w:t xml:space="preserve">727297</w:t>
      </w:r>
    </w:p>
    <w:p>
      <w:r>
        <w:t xml:space="preserve">@bmz9453 Näytetään tämä anonyymi vielä kerran, jotta näemme tarinan toisen puolen. Narsistinen nousukas Calimero!</w:t>
      </w:r>
    </w:p>
    <w:p>
      <w:r>
        <w:rPr>
          <w:b/>
          <w:u w:val="single"/>
        </w:rPr>
        <w:t xml:space="preserve">727298</w:t>
      </w:r>
    </w:p>
    <w:p>
      <w:r>
        <w:t xml:space="preserve">@ParisotSeb @vladaRS Kaikki on vain alaluokan vuoksi, mikä vankila, siellä vielä nussitaan pirua!</w:t>
      </w:r>
    </w:p>
    <w:p>
      <w:r>
        <w:rPr>
          <w:b/>
          <w:u w:val="single"/>
        </w:rPr>
        <w:t xml:space="preserve">727299</w:t>
      </w:r>
    </w:p>
    <w:p>
      <w:r>
        <w:t xml:space="preserve">@24ur_com Kyllä, kyllä...keiju veri ja parta on meidän...kaunista...ketä sinä nyt nuolee?</w:t>
      </w:r>
    </w:p>
    <w:p>
      <w:r>
        <w:rPr>
          <w:b/>
          <w:u w:val="single"/>
        </w:rPr>
        <w:t xml:space="preserve">727300</w:t>
      </w:r>
    </w:p>
    <w:p>
      <w:r>
        <w:t xml:space="preserve">Jos tarvitsisimme lisää todisteita länsinaapurimme syvenevästä rappiosta ... https://t.co/soc7DCZMM6 ...</w:t>
      </w:r>
    </w:p>
    <w:p>
      <w:r>
        <w:rPr>
          <w:b/>
          <w:u w:val="single"/>
        </w:rPr>
        <w:t xml:space="preserve">727301</w:t>
      </w:r>
    </w:p>
    <w:p>
      <w:r>
        <w:t xml:space="preserve">Tunnettu santarmi selvitti #NotreDamen tulipalon syyn... ilmeisesti #Esmeralda nukahti sänkyyn sytytetyn savukkeen kanssa. ⛪️😴🚬🔥 https://t.co/9QDO8MWKFB</w:t>
      </w:r>
    </w:p>
    <w:p>
      <w:r>
        <w:rPr>
          <w:b/>
          <w:u w:val="single"/>
        </w:rPr>
        <w:t xml:space="preserve">727302</w:t>
      </w:r>
    </w:p>
    <w:p>
      <w:r>
        <w:t xml:space="preserve">En ymmärrä - miksi nuoret vaaleat pennut värjäävät karvansa mustiksi? Miksi heillä on niin kiire? Mikseivät he voi odottaa, että harmaat hiukset kasvavat takaisin?</w:t>
      </w:r>
    </w:p>
    <w:p>
      <w:r>
        <w:rPr>
          <w:b/>
          <w:u w:val="single"/>
        </w:rPr>
        <w:t xml:space="preserve">727303</w:t>
      </w:r>
    </w:p>
    <w:p>
      <w:r>
        <w:t xml:space="preserve">@vinkovasle1 "Turbolenten"? WTF!</w:t>
        <w:br/>
        <w:br/>
        <w:t xml:space="preserve"> Tätä ei opeta heille vain Zvezdaninin koiran jebao, vaan myös Toporišićin 🤣.</w:t>
      </w:r>
    </w:p>
    <w:p>
      <w:r>
        <w:rPr>
          <w:b/>
          <w:u w:val="single"/>
        </w:rPr>
        <w:t xml:space="preserve">727304</w:t>
      </w:r>
    </w:p>
    <w:p>
      <w:r>
        <w:t xml:space="preserve">@illegall_blonde Olen kuullut, että tuolla tiellä voi tuhota renkaat nopeasti, koska asfaltti on hieman karheampi. Näin minulle ovat kertoneet jotkut siellä asuvat ihmiset.</w:t>
      </w:r>
    </w:p>
    <w:p>
      <w:r>
        <w:rPr>
          <w:b/>
          <w:u w:val="single"/>
        </w:rPr>
        <w:t xml:space="preserve">727305</w:t>
      </w:r>
    </w:p>
    <w:p>
      <w:r>
        <w:t xml:space="preserve">@JJansaSDS: @zzTurk ja @AlenkaJerajSDS korjaavat puolueen katastrofaalisen PR:n... Menetetty aika vankilassa PRESS</w:t>
      </w:r>
    </w:p>
    <w:p>
      <w:r>
        <w:rPr>
          <w:b/>
          <w:u w:val="single"/>
        </w:rPr>
        <w:t xml:space="preserve">727306</w:t>
      </w:r>
    </w:p>
    <w:p>
      <w:r>
        <w:t xml:space="preserve">Tomčeva, mitä mieltä olet Janez Janšan primitiivisistä ja loukkaavista twiiteistä #vol17ve?</w:t>
      </w:r>
    </w:p>
    <w:p>
      <w:r>
        <w:rPr>
          <w:b/>
          <w:u w:val="single"/>
        </w:rPr>
        <w:t xml:space="preserve">727307</w:t>
      </w:r>
    </w:p>
    <w:p>
      <w:r>
        <w:t xml:space="preserve">Jos tämä pitää paikkansa, niin nollasiko puolustusministeri kaikki ammukset PVja:lle 🤔 https://t.co/kXAr3xWEko</w:t>
      </w:r>
    </w:p>
    <w:p>
      <w:r>
        <w:rPr>
          <w:b/>
          <w:u w:val="single"/>
        </w:rPr>
        <w:t xml:space="preserve">727308</w:t>
      </w:r>
    </w:p>
    <w:p>
      <w:r>
        <w:t xml:space="preserve">Nykyaika. Kun mies synnyttää ja nainen luovuttaa siittiöitä. https://t.co/bSJ3CF0EqZ ...</w:t>
      </w:r>
    </w:p>
    <w:p>
      <w:r>
        <w:rPr>
          <w:b/>
          <w:u w:val="single"/>
        </w:rPr>
        <w:t xml:space="preserve">727309</w:t>
      </w:r>
    </w:p>
    <w:p>
      <w:r>
        <w:t xml:space="preserve">@J_Lapajne pukeutuu edelleen, jos katson Chaplin-elokuvan, jonka olen jo kauan sitten unohtanut, saan kyyneleet.</w:t>
      </w:r>
    </w:p>
    <w:p>
      <w:r>
        <w:rPr>
          <w:b/>
          <w:u w:val="single"/>
        </w:rPr>
        <w:t xml:space="preserve">727310</w:t>
      </w:r>
    </w:p>
    <w:p>
      <w:r>
        <w:t xml:space="preserve">@Alex4aleksandra @alesernecl Cmerar pillua viimeisissä kaasuissa. Hei hei hei Mirko.</w:t>
      </w:r>
    </w:p>
    <w:p>
      <w:r>
        <w:rPr>
          <w:b/>
          <w:u w:val="single"/>
        </w:rPr>
        <w:t xml:space="preserve">727311</w:t>
      </w:r>
    </w:p>
    <w:p>
      <w:r>
        <w:t xml:space="preserve">Kiitos Rudolf Maister. Ilman teitä jokainen bademaister, schlosser ja gartenzwehrer puhuisi saksaa.</w:t>
      </w:r>
    </w:p>
    <w:p>
      <w:r>
        <w:rPr>
          <w:b/>
          <w:u w:val="single"/>
        </w:rPr>
        <w:t xml:space="preserve">727312</w:t>
      </w:r>
    </w:p>
    <w:p>
      <w:r>
        <w:t xml:space="preserve">@BojanPozar @VisitMaribor @KanglerFranc @StrankaSMC @Twitter Tämä on roisto, eikä siksi, että hän maksaa mustalle siivoojalle!</w:t>
      </w:r>
    </w:p>
    <w:p>
      <w:r>
        <w:rPr>
          <w:b/>
          <w:u w:val="single"/>
        </w:rPr>
        <w:t xml:space="preserve">727313</w:t>
      </w:r>
    </w:p>
    <w:p>
      <w:r>
        <w:t xml:space="preserve">@bmz9453 @Alex4aleksandra Toki... mutta sorretut ovat aivan kuten #Venezuelassa #YellowVestissä.</w:t>
      </w:r>
    </w:p>
    <w:p>
      <w:r>
        <w:rPr>
          <w:b/>
          <w:u w:val="single"/>
        </w:rPr>
        <w:t xml:space="preserve">727314</w:t>
      </w:r>
    </w:p>
    <w:p>
      <w:r>
        <w:t xml:space="preserve">Vaivaako maanantaisuus? ;) Klikkaa nopeasti muutamaa kysymystä ja katso, ovatko chakrojesi tukokset syyllisiä.... https://t.co/N27We81rFi</w:t>
      </w:r>
    </w:p>
    <w:p>
      <w:r>
        <w:rPr>
          <w:b/>
          <w:u w:val="single"/>
        </w:rPr>
        <w:t xml:space="preserve">727315</w:t>
      </w:r>
    </w:p>
    <w:p>
      <w:r>
        <w:t xml:space="preserve">@MarkoPavlisic Niin kuin, kaikkein "iskukykyisimmät omatunnot" painettaisiin Palomalla vessapaperirullille..😎🤔😁</w:t>
      </w:r>
    </w:p>
    <w:p>
      <w:r>
        <w:rPr>
          <w:b/>
          <w:u w:val="single"/>
        </w:rPr>
        <w:t xml:space="preserve">727316</w:t>
      </w:r>
    </w:p>
    <w:p>
      <w:r>
        <w:t xml:space="preserve">Asensin tänään uuden ovikellon etuoveni ulkopuolelle. Kuulen aina kellon, ja puolet heistä suuttuu. Taidan kuulla sen nyt, jos joku soittaa ovikelloa.</w:t>
      </w:r>
    </w:p>
    <w:p>
      <w:r>
        <w:rPr>
          <w:b/>
          <w:u w:val="single"/>
        </w:rPr>
        <w:t xml:space="preserve">727317</w:t>
      </w:r>
    </w:p>
    <w:p>
      <w:r>
        <w:t xml:space="preserve">@crico111 @Jodo95958854 @serlah2017 Kun lainvalvontaan ei voi enää luottaa, tarvitaan uusia kyläkaarteja.</w:t>
      </w:r>
    </w:p>
    <w:p>
      <w:r>
        <w:rPr>
          <w:b/>
          <w:u w:val="single"/>
        </w:rPr>
        <w:t xml:space="preserve">727318</w:t>
      </w:r>
    </w:p>
    <w:p>
      <w:r>
        <w:t xml:space="preserve">@mijavmuca ma siinä on äidin coprnie-omenamanteleita ja vähän churi muri ja UALA!</w:t>
      </w:r>
    </w:p>
    <w:p>
      <w:r>
        <w:rPr>
          <w:b/>
          <w:u w:val="single"/>
        </w:rPr>
        <w:t xml:space="preserve">727319</w:t>
      </w:r>
    </w:p>
    <w:p>
      <w:r>
        <w:t xml:space="preserve">@crico111 ... 1800-luvun Venäjällä bolshevikit/kommunistit nousivat sosialidemokraateista.</w:t>
      </w:r>
    </w:p>
    <w:p>
      <w:r>
        <w:rPr>
          <w:b/>
          <w:u w:val="single"/>
        </w:rPr>
        <w:t xml:space="preserve">727320</w:t>
      </w:r>
    </w:p>
    <w:p>
      <w:r>
        <w:t xml:space="preserve">Länsi-Euroopassa sääntelyn purkamistoimet ovat olleet paljon vähemmän radikaaleja kuin Itä- ja Etelä-Euroopassa #precarious https://t.co/PVTRuau08Q</w:t>
      </w:r>
    </w:p>
    <w:p>
      <w:r>
        <w:rPr>
          <w:b/>
          <w:u w:val="single"/>
        </w:rPr>
        <w:t xml:space="preserve">727321</w:t>
      </w:r>
    </w:p>
    <w:p>
      <w:r>
        <w:t xml:space="preserve">AKMrak on edelleen ministeri huolimatta Kärntenin poikien pysyvästä henkisestä vahingosta ja heidän vanhempiensa kärsimyksestä!</w:t>
      </w:r>
    </w:p>
    <w:p>
      <w:r>
        <w:rPr>
          <w:b/>
          <w:u w:val="single"/>
        </w:rPr>
        <w:t xml:space="preserve">727322</w:t>
      </w:r>
    </w:p>
    <w:p>
      <w:r>
        <w:t xml:space="preserve">@GPreac @freewiseguy Pepca oli nerokkaampi,Židan ei yllä Dolanecin nilkkoihin.</w:t>
      </w:r>
    </w:p>
    <w:p>
      <w:r>
        <w:rPr>
          <w:b/>
          <w:u w:val="single"/>
        </w:rPr>
        <w:t xml:space="preserve">727323</w:t>
      </w:r>
    </w:p>
    <w:p>
      <w:r>
        <w:t xml:space="preserve">El clasico maanantai-iltana ... Erjavec kertoo iltasatuja 😴</w:t>
      </w:r>
    </w:p>
    <w:p>
      <w:r>
        <w:rPr>
          <w:b/>
          <w:u w:val="single"/>
        </w:rPr>
        <w:t xml:space="preserve">727324</w:t>
      </w:r>
    </w:p>
    <w:p>
      <w:r>
        <w:t xml:space="preserve">@petrasovdat Näyttää siltä, että kaikki tiellä olevat ovat epäilyttäviä. Pohjoinen ohitustie Brdoon on #clusterfuck.</w:t>
      </w:r>
    </w:p>
    <w:p>
      <w:r>
        <w:rPr>
          <w:b/>
          <w:u w:val="single"/>
        </w:rPr>
        <w:t xml:space="preserve">727325</w:t>
      </w:r>
    </w:p>
    <w:p>
      <w:r>
        <w:t xml:space="preserve">#TodayTänä päivänä vuonna 1933 Dachaun keskitysleirin rakentaminen saatiin päätökseen natsi-Saksassa.</w:t>
      </w:r>
    </w:p>
    <w:p>
      <w:r>
        <w:rPr>
          <w:b/>
          <w:u w:val="single"/>
        </w:rPr>
        <w:t xml:space="preserve">727326</w:t>
      </w:r>
    </w:p>
    <w:p>
      <w:r>
        <w:t xml:space="preserve">Tämä Cambridge Analytican ohjelmoija näyttää nyt myyvän toimittajille samaa paskaa kuin ennen asiakkaille.</w:t>
      </w:r>
    </w:p>
    <w:p>
      <w:r>
        <w:rPr>
          <w:b/>
          <w:u w:val="single"/>
        </w:rPr>
        <w:t xml:space="preserve">727327</w:t>
      </w:r>
    </w:p>
    <w:p>
      <w:r>
        <w:t xml:space="preserve">@yrennia1 @IgorPribac Ai, ja sovellat tätä yksilöä koko väestöön? Ovatko kaikki kristityt sitten pedofiilejä vai mitä?</w:t>
      </w:r>
    </w:p>
    <w:p>
      <w:r>
        <w:rPr>
          <w:b/>
          <w:u w:val="single"/>
        </w:rPr>
        <w:t xml:space="preserve">727328</w:t>
      </w:r>
    </w:p>
    <w:p>
      <w:r>
        <w:t xml:space="preserve">3 vuotta myöhemmin... hyppäämme entistä kiihkeämmin. SSK Alpina ŽIRI https://t.co/OtTnYRAgyi</w:t>
      </w:r>
    </w:p>
    <w:p>
      <w:r>
        <w:rPr>
          <w:b/>
          <w:u w:val="single"/>
        </w:rPr>
        <w:t xml:space="preserve">727329</w:t>
      </w:r>
    </w:p>
    <w:p>
      <w:r>
        <w:t xml:space="preserve">@NavadniNimda @MatevzNovak Olet oikeassa. Saudi-Arabian öljydiktatuurin pääkaupunki on paljon ystävällisempi minun liesiäni kohtaan.</w:t>
      </w:r>
    </w:p>
    <w:p>
      <w:r>
        <w:rPr>
          <w:b/>
          <w:u w:val="single"/>
        </w:rPr>
        <w:t xml:space="preserve">727330</w:t>
      </w:r>
    </w:p>
    <w:p>
      <w:r>
        <w:t xml:space="preserve">@DejanPogacnik Kyllä, näet itse MB:n arkkihiippakunnan pedofilian, Vatikaanin pankin....ja sitten joitakin....</w:t>
      </w:r>
    </w:p>
    <w:p>
      <w:r>
        <w:rPr>
          <w:b/>
          <w:u w:val="single"/>
        </w:rPr>
        <w:t xml:space="preserve">727331</w:t>
      </w:r>
    </w:p>
    <w:p>
      <w:r>
        <w:t xml:space="preserve">Petturi saa aina turpiinsa. Jos Brglez olisi rehellinen, hän palaisi virkaansa, koska hän on sokea eikä palaa! https://t.co/o0esZczlOp ...</w:t>
      </w:r>
    </w:p>
    <w:p>
      <w:r>
        <w:rPr>
          <w:b/>
          <w:u w:val="single"/>
        </w:rPr>
        <w:t xml:space="preserve">727332</w:t>
      </w:r>
    </w:p>
    <w:p>
      <w:r>
        <w:t xml:space="preserve">TORSTAI 26. LOKAKUU</w:t>
        <w:br/>
        <w:br/>
        <w:t xml:space="preserve">Kuu Kauriissa</w:t>
        <w:br/>
        <w:t xml:space="preserve">Olemme tunnetasolla hyvin haavoittuvaisia. Kaikki on meille tarpeetonta,... https://t.co/FIK6MV7LmR...</w:t>
      </w:r>
    </w:p>
    <w:p>
      <w:r>
        <w:rPr>
          <w:b/>
          <w:u w:val="single"/>
        </w:rPr>
        <w:t xml:space="preserve">727333</w:t>
      </w:r>
    </w:p>
    <w:p>
      <w:r>
        <w:t xml:space="preserve">@napacaps Jep, urheilu-orgaaninen asema™, pa 3D-hologrammit™, interaktiivinen pääsillan näyttö™ ... Ripper on kuin symbioottinen pikku panda.</w:t>
      </w:r>
    </w:p>
    <w:p>
      <w:r>
        <w:rPr>
          <w:b/>
          <w:u w:val="single"/>
        </w:rPr>
        <w:t xml:space="preserve">727334</w:t>
      </w:r>
    </w:p>
    <w:p>
      <w:r>
        <w:t xml:space="preserve">@DominikaSvarc No, @AndrejaKatic tuhoaa toisen osaston, aivan kuten armeijan. Sitä, mihin @strankaSD:n jäsenet koskettavat, ei voi enää korjata.</w:t>
      </w:r>
    </w:p>
    <w:p>
      <w:r>
        <w:rPr>
          <w:b/>
          <w:u w:val="single"/>
        </w:rPr>
        <w:t xml:space="preserve">727335</w:t>
      </w:r>
    </w:p>
    <w:p>
      <w:r>
        <w:t xml:space="preserve">@MiroCerar @MZZRS Mirko, jos se olisi totta, mekin olisimme ylpeitä sinusta. Mutta niin kuin se on, te olette enemmänkin kansakuntamme haudankaivajien joukossa!</w:t>
      </w:r>
    </w:p>
    <w:p>
      <w:r>
        <w:rPr>
          <w:b/>
          <w:u w:val="single"/>
        </w:rPr>
        <w:t xml:space="preserve">727336</w:t>
      </w:r>
    </w:p>
    <w:p>
      <w:r>
        <w:t xml:space="preserve">@DavidNovak17 @MarjeticaM Ja tietysti viranomaiset (@police_si , esim.) sulkevat silmänsä...</w:t>
      </w:r>
    </w:p>
    <w:p>
      <w:r>
        <w:rPr>
          <w:b/>
          <w:u w:val="single"/>
        </w:rPr>
        <w:t xml:space="preserve">727337</w:t>
      </w:r>
    </w:p>
    <w:p>
      <w:r>
        <w:t xml:space="preserve">@opica Olen melkein varmasti lähdössä pian, en vain ole 100-prosenttisesti varma, jos tällä viikolla. Jos tälle viikolle ei ole ehdokasta, tuon sen mielelläni.</w:t>
      </w:r>
    </w:p>
    <w:p>
      <w:r>
        <w:rPr>
          <w:b/>
          <w:u w:val="single"/>
        </w:rPr>
        <w:t xml:space="preserve">727338</w:t>
      </w:r>
    </w:p>
    <w:p>
      <w:r>
        <w:t xml:space="preserve">@mojcav1 @MarijaSoba Ja kirottu roisto on löytänyt RIKOLLISELLE Jozek Jorasille työpaikan hallituksessaan!!!!. #From Beneath!!!</w:t>
      </w:r>
    </w:p>
    <w:p>
      <w:r>
        <w:rPr>
          <w:b/>
          <w:u w:val="single"/>
        </w:rPr>
        <w:t xml:space="preserve">727339</w:t>
      </w:r>
    </w:p>
    <w:p>
      <w:r>
        <w:t xml:space="preserve">Amnesty Turkin johtaja on lukittuna turkkilaisen huipputurvavankilan korkeimman turvallisuusluokan osastolle: https://t.co/vV1qvQpsLl.</w:t>
      </w:r>
    </w:p>
    <w:p>
      <w:r>
        <w:rPr>
          <w:b/>
          <w:u w:val="single"/>
        </w:rPr>
        <w:t xml:space="preserve">727340</w:t>
      </w:r>
    </w:p>
    <w:p>
      <w:r>
        <w:t xml:space="preserve">Kyllästyttää katsoa tätä Englannin liigaa, kun hiljaa sormet ristissä toivoo huonoista vaihtoehdoista vähemmän huonoa. On vain yksi United...</w:t>
      </w:r>
    </w:p>
    <w:p>
      <w:r>
        <w:rPr>
          <w:b/>
          <w:u w:val="single"/>
        </w:rPr>
        <w:t xml:space="preserve">727341</w:t>
      </w:r>
    </w:p>
    <w:p>
      <w:r>
        <w:t xml:space="preserve">Hei @SiolNEWS, Predarorin mainoksessa matkapuhelimissa sinulla ei ole geokohdennusta ja FC:tä taas päällä, mutta onko sinun todella ilmoitettava tilaajalle?</w:t>
      </w:r>
    </w:p>
    <w:p>
      <w:r>
        <w:rPr>
          <w:b/>
          <w:u w:val="single"/>
        </w:rPr>
        <w:t xml:space="preserve">727342</w:t>
      </w:r>
    </w:p>
    <w:p>
      <w:r>
        <w:t xml:space="preserve">@meteoriterain Se ei ole niin yksinkertaista kuin miltä se näyttää.</w:t>
        <w:br/>
        <w:t xml:space="preserve"> Telepaatit ihmettelevät, kuka tuo ukko on 🙄.</w:t>
      </w:r>
    </w:p>
    <w:p>
      <w:r>
        <w:rPr>
          <w:b/>
          <w:u w:val="single"/>
        </w:rPr>
        <w:t xml:space="preserve">727343</w:t>
      </w:r>
    </w:p>
    <w:p>
      <w:r>
        <w:t xml:space="preserve">Nämä nartut ovat todella röyhkeitä. He katsovat sinua silmiin ja saavat veresi hyytymään. He eivät ole lainkaan häiriintyneitä. https://t.co/BVb6rcltA0</w:t>
      </w:r>
    </w:p>
    <w:p>
      <w:r>
        <w:rPr>
          <w:b/>
          <w:u w:val="single"/>
        </w:rPr>
        <w:t xml:space="preserve">727344</w:t>
      </w:r>
    </w:p>
    <w:p>
      <w:r>
        <w:t xml:space="preserve">Historiallisesta syyllisyydestä syyttäminen on melko liukas tie. https://t.co/mSUuGp8ald.</w:t>
      </w:r>
    </w:p>
    <w:p>
      <w:r>
        <w:rPr>
          <w:b/>
          <w:u w:val="single"/>
        </w:rPr>
        <w:t xml:space="preserve">727345</w:t>
      </w:r>
    </w:p>
    <w:p>
      <w:r>
        <w:t xml:space="preserve">@t_andrej @mcanzutti @Platinis2 He saavat sitä eri aggregaattitilassa... kaikki nämä muumit ovat jo (kunnon) infuusiossa...</w:t>
      </w:r>
    </w:p>
    <w:p>
      <w:r>
        <w:rPr>
          <w:b/>
          <w:u w:val="single"/>
        </w:rPr>
        <w:t xml:space="preserve">727346</w:t>
      </w:r>
    </w:p>
    <w:p>
      <w:r>
        <w:t xml:space="preserve">Kuka on tämä älykäs Rakuscek? SDS on hänen mukaansa poissulkeva... Haloo? Onko hän nukkunut viime vuodet? NSi ja SMC eivät sisällä SDS:ää #butl</w:t>
      </w:r>
    </w:p>
    <w:p>
      <w:r>
        <w:rPr>
          <w:b/>
          <w:u w:val="single"/>
        </w:rPr>
        <w:t xml:space="preserve">727347</w:t>
      </w:r>
    </w:p>
    <w:p>
      <w:r>
        <w:t xml:space="preserve">@JazbarMatjaz sitten kuten flip-flopit ja valkoinen "stunfi", ja miesten "pussit" kainaloiden alla.</w:t>
      </w:r>
    </w:p>
    <w:p>
      <w:r>
        <w:rPr>
          <w:b/>
          <w:u w:val="single"/>
        </w:rPr>
        <w:t xml:space="preserve">727348</w:t>
      </w:r>
    </w:p>
    <w:p>
      <w:r>
        <w:t xml:space="preserve">Mutta kun SDS ehdottaa lakeja kansalaisia varten, te puhutte vain rahoituksesta. Mitä sanotte tällaisille ihmisille? Tekopyhät! https://t.co/a1KbcUl32E</w:t>
      </w:r>
    </w:p>
    <w:p>
      <w:r>
        <w:rPr>
          <w:b/>
          <w:u w:val="single"/>
        </w:rPr>
        <w:t xml:space="preserve">727349</w:t>
      </w:r>
    </w:p>
    <w:p>
      <w:r>
        <w:t xml:space="preserve">@YanchMb Erittäin älytön ja samalla ylimielisen töykeä kirjoitus. Uskomatonta.</w:t>
      </w:r>
    </w:p>
    <w:p>
      <w:r>
        <w:rPr>
          <w:b/>
          <w:u w:val="single"/>
        </w:rPr>
        <w:t xml:space="preserve">727350</w:t>
      </w:r>
    </w:p>
    <w:p>
      <w:r>
        <w:t xml:space="preserve">Älkää erehtykö: kommunistit eivät koskaan olleet kommunisteja, he olivat vain ja ainoastaan huijareita. https://t.co/oe63dtxOfb</w:t>
      </w:r>
    </w:p>
    <w:p>
      <w:r>
        <w:rPr>
          <w:b/>
          <w:u w:val="single"/>
        </w:rPr>
        <w:t xml:space="preserve">727351</w:t>
      </w:r>
    </w:p>
    <w:p>
      <w:r>
        <w:t xml:space="preserve">@Istrianer @DrLevch @badabumbadabum Kun olet jo töissä, tee tippa ja viemäri, jotta voit päästää kusen ulos.</w:t>
      </w:r>
    </w:p>
    <w:p>
      <w:r>
        <w:rPr>
          <w:b/>
          <w:u w:val="single"/>
        </w:rPr>
        <w:t xml:space="preserve">727352</w:t>
      </w:r>
    </w:p>
    <w:p>
      <w:r>
        <w:t xml:space="preserve">Ongelmana on, että Afrikan ja muiden maiden köyhillä on Pedro O. Meillä on homot. https://t.co/7Qaq4OInx4</w:t>
      </w:r>
    </w:p>
    <w:p>
      <w:r>
        <w:rPr>
          <w:b/>
          <w:u w:val="single"/>
        </w:rPr>
        <w:t xml:space="preserve">727353</w:t>
      </w:r>
    </w:p>
    <w:p>
      <w:r>
        <w:t xml:space="preserve">Mitä Greta nyt tekee. Hänen on parasta mennä leikkimään Pehtasta. Siinä hän on paras.</w:t>
      </w:r>
    </w:p>
    <w:p>
      <w:r>
        <w:rPr>
          <w:b/>
          <w:u w:val="single"/>
        </w:rPr>
        <w:t xml:space="preserve">727354</w:t>
      </w:r>
    </w:p>
    <w:p>
      <w:r>
        <w:t xml:space="preserve">Päivän uutinen, isolla EI... vittu tätä väsymystä + liikaa huomiota tällaisiin uutisiin... sohvan valitsijat vintille....</w:t>
      </w:r>
    </w:p>
    <w:p>
      <w:r>
        <w:rPr>
          <w:b/>
          <w:u w:val="single"/>
        </w:rPr>
        <w:t xml:space="preserve">727355</w:t>
      </w:r>
    </w:p>
    <w:p>
      <w:r>
        <w:t xml:space="preserve">@DarkoStrajn Kommunistinen manifesti marelan alla Spomenko Hribarin kanssa kapinallisten vieressä antoi hänelle siivet...mutta se asettaa Marx-Leninin arvot jalustalle...</w:t>
      </w:r>
    </w:p>
    <w:p>
      <w:r>
        <w:rPr>
          <w:b/>
          <w:u w:val="single"/>
        </w:rPr>
        <w:t xml:space="preserve">727356</w:t>
      </w:r>
    </w:p>
    <w:p>
      <w:r>
        <w:t xml:space="preserve">@LahovnikMatej @AntonTomazic, ja tämän olet kirjoittanut sinä, joka puhut aina järkeä, koko ajan!</w:t>
      </w:r>
    </w:p>
    <w:p>
      <w:r>
        <w:rPr>
          <w:b/>
          <w:u w:val="single"/>
        </w:rPr>
        <w:t xml:space="preserve">727357</w:t>
      </w:r>
    </w:p>
    <w:p>
      <w:r>
        <w:t xml:space="preserve">@NinaGray_ ja sano. Kierrä se kahtia, laita pää ylöspäin, jotta zep voidaan huuhtoa, ja kierrä se loppuun asti. Äläkä laita koko vittua sisään!</w:t>
      </w:r>
    </w:p>
    <w:p>
      <w:r>
        <w:rPr>
          <w:b/>
          <w:u w:val="single"/>
        </w:rPr>
        <w:t xml:space="preserve">727358</w:t>
      </w:r>
    </w:p>
    <w:p>
      <w:r>
        <w:t xml:space="preserve">Kommunistit pitävät yhtä. Turkki on myynyt itsensä Kiinan kommunistiselle puolueelle. https://t.co/mglxUwSNtW</w:t>
      </w:r>
    </w:p>
    <w:p>
      <w:r>
        <w:rPr>
          <w:b/>
          <w:u w:val="single"/>
        </w:rPr>
        <w:t xml:space="preserve">727359</w:t>
      </w:r>
    </w:p>
    <w:p>
      <w:r>
        <w:t xml:space="preserve">Kun sosialistinen kokeilu menee päin mulkkua, se ei ole enää sosialismia vaan kapitalismia.</w:t>
        <w:t xml:space="preserve">Tyylikästä.</w:t>
        <w:br/>
        <w:br/>
        <w:t xml:space="preserve">thread https://t.co/bHIkngTdIA</w:t>
      </w:r>
    </w:p>
    <w:p>
      <w:r>
        <w:rPr>
          <w:b/>
          <w:u w:val="single"/>
        </w:rPr>
        <w:t xml:space="preserve">727360</w:t>
      </w:r>
    </w:p>
    <w:p>
      <w:r>
        <w:t xml:space="preserve">@pjur11 @bmz9453 Keskustelu alkoi tästä totuudesta eteenpäin:</w:t>
        <w:br/>
        <w:t xml:space="preserve">https://t.co/89da1VdyRb</w:t>
      </w:r>
    </w:p>
    <w:p>
      <w:r>
        <w:rPr>
          <w:b/>
          <w:u w:val="single"/>
        </w:rPr>
        <w:t xml:space="preserve">727361</w:t>
      </w:r>
    </w:p>
    <w:p>
      <w:r>
        <w:t xml:space="preserve">Tänä vuonna oikea isoisä "raivoaa" joulukuusta. Jos muut varastavat varallisuutta pankeilta, miksi ei myös metsistä. #realguy</w:t>
      </w:r>
    </w:p>
    <w:p>
      <w:r>
        <w:rPr>
          <w:b/>
          <w:u w:val="single"/>
        </w:rPr>
        <w:t xml:space="preserve">727362</w:t>
      </w:r>
    </w:p>
    <w:p>
      <w:r>
        <w:t xml:space="preserve">@jozevolf E63? Hei @matjazwinkler , olemme puhuneet yhdelle noista pari kertaa Push to Talkissa😂 .</w:t>
      </w:r>
    </w:p>
    <w:p>
      <w:r>
        <w:rPr>
          <w:b/>
          <w:u w:val="single"/>
        </w:rPr>
        <w:t xml:space="preserve">727363</w:t>
      </w:r>
    </w:p>
    <w:p>
      <w:r>
        <w:t xml:space="preserve">@prisrcna1 Mitä epäpätevämpi ja pellemäisempi olet, sitä harmittomampi ja hyödyllisempi olet.</w:t>
      </w:r>
    </w:p>
    <w:p>
      <w:r>
        <w:rPr>
          <w:b/>
          <w:u w:val="single"/>
        </w:rPr>
        <w:t xml:space="preserve">727364</w:t>
      </w:r>
    </w:p>
    <w:p>
      <w:r>
        <w:t xml:space="preserve">akustinen Mi2 ehdottomasti yksi (meidän) paremmista bändeistä @ Špital Za Prjatle https://t.co/oGDvLbeJi8</w:t>
      </w:r>
    </w:p>
    <w:p>
      <w:r>
        <w:rPr>
          <w:b/>
          <w:u w:val="single"/>
        </w:rPr>
        <w:t xml:space="preserve">727365</w:t>
      </w:r>
    </w:p>
    <w:p>
      <w:r>
        <w:t xml:space="preserve">@Medeja_7 Jotkut kommunistit ovat hyvin jälkeenjääneitä: mikään ei mene heidän päähänsä, he vain juoksevat kaukaloon.</w:t>
      </w:r>
    </w:p>
    <w:p>
      <w:r>
        <w:rPr>
          <w:b/>
          <w:u w:val="single"/>
        </w:rPr>
        <w:t xml:space="preserve">727366</w:t>
      </w:r>
    </w:p>
    <w:p>
      <w:r>
        <w:t xml:space="preserve">@madpixel Ensimmäiseen kysymykseen: bio ei voi. Loput voit kysyä heiltä Twitterissä tai soittaa puhelinkeskukseen.</w:t>
      </w:r>
    </w:p>
    <w:p>
      <w:r>
        <w:rPr>
          <w:b/>
          <w:u w:val="single"/>
        </w:rPr>
        <w:t xml:space="preserve">727367</w:t>
      </w:r>
    </w:p>
    <w:p>
      <w:r>
        <w:t xml:space="preserve">Lyön vetoa. Koska jos ne eivät olisi jo räjähtäneet ympäri mediaa... Mutta hiljaisuus. Niin se on, kun omistaa kaiken vallan ja median.</w:t>
      </w:r>
    </w:p>
    <w:p>
      <w:r>
        <w:rPr>
          <w:b/>
          <w:u w:val="single"/>
        </w:rPr>
        <w:t xml:space="preserve">727368</w:t>
      </w:r>
    </w:p>
    <w:p>
      <w:r>
        <w:t xml:space="preserve">Tuleeko Živadinov vieraana vai myykö hän lipun miljardeilla ja ostaa lipun itse https://t.co/6M90FNGGHQ</w:t>
      </w:r>
    </w:p>
    <w:p>
      <w:r>
        <w:rPr>
          <w:b/>
          <w:u w:val="single"/>
        </w:rPr>
        <w:t xml:space="preserve">727369</w:t>
      </w:r>
    </w:p>
    <w:p>
      <w:r>
        <w:t xml:space="preserve">Oletko jo varmistanut lippusi fanibussiin? Voit tehdä sen Nauportus Caféssa. Lähtö Benediktille sunnuntaina... https://t.co/ejEdcFmiVA...</w:t>
      </w:r>
    </w:p>
    <w:p>
      <w:r>
        <w:rPr>
          <w:b/>
          <w:u w:val="single"/>
        </w:rPr>
        <w:t xml:space="preserve">727370</w:t>
      </w:r>
    </w:p>
    <w:p>
      <w:r>
        <w:t xml:space="preserve">@IrenaSirena Tietenkin. Tiedätkö mitä roskaa sinä tossuillasi toit esille. Kuka sen siivoaa. Riisun vaatteeni kylpyhuoneen oven edessä.....</w:t>
      </w:r>
    </w:p>
    <w:p>
      <w:r>
        <w:rPr>
          <w:b/>
          <w:u w:val="single"/>
        </w:rPr>
        <w:t xml:space="preserve">727371</w:t>
      </w:r>
    </w:p>
    <w:p>
      <w:r>
        <w:t xml:space="preserve">Parasta, että ei karsita mihinkään mestaruuskisoihin, koska silloin tulee lisää rahaa ministeriöiden pummeille!!!</w:t>
        <w:br/>
        <w:t xml:space="preserve">https://t.co/6HsAHPCSV7</w:t>
      </w:r>
    </w:p>
    <w:p>
      <w:r>
        <w:rPr>
          <w:b/>
          <w:u w:val="single"/>
        </w:rPr>
        <w:t xml:space="preserve">727372</w:t>
      </w:r>
    </w:p>
    <w:p>
      <w:r>
        <w:t xml:space="preserve">Seinään voi olla rakennettu mikrofoneja ja GSM-sieppareita. https://t.co/1PxBHhfaa2.</w:t>
      </w:r>
    </w:p>
    <w:p>
      <w:r>
        <w:rPr>
          <w:b/>
          <w:u w:val="single"/>
        </w:rPr>
        <w:t xml:space="preserve">727373</w:t>
      </w:r>
    </w:p>
    <w:p>
      <w:r>
        <w:t xml:space="preserve">Pelaan parhaillaan Biathlon Maniaa. Tule mukaan ja yritä voittaa minut! https://t.co/pLg4OmC31Q</w:t>
      </w:r>
    </w:p>
    <w:p>
      <w:r>
        <w:rPr>
          <w:b/>
          <w:u w:val="single"/>
        </w:rPr>
        <w:t xml:space="preserve">727374</w:t>
      </w:r>
    </w:p>
    <w:p>
      <w:r>
        <w:t xml:space="preserve">@rokschuster @Tevilevi Ottakaa heidät matkalle Koperiin ja antakaa näiden isänmaallisten patrioottien hössöttää vähän.</w:t>
        <w:br/>
        <w:t xml:space="preserve"> 😁</w:t>
      </w:r>
    </w:p>
    <w:p>
      <w:r>
        <w:rPr>
          <w:b/>
          <w:u w:val="single"/>
        </w:rPr>
        <w:t xml:space="preserve">727375</w:t>
      </w:r>
    </w:p>
    <w:p>
      <w:r>
        <w:t xml:space="preserve">Mikset tarjoilisi punakaali-muffinsseja Martinin hanhen kanssa tänä vuonna? Kannattaa kokeilla! https://t.co/HLgdA2t0q5 https://t.co/RU3SQiJ2jY</w:t>
      </w:r>
    </w:p>
    <w:p>
      <w:r>
        <w:rPr>
          <w:b/>
          <w:u w:val="single"/>
        </w:rPr>
        <w:t xml:space="preserve">727376</w:t>
      </w:r>
    </w:p>
    <w:p>
      <w:r>
        <w:t xml:space="preserve">Ovatko ekaluokkalaisemme ylivoimaisia? Nämä ovat julkisten ja yksityisten koulujen aikataulut: katoliset, Waldorf- ja Montessorikoulut https://t.co/7wsKKKFl9T.</w:t>
      </w:r>
    </w:p>
    <w:p>
      <w:r>
        <w:rPr>
          <w:b/>
          <w:u w:val="single"/>
        </w:rPr>
        <w:t xml:space="preserve">727377</w:t>
      </w:r>
    </w:p>
    <w:p>
      <w:r>
        <w:t xml:space="preserve">@nejkom @OranjeSwaeltjie @bmz9453 @DominikaSvarc Naiset ja hormonihäiriöt 😂😂</w:t>
      </w:r>
    </w:p>
    <w:p>
      <w:r>
        <w:rPr>
          <w:b/>
          <w:u w:val="single"/>
        </w:rPr>
        <w:t xml:space="preserve">727378</w:t>
      </w:r>
    </w:p>
    <w:p>
      <w:r>
        <w:t xml:space="preserve">@slanaslana Minusta se on outoa, koska se on friteerattua. Okei, minäkin olen loikoillut vessassa lihapurilaisen jälkeen...</w:t>
      </w:r>
    </w:p>
    <w:p>
      <w:r>
        <w:rPr>
          <w:b/>
          <w:u w:val="single"/>
        </w:rPr>
        <w:t xml:space="preserve">727379</w:t>
      </w:r>
    </w:p>
    <w:p>
      <w:r>
        <w:t xml:space="preserve">Kymmenen loukkaantui yön yli tapahtuneessa ammuskelussa Manchesterissa https://t.co/H7upCE9P4V https://t.co/dJAajQapwV https://t.co/dJAajQapwV</w:t>
      </w:r>
    </w:p>
    <w:p>
      <w:r>
        <w:rPr>
          <w:b/>
          <w:u w:val="single"/>
        </w:rPr>
        <w:t xml:space="preserve">727380</w:t>
      </w:r>
    </w:p>
    <w:p>
      <w:r>
        <w:t xml:space="preserve">Sanoinko, että kaikki tenttini on tehty #TDF2014:n 1. vaiheeseen mennessä? Malja kesälle. Lomat lokakuuhun asti. #idid #Summer14</w:t>
      </w:r>
    </w:p>
    <w:p>
      <w:r>
        <w:rPr>
          <w:b/>
          <w:u w:val="single"/>
        </w:rPr>
        <w:t xml:space="preserve">727381</w:t>
      </w:r>
    </w:p>
    <w:p>
      <w:r>
        <w:t xml:space="preserve">@tomltoml Kumman pitäisi olla? Onko kukaan muu (kuin Dolanec) koskaan yrittänyt kääntää tätä hölynpölyä?</w:t>
      </w:r>
    </w:p>
    <w:p>
      <w:r>
        <w:rPr>
          <w:b/>
          <w:u w:val="single"/>
        </w:rPr>
        <w:t xml:space="preserve">727382</w:t>
      </w:r>
    </w:p>
    <w:p>
      <w:r>
        <w:t xml:space="preserve">@alojztetickovi3 @LahovnikMatej Olisi hyvä ajatus riisua hänet housuihinsa ja tehdä hänestä alaston; älkääkä unohtako hänen kenkiään.....</w:t>
      </w:r>
    </w:p>
    <w:p>
      <w:r>
        <w:rPr>
          <w:b/>
          <w:u w:val="single"/>
        </w:rPr>
        <w:t xml:space="preserve">727383</w:t>
      </w:r>
    </w:p>
    <w:p>
      <w:r>
        <w:t xml:space="preserve">Nyt terroristit varastavat ammuksia armeijaltamme. Slovenia on heikoin lenkki. Kommunistit tuhoavat maamme.</w:t>
      </w:r>
    </w:p>
    <w:p>
      <w:r>
        <w:rPr>
          <w:b/>
          <w:u w:val="single"/>
        </w:rPr>
        <w:t xml:space="preserve">727384</w:t>
      </w:r>
    </w:p>
    <w:p>
      <w:r>
        <w:t xml:space="preserve">@gregorKita Jopa NZ:ssä luulet, että kortteli on tiiltä, vain sen ympärillä olevat tiilet näyttävät tiililtä, kaikki muu sisällä on puuta ja kipsiä :)</w:t>
      </w:r>
    </w:p>
    <w:p>
      <w:r>
        <w:rPr>
          <w:b/>
          <w:u w:val="single"/>
        </w:rPr>
        <w:t xml:space="preserve">727385</w:t>
      </w:r>
    </w:p>
    <w:p>
      <w:r>
        <w:t xml:space="preserve">Hbo go on vihdoin säädetty toimimaan normaalisti shield tv:ssä. Toivottavasti se kestää.</w:t>
      </w:r>
    </w:p>
    <w:p>
      <w:r>
        <w:rPr>
          <w:b/>
          <w:u w:val="single"/>
        </w:rPr>
        <w:t xml:space="preserve">727386</w:t>
      </w:r>
    </w:p>
    <w:p>
      <w:r>
        <w:t xml:space="preserve">Kun hallinto aloittaa "avaruus"-kyselyt, tiedätte, että heillä menee pirun huonosti! https://t.co/hGgxa7V2pd ...</w:t>
      </w:r>
    </w:p>
    <w:p>
      <w:r>
        <w:rPr>
          <w:b/>
          <w:u w:val="single"/>
        </w:rPr>
        <w:t xml:space="preserve">727387</w:t>
      </w:r>
    </w:p>
    <w:p>
      <w:r>
        <w:t xml:space="preserve">@janponiz Taiteilija allekirjoittaa ja selittää enemmän tai vähemmän butthurttisen tai nerokkaan ideansa.</w:t>
      </w:r>
    </w:p>
    <w:p>
      <w:r>
        <w:rPr>
          <w:b/>
          <w:u w:val="single"/>
        </w:rPr>
        <w:t xml:space="preserve">727388</w:t>
      </w:r>
    </w:p>
    <w:p>
      <w:r>
        <w:t xml:space="preserve">@TomySkyblue @JJansaSDS Miksi? Miljoonia mafialle, korkkeja rajakalle. #butl</w:t>
      </w:r>
    </w:p>
    <w:p>
      <w:r>
        <w:rPr>
          <w:b/>
          <w:u w:val="single"/>
        </w:rPr>
        <w:t xml:space="preserve">727389</w:t>
      </w:r>
    </w:p>
    <w:p>
      <w:r>
        <w:t xml:space="preserve">@vmatijevec niille, jotka rakastavat maataan ja totuutta, riittää, että katsovat NTV24:ää...</w:t>
      </w:r>
    </w:p>
    <w:p>
      <w:r>
        <w:rPr>
          <w:b/>
          <w:u w:val="single"/>
        </w:rPr>
        <w:t xml:space="preserve">727390</w:t>
      </w:r>
    </w:p>
    <w:p>
      <w:r>
        <w:t xml:space="preserve">Jos joku lapsistani joskus aloittaa tupakoinnin, otan hänen kotiavaimensa ja perintönsä hetkessä. #fuckoffaddicion #pissedoff #selfishism #selfishism</w:t>
      </w:r>
    </w:p>
    <w:p>
      <w:r>
        <w:rPr>
          <w:b/>
          <w:u w:val="single"/>
        </w:rPr>
        <w:t xml:space="preserve">727391</w:t>
      </w:r>
    </w:p>
    <w:p>
      <w:r>
        <w:t xml:space="preserve">Pahor kehuskelee, että hän on matkustanut Adrian kanssa 30 vuotta.... Ei ihme, että Adria epäonnistuu... niin tekisi Emirateskin... jos hän olisi kuljettanut kommareita 30 vuotta....</w:t>
      </w:r>
    </w:p>
    <w:p>
      <w:r>
        <w:rPr>
          <w:b/>
          <w:u w:val="single"/>
        </w:rPr>
        <w:t xml:space="preserve">727392</w:t>
      </w:r>
    </w:p>
    <w:p>
      <w:r>
        <w:t xml:space="preserve">Huolimatta varoituksistamme MSM:n toimittajien tietämättömyydestä, he jatkavat pelottelua, nyt jopa slovenialaiset dieselkuljettajat. https://t.co/RGxtXuCloq</w:t>
      </w:r>
    </w:p>
    <w:p>
      <w:r>
        <w:rPr>
          <w:b/>
          <w:u w:val="single"/>
        </w:rPr>
        <w:t xml:space="preserve">727393</w:t>
      </w:r>
    </w:p>
    <w:p>
      <w:r>
        <w:t xml:space="preserve">@AllBriefs Ikää pitäisi nostaa, ei laskea. 25 kun aivot kehittyvät.</w:t>
      </w:r>
    </w:p>
    <w:p>
      <w:r>
        <w:rPr>
          <w:b/>
          <w:u w:val="single"/>
        </w:rPr>
        <w:t xml:space="preserve">727394</w:t>
      </w:r>
    </w:p>
    <w:p>
      <w:r>
        <w:t xml:space="preserve">VIDEO: Näin palomiehet ryntäsivät moottoritietä pitkin puuttumaan törmäykseen, jossa oli mukana 10 kuorma-autoa ja 2 henkilöautoa https://t.co/LM7Nn0j5Sj</w:t>
      </w:r>
    </w:p>
    <w:p>
      <w:r>
        <w:rPr>
          <w:b/>
          <w:u w:val="single"/>
        </w:rPr>
        <w:t xml:space="preserve">727395</w:t>
      </w:r>
    </w:p>
    <w:p>
      <w:r>
        <w:t xml:space="preserve">Kun löydät pizzerian, tilaat margheritan ja tarjoilija kysyy sinulta: "Kinkulla vai ilman, neiti?". 😒😒😒</w:t>
      </w:r>
    </w:p>
    <w:p>
      <w:r>
        <w:rPr>
          <w:b/>
          <w:u w:val="single"/>
        </w:rPr>
        <w:t xml:space="preserve">727396</w:t>
      </w:r>
    </w:p>
    <w:p>
      <w:r>
        <w:t xml:space="preserve">@73cesar @TinaKristan mutta oliko hän Echoesissa? Katselin jalkapalloa ... (sopii paremmin oluen kanssa)</w:t>
      </w:r>
    </w:p>
    <w:p>
      <w:r>
        <w:rPr>
          <w:b/>
          <w:u w:val="single"/>
        </w:rPr>
        <w:t xml:space="preserve">727397</w:t>
      </w:r>
    </w:p>
    <w:p>
      <w:r>
        <w:t xml:space="preserve">Näin se on, yhtenä päivänä haluat olla terve, ja seuraavana päivänä heräät tukkoisena, kurkku kipeänä eikä sinulla ole edes kuumetta. Ei mitään, menen makuulle.</w:t>
      </w:r>
    </w:p>
    <w:p>
      <w:r>
        <w:rPr>
          <w:b/>
          <w:u w:val="single"/>
        </w:rPr>
        <w:t xml:space="preserve">727398</w:t>
      </w:r>
    </w:p>
    <w:p>
      <w:r>
        <w:t xml:space="preserve">@KatarinaDbr Drgac sinulla on suuri siska-vic-yhteys, vaikka kaikki on lasissa: polku sillan takana, punaisen ristin polku, pitkä silta...</w:t>
      </w:r>
    </w:p>
    <w:p>
      <w:r>
        <w:rPr>
          <w:b/>
          <w:u w:val="single"/>
        </w:rPr>
        <w:t xml:space="preserve">727399</w:t>
      </w:r>
    </w:p>
    <w:p>
      <w:r>
        <w:t xml:space="preserve">Läpimurto: saksalaiset vetäytyivät maaliskuussa 1945... okei... mutta eivätkö he jo vetäytyneet kaikkialta?</w:t>
      </w:r>
    </w:p>
    <w:p>
      <w:r>
        <w:rPr>
          <w:b/>
          <w:u w:val="single"/>
        </w:rPr>
        <w:t xml:space="preserve">727400</w:t>
      </w:r>
    </w:p>
    <w:p>
      <w:r>
        <w:t xml:space="preserve">@MarkoPavlisic @BojanPozar Saksalaiset haluavat miehensä Euroopan komission puheenjohtajaksi.#arbitraža</w:t>
      </w:r>
    </w:p>
    <w:p>
      <w:r>
        <w:rPr>
          <w:b/>
          <w:u w:val="single"/>
        </w:rPr>
        <w:t xml:space="preserve">727401</w:t>
      </w:r>
    </w:p>
    <w:p>
      <w:r>
        <w:t xml:space="preserve">Arvaa, kuka on ostosten mestari?Tarvitsin ennen kaksi leipää ja yhden pullon. Anteeksi, kävijät, tänään on enemmän juomista kuin syömistä. :-)</w:t>
      </w:r>
    </w:p>
    <w:p>
      <w:r>
        <w:rPr>
          <w:b/>
          <w:u w:val="single"/>
        </w:rPr>
        <w:t xml:space="preserve">727402</w:t>
      </w:r>
    </w:p>
    <w:p>
      <w:r>
        <w:t xml:space="preserve">@antigravitypill @rtvslo Ääni on ilkeä. Ei asetuksia, ei tornia, ei äänipalkkia, apua merkittävästi</w:t>
      </w:r>
    </w:p>
    <w:p>
      <w:r>
        <w:rPr>
          <w:b/>
          <w:u w:val="single"/>
        </w:rPr>
        <w:t xml:space="preserve">727403</w:t>
      </w:r>
    </w:p>
    <w:p>
      <w:r>
        <w:t xml:space="preserve">@dusankocevar1 Tämä kurja poliitikko pelastaa Slovenian vain, jos he kaikki muuttavat Marsiin, ja sielläkin he työskentelisivät "maksua vastaan", ehh😋😎.</w:t>
      </w:r>
    </w:p>
    <w:p>
      <w:r>
        <w:rPr>
          <w:b/>
          <w:u w:val="single"/>
        </w:rPr>
        <w:t xml:space="preserve">727404</w:t>
      </w:r>
    </w:p>
    <w:p>
      <w:r>
        <w:t xml:space="preserve">Tutustu WhatsApp Messengeriin älypuhelimeesi. Lataa se tänään osoitteesta https://t.co/ZBUZgzU1Jm</w:t>
      </w:r>
    </w:p>
    <w:p>
      <w:r>
        <w:rPr>
          <w:b/>
          <w:u w:val="single"/>
        </w:rPr>
        <w:t xml:space="preserve">727405</w:t>
      </w:r>
    </w:p>
    <w:p>
      <w:r>
        <w:t xml:space="preserve">Katanči lähtee, tämä on hieno päivä slovenialaiselle jalkapallolle. Tästä näkökulmasta katsottuna tämänpäiväinen ottelu on todellinen voitto.</w:t>
      </w:r>
    </w:p>
    <w:p>
      <w:r>
        <w:rPr>
          <w:b/>
          <w:u w:val="single"/>
        </w:rPr>
        <w:t xml:space="preserve">727406</w:t>
      </w:r>
    </w:p>
    <w:p>
      <w:r>
        <w:t xml:space="preserve">@dreychee Tarvitsemme edelleen todisteita lääketieteellisistä asetuksista (voi @leaathenatabako , zany foorumi, mutta ajat muuttuvat, mitä voin tehdä auttaakseni?</w:t>
      </w:r>
    </w:p>
    <w:p>
      <w:r>
        <w:rPr>
          <w:b/>
          <w:u w:val="single"/>
        </w:rPr>
        <w:t xml:space="preserve">727407</w:t>
      </w:r>
    </w:p>
    <w:p>
      <w:r>
        <w:t xml:space="preserve">@StankaStanka @tokk93 Etkö näe. Koiran ulkoiluttaminen. Katso, se ei ole edes koira, vaan polkupyörän naispuolinen sukupuolimuoto.</w:t>
      </w:r>
    </w:p>
    <w:p>
      <w:r>
        <w:rPr>
          <w:b/>
          <w:u w:val="single"/>
        </w:rPr>
        <w:t xml:space="preserve">727408</w:t>
      </w:r>
    </w:p>
    <w:p>
      <w:r>
        <w:t xml:space="preserve">@DavorinPavlica @breki74 Kyllä on. Olet oikeassa. Mutta et silti voi kehua typeryyttä.</w:t>
      </w:r>
    </w:p>
    <w:p>
      <w:r>
        <w:rPr>
          <w:b/>
          <w:u w:val="single"/>
        </w:rPr>
        <w:t xml:space="preserve">727409</w:t>
      </w:r>
    </w:p>
    <w:p>
      <w:r>
        <w:t xml:space="preserve">Lopuksi, antakaa ystäviemme palata luoksemme, minne aurinko menee, ja antakaa heidän kaikkien kurottautua toistensa puoleen, kuka tahansa hukkuu, antakaa heidän elää elämäänsä, kenelle tahansa se on vaikeampaa.</w:t>
      </w:r>
    </w:p>
    <w:p>
      <w:r>
        <w:rPr>
          <w:b/>
          <w:u w:val="single"/>
        </w:rPr>
        <w:t xml:space="preserve">727410</w:t>
      </w:r>
    </w:p>
    <w:p>
      <w:r>
        <w:t xml:space="preserve">Sarkon aikana valtionpäämiehet kaatuvat yhtä nopeasti kuin ensimmäisen Jansin hallituksen aikana :) https://t.co/LqEcSk8mXW https://t.co/LqEcSk8mXW</w:t>
      </w:r>
    </w:p>
    <w:p>
      <w:r>
        <w:rPr>
          <w:b/>
          <w:u w:val="single"/>
        </w:rPr>
        <w:t xml:space="preserve">727411</w:t>
      </w:r>
    </w:p>
    <w:p>
      <w:r>
        <w:t xml:space="preserve">20181207 THREE PLANICES MESANI MUSIC CHOIR DCAdur TINA JERMAN CHORAL GUIDE: https://t.co/sE7RRjWwBV via @YouTube</w:t>
      </w:r>
    </w:p>
    <w:p>
      <w:r>
        <w:rPr>
          <w:b/>
          <w:u w:val="single"/>
        </w:rPr>
        <w:t xml:space="preserve">727412</w:t>
      </w:r>
    </w:p>
    <w:p>
      <w:r>
        <w:t xml:space="preserve">#NewStart Mitä me teemme kroaattien kanssa, he sanovat aina yhtä ja tekevät toista.</w:t>
      </w:r>
    </w:p>
    <w:p>
      <w:r>
        <w:rPr>
          <w:b/>
          <w:u w:val="single"/>
        </w:rPr>
        <w:t xml:space="preserve">727413</w:t>
      </w:r>
    </w:p>
    <w:p>
      <w:r>
        <w:t xml:space="preserve">@DomenC He kirjoittavat tämän, kun he eivät ole varmoja, onko kyseessä pankki, rahanvaihto, lainatoimisto, postitoimisto, lainatoimisto jne.</w:t>
      </w:r>
    </w:p>
    <w:p>
      <w:r>
        <w:rPr>
          <w:b/>
          <w:u w:val="single"/>
        </w:rPr>
        <w:t xml:space="preserve">727414</w:t>
      </w:r>
    </w:p>
    <w:p>
      <w:r>
        <w:t xml:space="preserve">@Nika_Per että ne ovat siellä ylipäätään.</w:t>
        <w:br/>
        <w:t xml:space="preserve">mutta pohjoinen on kurdialue, ja kurdit viivyttelivät äänestystä ulkomaisten joukkojen karkottamisesta.</w:t>
      </w:r>
    </w:p>
    <w:p>
      <w:r>
        <w:rPr>
          <w:b/>
          <w:u w:val="single"/>
        </w:rPr>
        <w:t xml:space="preserve">727415</w:t>
      </w:r>
    </w:p>
    <w:p>
      <w:r>
        <w:t xml:space="preserve">@fzagorc @BrankoGrims1 Sprovocirat? Hän saa itsensä näyttämään idiootilta 😂😂 joka päivä, jokaisella tällaisella twiitillä hänen suuruutensa näkyy yhä enemmän ja enemmän...idiootti 🤪</w:t>
      </w:r>
    </w:p>
    <w:p>
      <w:r>
        <w:rPr>
          <w:b/>
          <w:u w:val="single"/>
        </w:rPr>
        <w:t xml:space="preserve">727416</w:t>
      </w:r>
    </w:p>
    <w:p>
      <w:r>
        <w:t xml:space="preserve">@Vrtowc Pobček joutuu hankkimaan pikkuveljen avukseen. Muuten bravo ja kaikkea hyvää äidille ja isälle.</w:t>
      </w:r>
    </w:p>
    <w:p>
      <w:r>
        <w:rPr>
          <w:b/>
          <w:u w:val="single"/>
        </w:rPr>
        <w:t xml:space="preserve">727417</w:t>
      </w:r>
    </w:p>
    <w:p>
      <w:r>
        <w:t xml:space="preserve">@FliserB Koska bhutanilainen suutari Dideldač https://t.co/MD1EmlidWs jo arvasi sen: "Jos en voi tehdä sitä itse, menen sinne ja tänne ja opetan muita".</w:t>
      </w:r>
    </w:p>
    <w:p>
      <w:r>
        <w:rPr>
          <w:b/>
          <w:u w:val="single"/>
        </w:rPr>
        <w:t xml:space="preserve">727418</w:t>
      </w:r>
    </w:p>
    <w:p>
      <w:r>
        <w:t xml:space="preserve">Perjantai-ilta tai olutta ja mausteisia siipiä seitsemältä. Voit siis levätä illalla nukkumaan mennessäsi.</w:t>
      </w:r>
    </w:p>
    <w:p>
      <w:r>
        <w:rPr>
          <w:b/>
          <w:u w:val="single"/>
        </w:rPr>
        <w:t xml:space="preserve">727419</w:t>
      </w:r>
    </w:p>
    <w:p>
      <w:r>
        <w:t xml:space="preserve">@AlesKristanin hyökkäys ja Palmyran takaisinvaltaaminen oli yksi heidän viimeisistä toimistaan. He yrittävät edelleen deirezzor, mutta eivät onnistu...</w:t>
      </w:r>
    </w:p>
    <w:p>
      <w:r>
        <w:rPr>
          <w:b/>
          <w:u w:val="single"/>
        </w:rPr>
        <w:t xml:space="preserve">727420</w:t>
      </w:r>
    </w:p>
    <w:p>
      <w:r>
        <w:t xml:space="preserve">@vitaminC_si Lähes kaikki Lj:n keskustan henkilökunnat etsivät opiskelijaa auttamaan myynnissä.</w:t>
      </w:r>
    </w:p>
    <w:p>
      <w:r>
        <w:rPr>
          <w:b/>
          <w:u w:val="single"/>
        </w:rPr>
        <w:t xml:space="preserve">727421</w:t>
      </w:r>
    </w:p>
    <w:p>
      <w:r>
        <w:t xml:space="preserve">Mitkä ovat syyt siihen, että englantilaiset myyvät kiinteistöjä ja tulevat Prekmurjeen yhä harvemmin</w:t>
        <w:br/>
        <w:br/>
        <w:t xml:space="preserve">https://t.co/ADn1YY5f2O</w:t>
      </w:r>
    </w:p>
    <w:p>
      <w:r>
        <w:rPr>
          <w:b/>
          <w:u w:val="single"/>
        </w:rPr>
        <w:t xml:space="preserve">727422</w:t>
      </w:r>
    </w:p>
    <w:p>
      <w:r>
        <w:t xml:space="preserve">@RichieKis heittelemme näitä matoja virtuaalimaailmassa hyvin harkitsemattomasti. Haluaisimme todella harkita, voisimmeko tehdä tämän IRL :P</w:t>
      </w:r>
    </w:p>
    <w:p>
      <w:r>
        <w:rPr>
          <w:b/>
          <w:u w:val="single"/>
        </w:rPr>
        <w:t xml:space="preserve">727423</w:t>
      </w:r>
    </w:p>
    <w:p>
      <w:r>
        <w:t xml:space="preserve">Šentjurin kansalaiset, mitä varastoissa tapahtuu, joutuvat joutumaan hiiren kiinniottotoimiin, sillä kuten henkilö sanoo, ei ole... http://t.co/tnowMraw6b</w:t>
      </w:r>
    </w:p>
    <w:p>
      <w:r>
        <w:rPr>
          <w:b/>
          <w:u w:val="single"/>
        </w:rPr>
        <w:t xml:space="preserve">727424</w:t>
      </w:r>
    </w:p>
    <w:p>
      <w:r>
        <w:t xml:space="preserve">KS Bresternica: Monet ihmiset eivät saa juomavettä, tiet ovat erittäin huonossa kunnossa https://t.co/F4pok0g0UJ</w:t>
      </w:r>
    </w:p>
    <w:p>
      <w:r>
        <w:rPr>
          <w:b/>
          <w:u w:val="single"/>
        </w:rPr>
        <w:t xml:space="preserve">727425</w:t>
      </w:r>
    </w:p>
    <w:p>
      <w:r>
        <w:t xml:space="preserve">@ErikaPlaninsec Butl, ja vielä suurempia butleja ovat hänen äänestäjänsä, ja uskokaa minua, tunnen aika monta heistä!🤮</w:t>
      </w:r>
    </w:p>
    <w:p>
      <w:r>
        <w:rPr>
          <w:b/>
          <w:u w:val="single"/>
        </w:rPr>
        <w:t xml:space="preserve">727426</w:t>
      </w:r>
    </w:p>
    <w:p>
      <w:r>
        <w:t xml:space="preserve">(WATCH) Syyttäjä luopuu syytteestä: toinen Kanglerin tapaus hylätään. Kirjoittaa @VesnaLovrec https://t.co/ERvkMLXbAF https://t.co/ERvkMLXbAF</w:t>
      </w:r>
    </w:p>
    <w:p>
      <w:r>
        <w:rPr>
          <w:b/>
          <w:u w:val="single"/>
        </w:rPr>
        <w:t xml:space="preserve">727427</w:t>
      </w:r>
    </w:p>
    <w:p>
      <w:r>
        <w:t xml:space="preserve">Myös se paskiainen vaunussa. Hänen ei pitäisi hävetä. Hän sai kaiken, mitä hänellä on, valtionapuna, mutta ei anna sitä muille. https://t.co/pBcRQi5KCP.</w:t>
      </w:r>
    </w:p>
    <w:p>
      <w:r>
        <w:rPr>
          <w:b/>
          <w:u w:val="single"/>
        </w:rPr>
        <w:t xml:space="preserve">727428</w:t>
      </w:r>
    </w:p>
    <w:p>
      <w:r>
        <w:t xml:space="preserve">@Moj_ca @barjanski Vesta, kun sinut viedään osastolta psykiatriselle osastolle, se ei ole kovin helppoa. Myöhemmin päädyt jonnekin laitokseen.</w:t>
      </w:r>
    </w:p>
    <w:p>
      <w:r>
        <w:rPr>
          <w:b/>
          <w:u w:val="single"/>
        </w:rPr>
        <w:t xml:space="preserve">727429</w:t>
      </w:r>
    </w:p>
    <w:p>
      <w:r>
        <w:t xml:space="preserve">Liitot ovat täydellisiä, mutta ainoa asia, joka puuttuu, on piikki keskellä heidän otsaansa. https://t.co/2Nwfr5zNnM.</w:t>
      </w:r>
    </w:p>
    <w:p>
      <w:r>
        <w:rPr>
          <w:b/>
          <w:u w:val="single"/>
        </w:rPr>
        <w:t xml:space="preserve">727430</w:t>
      </w:r>
    </w:p>
    <w:p>
      <w:r>
        <w:t xml:space="preserve">@petra_jansa @roma9na Ei koskaan tai niin kauan kuin 5+1-koalition kommunistit hallitsevat SLO:ta.</w:t>
      </w:r>
    </w:p>
    <w:p>
      <w:r>
        <w:rPr>
          <w:b/>
          <w:u w:val="single"/>
        </w:rPr>
        <w:t xml:space="preserve">727431</w:t>
      </w:r>
    </w:p>
    <w:p>
      <w:r>
        <w:t xml:space="preserve">@overlord_tm Mlakar myi harhakuvitelmansa ensin SKorejalle ja tänään Glavinalle naamiota vastaan.</w:t>
      </w:r>
    </w:p>
    <w:p>
      <w:r>
        <w:rPr>
          <w:b/>
          <w:u w:val="single"/>
        </w:rPr>
        <w:t xml:space="preserve">727432</w:t>
      </w:r>
    </w:p>
    <w:p>
      <w:r>
        <w:t xml:space="preserve">Aloitin naurisvuoan chilillä. se paistuu helvetin hyvin. no, se ei ole vuoka, koska sisällä ei ole lihaa, vain naurista, maniokkia ja fylloa.</w:t>
      </w:r>
    </w:p>
    <w:p>
      <w:r>
        <w:rPr>
          <w:b/>
          <w:u w:val="single"/>
        </w:rPr>
        <w:t xml:space="preserve">727433</w:t>
      </w:r>
    </w:p>
    <w:p>
      <w:r>
        <w:t xml:space="preserve">@MisaVugrinec Ja se on totta, toinen vuosi psykiatriaa... https://t.co/Iv0srImwc0</w:t>
      </w:r>
    </w:p>
    <w:p>
      <w:r>
        <w:rPr>
          <w:b/>
          <w:u w:val="single"/>
        </w:rPr>
        <w:t xml:space="preserve">727434</w:t>
      </w:r>
    </w:p>
    <w:p>
      <w:r>
        <w:t xml:space="preserve">RTV:n tähän asti piilossa olleet kommunistit toistavat tänään 70 vuoden takaisia totalitarismin rituaaleja, lauluja ja taruja. Vaalien jälkeen nuorille riittää työpaikkoja.</w:t>
      </w:r>
    </w:p>
    <w:p>
      <w:r>
        <w:rPr>
          <w:b/>
          <w:u w:val="single"/>
        </w:rPr>
        <w:t xml:space="preserve">727435</w:t>
      </w:r>
    </w:p>
    <w:p>
      <w:r>
        <w:t xml:space="preserve">@MatejTonin on puhdas valhe, että Erijavit kouluttivat kaksi agenttia kommunikoimaan puolesta minuutista minuuttiin !!!!!!!!!!!</w:t>
      </w:r>
    </w:p>
    <w:p>
      <w:r>
        <w:rPr>
          <w:b/>
          <w:u w:val="single"/>
        </w:rPr>
        <w:t xml:space="preserve">727436</w:t>
      </w:r>
    </w:p>
    <w:p>
      <w:r>
        <w:t xml:space="preserve">@R_Rakus @LajnarEU @BSkelaSavic Savukkeita ostavat laatat ovat erityisiä.Minä saan tuhkarokon.</w:t>
      </w:r>
    </w:p>
    <w:p>
      <w:r>
        <w:rPr>
          <w:b/>
          <w:u w:val="single"/>
        </w:rPr>
        <w:t xml:space="preserve">727437</w:t>
      </w:r>
    </w:p>
    <w:p>
      <w:r>
        <w:t xml:space="preserve">Käyttöliittymien merkitys: ohjuspelko Havaijilla | @RevijaMonitor - https://t.co/rrnBiUqLGZ</w:t>
      </w:r>
    </w:p>
    <w:p>
      <w:r>
        <w:rPr>
          <w:b/>
          <w:u w:val="single"/>
        </w:rPr>
        <w:t xml:space="preserve">727438</w:t>
      </w:r>
    </w:p>
    <w:p>
      <w:r>
        <w:t xml:space="preserve">Scarlet Mafia saa 22mil korvausta</w:t>
        <w:br/>
        <w:t xml:space="preserve">me katamme vähän miljardia ja vittu minua</w:t>
        <w:br/>
        <w:t xml:space="preserve">sinun jumalasi</w:t>
      </w:r>
    </w:p>
    <w:p>
      <w:r>
        <w:rPr>
          <w:b/>
          <w:u w:val="single"/>
        </w:rPr>
        <w:t xml:space="preserve">727439</w:t>
      </w:r>
    </w:p>
    <w:p>
      <w:r>
        <w:t xml:space="preserve">Pelaan parhaillaan Biathlon Maniaa. Tule mukaan ja yritä voittaa minut! http://t.co/pVZjxa6olR</w:t>
      </w:r>
    </w:p>
    <w:p>
      <w:r>
        <w:rPr>
          <w:b/>
          <w:u w:val="single"/>
        </w:rPr>
        <w:t xml:space="preserve">727440</w:t>
      </w:r>
    </w:p>
    <w:p>
      <w:r>
        <w:t xml:space="preserve">@jasnakuljajilla on oma viini, sen nimi on #kuljaviček #mojaslovenija #rumenitelefon</w:t>
      </w:r>
    </w:p>
    <w:p>
      <w:r>
        <w:rPr>
          <w:b/>
          <w:u w:val="single"/>
        </w:rPr>
        <w:t xml:space="preserve">727441</w:t>
      </w:r>
    </w:p>
    <w:p>
      <w:r>
        <w:t xml:space="preserve">@vinkovasle1 Niin se menee, kun liikaa reunoja kasataan ja ihmeen kaupalla palataan takaisin lähtöruutuun.</w:t>
      </w:r>
    </w:p>
    <w:p>
      <w:r>
        <w:rPr>
          <w:b/>
          <w:u w:val="single"/>
        </w:rPr>
        <w:t xml:space="preserve">727442</w:t>
      </w:r>
    </w:p>
    <w:p>
      <w:r>
        <w:t xml:space="preserve">Heidän pitäisi ajaa vasemmistomafian äänestäjät näille suljetuille osastoille ja päästää heidät....go sinne, koska he ovat itse syyllisiä tähän tilanteeseen! https://t.co/iSax6ZcezV</w:t>
      </w:r>
    </w:p>
    <w:p>
      <w:r>
        <w:rPr>
          <w:b/>
          <w:u w:val="single"/>
        </w:rPr>
        <w:t xml:space="preserve">727443</w:t>
      </w:r>
    </w:p>
    <w:p>
      <w:r>
        <w:t xml:space="preserve">@BCestnik Kadu maanpetosta ja pedofiliaa, niin ehkä joku ottaa sinut vakavasti.Bell 1 ja 2?</w:t>
      </w:r>
    </w:p>
    <w:p>
      <w:r>
        <w:rPr>
          <w:b/>
          <w:u w:val="single"/>
        </w:rPr>
        <w:t xml:space="preserve">727444</w:t>
      </w:r>
    </w:p>
    <w:p>
      <w:r>
        <w:t xml:space="preserve">@magrateja On vaikeaa ottaa kuvia, kyllä;) Onnistuit ottamaan hienoja kuvia, kunnia!</w:t>
      </w:r>
    </w:p>
    <w:p>
      <w:r>
        <w:rPr>
          <w:b/>
          <w:u w:val="single"/>
        </w:rPr>
        <w:t xml:space="preserve">727445</w:t>
      </w:r>
    </w:p>
    <w:p>
      <w:r>
        <w:t xml:space="preserve">Engule bengule, cuckin poika, on puutarhassa keräämässä heinäsirkkoja. Rajha pajha, kavs. https://t.co/iRqOb8Dtb3.</w:t>
      </w:r>
    </w:p>
    <w:p>
      <w:r>
        <w:rPr>
          <w:b/>
          <w:u w:val="single"/>
        </w:rPr>
        <w:t xml:space="preserve">727446</w:t>
      </w:r>
    </w:p>
    <w:p>
      <w:r>
        <w:t xml:space="preserve">@iamAnej @mat3ja Kaikista edellä luetelluista asioista vain jota kuulostaa minusta syötävältä :D</w:t>
      </w:r>
    </w:p>
    <w:p>
      <w:r>
        <w:rPr>
          <w:b/>
          <w:u w:val="single"/>
        </w:rPr>
        <w:t xml:space="preserve">727447</w:t>
      </w:r>
    </w:p>
    <w:p>
      <w:r>
        <w:t xml:space="preserve">@DanielKalan Ai, se on toinen. Se on todella kiireellistä. Nyt aion vain juoda kahvia.</w:t>
      </w:r>
    </w:p>
    <w:p>
      <w:r>
        <w:rPr>
          <w:b/>
          <w:u w:val="single"/>
        </w:rPr>
        <w:t xml:space="preserve">727448</w:t>
      </w:r>
    </w:p>
    <w:p>
      <w:r>
        <w:t xml:space="preserve">@Urskitka Yhdenkään lehmän ei pitäisi olla niin hämmentynyt, ettei se voi saada vähän irti!</w:t>
      </w:r>
    </w:p>
    <w:p>
      <w:r>
        <w:rPr>
          <w:b/>
          <w:u w:val="single"/>
        </w:rPr>
        <w:t xml:space="preserve">727449</w:t>
      </w:r>
    </w:p>
    <w:p>
      <w:r>
        <w:t xml:space="preserve">@AnaOstricki Vasemmistopuolueen ohjelmaan sisältyy kahden kauden raja kansanedustajille ja pormestareille.</w:t>
      </w:r>
    </w:p>
    <w:p>
      <w:r>
        <w:rPr>
          <w:b/>
          <w:u w:val="single"/>
        </w:rPr>
        <w:t xml:space="preserve">727450</w:t>
      </w:r>
    </w:p>
    <w:p>
      <w:r>
        <w:t xml:space="preserve">Proteiinirisotto: riisiä, punaisia linssejä, kikherneitä, herneitä, cayennepippuria, kurkumaa ja juustoa #mljask #ravitsemus</w:t>
      </w:r>
    </w:p>
    <w:p>
      <w:r>
        <w:rPr>
          <w:b/>
          <w:u w:val="single"/>
        </w:rPr>
        <w:t xml:space="preserve">727451</w:t>
      </w:r>
    </w:p>
    <w:p>
      <w:r>
        <w:t xml:space="preserve">mistä LJ:n keskustasta löydän tuon pähkinämaitopussin ?</w:t>
        <w:br/>
        <w:t xml:space="preserve"> Rifuzl on tänään suljettu.</w:t>
      </w:r>
    </w:p>
    <w:p>
      <w:r>
        <w:rPr>
          <w:b/>
          <w:u w:val="single"/>
        </w:rPr>
        <w:t xml:space="preserve">727452</w:t>
      </w:r>
    </w:p>
    <w:p>
      <w:r>
        <w:t xml:space="preserve">@andrejcus @RobertSifrer Kyllä SD tarjoaa enemmän kuin Nevzet Porič........?????...uskomaton ????</w:t>
      </w:r>
    </w:p>
    <w:p>
      <w:r>
        <w:rPr>
          <w:b/>
          <w:u w:val="single"/>
        </w:rPr>
        <w:t xml:space="preserve">727453</w:t>
      </w:r>
    </w:p>
    <w:p>
      <w:r>
        <w:t xml:space="preserve">@ProfAljosa @vladaRS @Rudi_Medved Näin kovaa kilpailua tyhmimmästä ministeristä ei ole koskaan ollut.</w:t>
      </w:r>
    </w:p>
    <w:p>
      <w:r>
        <w:rPr>
          <w:b/>
          <w:u w:val="single"/>
        </w:rPr>
        <w:t xml:space="preserve">727454</w:t>
      </w:r>
    </w:p>
    <w:p>
      <w:r>
        <w:t xml:space="preserve">Kiinnostaako, millä rinteillä voit lasketella ja lumilautailla huomenna?</w:t>
        <w:br/>
        <w:t xml:space="preserve">Seuraavat rinteet ovat avoinna:</w:t>
        <w:br/>
        <w:t xml:space="preserve">🎿 mäki 1</w:t>
        <w:br/>
        <w:t xml:space="preserve">🎿... https://t.co/zlTP2HDx18</w:t>
      </w:r>
    </w:p>
    <w:p>
      <w:r>
        <w:rPr>
          <w:b/>
          <w:u w:val="single"/>
        </w:rPr>
        <w:t xml:space="preserve">727455</w:t>
      </w:r>
    </w:p>
    <w:p>
      <w:r>
        <w:t xml:space="preserve">Kroatialainen laulaja kehuskeli slovenialaisesta projektistaan Instagramissa, mutta ilmeisesti hänellä ei ole aivan ajantasaisia tietoja. https://t.co/kitTLB4JIm</w:t>
      </w:r>
    </w:p>
    <w:p>
      <w:r>
        <w:rPr>
          <w:b/>
          <w:u w:val="single"/>
        </w:rPr>
        <w:t xml:space="preserve">727456</w:t>
      </w:r>
    </w:p>
    <w:p>
      <w:r>
        <w:t xml:space="preserve">Ensimmäinen kokeellinen hoito Parkinsonin tautiin aivojen kantasoluilla https://t.co/OPEJo27iY8 #tiede #tiede</w:t>
      </w:r>
    </w:p>
    <w:p>
      <w:r>
        <w:rPr>
          <w:b/>
          <w:u w:val="single"/>
        </w:rPr>
        <w:t xml:space="preserve">727457</w:t>
      </w:r>
    </w:p>
    <w:p>
      <w:r>
        <w:t xml:space="preserve">@JanezPogorelec @RobertHrovat @LahovnikMatej @BorutPahor Outoa, ettet twiitannut, että hän on sukua @AngelaMerkeICDU:lle.</w:t>
      </w:r>
    </w:p>
    <w:p>
      <w:r>
        <w:rPr>
          <w:b/>
          <w:u w:val="single"/>
        </w:rPr>
        <w:t xml:space="preserve">727458</w:t>
      </w:r>
    </w:p>
    <w:p>
      <w:r>
        <w:t xml:space="preserve">@RLjubljana @KatarinaJenko LOL, miten teet sen? Sinä kirjoitat "vittu", minä kopioin sen, ja me jatkamme eteenpäin. Et ole oikeudessa.</w:t>
      </w:r>
    </w:p>
    <w:p>
      <w:r>
        <w:rPr>
          <w:b/>
          <w:u w:val="single"/>
        </w:rPr>
        <w:t xml:space="preserve">727459</w:t>
      </w:r>
    </w:p>
    <w:p>
      <w:r>
        <w:t xml:space="preserve">Etelää vastaan, koska jotkut meidän kusipäistämme odottavat, että heidän sananlaskuinen vieraanvaraisuutensa tarkoittaa sitä, että he haluaisivat olla kanssamme taas. figo!</w:t>
      </w:r>
    </w:p>
    <w:p>
      <w:r>
        <w:rPr>
          <w:b/>
          <w:u w:val="single"/>
        </w:rPr>
        <w:t xml:space="preserve">727460</w:t>
      </w:r>
    </w:p>
    <w:p>
      <w:r>
        <w:t xml:space="preserve">Kiitos unicredit-pankille FACE ID -merkinnästä, jossa minun on kirjoitettava salasana joka kerta....</w:t>
      </w:r>
    </w:p>
    <w:p>
      <w:r>
        <w:rPr>
          <w:b/>
          <w:u w:val="single"/>
        </w:rPr>
        <w:t xml:space="preserve">727461</w:t>
      </w:r>
    </w:p>
    <w:p>
      <w:r>
        <w:t xml:space="preserve">@embalaza @madpixel @yoyoba24 @KatarinaDbr Puhdas kommunisti neilikoineen ja kaikkineen ... :D eštegkjut :)</w:t>
      </w:r>
    </w:p>
    <w:p>
      <w:r>
        <w:rPr>
          <w:b/>
          <w:u w:val="single"/>
        </w:rPr>
        <w:t xml:space="preserve">727462</w:t>
      </w:r>
    </w:p>
    <w:p>
      <w:r>
        <w:t xml:space="preserve">@Alex4aleksandra @danamon1 @crico111 @FrancHimelrajh @spagetyuse Pahimpia ovat punaiset poliisit. Niiden frisbeestä näkee, kuinka kihtisiä ne ovat...</w:t>
      </w:r>
    </w:p>
    <w:p>
      <w:r>
        <w:rPr>
          <w:b/>
          <w:u w:val="single"/>
        </w:rPr>
        <w:t xml:space="preserve">727463</w:t>
      </w:r>
    </w:p>
    <w:p>
      <w:r>
        <w:t xml:space="preserve">En tiennyt, että suurten pankkiirien keskuudessa on niin paljon dementiaa. Se on tarttuva tauti.</w:t>
      </w:r>
    </w:p>
    <w:p>
      <w:r>
        <w:rPr>
          <w:b/>
          <w:u w:val="single"/>
        </w:rPr>
        <w:t xml:space="preserve">727464</w:t>
      </w:r>
    </w:p>
    <w:p>
      <w:r>
        <w:t xml:space="preserve">HUOMENNA ISOLLA PRIMORSKI POJAT PRICELESS EI VOI ODOTTAA ÄITI HARMONIKKA TULIPALOT ORGASTISESTI</w:t>
      </w:r>
    </w:p>
    <w:p>
      <w:r>
        <w:rPr>
          <w:b/>
          <w:u w:val="single"/>
        </w:rPr>
        <w:t xml:space="preserve">727465</w:t>
      </w:r>
    </w:p>
    <w:p>
      <w:r>
        <w:t xml:space="preserve">@oggctopus ... ihmettelet maassa, jossa ostat junalipun ja sinut laitetaan bussiin.</w:t>
      </w:r>
    </w:p>
    <w:p>
      <w:r>
        <w:rPr>
          <w:b/>
          <w:u w:val="single"/>
        </w:rPr>
        <w:t xml:space="preserve">727466</w:t>
      </w:r>
    </w:p>
    <w:p>
      <w:r>
        <w:t xml:space="preserve">@bor_ste @police_si Onko kukaan tehnyt raittiustarkastusta kaverille, joka aloitti koko tämän sirkuksen ?</w:t>
      </w:r>
    </w:p>
    <w:p>
      <w:r>
        <w:rPr>
          <w:b/>
          <w:u w:val="single"/>
        </w:rPr>
        <w:t xml:space="preserve">727467</w:t>
      </w:r>
    </w:p>
    <w:p>
      <w:r>
        <w:t xml:space="preserve">@TinkCares Ehdottomasti ei! Mutta ainakaan meidän poliisimme eivät lähetä ihmisiä kylmiin jokiin... ainakin toivon niin! @VladaRH</w:t>
      </w:r>
    </w:p>
    <w:p>
      <w:r>
        <w:rPr>
          <w:b/>
          <w:u w:val="single"/>
        </w:rPr>
        <w:t xml:space="preserve">727468</w:t>
      </w:r>
    </w:p>
    <w:p>
      <w:r>
        <w:t xml:space="preserve">@KatarinaDbr mhm. Viikossa koko korttelissa oli sipsejä, roskat erottelematta ja täynnä. Etkä voi enää pysäköidä. Galama läpi. #taklemamo</w:t>
      </w:r>
    </w:p>
    <w:p>
      <w:r>
        <w:rPr>
          <w:b/>
          <w:u w:val="single"/>
        </w:rPr>
        <w:t xml:space="preserve">727469</w:t>
      </w:r>
    </w:p>
    <w:p>
      <w:r>
        <w:t xml:space="preserve">@VehovarAljaz @SumAndreja @Karitas46622347 Kukkien istuttaminen ei auta. Miten saada ne takaisin?</w:t>
      </w:r>
    </w:p>
    <w:p>
      <w:r>
        <w:rPr>
          <w:b/>
          <w:u w:val="single"/>
        </w:rPr>
        <w:t xml:space="preserve">727470</w:t>
      </w:r>
    </w:p>
    <w:p>
      <w:r>
        <w:t xml:space="preserve">@SlovenijaVsrcu Äiti vittu ne kommunistit, mitä voit tehdä väärällä propagandallasi.</w:t>
      </w:r>
    </w:p>
    <w:p>
      <w:r>
        <w:rPr>
          <w:b/>
          <w:u w:val="single"/>
        </w:rPr>
        <w:t xml:space="preserve">727471</w:t>
      </w:r>
    </w:p>
    <w:p>
      <w:r>
        <w:t xml:space="preserve">@Skandal_24 Miten,koska niitä ei ole olemassa, niitä ei ole edes olemassa kommunistisen median mukaan. Jos he tekevät niin, niin astronautit ja ydinfyysikot tekevät niin.</w:t>
      </w:r>
    </w:p>
    <w:p>
      <w:r>
        <w:rPr>
          <w:b/>
          <w:u w:val="single"/>
        </w:rPr>
        <w:t xml:space="preserve">727472</w:t>
      </w:r>
    </w:p>
    <w:p>
      <w:r>
        <w:t xml:space="preserve">näyttää siltä, että bojan požar požareportin ja vv factorin kanssa on varmistanut paremman mediatuen kuin sds novo24TV:n ja demokracija :)</w:t>
      </w:r>
    </w:p>
    <w:p>
      <w:r>
        <w:rPr>
          <w:b/>
          <w:u w:val="single"/>
        </w:rPr>
        <w:t xml:space="preserve">727473</w:t>
      </w:r>
    </w:p>
    <w:p>
      <w:r>
        <w:t xml:space="preserve">@NadaPavsin @had Hänen on parasta saada ne, koska jos hän saa, meillä on enemmän lukutaidottomia pikkulapsia :D</w:t>
      </w:r>
    </w:p>
    <w:p>
      <w:r>
        <w:rPr>
          <w:b/>
          <w:u w:val="single"/>
        </w:rPr>
        <w:t xml:space="preserve">727474</w:t>
      </w:r>
    </w:p>
    <w:p>
      <w:r>
        <w:t xml:space="preserve">@sarecmarjan Kun voit sanoa "ja kommunismi"! sitten ehkä sinusta on jotain jäljellä.</w:t>
      </w:r>
    </w:p>
    <w:p>
      <w:r>
        <w:rPr>
          <w:b/>
          <w:u w:val="single"/>
        </w:rPr>
        <w:t xml:space="preserve">727475</w:t>
      </w:r>
    </w:p>
    <w:p>
      <w:r>
        <w:t xml:space="preserve">Osa 4 #StarTrekDiscovery Lorca on manipuloija ja sotakoira, joka on valmis tekemään mitä tahansa voittaakseen sodan.</w:t>
      </w:r>
    </w:p>
    <w:p>
      <w:r>
        <w:rPr>
          <w:b/>
          <w:u w:val="single"/>
        </w:rPr>
        <w:t xml:space="preserve">727476</w:t>
      </w:r>
    </w:p>
    <w:p>
      <w:r>
        <w:t xml:space="preserve">@tomltoml Ludomilla varokoon. Tiedämme, millaisen roolin kommunistit antavat bulvaaneille.</w:t>
      </w:r>
    </w:p>
    <w:p>
      <w:r>
        <w:rPr>
          <w:b/>
          <w:u w:val="single"/>
        </w:rPr>
        <w:t xml:space="preserve">727477</w:t>
      </w:r>
    </w:p>
    <w:p>
      <w:r>
        <w:t xml:space="preserve">Tallenne RS:n neuvoston kolmannesta ylimääräisestä istunnosta on nähtävissä RTVS:n ohjelmassa 3 klo 18.00. https://t.co/pj83m4Rfhz.</w:t>
      </w:r>
    </w:p>
    <w:p>
      <w:r>
        <w:rPr>
          <w:b/>
          <w:u w:val="single"/>
        </w:rPr>
        <w:t xml:space="preserve">727478</w:t>
      </w:r>
    </w:p>
    <w:p>
      <w:r>
        <w:t xml:space="preserve">Laittomien muslimimaahanmuuttajien vastaanottaminen pitäisi vihdoin tunnustaa rikokseksi slovenialaisia vastaan! https://t.co/DIIXe3RPqe</w:t>
      </w:r>
    </w:p>
    <w:p>
      <w:r>
        <w:rPr>
          <w:b/>
          <w:u w:val="single"/>
        </w:rPr>
        <w:t xml:space="preserve">727479</w:t>
      </w:r>
    </w:p>
    <w:p>
      <w:r>
        <w:t xml:space="preserve">@ales_primc @jure_mastnak @NormaMKorosec Eli sanot, että sen voi ostaa jurille?</w:t>
      </w:r>
    </w:p>
    <w:p>
      <w:r>
        <w:rPr>
          <w:b/>
          <w:u w:val="single"/>
        </w:rPr>
        <w:t xml:space="preserve">727480</w:t>
      </w:r>
    </w:p>
    <w:p>
      <w:r>
        <w:t xml:space="preserve">@SpelaSpelca Eli hänen täytyy itse "huijata" pankkinsa tarinalla, jotta se menee läpi. Mikä saattaa olla kaukana totuudesta.</w:t>
      </w:r>
    </w:p>
    <w:p>
      <w:r>
        <w:rPr>
          <w:b/>
          <w:u w:val="single"/>
        </w:rPr>
        <w:t xml:space="preserve">727481</w:t>
      </w:r>
    </w:p>
    <w:p>
      <w:r>
        <w:t xml:space="preserve">Aurinkovoima, autot, Eisenpon, meillä ei ole varaa siihen. Entä sitten! https://t.co/sgP29P4BGl</w:t>
      </w:r>
    </w:p>
    <w:p>
      <w:r>
        <w:rPr>
          <w:b/>
          <w:u w:val="single"/>
        </w:rPr>
        <w:t xml:space="preserve">727482</w:t>
      </w:r>
    </w:p>
    <w:p>
      <w:r>
        <w:t xml:space="preserve">@BmMehle No kyllä, tämä vain todistaa, että hänen lähtönsä SLO:sta ei ollut aivovuoto ollenkaan!</w:t>
      </w:r>
    </w:p>
    <w:p>
      <w:r>
        <w:rPr>
          <w:b/>
          <w:u w:val="single"/>
        </w:rPr>
        <w:t xml:space="preserve">727483</w:t>
      </w:r>
    </w:p>
    <w:p>
      <w:r>
        <w:t xml:space="preserve">Studentaria. Kulutettuaan kaikki vaaleja edeltävät lupaukset tämänpäiväisillä Škisin markkinoilla https://t.co/J8xkzWmt89.</w:t>
      </w:r>
    </w:p>
    <w:p>
      <w:r>
        <w:rPr>
          <w:b/>
          <w:u w:val="single"/>
        </w:rPr>
        <w:t xml:space="preserve">727484</w:t>
      </w:r>
    </w:p>
    <w:p>
      <w:r>
        <w:t xml:space="preserve">@SchelkerMaya Täti, vie hänet Sveitsiin! Teet monille ihmisille suuren palveluksen.</w:t>
      </w:r>
    </w:p>
    <w:p>
      <w:r>
        <w:rPr>
          <w:b/>
          <w:u w:val="single"/>
        </w:rPr>
        <w:t xml:space="preserve">727485</w:t>
      </w:r>
    </w:p>
    <w:p>
      <w:r>
        <w:t xml:space="preserve">@MarjeticaM @rogla Juuri noin, McDonalds maksaa vesijohdon, Lidl kannon ja Oriflame moottoritien.</w:t>
      </w:r>
    </w:p>
    <w:p>
      <w:r>
        <w:rPr>
          <w:b/>
          <w:u w:val="single"/>
        </w:rPr>
        <w:t xml:space="preserve">727486</w:t>
      </w:r>
    </w:p>
    <w:p>
      <w:r>
        <w:t xml:space="preserve">@JozeJos Kommunistit julistautuivat kaikkialla sosialisteiksi heti valtaan päästyään. Ja jopa demokraattiset !!!</w:t>
      </w:r>
    </w:p>
    <w:p>
      <w:r>
        <w:rPr>
          <w:b/>
          <w:u w:val="single"/>
        </w:rPr>
        <w:t xml:space="preserve">727487</w:t>
      </w:r>
    </w:p>
    <w:p>
      <w:r>
        <w:t xml:space="preserve">@m_bostjan Mitä jos antaisimme hänen ottaa "nojatuolinsa" kotiinsa EU:n parlamentista?</w:t>
        <w:br/>
        <w:t xml:space="preserve">orglcePress</w:t>
      </w:r>
    </w:p>
    <w:p>
      <w:r>
        <w:rPr>
          <w:b/>
          <w:u w:val="single"/>
        </w:rPr>
        <w:t xml:space="preserve">727488</w:t>
      </w:r>
    </w:p>
    <w:p>
      <w:r>
        <w:t xml:space="preserve">Median on aika luopua lauseista, joissa yhdistyvät sanat "amazing" ja @luka7doncic.</w:t>
      </w:r>
    </w:p>
    <w:p>
      <w:r>
        <w:rPr>
          <w:b/>
          <w:u w:val="single"/>
        </w:rPr>
        <w:t xml:space="preserve">727489</w:t>
      </w:r>
    </w:p>
    <w:p>
      <w:r>
        <w:t xml:space="preserve">@Alex4Aleksandra @Janko35349864 @maceklj LPP-kävelkää takaportille.</w:t>
      </w:r>
    </w:p>
    <w:p>
      <w:r>
        <w:rPr>
          <w:b/>
          <w:u w:val="single"/>
        </w:rPr>
        <w:t xml:space="preserve">727490</w:t>
      </w:r>
    </w:p>
    <w:p>
      <w:r>
        <w:t xml:space="preserve">Toinen on TP, joka luovutti aseita JNA:lle, ja toinen on TO, joka yhdessä Slovenian poliisin kanssa ajoi JNA:n yli.</w:t>
      </w:r>
    </w:p>
    <w:p>
      <w:r>
        <w:rPr>
          <w:b/>
          <w:u w:val="single"/>
        </w:rPr>
        <w:t xml:space="preserve">727491</w:t>
      </w:r>
    </w:p>
    <w:p>
      <w:r>
        <w:t xml:space="preserve">@KatarinaJenko Ensin laitat vähän vettä suuhusi, jotta tabletti ei voi tarttua kieleesi, sitten laitat toisen tabletin ja se menee alas ensimmäisellä kulauksella.</w:t>
      </w:r>
    </w:p>
    <w:p>
      <w:r>
        <w:rPr>
          <w:b/>
          <w:u w:val="single"/>
        </w:rPr>
        <w:t xml:space="preserve">727492</w:t>
      </w:r>
    </w:p>
    <w:p>
      <w:r>
        <w:t xml:space="preserve">"He eivät voi valehdella milloin haluavat!" Julkaisemme lauantaina! https://t.co/VCbDe7CI7D</w:t>
      </w:r>
    </w:p>
    <w:p>
      <w:r>
        <w:rPr>
          <w:b/>
          <w:u w:val="single"/>
        </w:rPr>
        <w:t xml:space="preserve">727493</w:t>
      </w:r>
    </w:p>
    <w:p>
      <w:r>
        <w:t xml:space="preserve">@megafotr Mitä sinä menet ja paperi, jos ihmiset menevät mercatoriin työskentelemään ambulansseista?</w:t>
      </w:r>
    </w:p>
    <w:p>
      <w:r>
        <w:rPr>
          <w:b/>
          <w:u w:val="single"/>
        </w:rPr>
        <w:t xml:space="preserve">727494</w:t>
      </w:r>
    </w:p>
    <w:p>
      <w:r>
        <w:t xml:space="preserve">@Plavalka Näin kävi hiljattain eräälle kollegalle, ja nyt yritän vakuuttaa hänelle, että joku muija teki hänelle jotenkin palveluksen. @KlemenRobnik</w:t>
      </w:r>
    </w:p>
    <w:p>
      <w:r>
        <w:rPr>
          <w:b/>
          <w:u w:val="single"/>
        </w:rPr>
        <w:t xml:space="preserve">727495</w:t>
      </w:r>
    </w:p>
    <w:p>
      <w:r>
        <w:t xml:space="preserve">@ZigaTurk Puolueellisuus ja kotiarmeija politiikassa ei riitä, meidän on alettava ottaa mukaan suokraft... ahem....</w:t>
      </w:r>
    </w:p>
    <w:p>
      <w:r>
        <w:rPr>
          <w:b/>
          <w:u w:val="single"/>
        </w:rPr>
        <w:t xml:space="preserve">727496</w:t>
      </w:r>
    </w:p>
    <w:p>
      <w:r>
        <w:t xml:space="preserve">Älkää viitsikö, pojat, häipykää täältä, kun on kyse autoaggressiosta, ylinopeudesta, peräänajosta ja väärän puolen ohittamisesta.</w:t>
      </w:r>
    </w:p>
    <w:p>
      <w:r>
        <w:rPr>
          <w:b/>
          <w:u w:val="single"/>
        </w:rPr>
        <w:t xml:space="preserve">727497</w:t>
      </w:r>
    </w:p>
    <w:p>
      <w:r>
        <w:t xml:space="preserve">Kaksi pientä muovirakennusta, jotka eivät olleet enää käytössä ja jotka oli tarkoitus poistaa, syttyivät tuleen. https://t.co/d4jvp2TwpP</w:t>
      </w:r>
    </w:p>
    <w:p>
      <w:r>
        <w:rPr>
          <w:b/>
          <w:u w:val="single"/>
        </w:rPr>
        <w:t xml:space="preserve">727498</w:t>
      </w:r>
    </w:p>
    <w:p>
      <w:r>
        <w:t xml:space="preserve">@Matej_Klaric Suurituloisemmat maksavat jo nyt enemmän. Koska vakuutus ei ole kiinteä summa vaan prosenttiosuus palkasta.</w:t>
      </w:r>
    </w:p>
    <w:p>
      <w:r>
        <w:rPr>
          <w:b/>
          <w:u w:val="single"/>
        </w:rPr>
        <w:t xml:space="preserve">727499</w:t>
      </w:r>
    </w:p>
    <w:p>
      <w:r>
        <w:t xml:space="preserve">Vain pienet vivahteet ovat kuin perhosten tuntemattomat läpinäkyvät siivet</w:t>
        <w:br/>
        <w:t xml:space="preserve">Ja halaukset ja kyynelten muistot</w:t>
      </w:r>
    </w:p>
    <w:p>
      <w:r>
        <w:rPr>
          <w:b/>
          <w:u w:val="single"/>
        </w:rPr>
        <w:t xml:space="preserve">727500</w:t>
      </w:r>
    </w:p>
    <w:p>
      <w:r>
        <w:t xml:space="preserve">@MitjaIrsic @JozeBiscak Taprav on mainontaa. Pimpsaa äärimmäisen "puolueettomalta" @Nova24TV:ltä.</w:t>
      </w:r>
    </w:p>
    <w:p>
      <w:r>
        <w:rPr>
          <w:b/>
          <w:u w:val="single"/>
        </w:rPr>
        <w:t xml:space="preserve">727501</w:t>
      </w:r>
    </w:p>
    <w:p>
      <w:r>
        <w:t xml:space="preserve">Gourmet Recipe ~ Voit tehdä nyyttejä, tattarirouhetta tai tarjoilla sitä leivän kanssa tässä vanhassa #slovenialainen ruokalaji.... https://t.co/f40K5L8Xzg</w:t>
      </w:r>
    </w:p>
    <w:p>
      <w:r>
        <w:rPr>
          <w:b/>
          <w:u w:val="single"/>
        </w:rPr>
        <w:t xml:space="preserve">727502</w:t>
      </w:r>
    </w:p>
    <w:p>
      <w:r>
        <w:t xml:space="preserve">@PStendler @JanezMeznarec Älä mainitse minulle @JanezMeznarec ja @MajaBentura. Minä vain oksennan.</w:t>
      </w:r>
    </w:p>
    <w:p>
      <w:r>
        <w:rPr>
          <w:b/>
          <w:u w:val="single"/>
        </w:rPr>
        <w:t xml:space="preserve">727503</w:t>
      </w:r>
    </w:p>
    <w:p>
      <w:r>
        <w:t xml:space="preserve">Minua hävettää - että kotimaatani hallitsee Serpentinsek, joka upottaa sen päivä päivältä elämän juoksuhiekkaan. Hei, slovenialaiset, herätkää!</w:t>
      </w:r>
    </w:p>
    <w:p>
      <w:r>
        <w:rPr>
          <w:b/>
          <w:u w:val="single"/>
        </w:rPr>
        <w:t xml:space="preserve">727504</w:t>
      </w:r>
    </w:p>
    <w:p>
      <w:r>
        <w:t xml:space="preserve">Valehtelijat, loiset ja slovenialaisten poliisien ammattitaito https://t.co/EBmEKJdLRa</w:t>
      </w:r>
    </w:p>
    <w:p>
      <w:r>
        <w:rPr>
          <w:b/>
          <w:u w:val="single"/>
        </w:rPr>
        <w:t xml:space="preserve">727505</w:t>
      </w:r>
    </w:p>
    <w:p>
      <w:r>
        <w:t xml:space="preserve">Palomiehet pelastivat yöllä Brennerin solassa lumeen jääneet matkustajat https://t.co/rKIaXiC1Gb https://t.co/fzHtm1pSUa</w:t>
      </w:r>
    </w:p>
    <w:p>
      <w:r>
        <w:rPr>
          <w:b/>
          <w:u w:val="single"/>
        </w:rPr>
        <w:t xml:space="preserve">727506</w:t>
      </w:r>
    </w:p>
    <w:p>
      <w:r>
        <w:t xml:space="preserve">@MatevzNovak Pidä. He auttoivat myös terrori-iskujen aikana. Mutta he eivät voineet estää heitä...</w:t>
      </w:r>
    </w:p>
    <w:p>
      <w:r>
        <w:rPr>
          <w:b/>
          <w:u w:val="single"/>
        </w:rPr>
        <w:t xml:space="preserve">727507</w:t>
      </w:r>
    </w:p>
    <w:p>
      <w:r>
        <w:t xml:space="preserve">!@BorutPahor on sovittelupoliitikko, @sarecmarjan on yllyttäjä. Tämä on se, mitä @strankaSDS ja @NovaSlovenija pitäisi tietää. #Tarca https://t.co/maopsQQhHV</w:t>
      </w:r>
    </w:p>
    <w:p>
      <w:r>
        <w:rPr>
          <w:b/>
          <w:u w:val="single"/>
        </w:rPr>
        <w:t xml:space="preserve">727508</w:t>
      </w:r>
    </w:p>
    <w:p>
      <w:r>
        <w:t xml:space="preserve">@anzet @WorldIs2Noisy Eikö tällaista ollut saatavilla täällä vuosia sitten. Pianoa kutsuttiin alustaksi, jos muistan oikein.</w:t>
      </w:r>
    </w:p>
    <w:p>
      <w:r>
        <w:rPr>
          <w:b/>
          <w:u w:val="single"/>
        </w:rPr>
        <w:t xml:space="preserve">727509</w:t>
      </w:r>
    </w:p>
    <w:p>
      <w:r>
        <w:t xml:space="preserve">Palomiehet ovat aina tukenamme, kun olemme hädässä. Me autamme heitäkin. https://t.co/hNfpi8wdVC</w:t>
      </w:r>
    </w:p>
    <w:p>
      <w:r>
        <w:rPr>
          <w:b/>
          <w:u w:val="single"/>
        </w:rPr>
        <w:t xml:space="preserve">727510</w:t>
      </w:r>
    </w:p>
    <w:p>
      <w:r>
        <w:t xml:space="preserve">@zaspanko @DrMatoR Kun annat verta, he myrkyttävät sinut????????.</w:t>
        <w:br/>
        <w:t xml:space="preserve"> Tuo on paskapuhetta, jos olet tosissasi.</w:t>
        <w:br/>
        <w:t xml:space="preserve"> Entä genetiikka, elämäntapa jne....</w:t>
      </w:r>
    </w:p>
    <w:p>
      <w:r>
        <w:rPr>
          <w:b/>
          <w:u w:val="single"/>
        </w:rPr>
        <w:t xml:space="preserve">727511</w:t>
      </w:r>
    </w:p>
    <w:p>
      <w:r>
        <w:t xml:space="preserve">@KatarinaDbr @adria_airways Se ei ole aivan niin. Nalkutan niistä usein (syystäkin), mutta olen tähän mennessä nähnyt suurimman osan kello 10:n kokouksista.</w:t>
      </w:r>
    </w:p>
    <w:p>
      <w:r>
        <w:rPr>
          <w:b/>
          <w:u w:val="single"/>
        </w:rPr>
        <w:t xml:space="preserve">727512</w:t>
      </w:r>
    </w:p>
    <w:p>
      <w:r>
        <w:t xml:space="preserve">Metsään pakeneminen.</w:t>
        <w:t xml:space="preserve">Siisti idea.</w:t>
        <w:br/>
        <w:br/>
        <w:t xml:space="preserve">https://t.co/t8buBaV8KQ</w:t>
        <w:br/>
        <w:br/>
        <w:t xml:space="preserve">Minun on vietävä mulatti sinne ja jätettävä hänet. Kuka tietää, ehkä he tulevat takaisin.</w:t>
      </w:r>
    </w:p>
    <w:p>
      <w:r>
        <w:rPr>
          <w:b/>
          <w:u w:val="single"/>
        </w:rPr>
        <w:t xml:space="preserve">727513</w:t>
      </w:r>
    </w:p>
    <w:p>
      <w:r>
        <w:t xml:space="preserve">@usefulpage @t_celestina Mutta pääasiassa se on 6am päivänä laitamme lehmät ulos laitumelle, anede? 🙄</w:t>
      </w:r>
    </w:p>
    <w:p>
      <w:r>
        <w:rPr>
          <w:b/>
          <w:u w:val="single"/>
        </w:rPr>
        <w:t xml:space="preserve">727514</w:t>
      </w:r>
    </w:p>
    <w:p>
      <w:r>
        <w:t xml:space="preserve">Niitä pelätään edelleen. Likainen musta omatunto, mitä muuta. https://t.co/OatlhiMQdo</w:t>
      </w:r>
    </w:p>
    <w:p>
      <w:r>
        <w:rPr>
          <w:b/>
          <w:u w:val="single"/>
        </w:rPr>
        <w:t xml:space="preserve">727515</w:t>
      </w:r>
    </w:p>
    <w:p>
      <w:r>
        <w:t xml:space="preserve">@FrenkMate @Faktor_com @TV3_SI @NovaSlovenija @JJansaSDS @MatejTonin @NeuroVirtu kaikille eläkeläisille #ToninovFaktor</w:t>
        <w:br/>
        <w:t xml:space="preserve">n. 1600 € #enakopravni</w:t>
      </w:r>
    </w:p>
    <w:p>
      <w:r>
        <w:rPr>
          <w:b/>
          <w:u w:val="single"/>
        </w:rPr>
        <w:t xml:space="preserve">727516</w:t>
      </w:r>
    </w:p>
    <w:p>
      <w:r>
        <w:t xml:space="preserve">Pelaan parhaillaan Biathlon Maniaa. Tule mukaan ja yritä voittaa minut! http://t.co/PKMK0Qw7rr</w:t>
      </w:r>
    </w:p>
    <w:p>
      <w:r>
        <w:rPr>
          <w:b/>
          <w:u w:val="single"/>
        </w:rPr>
        <w:t xml:space="preserve">727517</w:t>
      </w:r>
    </w:p>
    <w:p>
      <w:r>
        <w:t xml:space="preserve">@VeraG_KR @rokomavh @meteoriterain Ehdotan, että aita puretaan, koska se on täyttä roskaa. Kaikki muu ei ole minun vallassani.</w:t>
      </w:r>
    </w:p>
    <w:p>
      <w:r>
        <w:rPr>
          <w:b/>
          <w:u w:val="single"/>
        </w:rPr>
        <w:t xml:space="preserve">727518</w:t>
      </w:r>
    </w:p>
    <w:p>
      <w:r>
        <w:t xml:space="preserve">Pelaan parhaillaan Biathlon Maniaa. Tule mukaan ja yritä voittaa minut! http://t.co/pVZjxa6olR</w:t>
      </w:r>
    </w:p>
    <w:p>
      <w:r>
        <w:rPr>
          <w:b/>
          <w:u w:val="single"/>
        </w:rPr>
        <w:t xml:space="preserve">727519</w:t>
      </w:r>
    </w:p>
    <w:p>
      <w:r>
        <w:t xml:space="preserve">Kaksi lasta, no, hmmmm, koska he ovat 28 ja 26-vuotiaita, he nostivat lipun omasta aloitteestaan. #proud</w:t>
      </w:r>
    </w:p>
    <w:p>
      <w:r>
        <w:rPr>
          <w:b/>
          <w:u w:val="single"/>
        </w:rPr>
        <w:t xml:space="preserve">727520</w:t>
      </w:r>
    </w:p>
    <w:p>
      <w:r>
        <w:t xml:space="preserve">Köyhimpiin luokkiin kuuluva loisryhmä !</w:t>
        <w:t xml:space="preserve">Sitten he kuolaavat moraalista !!!</w:t>
        <w:br/>
        <w:br/>
        <w:t xml:space="preserve">https://t.co/lz83cDjkKH</w:t>
      </w:r>
    </w:p>
    <w:p>
      <w:r>
        <w:rPr>
          <w:b/>
          <w:u w:val="single"/>
        </w:rPr>
        <w:t xml:space="preserve">727521</w:t>
      </w:r>
    </w:p>
    <w:p>
      <w:r>
        <w:t xml:space="preserve">Silminnäkijät: Kemiksen myrkylliset jätteet haudattiin pukujen alle Moravčessa #video https://t.co/sekASRkgZz via @SiolNEWS</w:t>
      </w:r>
    </w:p>
    <w:p>
      <w:r>
        <w:rPr>
          <w:b/>
          <w:u w:val="single"/>
        </w:rPr>
        <w:t xml:space="preserve">727522</w:t>
      </w:r>
    </w:p>
    <w:p>
      <w:r>
        <w:t xml:space="preserve">Viime vuoden #spiritofportopiccolo voittaja juuri ennen maaliviivaa #Barcolana50 mukavan etumatkan päässä kakkossijasta #tempusfugit https://t.co/Fi8Xr9duDk https://t.co/Fi8Xr9duDk</w:t>
      </w:r>
    </w:p>
    <w:p>
      <w:r>
        <w:rPr>
          <w:b/>
          <w:u w:val="single"/>
        </w:rPr>
        <w:t xml:space="preserve">727523</w:t>
      </w:r>
    </w:p>
    <w:p>
      <w:r>
        <w:t xml:space="preserve">@leaathenatabako He eivät molemmat vitsaile. Kaikki haukkuvat ilmaa viimeiset 20 minuuttia 😳.</w:t>
      </w:r>
    </w:p>
    <w:p>
      <w:r>
        <w:rPr>
          <w:b/>
          <w:u w:val="single"/>
        </w:rPr>
        <w:t xml:space="preserve">727524</w:t>
      </w:r>
    </w:p>
    <w:p>
      <w:r>
        <w:t xml:space="preserve">@strankaSD te punaiset, työnnä tämä taskuusi ja juhlikaa. Me SLOVENIALAISET vietämme hyvää joulua.</w:t>
      </w:r>
    </w:p>
    <w:p>
      <w:r>
        <w:rPr>
          <w:b/>
          <w:u w:val="single"/>
        </w:rPr>
        <w:t xml:space="preserve">727525</w:t>
      </w:r>
    </w:p>
    <w:p>
      <w:r>
        <w:t xml:space="preserve">@Mackono44Pan @ijanko55 Nyt aion olla vapaamatkustaja ja kirjoittaa j.... sinut koko listalle, senkin lurjus.</w:t>
      </w:r>
    </w:p>
    <w:p>
      <w:r>
        <w:rPr>
          <w:b/>
          <w:u w:val="single"/>
        </w:rPr>
        <w:t xml:space="preserve">727526</w:t>
      </w:r>
    </w:p>
    <w:p>
      <w:r>
        <w:t xml:space="preserve">@GregorVirant1 @petracj @petrasovdat Siihen mennessä, kun laillistamme kannabiksen, olemme saaneet sen pois :)</w:t>
      </w:r>
    </w:p>
    <w:p>
      <w:r>
        <w:rPr>
          <w:b/>
          <w:u w:val="single"/>
        </w:rPr>
        <w:t xml:space="preserve">727527</w:t>
      </w:r>
    </w:p>
    <w:p>
      <w:r>
        <w:t xml:space="preserve">#TodayVerisunnuntaina vuonna 1972 brittisotilaat tappoivat 14 aseetonta mielenosoittajaa ammuskelussa Pohjois-Irlannissa.</w:t>
      </w:r>
    </w:p>
    <w:p>
      <w:r>
        <w:rPr>
          <w:b/>
          <w:u w:val="single"/>
        </w:rPr>
        <w:t xml:space="preserve">727528</w:t>
      </w:r>
    </w:p>
    <w:p>
      <w:r>
        <w:t xml:space="preserve">Ostin uuden huivin, joka jättää kissanpentuja kaikkialle vaatteisiini. Olen pessyt sen, mutta se ei auta. Voin helposti tehdä lisää lankaa tai vittuilla sen kasaan "Primarkin reuna on perseestä".</w:t>
      </w:r>
    </w:p>
    <w:p>
      <w:r>
        <w:rPr>
          <w:b/>
          <w:u w:val="single"/>
        </w:rPr>
        <w:t xml:space="preserve">727529</w:t>
      </w:r>
    </w:p>
    <w:p>
      <w:r>
        <w:t xml:space="preserve">Minkälainen ympäristönsuojeluohjelma on metsänhakkuu ja #Magna rakentaminen pohjavesialueelle ? https://t.co/sxjwYjbyrw</w:t>
      </w:r>
    </w:p>
    <w:p>
      <w:r>
        <w:rPr>
          <w:b/>
          <w:u w:val="single"/>
        </w:rPr>
        <w:t xml:space="preserve">727530</w:t>
      </w:r>
    </w:p>
    <w:p>
      <w:r>
        <w:t xml:space="preserve">Madonca, kaikkialla, mutta Šiškassa. Kutsumme herra Šiškotan Šiškaan! #nadnadesnoravnajse</w:t>
      </w:r>
    </w:p>
    <w:p>
      <w:r>
        <w:rPr>
          <w:b/>
          <w:u w:val="single"/>
        </w:rPr>
        <w:t xml:space="preserve">727531</w:t>
      </w:r>
    </w:p>
    <w:p>
      <w:r>
        <w:t xml:space="preserve">@ErikaPlaninsec Etkö pelkää aborttia ja eutanasiaa? Koska ne ovat niin eurooppalaisia.</w:t>
      </w:r>
    </w:p>
    <w:p>
      <w:r>
        <w:rPr>
          <w:b/>
          <w:u w:val="single"/>
        </w:rPr>
        <w:t xml:space="preserve">727532</w:t>
      </w:r>
    </w:p>
    <w:p>
      <w:r>
        <w:t xml:space="preserve">Messin toinen maali laittomasta paikasta, video #jalkapallo #jalkapallo #ligaprvakov - http://t.co/1fItiUTPz5</w:t>
      </w:r>
    </w:p>
    <w:p>
      <w:r>
        <w:rPr>
          <w:b/>
          <w:u w:val="single"/>
        </w:rPr>
        <w:t xml:space="preserve">727533</w:t>
      </w:r>
    </w:p>
    <w:p>
      <w:r>
        <w:t xml:space="preserve">Kiistanalainen puolalainen liha, salmonella ja urheiluhevosten teurastus https://t.co/sptkAWJ5Xt</w:t>
      </w:r>
    </w:p>
    <w:p>
      <w:r>
        <w:rPr>
          <w:b/>
          <w:u w:val="single"/>
        </w:rPr>
        <w:t xml:space="preserve">727534</w:t>
      </w:r>
    </w:p>
    <w:p>
      <w:r>
        <w:t xml:space="preserve">Hitlerin vammaisten tuhoamisohjelma muistuttaa kauhistuttavasti nykyistä eutanasiaa https://t.co/EVADOUXTdm via @Časnik</w:t>
      </w:r>
    </w:p>
    <w:p>
      <w:r>
        <w:rPr>
          <w:b/>
          <w:u w:val="single"/>
        </w:rPr>
        <w:t xml:space="preserve">727535</w:t>
      </w:r>
    </w:p>
    <w:p>
      <w:r>
        <w:t xml:space="preserve">@EPameten @Gicek007 @Tevilevi @strankalevica @ZmagoPlemeniti Mitä kauempana oikealla olet, sitä enemmän olet Pojbč. 😂</w:t>
      </w:r>
    </w:p>
    <w:p>
      <w:r>
        <w:rPr>
          <w:b/>
          <w:u w:val="single"/>
        </w:rPr>
        <w:t xml:space="preserve">727536</w:t>
      </w:r>
    </w:p>
    <w:p>
      <w:r>
        <w:t xml:space="preserve">@Moj_ca Jätä tyhjä rulla, mutta ota "omasi" mukaasi. Jbg, jonain päivänä joku vielä tajuaa, että paperi ei ole asia, joka vain ruumiillistuu jalustalle.</w:t>
      </w:r>
    </w:p>
    <w:p>
      <w:r>
        <w:rPr>
          <w:b/>
          <w:u w:val="single"/>
        </w:rPr>
        <w:t xml:space="preserve">727537</w:t>
      </w:r>
    </w:p>
    <w:p>
      <w:r>
        <w:t xml:space="preserve">Onko mahdollista vuokrata auto ilman luottokorttia? Sanotaan vaikka pankkikortilla. Ehkä @uporabnastran tietää jotain tästä?:)</w:t>
      </w:r>
    </w:p>
    <w:p>
      <w:r>
        <w:rPr>
          <w:b/>
          <w:u w:val="single"/>
        </w:rPr>
        <w:t xml:space="preserve">727538</w:t>
      </w:r>
    </w:p>
    <w:p>
      <w:r>
        <w:t xml:space="preserve">@Gaspercek Yritäpä kertoa tämä paikallisille, niin he saavat nopeasti mustalaisten lausunnoista haarukoita.</w:t>
      </w:r>
    </w:p>
    <w:p>
      <w:r>
        <w:rPr>
          <w:b/>
          <w:u w:val="single"/>
        </w:rPr>
        <w:t xml:space="preserve">727539</w:t>
      </w:r>
    </w:p>
    <w:p>
      <w:r>
        <w:t xml:space="preserve">@Blaz_88 @NormaMKorosec Kyllä, cobwebs..... voit nyt kiinnittää Kiinan lipun koko Afrikkaan. Eikä yksikään vasemmistolainen hermostu siitä.</w:t>
      </w:r>
    </w:p>
    <w:p>
      <w:r>
        <w:rPr>
          <w:b/>
          <w:u w:val="single"/>
        </w:rPr>
        <w:t xml:space="preserve">727540</w:t>
      </w:r>
    </w:p>
    <w:p>
      <w:r>
        <w:t xml:space="preserve">Rafaelon pallot - tarkistettu. Tiramisu - tarkistettu. Huomautus Hoferin kuntosalilaitteiden myyntiä varten - tarkistettu!</w:t>
      </w:r>
    </w:p>
    <w:p>
      <w:r>
        <w:rPr>
          <w:b/>
          <w:u w:val="single"/>
        </w:rPr>
        <w:t xml:space="preserve">727541</w:t>
      </w:r>
    </w:p>
    <w:p>
      <w:r>
        <w:t xml:space="preserve">sota voitetaan rintamalla, ei tappamalla raskaana olevia naisia ja vauvoja, kuten rikolliset partisaanit tekivät https://t.co/ZUcBprnyda</w:t>
      </w:r>
    </w:p>
    <w:p>
      <w:r>
        <w:rPr>
          <w:b/>
          <w:u w:val="single"/>
        </w:rPr>
        <w:t xml:space="preserve">727542</w:t>
      </w:r>
    </w:p>
    <w:p>
      <w:r>
        <w:t xml:space="preserve">@juremes Yleisesti tunnettu totuus ei välttämättä ole totta. Katso tämä https://t.co/FjDSF0O8oK</w:t>
      </w:r>
    </w:p>
    <w:p>
      <w:r>
        <w:rPr>
          <w:b/>
          <w:u w:val="single"/>
        </w:rPr>
        <w:t xml:space="preserve">727543</w:t>
      </w:r>
    </w:p>
    <w:p>
      <w:r>
        <w:t xml:space="preserve">@AllBriefs Ja läskiä, joka sanoo jotain tuollaista, ei pitäisi tuomita - vain kenkiä pitäisi tuomita korin mukaan🙈.</w:t>
      </w:r>
    </w:p>
    <w:p>
      <w:r>
        <w:rPr>
          <w:b/>
          <w:u w:val="single"/>
        </w:rPr>
        <w:t xml:space="preserve">727544</w:t>
      </w:r>
    </w:p>
    <w:p>
      <w:r>
        <w:t xml:space="preserve">@BernardBrscic Ja on sosiaalisesti hygieenistä puolustaa julkisesti tyttöystäväsi työnantajaa, kun he saavat sormensa hilloon miten?</w:t>
        <w:br/>
        <w:br/>
        <w:t xml:space="preserve"> Bong</w:t>
      </w:r>
    </w:p>
    <w:p>
      <w:r>
        <w:rPr>
          <w:b/>
          <w:u w:val="single"/>
        </w:rPr>
        <w:t xml:space="preserve">727545</w:t>
      </w:r>
    </w:p>
    <w:p>
      <w:r>
        <w:t xml:space="preserve">Ilmoitus!!!</w:t>
        <w:br/>
        <w:t xml:space="preserve"> Drevoredin esitys on valitettavasti PERUTTU ryhmän sairastumisen vuoksi! Lipunostajat saavat hyvityksen tililleen!</w:t>
      </w:r>
    </w:p>
    <w:p>
      <w:r>
        <w:rPr>
          <w:b/>
          <w:u w:val="single"/>
        </w:rPr>
        <w:t xml:space="preserve">727546</w:t>
      </w:r>
    </w:p>
    <w:p>
      <w:r>
        <w:t xml:space="preserve">@MiranStajerc @anitandrensek @protislovje mutta eikö kipulääkkeet siirretty Peter Držajille?</w:t>
      </w:r>
    </w:p>
    <w:p>
      <w:r>
        <w:rPr>
          <w:b/>
          <w:u w:val="single"/>
        </w:rPr>
        <w:t xml:space="preserve">727547</w:t>
      </w:r>
    </w:p>
    <w:p>
      <w:r>
        <w:t xml:space="preserve">Teetä, keksejä, tupakkaa ja kourallinen #perzeidejä. No, minä odotan niitä. Koska olen asettanut toiveeni jonoon.</w:t>
      </w:r>
    </w:p>
    <w:p>
      <w:r>
        <w:rPr>
          <w:b/>
          <w:u w:val="single"/>
        </w:rPr>
        <w:t xml:space="preserve">727548</w:t>
      </w:r>
    </w:p>
    <w:p>
      <w:r>
        <w:t xml:space="preserve">Monivuotinen työni Brnikin lentoaseman rajavartiolaitoksen poliisiasemalla. Millaista tänään on? https://t.co/qVtP7DGtbL</w:t>
      </w:r>
    </w:p>
    <w:p>
      <w:r>
        <w:rPr>
          <w:b/>
          <w:u w:val="single"/>
        </w:rPr>
        <w:t xml:space="preserve">727549</w:t>
      </w:r>
    </w:p>
    <w:p>
      <w:r>
        <w:t xml:space="preserve">Uutta tietoa: lento AF1187 #Ljubljana-#Pariisi on myöhässä 4 tuntia 30 minuuttia. #julkinen liikenne #airfrance https://t.co/34Idpv4gP8</w:t>
      </w:r>
    </w:p>
    <w:p>
      <w:r>
        <w:rPr>
          <w:b/>
          <w:u w:val="single"/>
        </w:rPr>
        <w:t xml:space="preserve">727550</w:t>
      </w:r>
    </w:p>
    <w:p>
      <w:r>
        <w:t xml:space="preserve">@jkmcnk @lukavalas @betmenka @russhie Plus ... ei yli Sveitsin. Jos he ovat ottaneet riccolan, heillä ei varmaan ole edes vaikeuksia laittaa matoa juustoon.</w:t>
      </w:r>
    </w:p>
    <w:p>
      <w:r>
        <w:rPr>
          <w:b/>
          <w:u w:val="single"/>
        </w:rPr>
        <w:t xml:space="preserve">727551</w:t>
      </w:r>
    </w:p>
    <w:p>
      <w:r>
        <w:t xml:space="preserve">@illegall_blonde @kocevje_SI #chemtrails are not what they used to be... :-D</w:t>
      </w:r>
    </w:p>
    <w:p>
      <w:r>
        <w:rPr>
          <w:b/>
          <w:u w:val="single"/>
        </w:rPr>
        <w:t xml:space="preserve">727552</w:t>
      </w:r>
    </w:p>
    <w:p>
      <w:r>
        <w:t xml:space="preserve">@jozevolf Prnese En tarvitse piriä ja niin kauan kuin ei lunta,</w:t>
        <w:br/>
        <w:t xml:space="preserve">En tarvitse androidia.</w:t>
      </w:r>
    </w:p>
    <w:p>
      <w:r>
        <w:rPr>
          <w:b/>
          <w:u w:val="single"/>
        </w:rPr>
        <w:t xml:space="preserve">727553</w:t>
      </w:r>
    </w:p>
    <w:p>
      <w:r>
        <w:t xml:space="preserve">@steinbuch Jos haluat, että joku uskoo tuollaiseen hölynpölyyn, sinun on mainittava lähteesi ja annettava linkki. Koska se näyttää täysin epäluotettavalta.</w:t>
      </w:r>
    </w:p>
    <w:p>
      <w:r>
        <w:rPr>
          <w:b/>
          <w:u w:val="single"/>
        </w:rPr>
        <w:t xml:space="preserve">727554</w:t>
      </w:r>
    </w:p>
    <w:p>
      <w:r>
        <w:t xml:space="preserve">Tänään pystytämme joulukuusen. Ja leipoa piirakka. Ja yksi keksi. Joo... Lempipäiväni :)</w:t>
      </w:r>
    </w:p>
    <w:p>
      <w:r>
        <w:rPr>
          <w:b/>
          <w:u w:val="single"/>
        </w:rPr>
        <w:t xml:space="preserve">727555</w:t>
      </w:r>
    </w:p>
    <w:p>
      <w:r>
        <w:t xml:space="preserve">Jos Trumpin Yhdysvalloissa olisi 10 prosenttia Ranskan mielenosoituksista, valtamedia räjähtäisi orgasmeista.</w:t>
      </w:r>
    </w:p>
    <w:p>
      <w:r>
        <w:rPr>
          <w:b/>
          <w:u w:val="single"/>
        </w:rPr>
        <w:t xml:space="preserve">727556</w:t>
      </w:r>
    </w:p>
    <w:p>
      <w:r>
        <w:t xml:space="preserve">Huonot ruokailutottumukset, jotka pitävät sinut hereillä https://t.co/BO5pRpHiMd https://t.co/cTcJkt3vXp</w:t>
      </w:r>
    </w:p>
    <w:p>
      <w:r>
        <w:rPr>
          <w:b/>
          <w:u w:val="single"/>
        </w:rPr>
        <w:t xml:space="preserve">727557</w:t>
      </w:r>
    </w:p>
    <w:p>
      <w:r>
        <w:t xml:space="preserve">@KashaVrela @Bilko33374287 Kivat nuoret keskustelijat?Oliko siellä päiväkodin lapsia?</w:t>
      </w:r>
    </w:p>
    <w:p>
      <w:r>
        <w:rPr>
          <w:b/>
          <w:u w:val="single"/>
        </w:rPr>
        <w:t xml:space="preserve">727558</w:t>
      </w:r>
    </w:p>
    <w:p>
      <w:r>
        <w:t xml:space="preserve">@asocialec Kuulostaa koiralta, joka valittaa pöydässä, että se haluaa palan aamiaistasi. :) Hyvänä puolena on se, että se ei häiritse sinua, kun olet vielä unessa.</w:t>
      </w:r>
    </w:p>
    <w:p>
      <w:r>
        <w:rPr>
          <w:b/>
          <w:u w:val="single"/>
        </w:rPr>
        <w:t xml:space="preserve">727559</w:t>
      </w:r>
    </w:p>
    <w:p>
      <w:r>
        <w:t xml:space="preserve">@BernardBrscic Varkaat ovat totta, mutta en tiedä, missä näet kommunisteja tämän mafian joukossa... eikö se ole haitta?</w:t>
      </w:r>
    </w:p>
    <w:p>
      <w:r>
        <w:rPr>
          <w:b/>
          <w:u w:val="single"/>
        </w:rPr>
        <w:t xml:space="preserve">727560</w:t>
      </w:r>
    </w:p>
    <w:p>
      <w:r>
        <w:t xml:space="preserve">@KlemenRobnik Yksi olisi: karvainen perse ei saisi näkyä pyöräilyhousujen läpi.</w:t>
      </w:r>
    </w:p>
    <w:p>
      <w:r>
        <w:rPr>
          <w:b/>
          <w:u w:val="single"/>
        </w:rPr>
        <w:t xml:space="preserve">727561</w:t>
      </w:r>
    </w:p>
    <w:p>
      <w:r>
        <w:t xml:space="preserve">Haista vittu, tuhkaa on kaikkialla, tuoleilla, pöydillä, lattialla... Ei. Em, mutta minä alan nuuskia ympäriinsä, se on yhtä inhottavaa.</w:t>
      </w:r>
    </w:p>
    <w:p>
      <w:r>
        <w:rPr>
          <w:b/>
          <w:u w:val="single"/>
        </w:rPr>
        <w:t xml:space="preserve">727562</w:t>
      </w:r>
    </w:p>
    <w:p>
      <w:r>
        <w:t xml:space="preserve">Kaikki onnittelut, @Val202, #nebuloze-kyselystä. Aksenteista päätellen se on tehty meillä päin.</w:t>
      </w:r>
    </w:p>
    <w:p>
      <w:r>
        <w:rPr>
          <w:b/>
          <w:u w:val="single"/>
        </w:rPr>
        <w:t xml:space="preserve">727563</w:t>
      </w:r>
    </w:p>
    <w:p>
      <w:r>
        <w:t xml:space="preserve">@mcanzutti Kyllä, Židan on todella hieno ajattelija, mutta hänen latteuksillaan on järkeä vain sikolätissä ja vinosilmät hyppivät ylös ja alas🐷.</w:t>
      </w:r>
    </w:p>
    <w:p>
      <w:r>
        <w:rPr>
          <w:b/>
          <w:u w:val="single"/>
        </w:rPr>
        <w:t xml:space="preserve">727564</w:t>
      </w:r>
    </w:p>
    <w:p>
      <w:r>
        <w:t xml:space="preserve">Olenko se vain minä, vai onko tämä (vähintäänkin) muukalaisvihamielistä puhetta? https://t.co/G5Rt8FAbvI</w:t>
      </w:r>
    </w:p>
    <w:p>
      <w:r>
        <w:rPr>
          <w:b/>
          <w:u w:val="single"/>
        </w:rPr>
        <w:t xml:space="preserve">727565</w:t>
      </w:r>
    </w:p>
    <w:p>
      <w:r>
        <w:t xml:space="preserve">@vinkovasle1 Juuri niin, he pitivät hänet elossa poliittisesti, koska Desus on vain yksi kommunistien huijaus.</w:t>
      </w:r>
    </w:p>
    <w:p>
      <w:r>
        <w:rPr>
          <w:b/>
          <w:u w:val="single"/>
        </w:rPr>
        <w:t xml:space="preserve">727566</w:t>
      </w:r>
    </w:p>
    <w:p>
      <w:r>
        <w:t xml:space="preserve">Mutta niinkö he tekivät hänelle kansainvälisellä rajanylityspaikalla?</w:t>
        <w:br/>
        <w:t xml:space="preserve"> Syökää, syökää, syökää, teidän on parasta mennä ruohon läpi, siellä ei poljeta! https://t.co/zmF8i2A5Jk</w:t>
      </w:r>
    </w:p>
    <w:p>
      <w:r>
        <w:rPr>
          <w:b/>
          <w:u w:val="single"/>
        </w:rPr>
        <w:t xml:space="preserve">727567</w:t>
      </w:r>
    </w:p>
    <w:p>
      <w:r>
        <w:t xml:space="preserve">@cikibucka Rakennamme vain puolustusmuurit heidän ympärilleen kuten turkkilaisten hyökkäyksissä.</w:t>
      </w:r>
    </w:p>
    <w:p>
      <w:r>
        <w:rPr>
          <w:b/>
          <w:u w:val="single"/>
        </w:rPr>
        <w:t xml:space="preserve">727568</w:t>
      </w:r>
    </w:p>
    <w:p>
      <w:r>
        <w:t xml:space="preserve">@RobertHrovat @Medeja_7 Mutta uskallatko sanoa, että Kuu ei ole idiootti Akilleen kantapäästä?!</w:t>
      </w:r>
    </w:p>
    <w:p>
      <w:r>
        <w:rPr>
          <w:b/>
          <w:u w:val="single"/>
        </w:rPr>
        <w:t xml:space="preserve">727569</w:t>
      </w:r>
    </w:p>
    <w:p>
      <w:r>
        <w:t xml:space="preserve">@RLjubljana Kummitädit eivät itse hyppää radalta! Tosin ne ilmeisesti lentävätkin, mikä on myös kauhistus.</w:t>
      </w:r>
    </w:p>
    <w:p>
      <w:r>
        <w:rPr>
          <w:b/>
          <w:u w:val="single"/>
        </w:rPr>
        <w:t xml:space="preserve">727570</w:t>
      </w:r>
    </w:p>
    <w:p>
      <w:r>
        <w:t xml:space="preserve">@tomltoml Niin kauan kuin "vasemmistolla" on degotit vallassa, heillä ei ole edes itseään hallinnassa, LOL.</w:t>
      </w:r>
    </w:p>
    <w:p>
      <w:r>
        <w:rPr>
          <w:b/>
          <w:u w:val="single"/>
        </w:rPr>
        <w:t xml:space="preserve">727571</w:t>
      </w:r>
    </w:p>
    <w:p>
      <w:r>
        <w:t xml:space="preserve">Olette myös vastuussa Slovenian kansan kohtalosta! 😂#lol #slovenianvines #demonstrations #demonstrations #butale https://t.co/TwQCjyA5C7</w:t>
      </w:r>
    </w:p>
    <w:p>
      <w:r>
        <w:rPr>
          <w:b/>
          <w:u w:val="single"/>
        </w:rPr>
        <w:t xml:space="preserve">727572</w:t>
      </w:r>
    </w:p>
    <w:p>
      <w:r>
        <w:t xml:space="preserve">@Kersterin12 @DarjaTomanic Anna "viisaiden" kuulla se viikkokirjoituksesta!</w:t>
      </w:r>
    </w:p>
    <w:p>
      <w:r>
        <w:rPr>
          <w:b/>
          <w:u w:val="single"/>
        </w:rPr>
        <w:t xml:space="preserve">727573</w:t>
      </w:r>
    </w:p>
    <w:p>
      <w:r>
        <w:t xml:space="preserve">Kuva arabien uimapuvusta Vivat Spa -kylpylässä: tekijä on pyytänyt anteeksi. Valokuvan tekijä oli valokuvan tekijä. https://t.co/TaGGEKofo5.</w:t>
      </w:r>
    </w:p>
    <w:p>
      <w:r>
        <w:rPr>
          <w:b/>
          <w:u w:val="single"/>
        </w:rPr>
        <w:t xml:space="preserve">727574</w:t>
      </w:r>
    </w:p>
    <w:p>
      <w:r>
        <w:t xml:space="preserve">@JackssonJoe @JozeBiscak Cuj a tui a se se sa sa sa sa Hrastovecin suljetulta osastolta, jossa pahimmat psykopaatit ovat lukkojen takana.</w:t>
      </w:r>
    </w:p>
    <w:p>
      <w:r>
        <w:rPr>
          <w:b/>
          <w:u w:val="single"/>
        </w:rPr>
        <w:t xml:space="preserve">727575</w:t>
      </w:r>
    </w:p>
    <w:p>
      <w:r>
        <w:t xml:space="preserve">@jelka_godec Saksa petettiin nollaan sodan lopussa, ja tänään heillä on taas enemmän kuin meillä. tämä on todellakin epäoikeudenmukaista. Ja kommunistit itkevät.</w:t>
      </w:r>
    </w:p>
    <w:p>
      <w:r>
        <w:rPr>
          <w:b/>
          <w:u w:val="single"/>
        </w:rPr>
        <w:t xml:space="preserve">727576</w:t>
      </w:r>
    </w:p>
    <w:p>
      <w:r>
        <w:t xml:space="preserve">Parasta on aika bioenergetiikan asiantuntijan kanssa... kaikki koordinointisotkut rauhoittuvat hetkessä... https://t.co/0X0gNZ77xU...</w:t>
      </w:r>
    </w:p>
    <w:p>
      <w:r>
        <w:rPr>
          <w:b/>
          <w:u w:val="single"/>
        </w:rPr>
        <w:t xml:space="preserve">727577</w:t>
      </w:r>
    </w:p>
    <w:p>
      <w:r>
        <w:t xml:space="preserve">Terrori-isku Ranskassa</w:t>
        <w:br/>
        <w:t xml:space="preserve">Breaking news 24UR ja viimeisimmät uutiset Pariisin tapahtumista klo 9.50 POP TV:ssä</w:t>
      </w:r>
    </w:p>
    <w:p>
      <w:r>
        <w:rPr>
          <w:b/>
          <w:u w:val="single"/>
        </w:rPr>
        <w:t xml:space="preserve">727578</w:t>
      </w:r>
    </w:p>
    <w:p>
      <w:r>
        <w:t xml:space="preserve">@TejaJakos Muuten .. pala paperia, lasketaan uudelleen. Helpoin tapa nähdä, toimiiko se, on vuokrata tai remontoida.</w:t>
      </w:r>
    </w:p>
    <w:p>
      <w:r>
        <w:rPr>
          <w:b/>
          <w:u w:val="single"/>
        </w:rPr>
        <w:t xml:space="preserve">727579</w:t>
      </w:r>
    </w:p>
    <w:p>
      <w:r>
        <w:t xml:space="preserve">@fzagorc Ole hyvä, ja liitä tämä https://t.co/wAHjn8vRCR viereen, jotta he tietävät kaiken kaikista jossakin.</w:t>
      </w:r>
    </w:p>
    <w:p>
      <w:r>
        <w:rPr>
          <w:b/>
          <w:u w:val="single"/>
        </w:rPr>
        <w:t xml:space="preserve">727580</w:t>
      </w:r>
    </w:p>
    <w:p>
      <w:r>
        <w:t xml:space="preserve">Slovenian järjestelmälle erittäin kätevä tapa varmistaa, että huijarit jäävät edelleen rankaisematta!</w:t>
        <w:br/>
        <w:t xml:space="preserve"> Hallitus ja lainsäädäntö vain myyvät itseään!</w:t>
      </w:r>
    </w:p>
    <w:p>
      <w:r>
        <w:rPr>
          <w:b/>
          <w:u w:val="single"/>
        </w:rPr>
        <w:t xml:space="preserve">727581</w:t>
      </w:r>
    </w:p>
    <w:p>
      <w:r>
        <w:t xml:space="preserve">@tyschew En uskalla kuvitellakaan, mitä tuollaisen ihmisen päässä liikkuu, että laittaa tuollaisen artikkelin nukkumaan. 🤦♂️</w:t>
      </w:r>
    </w:p>
    <w:p>
      <w:r>
        <w:rPr>
          <w:b/>
          <w:u w:val="single"/>
        </w:rPr>
        <w:t xml:space="preserve">727582</w:t>
      </w:r>
    </w:p>
    <w:p>
      <w:r>
        <w:t xml:space="preserve">@MTurjan Näin on kaikkialla, missä kommunistit hallitsevat, ja he jakavat toisten ihmisten rahaa, joka on saatu varkaudella tai luotolla!</w:t>
      </w:r>
    </w:p>
    <w:p>
      <w:r>
        <w:rPr>
          <w:b/>
          <w:u w:val="single"/>
        </w:rPr>
        <w:t xml:space="preserve">727583</w:t>
      </w:r>
    </w:p>
    <w:p>
      <w:r>
        <w:t xml:space="preserve">Tämä saastaisuus tunkeutuu elämämme jokaiseen huokosiin. Kivipelle, sulje kerrankin rajat. Tesla epäpätevä https://t.co/HeUEbTHx53</w:t>
      </w:r>
    </w:p>
    <w:p>
      <w:r>
        <w:rPr>
          <w:b/>
          <w:u w:val="single"/>
        </w:rPr>
        <w:t xml:space="preserve">727584</w:t>
      </w:r>
    </w:p>
    <w:p>
      <w:r>
        <w:t xml:space="preserve">@strankalevica Meillä on naispuolisia parlamentin jäseniä, jotka valehtelevat ja valehtelevat ja valehtelevat.  KPK:N OMAISUUSRAPORTTI ON KUMOTTU OIKEUDESSA.</w:t>
      </w:r>
    </w:p>
    <w:p>
      <w:r>
        <w:rPr>
          <w:b/>
          <w:u w:val="single"/>
        </w:rPr>
        <w:t xml:space="preserve">727585</w:t>
      </w:r>
    </w:p>
    <w:p>
      <w:r>
        <w:t xml:space="preserve">@MatejTonin @BuschEbba Mutta hän sulki mainoksen vetoketjun ja otti kätensä taskusta. Gallant. Tältä kaverilta on tulossa lisää...</w:t>
      </w:r>
    </w:p>
    <w:p>
      <w:r>
        <w:rPr>
          <w:b/>
          <w:u w:val="single"/>
        </w:rPr>
        <w:t xml:space="preserve">727586</w:t>
      </w:r>
    </w:p>
    <w:p>
      <w:r>
        <w:t xml:space="preserve">Poliisipalvelujen käyttäjillä on eniten sanottavaa poliisin palkankorotuksista...</w:t>
        <w:br/>
        <w:br/>
        <w:t xml:space="preserve"> ... ja poliisit eivät tiedä siitä mitään.</w:t>
      </w:r>
    </w:p>
    <w:p>
      <w:r>
        <w:rPr>
          <w:b/>
          <w:u w:val="single"/>
        </w:rPr>
        <w:t xml:space="preserve">727587</w:t>
      </w:r>
    </w:p>
    <w:p>
      <w:r>
        <w:t xml:space="preserve">@JazbarMatjaz Kysy itseltäsi, kuinka monta prosenttia lapsista harrastaa lautailua ja kuinka moni hiihtää tai haluaa hiihtää?</w:t>
      </w:r>
    </w:p>
    <w:p>
      <w:r>
        <w:rPr>
          <w:b/>
          <w:u w:val="single"/>
        </w:rPr>
        <w:t xml:space="preserve">727588</w:t>
      </w:r>
    </w:p>
    <w:p>
      <w:r>
        <w:t xml:space="preserve">@borisvoncina tili ei ole tilapäisesti käytettävissä, koska se rikkoo Twitterin mediakäytäntöä. Lue lisää.</w:t>
      </w:r>
    </w:p>
    <w:p>
      <w:r>
        <w:rPr>
          <w:b/>
          <w:u w:val="single"/>
        </w:rPr>
        <w:t xml:space="preserve">727589</w:t>
      </w:r>
    </w:p>
    <w:p>
      <w:r>
        <w:t xml:space="preserve">... kasvaa yksilöinä ja joukkueena. https://t.co/fejHO2G7RS #orangedragons #reflection #ACHVolley</w:t>
      </w:r>
    </w:p>
    <w:p>
      <w:r>
        <w:rPr>
          <w:b/>
          <w:u w:val="single"/>
        </w:rPr>
        <w:t xml:space="preserve">727590</w:t>
      </w:r>
    </w:p>
    <w:p>
      <w:r>
        <w:t xml:space="preserve">Serbeillä on erittäin kaunis sanonta siitä, mitä katalaanit tekevät. The one about fucking and innocence.. #sampovem</w:t>
      </w:r>
    </w:p>
    <w:p>
      <w:r>
        <w:rPr>
          <w:b/>
          <w:u w:val="single"/>
        </w:rPr>
        <w:t xml:space="preserve">727591</w:t>
      </w:r>
    </w:p>
    <w:p>
      <w:r>
        <w:t xml:space="preserve">@VreckoMajstr @POP_TVprogram Jo nyt hän ei vain ole ainoa. Haukutaan ja purraan, ja kissanpennuilla on kynnet. En tiedä, mitä he odottivat aiemmin.</w:t>
      </w:r>
    </w:p>
    <w:p>
      <w:r>
        <w:rPr>
          <w:b/>
          <w:u w:val="single"/>
        </w:rPr>
        <w:t xml:space="preserve">727592</w:t>
      </w:r>
    </w:p>
    <w:p>
      <w:r>
        <w:t xml:space="preserve">@MilanZver @Metod_Berlec @Europarl_SL Kiitos ystävällisesti ja jatkan matkaa, hehe</w:t>
      </w:r>
    </w:p>
    <w:p>
      <w:r>
        <w:rPr>
          <w:b/>
          <w:u w:val="single"/>
        </w:rPr>
        <w:t xml:space="preserve">727593</w:t>
      </w:r>
    </w:p>
    <w:p>
      <w:r>
        <w:t xml:space="preserve">@JanezMeznarec @NenadGlucks @strankaSDS Vaihtoehto, jossa yhdellä puolueella on johtaja, jolla on laaja-alaisuus, älykkyysosamäärä ja asianmukaiset viestintätaidot.</w:t>
      </w:r>
    </w:p>
    <w:p>
      <w:r>
        <w:rPr>
          <w:b/>
          <w:u w:val="single"/>
        </w:rPr>
        <w:t xml:space="preserve">727594</w:t>
      </w:r>
    </w:p>
    <w:p>
      <w:r>
        <w:t xml:space="preserve">Copy paste vanhemmista tuomareista, jotka seuraavat sokeasti ensimmäisen oikeusasteen tuomiota Milko Novicin tuomion kanssa https://t.co/Lxj2y7cxkW</w:t>
      </w:r>
    </w:p>
    <w:p>
      <w:r>
        <w:rPr>
          <w:b/>
          <w:u w:val="single"/>
        </w:rPr>
        <w:t xml:space="preserve">727595</w:t>
      </w:r>
    </w:p>
    <w:p>
      <w:r>
        <w:t xml:space="preserve">72' Škarabot poistuu kentältä paareilla. Hänen tilalleen tulee Jan Humar.</w:t>
        <w:br/>
        <w:br/>
        <w:t xml:space="preserve"> #plts #GORCEL 1-0</w:t>
      </w:r>
    </w:p>
    <w:p>
      <w:r>
        <w:rPr>
          <w:b/>
          <w:u w:val="single"/>
        </w:rPr>
        <w:t xml:space="preserve">727596</w:t>
      </w:r>
    </w:p>
    <w:p>
      <w:r>
        <w:t xml:space="preserve">@maceklj @LeskovecNot Kun puhutaan banaanista, kommunismista ja Peter from Finance, minun on palattava heti arkistoihin https://t.co/E4eCk0HZmI</w:t>
      </w:r>
    </w:p>
    <w:p>
      <w:r>
        <w:rPr>
          <w:b/>
          <w:u w:val="single"/>
        </w:rPr>
        <w:t xml:space="preserve">727597</w:t>
      </w:r>
    </w:p>
    <w:p>
      <w:r>
        <w:t xml:space="preserve">@Orleanska1 @ISterbenc @petrasovdat @strankaSD Hänellä on luultavasti vain pää käyttää huivia, jos hänellä on tällainen idiootti.</w:t>
      </w:r>
    </w:p>
    <w:p>
      <w:r>
        <w:rPr>
          <w:b/>
          <w:u w:val="single"/>
        </w:rPr>
        <w:t xml:space="preserve">727598</w:t>
      </w:r>
    </w:p>
    <w:p>
      <w:r>
        <w:t xml:space="preserve">@starihalj @MatijaStepisnik Chuj sinä löit iilimatoa, niin paljon tukia kuin Boscarol sai, hän huuhtoi ne alas viemäriin veroilla.</w:t>
      </w:r>
    </w:p>
    <w:p>
      <w:r>
        <w:rPr>
          <w:b/>
          <w:u w:val="single"/>
        </w:rPr>
        <w:t xml:space="preserve">727599</w:t>
      </w:r>
    </w:p>
    <w:p>
      <w:r>
        <w:t xml:space="preserve">#Nadanasnjidan Vuonna 1963 ensimmäinen matkustajakone laskeutui Brnon lentokentälle. https://t.co/qa3mI09NRR</w:t>
      </w:r>
    </w:p>
    <w:p>
      <w:r>
        <w:rPr>
          <w:b/>
          <w:u w:val="single"/>
        </w:rPr>
        <w:t xml:space="preserve">727600</w:t>
      </w:r>
    </w:p>
    <w:p>
      <w:r>
        <w:t xml:space="preserve">GLS:n pakettien toimituksen pitäisi olla erittäin turvallista ja luotettavaa, mutta minulle 300 euron arvoinen paketti toimitetaan kotiovelle ilman soittoa/kirjettä/mitä tahansa.</w:t>
      </w:r>
    </w:p>
    <w:p>
      <w:r>
        <w:rPr>
          <w:b/>
          <w:u w:val="single"/>
        </w:rPr>
        <w:t xml:space="preserve">727601</w:t>
      </w:r>
    </w:p>
    <w:p>
      <w:r>
        <w:t xml:space="preserve">Kun lehtorit hiljenevät. Kieliopillisten "kansojen" kummitäti ja niiden raamatun, Pravipiksen, äiti. Aleksandra Kocmut. https://t.co/EnIXKDaiZq</w:t>
      </w:r>
    </w:p>
    <w:p>
      <w:r>
        <w:rPr>
          <w:b/>
          <w:u w:val="single"/>
        </w:rPr>
        <w:t xml:space="preserve">727602</w:t>
      </w:r>
    </w:p>
    <w:p>
      <w:r>
        <w:t xml:space="preserve">@DKosir7 Kun heidän asekauppiaansa pelastettiin pidätykseltä, he sanoivat muuta!</w:t>
      </w:r>
    </w:p>
    <w:p>
      <w:r>
        <w:rPr>
          <w:b/>
          <w:u w:val="single"/>
        </w:rPr>
        <w:t xml:space="preserve">727603</w:t>
      </w:r>
    </w:p>
    <w:p>
      <w:r>
        <w:t xml:space="preserve">Vastaus SDS:n aikomukseen, jossa ilmoitettiin, että Velenjen sosiaalityön keskuksen tapahtumien vuoksi on jätetty interpellation. https://t.co/4bHZTikp4o.</w:t>
      </w:r>
    </w:p>
    <w:p>
      <w:r>
        <w:rPr>
          <w:b/>
          <w:u w:val="single"/>
        </w:rPr>
        <w:t xml:space="preserve">727604</w:t>
      </w:r>
    </w:p>
    <w:p>
      <w:r>
        <w:t xml:space="preserve">@crico111 He ovat lapsellisia. Sisäoppilaitokseen. Miten ne voivat edes olla koulun ulkopuolisia, lähellä rakasta Sloveniaani?</w:t>
      </w:r>
    </w:p>
    <w:p>
      <w:r>
        <w:rPr>
          <w:b/>
          <w:u w:val="single"/>
        </w:rPr>
        <w:t xml:space="preserve">727605</w:t>
      </w:r>
    </w:p>
    <w:p>
      <w:r>
        <w:t xml:space="preserve">@SpletnaMladina @juretrampus Lakatkaa olemasta partisaaneja ja kotivartijoita... pimeys vain jakaa, kun he varastavat tulevaisuutemme...</w:t>
      </w:r>
    </w:p>
    <w:p>
      <w:r>
        <w:rPr>
          <w:b/>
          <w:u w:val="single"/>
        </w:rPr>
        <w:t xml:space="preserve">727606</w:t>
      </w:r>
    </w:p>
    <w:p>
      <w:r>
        <w:t xml:space="preserve">@hrastelj Nerous on yksi kymmenesosa lahjakkuutta ja yhdeksän kymmenesosaa kovaa työtä😗😗😗😗</w:t>
      </w:r>
    </w:p>
    <w:p>
      <w:r>
        <w:rPr>
          <w:b/>
          <w:u w:val="single"/>
        </w:rPr>
        <w:t xml:space="preserve">727607</w:t>
      </w:r>
    </w:p>
    <w:p>
      <w:r>
        <w:t xml:space="preserve">Jalkapallo: Drava "Beltinski-melussa" kesällä ja tehokas https://t.co/k8qTKp6nhT</w:t>
      </w:r>
    </w:p>
    <w:p>
      <w:r>
        <w:rPr>
          <w:b/>
          <w:u w:val="single"/>
        </w:rPr>
        <w:t xml:space="preserve">727608</w:t>
      </w:r>
    </w:p>
    <w:p>
      <w:r>
        <w:t xml:space="preserve">Rullalautailu on hyvää aamuvirkistystä.#passfotru. Ja se on paljon helpompaa ilman keksiä.#geil</w:t>
      </w:r>
    </w:p>
    <w:p>
      <w:r>
        <w:rPr>
          <w:b/>
          <w:u w:val="single"/>
        </w:rPr>
        <w:t xml:space="preserve">727609</w:t>
      </w:r>
    </w:p>
    <w:p>
      <w:r>
        <w:t xml:space="preserve">@reform_si @tomltoml @ANJABAHZIBERT @StrankaSMC Ehkä hänet hyväksytään laitokseen, mutta ei lääkintäteknikoksi, koska hän elehtii suljetulla osastolla !?</w:t>
      </w:r>
    </w:p>
    <w:p>
      <w:r>
        <w:rPr>
          <w:b/>
          <w:u w:val="single"/>
        </w:rPr>
        <w:t xml:space="preserve">727610</w:t>
      </w:r>
    </w:p>
    <w:p>
      <w:r>
        <w:t xml:space="preserve">@SamoGlavan Jokaisen menestymättömän miehen takana on lihava, naimisissa oleva, kova, kova, kova, tekoblondi.</w:t>
      </w:r>
    </w:p>
    <w:p>
      <w:r>
        <w:rPr>
          <w:b/>
          <w:u w:val="single"/>
        </w:rPr>
        <w:t xml:space="preserve">727611</w:t>
      </w:r>
    </w:p>
    <w:p>
      <w:r>
        <w:t xml:space="preserve">@MadSquidd @ZaLajf Valitettavasti vaalimateriaali on vapautettu laista, ja heidän on jaettava tätä propagandaa kaikkien postilaatikoihin.</w:t>
      </w:r>
    </w:p>
    <w:p>
      <w:r>
        <w:rPr>
          <w:b/>
          <w:u w:val="single"/>
        </w:rPr>
        <w:t xml:space="preserve">727612</w:t>
      </w:r>
    </w:p>
    <w:p>
      <w:r>
        <w:t xml:space="preserve">Mariborin alkuperäisasukkaat vakuuttavat minulle, että täällä on turvallista ja ettei minun tarvitse olla huolissani. #maribor</w:t>
      </w:r>
    </w:p>
    <w:p>
      <w:r>
        <w:rPr>
          <w:b/>
          <w:u w:val="single"/>
        </w:rPr>
        <w:t xml:space="preserve">727613</w:t>
      </w:r>
    </w:p>
    <w:p>
      <w:r>
        <w:t xml:space="preserve">Vittu pommeja ja en tiedä mitä kaikkea. Olin helvetin hermostunut. #Bodyguard</w:t>
      </w:r>
    </w:p>
    <w:p>
      <w:r>
        <w:rPr>
          <w:b/>
          <w:u w:val="single"/>
        </w:rPr>
        <w:t xml:space="preserve">727614</w:t>
      </w:r>
    </w:p>
    <w:p>
      <w:r>
        <w:t xml:space="preserve">Huoleton MAGIC DAY Generali-vakuutusyhtiön kanssa Tivolissa https://t.co/xneBDLcBnf via @slolink_si</w:t>
      </w:r>
    </w:p>
    <w:p>
      <w:r>
        <w:rPr>
          <w:b/>
          <w:u w:val="single"/>
        </w:rPr>
        <w:t xml:space="preserve">727615</w:t>
      </w:r>
    </w:p>
    <w:p>
      <w:r>
        <w:t xml:space="preserve">@dreychee @Dnevnik_si Sigurn tulee olemaan joku #bunb... joka ehdottaa katua, tietä, aukiota yleisen ...</w:t>
      </w:r>
    </w:p>
    <w:p>
      <w:r>
        <w:rPr>
          <w:b/>
          <w:u w:val="single"/>
        </w:rPr>
        <w:t xml:space="preserve">727616</w:t>
      </w:r>
    </w:p>
    <w:p>
      <w:r>
        <w:t xml:space="preserve">Soča- ja Tolminkajoen yhtymäkohdassa tapahtuneiden kalakuolemien tutkiminen ei ole vielä tuottanut tuloksia https://t.co/VmEG0uQvjv https://t.co/gcQDPGBLGj https://t.co/gcQDPGBLGj</w:t>
      </w:r>
    </w:p>
    <w:p>
      <w:r>
        <w:rPr>
          <w:b/>
          <w:u w:val="single"/>
        </w:rPr>
        <w:t xml:space="preserve">727617</w:t>
      </w:r>
    </w:p>
    <w:p>
      <w:r>
        <w:t xml:space="preserve">@TomazLisec Tämä on normaali toimintatapa, kun hyväksytään kuntien talousarvioita. Tehdään töitä töiden eteen. Todellisuudessa mikään ei muutu.</w:t>
      </w:r>
    </w:p>
    <w:p>
      <w:r>
        <w:rPr>
          <w:b/>
          <w:u w:val="single"/>
        </w:rPr>
        <w:t xml:space="preserve">727618</w:t>
      </w:r>
    </w:p>
    <w:p>
      <w:r>
        <w:t xml:space="preserve">@RobertSifrer @mitjasterman @IrCe11552582 @IgorPribac Tee se oikein! Et kuole päivässä, vaan sinua kidutetaan pirun kauan! Hävetkää!</w:t>
      </w:r>
    </w:p>
    <w:p>
      <w:r>
        <w:rPr>
          <w:b/>
          <w:u w:val="single"/>
        </w:rPr>
        <w:t xml:space="preserve">727619</w:t>
      </w:r>
    </w:p>
    <w:p>
      <w:r>
        <w:t xml:space="preserve">Haloo, ulkomailla? Täältä tulee sirkus Sloveniasta. https://t.co/XJo76TsqU5 via @SiolNEWS</w:t>
      </w:r>
    </w:p>
    <w:p>
      <w:r>
        <w:rPr>
          <w:b/>
          <w:u w:val="single"/>
        </w:rPr>
        <w:t xml:space="preserve">727620</w:t>
      </w:r>
    </w:p>
    <w:p>
      <w:r>
        <w:t xml:space="preserve">Järjestelmän suurimmat tuhoojat ovat #fact-pankit, jotka tyhjän välimuistinsa kautta painavat tarpeen mukaan koko maanosaa parantaakseen omia ongelmiaan.</w:t>
      </w:r>
    </w:p>
    <w:p>
      <w:r>
        <w:rPr>
          <w:b/>
          <w:u w:val="single"/>
        </w:rPr>
        <w:t xml:space="preserve">727621</w:t>
      </w:r>
    </w:p>
    <w:p>
      <w:r>
        <w:t xml:space="preserve">@PametnaRit ...ja yleensä tämä joku on eläkeläinen tai sosiaalityöntekijä, jolla on 24h vapaa-aikaa päivässä.</w:t>
      </w:r>
    </w:p>
    <w:p>
      <w:r>
        <w:rPr>
          <w:b/>
          <w:u w:val="single"/>
        </w:rPr>
        <w:t xml:space="preserve">727622</w:t>
      </w:r>
    </w:p>
    <w:p>
      <w:r>
        <w:t xml:space="preserve">@Hirkani @Pizama Voi paska, onko hän laihtunut niin paljon vai ovatko fontit vain niin paljon isompia....</w:t>
      </w:r>
    </w:p>
    <w:p>
      <w:r>
        <w:rPr>
          <w:b/>
          <w:u w:val="single"/>
        </w:rPr>
        <w:t xml:space="preserve">727623</w:t>
      </w:r>
    </w:p>
    <w:p>
      <w:r>
        <w:t xml:space="preserve">@JJansaSDS Hänellä on hyvin sumea näkö, mutta hän myös tuhosi ne muutamat solut, jotka vielä toimivat!!!</w:t>
      </w:r>
    </w:p>
    <w:p>
      <w:r>
        <w:rPr>
          <w:b/>
          <w:u w:val="single"/>
        </w:rPr>
        <w:t xml:space="preserve">727624</w:t>
      </w:r>
    </w:p>
    <w:p>
      <w:r>
        <w:t xml:space="preserve">Novogorican lentopalloilijat hävisivät niukasti: BRON lauantaina? https://t.co/lwW8vgFkkO</w:t>
      </w:r>
    </w:p>
    <w:p>
      <w:r>
        <w:rPr>
          <w:b/>
          <w:u w:val="single"/>
        </w:rPr>
        <w:t xml:space="preserve">727625</w:t>
      </w:r>
    </w:p>
    <w:p>
      <w:r>
        <w:t xml:space="preserve">@stanka_d @CZCBZ @Fitzroy1985 Štrbunk on vain assosiaatio, jonka saan, kun näen heidän twiittinsä. Se lausutaan bong, se lausutaan stubble.</w:t>
      </w:r>
    </w:p>
    <w:p>
      <w:r>
        <w:rPr>
          <w:b/>
          <w:u w:val="single"/>
        </w:rPr>
        <w:t xml:space="preserve">727626</w:t>
      </w:r>
    </w:p>
    <w:p>
      <w:r>
        <w:t xml:space="preserve">@Nova24TV Häpeä...hänen pitäisi jäädä eläkkeelle eikä tehdä enää vahinkoa ja tehdä tilaa nuorille lääkäreille, jotka eivät ole saaneet tartuntaa....</w:t>
      </w:r>
    </w:p>
    <w:p>
      <w:r>
        <w:rPr>
          <w:b/>
          <w:u w:val="single"/>
        </w:rPr>
        <w:t xml:space="preserve">727627</w:t>
      </w:r>
    </w:p>
    <w:p>
      <w:r>
        <w:t xml:space="preserve">Suurenna ne ensin, jotta ne eivät näytä siltä kuin ne olisivat alastomalta saarelta. https://t.co/UVX8dg0uK0</w:t>
      </w:r>
    </w:p>
    <w:p>
      <w:r>
        <w:rPr>
          <w:b/>
          <w:u w:val="single"/>
        </w:rPr>
        <w:t xml:space="preserve">727628</w:t>
      </w:r>
    </w:p>
    <w:p>
      <w:r>
        <w:t xml:space="preserve">@tyschew @ana_pisar Ja sillä välin partybox.si on siististi kopioinut hänen ideansa ja motiivinsa ja myy t-paitoja 20 eurolla.</w:t>
      </w:r>
    </w:p>
    <w:p>
      <w:r>
        <w:rPr>
          <w:b/>
          <w:u w:val="single"/>
        </w:rPr>
        <w:t xml:space="preserve">727629</w:t>
      </w:r>
    </w:p>
    <w:p>
      <w:r>
        <w:t xml:space="preserve">Poliisi takavarikoi väitetysti varastettuja kultakoruja</w:t>
        <w:br/>
        <w:t xml:space="preserve">https://t.co/KT0zcTEGFj https://t.co/4cUi2L5WvU https://t.co/4cUi2L5WvU</w:t>
      </w:r>
    </w:p>
    <w:p>
      <w:r>
        <w:rPr>
          <w:b/>
          <w:u w:val="single"/>
        </w:rPr>
        <w:t xml:space="preserve">727630</w:t>
      </w:r>
    </w:p>
    <w:p>
      <w:r>
        <w:t xml:space="preserve">@AlojzKovsca @FranciKek Satuttaa hänen c...c tämän vuoksi. On tärkeää, että kaikki mahdolliset hallinnon viholliset puhdistetaan.</w:t>
      </w:r>
    </w:p>
    <w:p>
      <w:r>
        <w:rPr>
          <w:b/>
          <w:u w:val="single"/>
        </w:rPr>
        <w:t xml:space="preserve">727631</w:t>
      </w:r>
    </w:p>
    <w:p>
      <w:r>
        <w:t xml:space="preserve">@Slavcpanigaz @Mateja_Rose @stanka_d Hän on vanha, ruma ja näkövammainen, lyhyesti sanottuna hänen on jäätävä eläkkeelle.</w:t>
      </w:r>
    </w:p>
    <w:p>
      <w:r>
        <w:rPr>
          <w:b/>
          <w:u w:val="single"/>
        </w:rPr>
        <w:t xml:space="preserve">727632</w:t>
      </w:r>
    </w:p>
    <w:p>
      <w:r>
        <w:t xml:space="preserve">@StendlerBostjan En tiedä, mikä saa appiukon menemään latoon, jos hän näkee sen olevan vaarassa. Tämä on Bohinjin jääräpäisyyttä</w:t>
      </w:r>
    </w:p>
    <w:p>
      <w:r>
        <w:rPr>
          <w:b/>
          <w:u w:val="single"/>
        </w:rPr>
        <w:t xml:space="preserve">727633</w:t>
      </w:r>
    </w:p>
    <w:p>
      <w:r>
        <w:t xml:space="preserve">Katso, yksinomaan kasvisruokavalio on hyväksi sydämelle ja pahaksi aivoille. https://t.co/vkrTjaiW9W</w:t>
      </w:r>
    </w:p>
    <w:p>
      <w:r>
        <w:rPr>
          <w:b/>
          <w:u w:val="single"/>
        </w:rPr>
        <w:t xml:space="preserve">727634</w:t>
      </w:r>
    </w:p>
    <w:p>
      <w:r>
        <w:t xml:space="preserve">@rokschuster Rauhalliset meret! Firbec nafutratille: Minkä aluksen kanssa vittuilet tällä sopimuksella?</w:t>
      </w:r>
    </w:p>
    <w:p>
      <w:r>
        <w:rPr>
          <w:b/>
          <w:u w:val="single"/>
        </w:rPr>
        <w:t xml:space="preserve">727635</w:t>
      </w:r>
    </w:p>
    <w:p>
      <w:r>
        <w:t xml:space="preserve">@mcanzutti Joka, valitettavasti, kuuluisa Charlize Theron ei anna poikansa tehdä, joten hän voisi saada kunnon läpsäyksen ranteeseen milloin tahansa!!🤬</w:t>
      </w:r>
    </w:p>
    <w:p>
      <w:r>
        <w:rPr>
          <w:b/>
          <w:u w:val="single"/>
        </w:rPr>
        <w:t xml:space="preserve">727636</w:t>
      </w:r>
    </w:p>
    <w:p>
      <w:r>
        <w:t xml:space="preserve">Uudet uimapukumallit vahvemmille vartaloille: https://t.co/Pr6RuibImb https://t.co/Pr6RuibImb</w:t>
      </w:r>
    </w:p>
    <w:p>
      <w:r>
        <w:rPr>
          <w:b/>
          <w:u w:val="single"/>
        </w:rPr>
        <w:t xml:space="preserve">727637</w:t>
      </w:r>
    </w:p>
    <w:p>
      <w:r>
        <w:t xml:space="preserve">@manicnipoet @AmazonUK Ennemmin tai myöhemmin se tulee. @lencicalenca halusi lukea tämän englanniksi, luen sen tietenkin englanniksi.</w:t>
      </w:r>
    </w:p>
    <w:p>
      <w:r>
        <w:rPr>
          <w:b/>
          <w:u w:val="single"/>
        </w:rPr>
        <w:t xml:space="preserve">727638</w:t>
      </w:r>
    </w:p>
    <w:p>
      <w:r>
        <w:t xml:space="preserve">Hän ajaa myös Jankovičin janoisena veden yli, kuten hän teki eläkeläisten kanssa. DESUS on todella puolue ilman arvoja. https://t.co/ujdnXXwZpA</w:t>
      </w:r>
    </w:p>
    <w:p>
      <w:r>
        <w:rPr>
          <w:b/>
          <w:u w:val="single"/>
        </w:rPr>
        <w:t xml:space="preserve">727639</w:t>
      </w:r>
    </w:p>
    <w:p>
      <w:r>
        <w:t xml:space="preserve">PIANO</w:t>
        <w:br/>
        <w:t xml:space="preserve">CVP 601 B Yamaha Clavinova sähköpiano</w:t>
        <w:br/>
        <w:t xml:space="preserve">rytmeineen ja säestyksineen: http://t.co/Q0Z9qyCxLf</w:t>
      </w:r>
    </w:p>
    <w:p>
      <w:r>
        <w:rPr>
          <w:b/>
          <w:u w:val="single"/>
        </w:rPr>
        <w:t xml:space="preserve">727640</w:t>
      </w:r>
    </w:p>
    <w:p>
      <w:r>
        <w:t xml:space="preserve">Älä missaa Karel Erjavecin interpellation lähetystä Nova24TV:ssä perjantaina 21. kesäkuuta 2019 https://t.co/7Lzkiq3mvX via @Nova24TV</w:t>
      </w:r>
    </w:p>
    <w:p>
      <w:r>
        <w:rPr>
          <w:b/>
          <w:u w:val="single"/>
        </w:rPr>
        <w:t xml:space="preserve">727641</w:t>
      </w:r>
    </w:p>
    <w:p>
      <w:r>
        <w:t xml:space="preserve">Ei vielä yhteisöllistä aurinkoenergiaa https://t.co/r9DTEhA6BJ</w:t>
      </w:r>
    </w:p>
    <w:p>
      <w:r>
        <w:rPr>
          <w:b/>
          <w:u w:val="single"/>
        </w:rPr>
        <w:t xml:space="preserve">727642</w:t>
      </w:r>
    </w:p>
    <w:p>
      <w:r>
        <w:t xml:space="preserve">@LaraUlaVidrih Koira ei ole tottunut vieraisiin ihmisiin, saati sitten olemaan yksin heidän kanssaan. Hän ei ole sama.</w:t>
      </w:r>
    </w:p>
    <w:p>
      <w:r>
        <w:rPr>
          <w:b/>
          <w:u w:val="single"/>
        </w:rPr>
        <w:t xml:space="preserve">727643</w:t>
      </w:r>
    </w:p>
    <w:p>
      <w:r>
        <w:t xml:space="preserve">@DrMatoR Sinussa täytyy olla jotain vakavasti vialla, jos isäsi moittii sinua kotona tässä iässä... 🤔😂</w:t>
      </w:r>
    </w:p>
    <w:p>
      <w:r>
        <w:rPr>
          <w:b/>
          <w:u w:val="single"/>
        </w:rPr>
        <w:t xml:space="preserve">727644</w:t>
      </w:r>
    </w:p>
    <w:p>
      <w:r>
        <w:t xml:space="preserve">Pipistrel.</w:t>
        <w:t xml:space="preserve">Slovenialaisen anonyymin mustasukkaisuuden paratiisi .</w:t>
        <w:br/>
        <w:t xml:space="preserve">https://t.co/F6FJ1XY3hd https://t.co/F6FJ1XY3hd</w:t>
      </w:r>
    </w:p>
    <w:p>
      <w:r>
        <w:rPr>
          <w:b/>
          <w:u w:val="single"/>
        </w:rPr>
        <w:t xml:space="preserve">727645</w:t>
      </w:r>
    </w:p>
    <w:p>
      <w:r>
        <w:t xml:space="preserve">Seitsemän vuotta kestäneelle Syyrian sodalle ei ole näköpiirissä loppua. Erityistarpeiset lapset ovat kaikkein haavoittuvimmassa asemassa. https://t.co/BShB5fb508</w:t>
      </w:r>
    </w:p>
    <w:p>
      <w:r>
        <w:rPr>
          <w:b/>
          <w:u w:val="single"/>
        </w:rPr>
        <w:t xml:space="preserve">727646</w:t>
      </w:r>
    </w:p>
    <w:p>
      <w:r>
        <w:t xml:space="preserve">Ulkomaiset tiedotusvälineet tulvivat tarinoita vallan väärinkäytöksistä, kun taas slovenialaiset tiedotusvälineet sulkevat edelleen silmänsä. https://t.co/YccS2mdJWB</w:t>
      </w:r>
    </w:p>
    <w:p>
      <w:r>
        <w:rPr>
          <w:b/>
          <w:u w:val="single"/>
        </w:rPr>
        <w:t xml:space="preserve">727647</w:t>
      </w:r>
    </w:p>
    <w:p>
      <w:r>
        <w:t xml:space="preserve">@etilometri @cesenj mutta ne on oikeasti hölmöjä. ja ne on nuoleskelijoita koska ne ajaa itse täysin eri tavalla ja turhilla saattajilla!</w:t>
      </w:r>
    </w:p>
    <w:p>
      <w:r>
        <w:rPr>
          <w:b/>
          <w:u w:val="single"/>
        </w:rPr>
        <w:t xml:space="preserve">727648</w:t>
      </w:r>
    </w:p>
    <w:p>
      <w:r>
        <w:t xml:space="preserve">@nejkom Heillä on hauskaa, hän on Brysselissä, hänellä menee hyvin, hän on täällä, he ovat nukkuneet hyvin.</w:t>
      </w:r>
    </w:p>
    <w:p>
      <w:r>
        <w:rPr>
          <w:b/>
          <w:u w:val="single"/>
        </w:rPr>
        <w:t xml:space="preserve">727649</w:t>
      </w:r>
    </w:p>
    <w:p>
      <w:r>
        <w:t xml:space="preserve">Ja melkein unohdin kehua häntä siitä, että hän oli kulkenut koko kävelyn ilman setää kanssani. Nyt alamme todella kävellä kilometrejä.</w:t>
      </w:r>
    </w:p>
    <w:p>
      <w:r>
        <w:rPr>
          <w:b/>
          <w:u w:val="single"/>
        </w:rPr>
        <w:t xml:space="preserve">727650</w:t>
      </w:r>
    </w:p>
    <w:p>
      <w:r>
        <w:t xml:space="preserve">Minulle ehdottomasti Moskovan paras urheilulaji, vaikka annan silti Giannille tunnustusta. #bounce</w:t>
      </w:r>
    </w:p>
    <w:p>
      <w:r>
        <w:rPr>
          <w:b/>
          <w:u w:val="single"/>
        </w:rPr>
        <w:t xml:space="preserve">727651</w:t>
      </w:r>
    </w:p>
    <w:p>
      <w:r>
        <w:t xml:space="preserve">Sulkea pääkiertoliittymä Letališka johtaa BTC perjantaina, jossa osa kohti Šmartinka myös suljettu, sinun täytyy olla vittu iber 😡</w:t>
      </w:r>
    </w:p>
    <w:p>
      <w:r>
        <w:rPr>
          <w:b/>
          <w:u w:val="single"/>
        </w:rPr>
        <w:t xml:space="preserve">727652</w:t>
      </w:r>
    </w:p>
    <w:p>
      <w:r>
        <w:t xml:space="preserve">@Libertarec No, menkää fyysisesti Libyaan, Irakiin, Syyriaan, pitäkää pieni herätys, jossa jonkun täytyy saada sotkettua...</w:t>
      </w:r>
    </w:p>
    <w:p>
      <w:r>
        <w:rPr>
          <w:b/>
          <w:u w:val="single"/>
        </w:rPr>
        <w:t xml:space="preserve">727653</w:t>
      </w:r>
    </w:p>
    <w:p>
      <w:r>
        <w:t xml:space="preserve">Apteekkarit odottavat uusia asuntoja, toiset pedofiilien päiväkoteja. He saavat sen, mitä halusivat.</w:t>
      </w:r>
    </w:p>
    <w:p>
      <w:r>
        <w:rPr>
          <w:b/>
          <w:u w:val="single"/>
        </w:rPr>
        <w:t xml:space="preserve">727654</w:t>
      </w:r>
    </w:p>
    <w:p>
      <w:r>
        <w:t xml:space="preserve">@drfilomena Triljoona on moniselitteinen, et koskaan tiedä, milloin se on virheellinen käännös englannista.</w:t>
      </w:r>
    </w:p>
    <w:p>
      <w:r>
        <w:rPr>
          <w:b/>
          <w:u w:val="single"/>
        </w:rPr>
        <w:t xml:space="preserve">727655</w:t>
      </w:r>
    </w:p>
    <w:p>
      <w:r>
        <w:t xml:space="preserve">@TilenW Mutta sinä olet se, jonka koko Ptuj luulee eilen kulkeneen buffetista toiseen, pitelemässä "Iloista pientä laulua" ja näyttämässä munaa.</w:t>
        <w:br/>
        <w:t xml:space="preserve"> 😂👍</w:t>
      </w:r>
    </w:p>
    <w:p>
      <w:r>
        <w:rPr>
          <w:b/>
          <w:u w:val="single"/>
        </w:rPr>
        <w:t xml:space="preserve">727656</w:t>
      </w:r>
    </w:p>
    <w:p>
      <w:r>
        <w:t xml:space="preserve">Kroatialaiset naapurit, etsikää kaveri ja pommittakaa häntä peräaukkoon....mutta ensin hakatkaa hänet... https://t.co/v25ssm6oXq</w:t>
      </w:r>
    </w:p>
    <w:p>
      <w:r>
        <w:rPr>
          <w:b/>
          <w:u w:val="single"/>
        </w:rPr>
        <w:t xml:space="preserve">727657</w:t>
      </w:r>
    </w:p>
    <w:p>
      <w:r>
        <w:t xml:space="preserve">@opica Kysyn heiltä mielelläni neuvoja, en ole koskaan saanut mieltäni suolattua. En taida olla tarpeeksi mahtipontinen :).</w:t>
      </w:r>
    </w:p>
    <w:p>
      <w:r>
        <w:rPr>
          <w:b/>
          <w:u w:val="single"/>
        </w:rPr>
        <w:t xml:space="preserve">727658</w:t>
      </w:r>
    </w:p>
    <w:p>
      <w:r>
        <w:t xml:space="preserve">@Pertinacal @TVDirections Ainoastaan ministeriöiden naiset eivät olleet tänään lapioimassa!  #HighTechwithShovels</w:t>
      </w:r>
    </w:p>
    <w:p>
      <w:r>
        <w:rPr>
          <w:b/>
          <w:u w:val="single"/>
        </w:rPr>
        <w:t xml:space="preserve">727659</w:t>
      </w:r>
    </w:p>
    <w:p>
      <w:r>
        <w:t xml:space="preserve">Ja Furlan ja Crnković... Ja näitä roistoja olisi ollut viime vuosina enemmän https://t.co/wrQDtwjuls</w:t>
      </w:r>
    </w:p>
    <w:p>
      <w:r>
        <w:rPr>
          <w:b/>
          <w:u w:val="single"/>
        </w:rPr>
        <w:t xml:space="preserve">727660</w:t>
      </w:r>
    </w:p>
    <w:p>
      <w:r>
        <w:t xml:space="preserve">@Tadej22981588 Mikä ei ole taaskaan selvää Päivittäiset käskyt kotivartijoille ja poliisivoimille. Muodollisesti he olivat SS:n apupoliiseja saksalaisia varten ...</w:t>
      </w:r>
    </w:p>
    <w:p>
      <w:r>
        <w:rPr>
          <w:b/>
          <w:u w:val="single"/>
        </w:rPr>
        <w:t xml:space="preserve">727661</w:t>
      </w:r>
    </w:p>
    <w:p>
      <w:r>
        <w:t xml:space="preserve">@Nikomus691 Perjantaina ja lauantaina vietettiin parisuhdebileitä ja sunnuntaina makoiltiin väsyneenä 😆😂</w:t>
      </w:r>
    </w:p>
    <w:p>
      <w:r>
        <w:rPr>
          <w:b/>
          <w:u w:val="single"/>
        </w:rPr>
        <w:t xml:space="preserve">727662</w:t>
      </w:r>
    </w:p>
    <w:p>
      <w:r>
        <w:t xml:space="preserve">Se on palasina. Neljä tappia ilman työkaluja. Ikealla ei ole mitään. https://t.co/nG7juufpys.</w:t>
      </w:r>
    </w:p>
    <w:p>
      <w:r>
        <w:rPr>
          <w:b/>
          <w:u w:val="single"/>
        </w:rPr>
        <w:t xml:space="preserve">727663</w:t>
      </w:r>
    </w:p>
    <w:p>
      <w:r>
        <w:t xml:space="preserve">@SamoGlavan Toisen kerran, laitetaan joku muu koneeseen. Ja anna heidän lentää Lockheed C-5 Galaxylla.</w:t>
      </w:r>
    </w:p>
    <w:p>
      <w:r>
        <w:rPr>
          <w:b/>
          <w:u w:val="single"/>
        </w:rPr>
        <w:t xml:space="preserve">727664</w:t>
      </w:r>
    </w:p>
    <w:p>
      <w:r>
        <w:t xml:space="preserve">@iztokX Vaikka tämä tapa olisikin totta, kunniavartio ei ollut sijoitettu mihinkään faksiin vaan Cankarjev domiin.</w:t>
      </w:r>
    </w:p>
    <w:p>
      <w:r>
        <w:rPr>
          <w:b/>
          <w:u w:val="single"/>
        </w:rPr>
        <w:t xml:space="preserve">727665</w:t>
      </w:r>
    </w:p>
    <w:p>
      <w:r>
        <w:t xml:space="preserve">Ei mitään uutta .si-kylän kommunistisessa yhteisössä. Mutta se tapahtuu.  #destruction #dokonca</w:t>
      </w:r>
    </w:p>
    <w:p>
      <w:r>
        <w:rPr>
          <w:b/>
          <w:u w:val="single"/>
        </w:rPr>
        <w:t xml:space="preserve">727666</w:t>
      </w:r>
    </w:p>
    <w:p>
      <w:r>
        <w:t xml:space="preserve">@Domovina_je Katso uusin Panopticon @rtvslo-kanavalla ennen kuin alat potkia vieraita kieliä pois koulutusjärjestelmästä.</w:t>
      </w:r>
    </w:p>
    <w:p>
      <w:r>
        <w:rPr>
          <w:b/>
          <w:u w:val="single"/>
        </w:rPr>
        <w:t xml:space="preserve">727667</w:t>
      </w:r>
    </w:p>
    <w:p>
      <w:r>
        <w:t xml:space="preserve">@pikapoka_jelen @Demokracija1 miten olisi, jos keräisimme korkkeja hänelle, jotta hän voisi vähän räiskiä, jotta hän ei pelottelisi lapsia televisiossa?</w:t>
      </w:r>
    </w:p>
    <w:p>
      <w:r>
        <w:rPr>
          <w:b/>
          <w:u w:val="single"/>
        </w:rPr>
        <w:t xml:space="preserve">727668</w:t>
      </w:r>
    </w:p>
    <w:p>
      <w:r>
        <w:t xml:space="preserve">@GPreac Korin rauhanuskonto kuvittelee: "Jos maalaat vaimosi hyvin, sinulla on rauha!".</w:t>
      </w:r>
    </w:p>
    <w:p>
      <w:r>
        <w:rPr>
          <w:b/>
          <w:u w:val="single"/>
        </w:rPr>
        <w:t xml:space="preserve">727669</w:t>
      </w:r>
    </w:p>
    <w:p>
      <w:r>
        <w:t xml:space="preserve">Dobovšek, joka tietää kaiken Slovenian tasavallan politiikasta, ei ole onnistunut edes edustamaan äänestäjien etuja parlamentissa.</w:t>
      </w:r>
    </w:p>
    <w:p>
      <w:r>
        <w:rPr>
          <w:b/>
          <w:u w:val="single"/>
        </w:rPr>
        <w:t xml:space="preserve">727670</w:t>
      </w:r>
    </w:p>
    <w:p>
      <w:r>
        <w:t xml:space="preserve">@LajnarEU @simonagobec Aivan kuten SKB:n pankkiryöstäjät, ketään ei ole näkyvissä... Luulen, että he tajusivat mokanneensa :)</w:t>
      </w:r>
    </w:p>
    <w:p>
      <w:r>
        <w:rPr>
          <w:b/>
          <w:u w:val="single"/>
        </w:rPr>
        <w:t xml:space="preserve">727671</w:t>
      </w:r>
    </w:p>
    <w:p>
      <w:r>
        <w:t xml:space="preserve">@Jugoslovan @jar_vil @GregorVirant1 Ja juuri jugoslavialaiset ovat laskeutumassa oikeistolaisten tasolle!</w:t>
      </w:r>
    </w:p>
    <w:p>
      <w:r>
        <w:rPr>
          <w:b/>
          <w:u w:val="single"/>
        </w:rPr>
        <w:t xml:space="preserve">727672</w:t>
      </w:r>
    </w:p>
    <w:p>
      <w:r>
        <w:t xml:space="preserve">Ljubljanassa jalankulkija jää jalkakäytävällä yliajetuksi. Poliisi pyytää apua. https://t.co/aSyLsr5eIu https://t.co/OfGGiHUeWO</w:t>
      </w:r>
    </w:p>
    <w:p>
      <w:r>
        <w:rPr>
          <w:b/>
          <w:u w:val="single"/>
        </w:rPr>
        <w:t xml:space="preserve">727673</w:t>
      </w:r>
    </w:p>
    <w:p>
      <w:r>
        <w:t xml:space="preserve">@vinkovasle1 @JozeMozina Mutta oliko potilas Bricelj Udbov ennen eläkkeelle jäämistä?</w:t>
        <w:br/>
        <w:t xml:space="preserve"> Se selittää kaikki hänen "viittauksensa" ja käytöksensä.</w:t>
        <w:br/>
        <w:br/>
        <w:t xml:space="preserve"> 🔫🕵️♂️💣</w:t>
      </w:r>
    </w:p>
    <w:p>
      <w:r>
        <w:rPr>
          <w:b/>
          <w:u w:val="single"/>
        </w:rPr>
        <w:t xml:space="preserve">727674</w:t>
      </w:r>
    </w:p>
    <w:p>
      <w:r>
        <w:t xml:space="preserve">@GregaCiglar Gregi! Hiljaa, juo maitoa, pese hampaat ja mene nukkumaan piirretyn jälkeen 🐥. Annan sinulle tabuja, senkin harhapentu. #Soon</w:t>
      </w:r>
    </w:p>
    <w:p>
      <w:r>
        <w:rPr>
          <w:b/>
          <w:u w:val="single"/>
        </w:rPr>
        <w:t xml:space="preserve">727675</w:t>
      </w:r>
    </w:p>
    <w:p>
      <w:r>
        <w:t xml:space="preserve">Ei sanaakaan Slovenian sairaalahoitoyhdistyksen osallistumisesta palliatiivisten potilaiden seurantaan, miksi ei? #solaUrgence</w:t>
      </w:r>
    </w:p>
    <w:p>
      <w:r>
        <w:rPr>
          <w:b/>
          <w:u w:val="single"/>
        </w:rPr>
        <w:t xml:space="preserve">727676</w:t>
      </w:r>
    </w:p>
    <w:p>
      <w:r>
        <w:t xml:space="preserve">@jozesket68 @daresi @Jure_Bajic Näin oli myös Serbiassa, ei kovin kaukana. Aina takaisin Avram-vaariin asti!</w:t>
      </w:r>
    </w:p>
    <w:p>
      <w:r>
        <w:rPr>
          <w:b/>
          <w:u w:val="single"/>
        </w:rPr>
        <w:t xml:space="preserve">727677</w:t>
      </w:r>
    </w:p>
    <w:p>
      <w:r>
        <w:t xml:space="preserve">Violeta-täti meni tuntemattomaan. Hän käyttää luftig vaatteita. Kaikki, jotka näkevät hänet, ilmoittavat asiasta lähimmälle vasemmistopuolueen asemalle.</w:t>
      </w:r>
    </w:p>
    <w:p>
      <w:r>
        <w:rPr>
          <w:b/>
          <w:u w:val="single"/>
        </w:rPr>
        <w:t xml:space="preserve">727678</w:t>
      </w:r>
    </w:p>
    <w:p>
      <w:r>
        <w:t xml:space="preserve">@strankar @spletnooko massiivinen koordinoitu terrori-isku, kun Rohingya koordinoi hyökkäystä 30 poliisiasemalle Myanmarissa.</w:t>
      </w:r>
    </w:p>
    <w:p>
      <w:r>
        <w:rPr>
          <w:b/>
          <w:u w:val="single"/>
        </w:rPr>
        <w:t xml:space="preserve">727679</w:t>
      </w:r>
    </w:p>
    <w:p>
      <w:r>
        <w:t xml:space="preserve">@tmoven @Helena_6666 @BmMehle @strankalevica En tiedä mitä tämä huora kirjoittaa, olen blokattu 😂</w:t>
        <w:br/>
        <w:br/>
        <w:t xml:space="preserve">Kun olet blokattu kusipäiden toimesta..</w:t>
      </w:r>
    </w:p>
    <w:p>
      <w:r>
        <w:rPr>
          <w:b/>
          <w:u w:val="single"/>
        </w:rPr>
        <w:t xml:space="preserve">727680</w:t>
      </w:r>
    </w:p>
    <w:p>
      <w:r>
        <w:t xml:space="preserve">@MisaVugrinec Vittu Luoja, jopa silloin, kun teemme jotain poikkeuksellista, sinun täytyy väittää aasin varjosta....</w:t>
      </w:r>
    </w:p>
    <w:p>
      <w:r>
        <w:rPr>
          <w:b/>
          <w:u w:val="single"/>
        </w:rPr>
        <w:t xml:space="preserve">727681</w:t>
      </w:r>
    </w:p>
    <w:p>
      <w:r>
        <w:t xml:space="preserve">On oltava kasvot, jotta voi mennä sanomaan naapurille, että hänen on kunnioitettava lakia, mutta kotona ei oteta perustuslakituomioistuinta vakavasti ja pilkataan lakia #butale</w:t>
      </w:r>
    </w:p>
    <w:p>
      <w:r>
        <w:rPr>
          <w:b/>
          <w:u w:val="single"/>
        </w:rPr>
        <w:t xml:space="preserve">727682</w:t>
      </w:r>
    </w:p>
    <w:p>
      <w:r>
        <w:t xml:space="preserve">@MStrovs Harhauttaminen valehtelemalla viranomaisille on kaikki, mitä Kucanin Jugo-nestalgicari voi tehdä!He marssivat takaisin gulagiin!</w:t>
      </w:r>
    </w:p>
    <w:p>
      <w:r>
        <w:rPr>
          <w:b/>
          <w:u w:val="single"/>
        </w:rPr>
        <w:t xml:space="preserve">727683</w:t>
      </w:r>
    </w:p>
    <w:p>
      <w:r>
        <w:t xml:space="preserve">@Dnevnik_si Vasemmisto ei hallitse Šarcia vaan pitää häntä kaulasta kiinni. Hän ei välitä, koska hänestä tulee pääministeri! Kaikki patologisen tarpeen saavuttamiseksi.</w:t>
      </w:r>
    </w:p>
    <w:p>
      <w:r>
        <w:rPr>
          <w:b/>
          <w:u w:val="single"/>
        </w:rPr>
        <w:t xml:space="preserve">727684</w:t>
      </w:r>
    </w:p>
    <w:p>
      <w:r>
        <w:t xml:space="preserve">VIDEO: Cyrusin perhe lauloi yhdessä isänsä hitin, jolla klaani nousi tähteyteen https://t.co/9Ln53NXjyU https://t.co/3xCaXFPS6P</w:t>
      </w:r>
    </w:p>
    <w:p>
      <w:r>
        <w:rPr>
          <w:b/>
          <w:u w:val="single"/>
        </w:rPr>
        <w:t xml:space="preserve">727685</w:t>
      </w:r>
    </w:p>
    <w:p>
      <w:r>
        <w:t xml:space="preserve">@tamejhna Suki!!!! #RozaSlon Vaikka ne eivät koskaan menesty siellä yhtä hyvin kuin @Odprtakuhna.</w:t>
      </w:r>
    </w:p>
    <w:p>
      <w:r>
        <w:rPr>
          <w:b/>
          <w:u w:val="single"/>
        </w:rPr>
        <w:t xml:space="preserve">727686</w:t>
      </w:r>
    </w:p>
    <w:p>
      <w:r>
        <w:t xml:space="preserve">@Libertarec ei ole enää kansallistamista, vain gangsterien haltuunotto veronmaksajien rahoilla.</w:t>
      </w:r>
    </w:p>
    <w:p>
      <w:r>
        <w:rPr>
          <w:b/>
          <w:u w:val="single"/>
        </w:rPr>
        <w:t xml:space="preserve">727687</w:t>
      </w:r>
    </w:p>
    <w:p>
      <w:r>
        <w:t xml:space="preserve">@ZigaTurk @DominikaSvarc @OranjeSwaeltjie Jos olisin nainen, minut todennäköisesti lähetettäisiin keittiöön, kuten alt-rightille sopii.</w:t>
      </w:r>
    </w:p>
    <w:p>
      <w:r>
        <w:rPr>
          <w:b/>
          <w:u w:val="single"/>
        </w:rPr>
        <w:t xml:space="preserve">727688</w:t>
      </w:r>
    </w:p>
    <w:p>
      <w:r>
        <w:t xml:space="preserve">@ProfAljosa @SiolNEWS Ja sitten kaikki oli hiljaista... #hostilanconcollection</w:t>
      </w:r>
    </w:p>
    <w:p>
      <w:r>
        <w:rPr>
          <w:b/>
          <w:u w:val="single"/>
        </w:rPr>
        <w:t xml:space="preserve">727689</w:t>
      </w:r>
    </w:p>
    <w:p>
      <w:r>
        <w:t xml:space="preserve">Päivä 37 #wheelsday ja polvessani narskui jotain. Laitoin siihen hevosbalsamia varmuuden vuoksi. Harjoittelu on kuitenkin tehty.</w:t>
      </w:r>
    </w:p>
    <w:p>
      <w:r>
        <w:rPr>
          <w:b/>
          <w:u w:val="single"/>
        </w:rPr>
        <w:t xml:space="preserve">727690</w:t>
      </w:r>
    </w:p>
    <w:p>
      <w:r>
        <w:t xml:space="preserve">Hermot venyivät kuin neitokaisen: Tätä ennustavat tunnetut https://t.co/VWCuaqJaot ennustavat violeteille tänä iltana...</w:t>
      </w:r>
    </w:p>
    <w:p>
      <w:r>
        <w:rPr>
          <w:b/>
          <w:u w:val="single"/>
        </w:rPr>
        <w:t xml:space="preserve">727691</w:t>
      </w:r>
    </w:p>
    <w:p>
      <w:r>
        <w:t xml:space="preserve">No, tämä. Meitä hallitsevat "puolikoulutetut fahidiotit" ... #think https://t.co/dMnEYt7qK5</w:t>
      </w:r>
    </w:p>
    <w:p>
      <w:r>
        <w:rPr>
          <w:b/>
          <w:u w:val="single"/>
        </w:rPr>
        <w:t xml:space="preserve">727692</w:t>
      </w:r>
    </w:p>
    <w:p>
      <w:r>
        <w:t xml:space="preserve">@ajitamxy @nadkaku ...ellei siellä ole jotain matalaa granitoluokkatoimintaa !!!!! ...ellei siellä ole jotain matalaa granitoluokkatoimintaa !!!!!</w:t>
      </w:r>
    </w:p>
    <w:p>
      <w:r>
        <w:rPr>
          <w:b/>
          <w:u w:val="single"/>
        </w:rPr>
        <w:t xml:space="preserve">727693</w:t>
      </w:r>
    </w:p>
    <w:p>
      <w:r>
        <w:t xml:space="preserve">Olemmeko todella liian tyhmä kansakunta saadaksemme älykkään miehen presidentiksi?</w:t>
      </w:r>
    </w:p>
    <w:p>
      <w:r>
        <w:rPr>
          <w:b/>
          <w:u w:val="single"/>
        </w:rPr>
        <w:t xml:space="preserve">727694</w:t>
      </w:r>
    </w:p>
    <w:p>
      <w:r>
        <w:t xml:space="preserve">Lasillinen vettä @dasistwalter #njegoseva #ljubljana. https://t.co/eEHwL37Wk4</w:t>
      </w:r>
    </w:p>
    <w:p>
      <w:r>
        <w:rPr>
          <w:b/>
          <w:u w:val="single"/>
        </w:rPr>
        <w:t xml:space="preserve">727695</w:t>
      </w:r>
    </w:p>
    <w:p>
      <w:r>
        <w:t xml:space="preserve">Prvačinan persikkafestivaalin ohjelma!</w:t>
        <w:br/>
        <w:t xml:space="preserve">http://t.co/e9cZQzT3L2</w:t>
        <w:br/>
        <w:t xml:space="preserve">#Persikkafestivaali #Prvak #NovaGoricaturizem http://t.co/xxvrbVAvlo</w:t>
      </w:r>
    </w:p>
    <w:p>
      <w:r>
        <w:rPr>
          <w:b/>
          <w:u w:val="single"/>
        </w:rPr>
        <w:t xml:space="preserve">727696</w:t>
      </w:r>
    </w:p>
    <w:p>
      <w:r>
        <w:t xml:space="preserve">@BojanPozar @IgorPribac @LahovnikMatej @karmenca1 @bosstjanz Pääskyt minun mielestäni.</w:t>
      </w:r>
    </w:p>
    <w:p>
      <w:r>
        <w:rPr>
          <w:b/>
          <w:u w:val="single"/>
        </w:rPr>
        <w:t xml:space="preserve">727697</w:t>
      </w:r>
    </w:p>
    <w:p>
      <w:r>
        <w:t xml:space="preserve">@bvb_kurba11 @MihaMarkic @ZanMahnic @juremes @Nova24TV Pyydän julkisesti anteeksi, Žan ei ole homo, hän on ääliö. Musta solmiotoveri voi vahvistaa sen.</w:t>
      </w:r>
    </w:p>
    <w:p>
      <w:r>
        <w:rPr>
          <w:b/>
          <w:u w:val="single"/>
        </w:rPr>
        <w:t xml:space="preserve">727698</w:t>
      </w:r>
    </w:p>
    <w:p>
      <w:r>
        <w:t xml:space="preserve">@PreglArjan @Nova24TV @BernardBrscic Ja näetkö Janšan jokaisessa hölynpölyssä? Paskat!</w:t>
      </w:r>
    </w:p>
    <w:p>
      <w:r>
        <w:rPr>
          <w:b/>
          <w:u w:val="single"/>
        </w:rPr>
        <w:t xml:space="preserve">727699</w:t>
      </w:r>
    </w:p>
    <w:p>
      <w:r>
        <w:t xml:space="preserve">Neuvottelut uuden sponsorin löytämiseksi kokkiohjelmalle ovat alkaneet. Ehkä jo toisessa kuussa uudessa asussa!</w:t>
      </w:r>
    </w:p>
    <w:p>
      <w:r>
        <w:rPr>
          <w:b/>
          <w:u w:val="single"/>
        </w:rPr>
        <w:t xml:space="preserve">727700</w:t>
      </w:r>
    </w:p>
    <w:p>
      <w:r>
        <w:t xml:space="preserve">11,475 vapaaehtoista palomiestä koulutettiin viime vuonna https://t.co/t5Cx335Udb</w:t>
      </w:r>
    </w:p>
    <w:p>
      <w:r>
        <w:rPr>
          <w:b/>
          <w:u w:val="single"/>
        </w:rPr>
        <w:t xml:space="preserve">727701</w:t>
      </w:r>
    </w:p>
    <w:p>
      <w:r>
        <w:t xml:space="preserve">@FlixBus peittää jo ikkunapinnat mainoskalvoilla. #matkustajat #ikkunat #turvallisuus #julkinen liikenne https://t.co/WVaI0Sd84B</w:t>
      </w:r>
    </w:p>
    <w:p>
      <w:r>
        <w:rPr>
          <w:b/>
          <w:u w:val="single"/>
        </w:rPr>
        <w:t xml:space="preserve">727702</w:t>
      </w:r>
    </w:p>
    <w:p>
      <w:r>
        <w:t xml:space="preserve">@BNedoh @Fitzroy1985 @GregorVirant1 Mutta erilaisia lisävakuutuksia voidaan ottaa.</w:t>
      </w:r>
    </w:p>
    <w:p>
      <w:r>
        <w:rPr>
          <w:b/>
          <w:u w:val="single"/>
        </w:rPr>
        <w:t xml:space="preserve">727703</w:t>
      </w:r>
    </w:p>
    <w:p>
      <w:r>
        <w:t xml:space="preserve">@miro5ek @Demokracija1 @JanezLenarcic Zamorilaiset cavsal ja eurooppalaiset työskentelevät makeaan kuolemaan asti.</w:t>
      </w:r>
    </w:p>
    <w:p>
      <w:r>
        <w:rPr>
          <w:b/>
          <w:u w:val="single"/>
        </w:rPr>
        <w:t xml:space="preserve">727704</w:t>
      </w:r>
    </w:p>
    <w:p>
      <w:r>
        <w:t xml:space="preserve">(VIDEO) Voiko poliisi ryhtyä toimenpiteisiin, jos kuvaat tiellä ajavan yliajajan ja lähetät kuvamateriaalin heille? https://t.co/Nfd7Pdr1LY</w:t>
      </w:r>
    </w:p>
    <w:p>
      <w:r>
        <w:rPr>
          <w:b/>
          <w:u w:val="single"/>
        </w:rPr>
        <w:t xml:space="preserve">727705</w:t>
      </w:r>
    </w:p>
    <w:p>
      <w:r>
        <w:t xml:space="preserve">@tradicijaslo @Slovenskavojska Voit olla kusipää, jos haluat. Se sopii sinulle. Normaalit ihmiset ymmärtävät!</w:t>
      </w:r>
    </w:p>
    <w:p>
      <w:r>
        <w:rPr>
          <w:b/>
          <w:u w:val="single"/>
        </w:rPr>
        <w:t xml:space="preserve">727706</w:t>
      </w:r>
    </w:p>
    <w:p>
      <w:r>
        <w:t xml:space="preserve">@vinkovasle1 @NusaZajc @BlazLah @iCinober @KajzerFranc +1. Suosikki jälkiruoka viime viikkojen mascarponepakkauksesta. 😏</w:t>
      </w:r>
    </w:p>
    <w:p>
      <w:r>
        <w:rPr>
          <w:b/>
          <w:u w:val="single"/>
        </w:rPr>
        <w:t xml:space="preserve">727707</w:t>
      </w:r>
    </w:p>
    <w:p>
      <w:r>
        <w:t xml:space="preserve">3 kokonaista minuuttia on kulunut, kun Brooks ei ole vieläkään joutunut ulos https://t.co/nNU5KMPtRW</w:t>
      </w:r>
    </w:p>
    <w:p>
      <w:r>
        <w:rPr>
          <w:b/>
          <w:u w:val="single"/>
        </w:rPr>
        <w:t xml:space="preserve">727708</w:t>
      </w:r>
    </w:p>
    <w:p>
      <w:r>
        <w:t xml:space="preserve">TrceKnega on huolestunut tavasta, jolla Nova 24 tv:tä rahoitetaan. Pakkotilannekertomuksesta...</w:t>
      </w:r>
    </w:p>
    <w:p>
      <w:r>
        <w:rPr>
          <w:b/>
          <w:u w:val="single"/>
        </w:rPr>
        <w:t xml:space="preserve">727709</w:t>
      </w:r>
    </w:p>
    <w:p>
      <w:r>
        <w:t xml:space="preserve">Kryptovaluutat ovat jo tiukan valvonnan alla tietyissä maissa</w:t>
        <w:br/>
        <w:br/>
        <w:t xml:space="preserve">Maa, jossa on eniten liikennettä... https://t.co/ETmjzKV646</w:t>
      </w:r>
    </w:p>
    <w:p>
      <w:r>
        <w:rPr>
          <w:b/>
          <w:u w:val="single"/>
        </w:rPr>
        <w:t xml:space="preserve">727710</w:t>
      </w:r>
    </w:p>
    <w:p>
      <w:r>
        <w:t xml:space="preserve">Hiireni tekee yhä useammin 2 napsautusta yhdellä napsautuksella. Voinko raaputtaa tämän vai onko parempi ostaa uusi?</w:t>
      </w:r>
    </w:p>
    <w:p>
      <w:r>
        <w:rPr>
          <w:b/>
          <w:u w:val="single"/>
        </w:rPr>
        <w:t xml:space="preserve">727711</w:t>
      </w:r>
    </w:p>
    <w:p>
      <w:r>
        <w:t xml:space="preserve">Jalkapallolipun myyminen samaan hintaan kuin sen ostit, ei ole mustaa työtä... se on huono liiketoimintamalli.</w:t>
      </w:r>
    </w:p>
    <w:p>
      <w:r>
        <w:rPr>
          <w:b/>
          <w:u w:val="single"/>
        </w:rPr>
        <w:t xml:space="preserve">727712</w:t>
      </w:r>
    </w:p>
    <w:p>
      <w:r>
        <w:t xml:space="preserve">@megafotr Lol. Clapton kansallismielisten sijaan on kuin kamomilla ruttoa vastaan... 😂</w:t>
      </w:r>
    </w:p>
    <w:p>
      <w:r>
        <w:rPr>
          <w:b/>
          <w:u w:val="single"/>
        </w:rPr>
        <w:t xml:space="preserve">727713</w:t>
      </w:r>
    </w:p>
    <w:p>
      <w:r>
        <w:t xml:space="preserve">@MiroCerar @StrankaSMC Nuoret eivät saa puhua politiikasta koulussa.Valtio kieltää heitä puhumasta politiikasta, koska se haluaa valvoa heitä.</w:t>
      </w:r>
    </w:p>
    <w:p>
      <w:r>
        <w:rPr>
          <w:b/>
          <w:u w:val="single"/>
        </w:rPr>
        <w:t xml:space="preserve">727714</w:t>
      </w:r>
    </w:p>
    <w:p>
      <w:r>
        <w:t xml:space="preserve">@JJansaSDS @ZidanDejan Židan.</w:t>
        <w:br/>
        <w:t xml:space="preserve"> Jokainen normaali slovenialainen ajattelee oikeutetusti, ainakin suurin osa Šaleškan laakson asukkaista, että te todella olette vessan puolesta!!!!</w:t>
      </w:r>
    </w:p>
    <w:p>
      <w:r>
        <w:rPr>
          <w:b/>
          <w:u w:val="single"/>
        </w:rPr>
        <w:t xml:space="preserve">727715</w:t>
      </w:r>
    </w:p>
    <w:p>
      <w:r>
        <w:t xml:space="preserve">@BineTraven miksi on tarpeen valehdella kaikille ? hän on täysin pedofiliaa vastaan, sinä ...</w:t>
      </w:r>
    </w:p>
    <w:p>
      <w:r>
        <w:rPr>
          <w:b/>
          <w:u w:val="single"/>
        </w:rPr>
        <w:t xml:space="preserve">727716</w:t>
      </w:r>
    </w:p>
    <w:p>
      <w:r>
        <w:t xml:space="preserve">@Miha_Sch @ninasft Niin se tulee olemaan, ensin poistetaan dire wolves, sitten tulevat kaikki värilliset ja pitsiset siniset.</w:t>
        <w:br/>
        <w:t xml:space="preserve"> #onGrmadoBluebirds</w:t>
      </w:r>
    </w:p>
    <w:p>
      <w:r>
        <w:rPr>
          <w:b/>
          <w:u w:val="single"/>
        </w:rPr>
        <w:t xml:space="preserve">727717</w:t>
      </w:r>
    </w:p>
    <w:p>
      <w:r>
        <w:t xml:space="preserve">@SabinaVader @YanchMb maailma on näyttämö. Näin hakaristit, paskaa seinällä, paskaa peukalossa, ps1:ssä, 2005</w:t>
      </w:r>
    </w:p>
    <w:p>
      <w:r>
        <w:rPr>
          <w:b/>
          <w:u w:val="single"/>
        </w:rPr>
        <w:t xml:space="preserve">727718</w:t>
      </w:r>
    </w:p>
    <w:p>
      <w:r>
        <w:t xml:space="preserve">@sladkakotmed Ei. Mutta ... kyllä ... hän oli ... öö ... hän oli varmasti söpö. Ja pillua. Ja pulla. Ja viaton.</w:t>
      </w:r>
    </w:p>
    <w:p>
      <w:r>
        <w:rPr>
          <w:b/>
          <w:u w:val="single"/>
        </w:rPr>
        <w:t xml:space="preserve">727719</w:t>
      </w:r>
    </w:p>
    <w:p>
      <w:r>
        <w:t xml:space="preserve">@Libertarec @BSkelaSavic "Julkiset pohjat yksityisomistuksessa".mutta sinä et ole normaali.</w:t>
      </w:r>
    </w:p>
    <w:p>
      <w:r>
        <w:rPr>
          <w:b/>
          <w:u w:val="single"/>
        </w:rPr>
        <w:t xml:space="preserve">727720</w:t>
      </w:r>
    </w:p>
    <w:p>
      <w:r>
        <w:t xml:space="preserve">@zarahrusta @metkav1 @BRajgelj @KatarinaJenko Eurooppalaiset kusipäät sanovat, että kaikki on kolonialismin syytä🙃😝🤤.</w:t>
      </w:r>
    </w:p>
    <w:p>
      <w:r>
        <w:rPr>
          <w:b/>
          <w:u w:val="single"/>
        </w:rPr>
        <w:t xml:space="preserve">727721</w:t>
      </w:r>
    </w:p>
    <w:p>
      <w:r>
        <w:t xml:space="preserve">@nejkom @Jure_Bajic Olemme jo harjanneet hampaamme fluorilla. Ja söimme tabletteja, joista näki, oliko aamulla pessyt hampaat.</w:t>
      </w:r>
    </w:p>
    <w:p>
      <w:r>
        <w:rPr>
          <w:b/>
          <w:u w:val="single"/>
        </w:rPr>
        <w:t xml:space="preserve">727722</w:t>
      </w:r>
    </w:p>
    <w:p>
      <w:r>
        <w:t xml:space="preserve">@Nova24TV Kommunismi kuoriutuu luuhun asti. Mutta luut on dumpattu luoliin, kuoppiin, kaivoksiin, kaatopaikkojen alle, jätteiden kaatopaikoille ...</w:t>
      </w:r>
    </w:p>
    <w:p>
      <w:r>
        <w:rPr>
          <w:b/>
          <w:u w:val="single"/>
        </w:rPr>
        <w:t xml:space="preserve">727723</w:t>
      </w:r>
    </w:p>
    <w:p>
      <w:r>
        <w:t xml:space="preserve">Bryssel nostaa ennustetta: Slovenian BKT:n kasvu 4,7 % https://t.co/LPISu1EVoJ</w:t>
        <w:br/>
        <w:t xml:space="preserve">Kiitos @MiroCerar !</w:t>
      </w:r>
    </w:p>
    <w:p>
      <w:r>
        <w:rPr>
          <w:b/>
          <w:u w:val="single"/>
        </w:rPr>
        <w:t xml:space="preserve">727724</w:t>
      </w:r>
    </w:p>
    <w:p>
      <w:r>
        <w:t xml:space="preserve">Kun sähköä ei ole, kytket ja sammutat jatkuvasti laitteita, jotka on kytkettävä verkkovirtaan. #ajaeffect #april04</w:t>
      </w:r>
    </w:p>
    <w:p>
      <w:r>
        <w:rPr>
          <w:b/>
          <w:u w:val="single"/>
        </w:rPr>
        <w:t xml:space="preserve">727725</w:t>
      </w:r>
    </w:p>
    <w:p>
      <w:r>
        <w:t xml:space="preserve">#u13 : @NkRoltekDob Junior Boys isännöi @NKJevnica kotona ja voitti heidät 5:1!</w:t>
        <w:br/>
        <w:t xml:space="preserve">#AllForSCHAMPIONEizDob!</w:t>
        <w:br/>
        <w:t xml:space="preserve">https://t.co/jTeVsK7QSI</w:t>
      </w:r>
    </w:p>
    <w:p>
      <w:r>
        <w:rPr>
          <w:b/>
          <w:u w:val="single"/>
        </w:rPr>
        <w:t xml:space="preserve">727726</w:t>
      </w:r>
    </w:p>
    <w:p>
      <w:r>
        <w:t xml:space="preserve">@miroivanborut Kiva. Orkesteri tekee myös rock-covereita, mikä on kiitettävää. Mutta heiltä puuttuu DJ. Anna heille jotain muuta ehdotettavaa.</w:t>
      </w:r>
    </w:p>
    <w:p>
      <w:r>
        <w:rPr>
          <w:b/>
          <w:u w:val="single"/>
        </w:rPr>
        <w:t xml:space="preserve">727727</w:t>
      </w:r>
    </w:p>
    <w:p>
      <w:r>
        <w:t xml:space="preserve">Minun on todellakin laitettava rugzakiini yksi pari kaapelikuulokkeita, sillä kun bluetooth-kuulokkeet kaatuvat, päivä on yhtäkkiä erittäin huono.</w:t>
      </w:r>
    </w:p>
    <w:p>
      <w:r>
        <w:rPr>
          <w:b/>
          <w:u w:val="single"/>
        </w:rPr>
        <w:t xml:space="preserve">727728</w:t>
      </w:r>
    </w:p>
    <w:p>
      <w:r>
        <w:t xml:space="preserve">@drfilomena anoppi (eläkkeellä oleva tuomari) sanoo, että se on olemassa. Sitä ei vain kutsuta niin.</w:t>
      </w:r>
    </w:p>
    <w:p>
      <w:r>
        <w:rPr>
          <w:b/>
          <w:u w:val="single"/>
        </w:rPr>
        <w:t xml:space="preserve">727729</w:t>
      </w:r>
    </w:p>
    <w:p>
      <w:r>
        <w:t xml:space="preserve">@radioarodnjaksi Ovatko he jo integroituneet, koska he soittavat "hojladri, hojladro".</w:t>
      </w:r>
    </w:p>
    <w:p>
      <w:r>
        <w:rPr>
          <w:b/>
          <w:u w:val="single"/>
        </w:rPr>
        <w:t xml:space="preserve">727730</w:t>
      </w:r>
    </w:p>
    <w:p>
      <w:r>
        <w:t xml:space="preserve">Joskus on todella söpö sellainen, jota tekee mieli halata, suudella ja puristaa. https://t.co/zfbirmoktV</w:t>
      </w:r>
    </w:p>
    <w:p>
      <w:r>
        <w:rPr>
          <w:b/>
          <w:u w:val="single"/>
        </w:rPr>
        <w:t xml:space="preserve">727731</w:t>
      </w:r>
    </w:p>
    <w:p>
      <w:r>
        <w:t xml:space="preserve">Mladina, sanomalehti, joka joskus kauan sitten merkitsi jotakin, mutta joka nyt on pelkkä messinkiryhmä. 🤮 https://t.co/5qjFbWSucc</w:t>
      </w:r>
    </w:p>
    <w:p>
      <w:r>
        <w:rPr>
          <w:b/>
          <w:u w:val="single"/>
        </w:rPr>
        <w:t xml:space="preserve">727732</w:t>
      </w:r>
    </w:p>
    <w:p>
      <w:r>
        <w:t xml:space="preserve">Todellinen kommunisti on humanitaarinen vain, jos hänellä on muiden ihmisten rahat taskussaan. https://t.co/fTgY7mxYCF.</w:t>
      </w:r>
    </w:p>
    <w:p>
      <w:r>
        <w:rPr>
          <w:b/>
          <w:u w:val="single"/>
        </w:rPr>
        <w:t xml:space="preserve">727733</w:t>
      </w:r>
    </w:p>
    <w:p>
      <w:r>
        <w:t xml:space="preserve">@DesaLevstek @peterjancic @Svarun_K Sudet ja karhut aiheuttavat paljon vahinkoa. Odottaisin nuoren metsästäjän noudattavan ahkerasti suunnitelmaa😁.</w:t>
      </w:r>
    </w:p>
    <w:p>
      <w:r>
        <w:rPr>
          <w:b/>
          <w:u w:val="single"/>
        </w:rPr>
        <w:t xml:space="preserve">727734</w:t>
      </w:r>
    </w:p>
    <w:p>
      <w:r>
        <w:t xml:space="preserve">Nyt on aika sille voitokkaalle (ja täysin hyödyttömälle): "MINÄ SANOIN SINULLE!!!".</w:t>
        <w:br/>
        <w:t xml:space="preserve"> #2TIR #Glinscica #default #default #default #default #default</w:t>
      </w:r>
    </w:p>
    <w:p>
      <w:r>
        <w:rPr>
          <w:b/>
          <w:u w:val="single"/>
        </w:rPr>
        <w:t xml:space="preserve">727735</w:t>
      </w:r>
    </w:p>
    <w:p>
      <w:r>
        <w:t xml:space="preserve">Tästä päivästä alkaen @NASAspitzer-infrapunateleskooppi suljetaan. https://t.co/pBiA0kWXoH</w:t>
      </w:r>
    </w:p>
    <w:p>
      <w:r>
        <w:rPr>
          <w:b/>
          <w:u w:val="single"/>
        </w:rPr>
        <w:t xml:space="preserve">727736</w:t>
      </w:r>
    </w:p>
    <w:p>
      <w:r>
        <w:t xml:space="preserve">@PureDestiny @NinaGray_ Olen epätoivoinen rotta. Kaikkea pitää kokeilla, kaikkea pitää nähdä 😂🤷♀️.</w:t>
      </w:r>
    </w:p>
    <w:p>
      <w:r>
        <w:rPr>
          <w:b/>
          <w:u w:val="single"/>
        </w:rPr>
        <w:t xml:space="preserve">727737</w:t>
      </w:r>
    </w:p>
    <w:p>
      <w:r>
        <w:t xml:space="preserve">"Sinä ja minä emme ole onnellisia</w:t>
        <w:br/>
        <w:t xml:space="preserve">mutta kukaan ei halua lähteä</w:t>
        <w:br/>
        <w:t xml:space="preserve">ja niinpä tuhoamme</w:t>
        <w:br/>
        <w:t xml:space="preserve">ja kutsumme sitä jubeseniksi"</w:t>
        <w:br/>
        <w:t xml:space="preserve">rupi kaur, honey and milk</w:t>
      </w:r>
    </w:p>
    <w:p>
      <w:r>
        <w:rPr>
          <w:b/>
          <w:u w:val="single"/>
        </w:rPr>
        <w:t xml:space="preserve">727738</w:t>
      </w:r>
    </w:p>
    <w:p>
      <w:r>
        <w:t xml:space="preserve">@marijanli Voi, Matjaž, Matjaž, hän on OK poika, mutta hän ei ole kameroille, koska hän ampuu sellaisia ihmisiä, jotka SD leikkaa alas.😎</w:t>
      </w:r>
    </w:p>
    <w:p>
      <w:r>
        <w:rPr>
          <w:b/>
          <w:u w:val="single"/>
        </w:rPr>
        <w:t xml:space="preserve">727739</w:t>
      </w:r>
    </w:p>
    <w:p>
      <w:r>
        <w:t xml:space="preserve">@crico111 @tomltoml Lämmittelykausi on ohi ja mene omaan (paskakuoppa D.Trump)</w:t>
      </w:r>
    </w:p>
    <w:p>
      <w:r>
        <w:rPr>
          <w:b/>
          <w:u w:val="single"/>
        </w:rPr>
        <w:t xml:space="preserve">727740</w:t>
      </w:r>
    </w:p>
    <w:p>
      <w:r>
        <w:t xml:space="preserve">Kommunistiset puolueet on kielletty monissa demokraattisissa maissa. Koska todellinen demokratia tietää, että kommunistit ovat terroristeja !</w:t>
      </w:r>
    </w:p>
    <w:p>
      <w:r>
        <w:rPr>
          <w:b/>
          <w:u w:val="single"/>
        </w:rPr>
        <w:t xml:space="preserve">727741</w:t>
      </w:r>
    </w:p>
    <w:p>
      <w:r>
        <w:t xml:space="preserve">Vegaaninen salaattikulho #vegaanijuustolla, ravintola sport.s #MurskaSaturday #August17 https://t.co/Hv5nRDP86i</w:t>
      </w:r>
    </w:p>
    <w:p>
      <w:r>
        <w:rPr>
          <w:b/>
          <w:u w:val="single"/>
        </w:rPr>
        <w:t xml:space="preserve">727742</w:t>
      </w:r>
    </w:p>
    <w:p>
      <w:r>
        <w:t xml:space="preserve">@JanezPogorelec Millainen poliitikko sinä olet? Juhlat? Anna heidän ottaa aurinkoa metsässä, kuten rannalla. Mutta älä poimi sieniä.</w:t>
      </w:r>
    </w:p>
    <w:p>
      <w:r>
        <w:rPr>
          <w:b/>
          <w:u w:val="single"/>
        </w:rPr>
        <w:t xml:space="preserve">727743</w:t>
      </w:r>
    </w:p>
    <w:p>
      <w:r>
        <w:t xml:space="preserve">Mountain Journal E.O.F.T.-tapahtumassa Ljubljanassa ja Mariborissa | arvonta https://t.co/ikcy6AqkCB</w:t>
      </w:r>
    </w:p>
    <w:p>
      <w:r>
        <w:rPr>
          <w:b/>
          <w:u w:val="single"/>
        </w:rPr>
        <w:t xml:space="preserve">727744</w:t>
      </w:r>
    </w:p>
    <w:p>
      <w:r>
        <w:t xml:space="preserve">Nyt minua hävettää todella paljon se, missä asun 😳</w:t>
        <w:br/>
        <w:t xml:space="preserve">Virkistyksen jälkeen, kolmen, neljän oluen jälkeen, puhutaan älykkäämmin kuin noissa #vaalit2018</w:t>
      </w:r>
    </w:p>
    <w:p>
      <w:r>
        <w:rPr>
          <w:b/>
          <w:u w:val="single"/>
        </w:rPr>
        <w:t xml:space="preserve">727745</w:t>
      </w:r>
    </w:p>
    <w:p>
      <w:r>
        <w:t xml:space="preserve">Liikemiehet seuraavat Pahoria nousevan auringon maahan. Hän kysyy heiltä, kuinka paljon hiivaa he laittavat aurinkoon.</w:t>
      </w:r>
    </w:p>
    <w:p>
      <w:r>
        <w:rPr>
          <w:b/>
          <w:u w:val="single"/>
        </w:rPr>
        <w:t xml:space="preserve">727746</w:t>
      </w:r>
    </w:p>
    <w:p>
      <w:r>
        <w:t xml:space="preserve">Pelaan parhaillaan Biathlon Maniaa. Tule mukaan ja yritä voittaa minut! http://t.co/pVZjxa6olR</w:t>
      </w:r>
    </w:p>
    <w:p>
      <w:r>
        <w:rPr>
          <w:b/>
          <w:u w:val="single"/>
        </w:rPr>
        <w:t xml:space="preserve">727747</w:t>
      </w:r>
    </w:p>
    <w:p>
      <w:r>
        <w:t xml:space="preserve">Sitä paitsi, yksi ajo rannikon AC:llä nostaa verenpainettani enemmän kuin kaikki Grimsin twiitit yhteensä.</w:t>
      </w:r>
    </w:p>
    <w:p>
      <w:r>
        <w:rPr>
          <w:b/>
          <w:u w:val="single"/>
        </w:rPr>
        <w:t xml:space="preserve">727748</w:t>
      </w:r>
    </w:p>
    <w:p>
      <w:r>
        <w:t xml:space="preserve">@krentip Tee se itse tällä kertaa, se on nopeampaa, olen ilman luottokorttia ainakin vielä viikon.</w:t>
      </w:r>
    </w:p>
    <w:p>
      <w:r>
        <w:rPr>
          <w:b/>
          <w:u w:val="single"/>
        </w:rPr>
        <w:t xml:space="preserve">727749</w:t>
      </w:r>
    </w:p>
    <w:p>
      <w:r>
        <w:t xml:space="preserve">Kroaatit "pehmittivät" häntä ensin Jadrankan kanssa ja nyt Kolindan kanssa. He ovat keksineet sen.</w:t>
      </w:r>
    </w:p>
    <w:p>
      <w:r>
        <w:rPr>
          <w:b/>
          <w:u w:val="single"/>
        </w:rPr>
        <w:t xml:space="preserve">727750</w:t>
      </w:r>
    </w:p>
    <w:p>
      <w:r>
        <w:t xml:space="preserve">@petrasovdat Täytyy olla aika huuhtoutunut, jos vie lapsensa tällaiseen huijaukseen!😀 😀</w:t>
      </w:r>
    </w:p>
    <w:p>
      <w:r>
        <w:rPr>
          <w:b/>
          <w:u w:val="single"/>
        </w:rPr>
        <w:t xml:space="preserve">727751</w:t>
      </w:r>
    </w:p>
    <w:p>
      <w:r>
        <w:t xml:space="preserve">@MarkoFratnik Ahahahahahaha 😂😂😂😂 Sinä, en tiedä miksi minusta tuntuu, että heität silmiäsi vähän liikaa naisten perään...surffarit varastavat polttopuusi 😂😂😂😂😂</w:t>
      </w:r>
    </w:p>
    <w:p>
      <w:r>
        <w:rPr>
          <w:b/>
          <w:u w:val="single"/>
        </w:rPr>
        <w:t xml:space="preserve">727752</w:t>
      </w:r>
    </w:p>
    <w:p>
      <w:r>
        <w:t xml:space="preserve">Se sopii Vivat-pyykinpesutarinaan.</w:t>
        <w:t xml:space="preserve">Eurooppalainen kulttuuri on murskattava ja pahanlaatuinen islamilainen kulttuuri on otettava avosylin vastaan.</w:t>
        <w:br/>
        <w:br/>
        <w:t xml:space="preserve">https://t.co/Ba0gancK7o</w:t>
      </w:r>
    </w:p>
    <w:p>
      <w:r>
        <w:rPr>
          <w:b/>
          <w:u w:val="single"/>
        </w:rPr>
        <w:t xml:space="preserve">727753</w:t>
      </w:r>
    </w:p>
    <w:p>
      <w:r>
        <w:t xml:space="preserve">Tastari ja hänen popcorninsa: presidentti ja kansan epäinhimillistämiseen tähtäävät koneistot https://t.co/HdwcDgnEmy https://t.co/ysFOiMP0Y2</w:t>
      </w:r>
    </w:p>
    <w:p>
      <w:r>
        <w:rPr>
          <w:b/>
          <w:u w:val="single"/>
        </w:rPr>
        <w:t xml:space="preserve">727754</w:t>
      </w:r>
    </w:p>
    <w:p>
      <w:r>
        <w:t xml:space="preserve">Tänään kello 14-16 Siemensin kuorma-auto on @FELjubljanan ulkopuolella, jossa voit tutustua huipputeknologiaan. #plcchallenge</w:t>
      </w:r>
    </w:p>
    <w:p>
      <w:r>
        <w:rPr>
          <w:b/>
          <w:u w:val="single"/>
        </w:rPr>
        <w:t xml:space="preserve">727755</w:t>
      </w:r>
    </w:p>
    <w:p>
      <w:r>
        <w:t xml:space="preserve">@GregorVirant1 Olen helpottunut, tärkeintä on, että tekosi ja tämänpäiväinen kurjuutesi eivät ole epäkunnioittavia maata ja slovenialaisia kohtaan.</w:t>
      </w:r>
    </w:p>
    <w:p>
      <w:r>
        <w:rPr>
          <w:b/>
          <w:u w:val="single"/>
        </w:rPr>
        <w:t xml:space="preserve">727756</w:t>
      </w:r>
    </w:p>
    <w:p>
      <w:r>
        <w:t xml:space="preserve">Ainoastaan silloin, kun radgonilainen puhuu englantia, kuulet itävaltalaisen aksentin, rytmin ja diktion. #Sloven #bevog https://t.co/mojApAzFB1</w:t>
      </w:r>
    </w:p>
    <w:p>
      <w:r>
        <w:rPr>
          <w:b/>
          <w:u w:val="single"/>
        </w:rPr>
        <w:t xml:space="preserve">727757</w:t>
      </w:r>
    </w:p>
    <w:p>
      <w:r>
        <w:t xml:space="preserve">Ainoastaan maan presidentti voi tuoda tikulla olevan lipun istuntosaliin! 10-vuotiailta pojilta se on ehdottomasti kielletty! #bonbon #futsal</w:t>
      </w:r>
    </w:p>
    <w:p>
      <w:r>
        <w:rPr>
          <w:b/>
          <w:u w:val="single"/>
        </w:rPr>
        <w:t xml:space="preserve">727758</w:t>
      </w:r>
    </w:p>
    <w:p>
      <w:r>
        <w:t xml:space="preserve">@Leon48303573 Tuo on hyvin totta. Joskus tarvitsee vain todella jotain tai jonkun, joka nostaa sinua vähän ylöspäin.</w:t>
      </w:r>
    </w:p>
    <w:p>
      <w:r>
        <w:rPr>
          <w:b/>
          <w:u w:val="single"/>
        </w:rPr>
        <w:t xml:space="preserve">727759</w:t>
      </w:r>
    </w:p>
    <w:p>
      <w:r>
        <w:t xml:space="preserve">@AnaZagozen Vanha artikkeli....6 puolitoista vuotta......@Turinek on edelleen pastori Senovessa ja Koprivnicassa Brestanican lähellä....</w:t>
      </w:r>
    </w:p>
    <w:p>
      <w:r>
        <w:rPr>
          <w:b/>
          <w:u w:val="single"/>
        </w:rPr>
        <w:t xml:space="preserve">727760</w:t>
      </w:r>
    </w:p>
    <w:p>
      <w:r>
        <w:t xml:space="preserve">Kuljettajat kääntyvät keskellä slovenialaista tietä ja ajavat. Ihmiset juoksevat/kävelevät ajoneuvojen välissä. Me kaikki liikumme kohti Baijerin hovia #ljprotests</w:t>
      </w:r>
    </w:p>
    <w:p>
      <w:r>
        <w:rPr>
          <w:b/>
          <w:u w:val="single"/>
        </w:rPr>
        <w:t xml:space="preserve">727761</w:t>
      </w:r>
    </w:p>
    <w:p>
      <w:r>
        <w:t xml:space="preserve">@Jan_Skoberne @strankaSDS voitti (ja voittaa jälleen) kotikentällään.</w:t>
      </w:r>
    </w:p>
    <w:p>
      <w:r>
        <w:rPr>
          <w:b/>
          <w:u w:val="single"/>
        </w:rPr>
        <w:t xml:space="preserve">727762</w:t>
      </w:r>
    </w:p>
    <w:p>
      <w:r>
        <w:t xml:space="preserve">@illegall_blonde @majsanom @jerneja bravo, ja viimeksi tarkastaja kehui sinua :)</w:t>
      </w:r>
    </w:p>
    <w:p>
      <w:r>
        <w:rPr>
          <w:b/>
          <w:u w:val="single"/>
        </w:rPr>
        <w:t xml:space="preserve">727763</w:t>
      </w:r>
    </w:p>
    <w:p>
      <w:r>
        <w:t xml:space="preserve">@JozeBiscak @JakAndrej Olen kyllästynyt hänen metaforiinsa.</w:t>
      </w:r>
    </w:p>
    <w:p>
      <w:r>
        <w:rPr>
          <w:b/>
          <w:u w:val="single"/>
        </w:rPr>
        <w:t xml:space="preserve">727764</w:t>
      </w:r>
    </w:p>
    <w:p>
      <w:r>
        <w:t xml:space="preserve">@alescasar @NejkoWejko Lapsi oli yksin käytävällä, jos ymmärsin oikein. Jos olisit tehnyt jotain sillä välin, helvetti on irti.</w:t>
      </w:r>
    </w:p>
    <w:p>
      <w:r>
        <w:rPr>
          <w:b/>
          <w:u w:val="single"/>
        </w:rPr>
        <w:t xml:space="preserve">727765</w:t>
      </w:r>
    </w:p>
    <w:p>
      <w:r>
        <w:t xml:space="preserve">@contradiction Kafič on nimetty kuuluisan tenorin mukaan, pohjoiseen johtavan tien varrella.</w:t>
      </w:r>
    </w:p>
    <w:p>
      <w:r>
        <w:rPr>
          <w:b/>
          <w:u w:val="single"/>
        </w:rPr>
        <w:t xml:space="preserve">727766</w:t>
      </w:r>
    </w:p>
    <w:p>
      <w:r>
        <w:t xml:space="preserve">Olkoon tämä adventti odotuksen, katumuksen, anteeksiannon, rukouksen, valon ja toivon aikaa https://t.co/HVU7OgaTH2 via @Nova24TV</w:t>
      </w:r>
    </w:p>
    <w:p>
      <w:r>
        <w:rPr>
          <w:b/>
          <w:u w:val="single"/>
        </w:rPr>
        <w:t xml:space="preserve">727767</w:t>
      </w:r>
    </w:p>
    <w:p>
      <w:r>
        <w:t xml:space="preserve">Tuskin olemme päässeet eroon SLO:n teillä liikkuvista juopuneista ääliöistä, ja nyt tulee uusi vaara. https://t.co/xMClGRZtXv</w:t>
      </w:r>
    </w:p>
    <w:p>
      <w:r>
        <w:rPr>
          <w:b/>
          <w:u w:val="single"/>
        </w:rPr>
        <w:t xml:space="preserve">727768</w:t>
      </w:r>
    </w:p>
    <w:p>
      <w:r>
        <w:t xml:space="preserve">@JozeBiscak odotetusti. Olen varma, että he laittavat tällaisia ja vastaavia päähineitä juhlissa. Se on vain kauneusparannus.</w:t>
      </w:r>
    </w:p>
    <w:p>
      <w:r>
        <w:rPr>
          <w:b/>
          <w:u w:val="single"/>
        </w:rPr>
        <w:t xml:space="preserve">727769</w:t>
      </w:r>
    </w:p>
    <w:p>
      <w:r>
        <w:t xml:space="preserve">Ja tämä paskiainen on todellinen rumba rumba -nero. Hän tietää kaiken. Ja asiantuntijat ja asiantuntijat oksentavat... https://t.co/qM6no6tEOi...</w:t>
      </w:r>
    </w:p>
    <w:p>
      <w:r>
        <w:rPr>
          <w:b/>
          <w:u w:val="single"/>
        </w:rPr>
        <w:t xml:space="preserve">727770</w:t>
      </w:r>
    </w:p>
    <w:p>
      <w:r>
        <w:t xml:space="preserve">@nejc_pilih Puhdasta manipulointia. Mutta jos hän olisi kirjoittanut sen rantamekossa ja seisovissa tisseissä, olisimme sanoneet, että hän piti hyvistä tisseistä 🤣.</w:t>
      </w:r>
    </w:p>
    <w:p>
      <w:r>
        <w:rPr>
          <w:b/>
          <w:u w:val="single"/>
        </w:rPr>
        <w:t xml:space="preserve">727771</w:t>
      </w:r>
    </w:p>
    <w:p>
      <w:r>
        <w:t xml:space="preserve">Kevyt aamiainen aluksi, kaksi viikunaa, puoli 🍅, keitetty kananmuna ja kolme mansikkaa kahden maissileivän kanssa.</w:t>
      </w:r>
    </w:p>
    <w:p>
      <w:r>
        <w:rPr>
          <w:b/>
          <w:u w:val="single"/>
        </w:rPr>
        <w:t xml:space="preserve">727772</w:t>
      </w:r>
    </w:p>
    <w:p>
      <w:r>
        <w:t xml:space="preserve">Akne on maailmanlaajuisesti kahdeksanneksi yleisin akne ja yleisin ihosairaus yleensä. https://t.co/CyCgWUg7N9</w:t>
      </w:r>
    </w:p>
    <w:p>
      <w:r>
        <w:rPr>
          <w:b/>
          <w:u w:val="single"/>
        </w:rPr>
        <w:t xml:space="preserve">727773</w:t>
      </w:r>
    </w:p>
    <w:p>
      <w:r>
        <w:t xml:space="preserve">@PrometejDD @pengovsky @IrenaSirena @kdobisimislil Peezda olet naurettava teidän hohstapler. 😂😂😂</w:t>
      </w:r>
    </w:p>
    <w:p>
      <w:r>
        <w:rPr>
          <w:b/>
          <w:u w:val="single"/>
        </w:rPr>
        <w:t xml:space="preserve">727774</w:t>
      </w:r>
    </w:p>
    <w:p>
      <w:r>
        <w:t xml:space="preserve">Dušan Fifolt on mies, joka pitäisi erottaa Slovenian poliisista, ellei häntä ole jo erotettu.  Tällä miehellä on liikaa voita päässään.</w:t>
      </w:r>
    </w:p>
    <w:p>
      <w:r>
        <w:rPr>
          <w:b/>
          <w:u w:val="single"/>
        </w:rPr>
        <w:t xml:space="preserve">727775</w:t>
      </w:r>
    </w:p>
    <w:p>
      <w:r>
        <w:t xml:space="preserve">Mikä on huonompi asia koiralle kuin lasinen tv-kaappi?</w:t>
        <w:br/>
        <w:t xml:space="preserve"> Lasinen TV-kaappi, jossa on neljä hyllyä.</w:t>
      </w:r>
    </w:p>
    <w:p>
      <w:r>
        <w:rPr>
          <w:b/>
          <w:u w:val="single"/>
        </w:rPr>
        <w:t xml:space="preserve">727776</w:t>
      </w:r>
    </w:p>
    <w:p>
      <w:r>
        <w:t xml:space="preserve">@termie1 Hän vain istui autossa. Anna pojan selvittää asia. Jos poika on fiksu, hän oppii ja muistaa tämän.</w:t>
      </w:r>
    </w:p>
    <w:p>
      <w:r>
        <w:rPr>
          <w:b/>
          <w:u w:val="single"/>
        </w:rPr>
        <w:t xml:space="preserve">727777</w:t>
      </w:r>
    </w:p>
    <w:p>
      <w:r>
        <w:t xml:space="preserve">@TopnewsSi @hladnikp Janša käveli vankilasta äänestämään parlamenttiin, mutta toimittaja ei saa kirjoittaa.</w:t>
      </w:r>
    </w:p>
    <w:p>
      <w:r>
        <w:rPr>
          <w:b/>
          <w:u w:val="single"/>
        </w:rPr>
        <w:t xml:space="preserve">727778</w:t>
      </w:r>
    </w:p>
    <w:p>
      <w:r>
        <w:t xml:space="preserve">No kyllä... jos ongelma on se, että he ajoivat mittarin 9 kertaa työsuhdeautolla... niin meillä ei todellakaan ole ongelmaa tässä maassa!</w:t>
      </w:r>
    </w:p>
    <w:p>
      <w:r>
        <w:rPr>
          <w:b/>
          <w:u w:val="single"/>
        </w:rPr>
        <w:t xml:space="preserve">727779</w:t>
      </w:r>
    </w:p>
    <w:p>
      <w:r>
        <w:t xml:space="preserve">@Libertarec Vaikka emme ehkä olekaan liian myötämielisiä häntä kohtaan, voisimme myös käyttää hyväksi Ljubljanan taivaalta meille annettua tilaisuutta, sillä siellä on paljon turisteja.</w:t>
      </w:r>
    </w:p>
    <w:p>
      <w:r>
        <w:rPr>
          <w:b/>
          <w:u w:val="single"/>
        </w:rPr>
        <w:t xml:space="preserve">727780</w:t>
      </w:r>
    </w:p>
    <w:p>
      <w:r>
        <w:t xml:space="preserve">Euroopan aikoinaan etsityimmän</w:t>
        <w:t xml:space="preserve">vaikeneminen</w:t>
        <w:br/>
        <w:t xml:space="preserve">https://t.co/TDotMbQSi3 https://t.co/1biTPcNyN5 https://t.co/1biTPcNyN5</w:t>
      </w:r>
    </w:p>
    <w:p>
      <w:r>
        <w:rPr>
          <w:b/>
          <w:u w:val="single"/>
        </w:rPr>
        <w:t xml:space="preserve">727781</w:t>
      </w:r>
    </w:p>
    <w:p>
      <w:r>
        <w:t xml:space="preserve">@Margu501 @VaneGosnik eikö näillä kunnallisilla komiteoilla ole yhtenäistä politiikkaa , jotkut ovat kommunismin kannalla jotkut ovat kommunismia vastaan... outoa ...... ???? tämä ei ole ok.</w:t>
      </w:r>
    </w:p>
    <w:p>
      <w:r>
        <w:rPr>
          <w:b/>
          <w:u w:val="single"/>
        </w:rPr>
        <w:t xml:space="preserve">727782</w:t>
      </w:r>
    </w:p>
    <w:p>
      <w:r>
        <w:t xml:space="preserve">@MHacek vaikka selittäisit sen hänelle, se ei mene hänen mehiläiseen, siellä on vain kommunistinen siru #kolkhozno_terveydenhuolto</w:t>
      </w:r>
    </w:p>
    <w:p>
      <w:r>
        <w:rPr>
          <w:b/>
          <w:u w:val="single"/>
        </w:rPr>
        <w:t xml:space="preserve">727783</w:t>
      </w:r>
    </w:p>
    <w:p>
      <w:r>
        <w:t xml:space="preserve">@adDrapi @cashkee Hylätty joki tarkoittaa 0 turistia, mistä koko laakso elää.</w:t>
      </w:r>
    </w:p>
    <w:p>
      <w:r>
        <w:rPr>
          <w:b/>
          <w:u w:val="single"/>
        </w:rPr>
        <w:t xml:space="preserve">727784</w:t>
      </w:r>
    </w:p>
    <w:p>
      <w:r>
        <w:t xml:space="preserve">@Medeja_7 Se on alihinnoiteltu⛴️ tadolg, he mieluummin polttavat sen ja maksavat vakuutusyhtiölle, jotta he voivat ostaa pidemmän...</w:t>
      </w:r>
    </w:p>
    <w:p>
      <w:r>
        <w:rPr>
          <w:b/>
          <w:u w:val="single"/>
        </w:rPr>
        <w:t xml:space="preserve">727785</w:t>
      </w:r>
    </w:p>
    <w:p>
      <w:r>
        <w:t xml:space="preserve">@DrzavljanD @JernejaJF @TelekomSlo Se on vain puoli tavua. Toinen puolikas on syvällä maan alla, ja Jumala tietää, mitä kaikkea sen alle on kätketty. 🤔</w:t>
      </w:r>
    </w:p>
    <w:p>
      <w:r>
        <w:rPr>
          <w:b/>
          <w:u w:val="single"/>
        </w:rPr>
        <w:t xml:space="preserve">727786</w:t>
      </w:r>
    </w:p>
    <w:p>
      <w:r>
        <w:t xml:space="preserve">Popov ja Trifunovic johtivat hyökkäystä Gornja Radgonaan. Kommunistinen oikeuslaitos vapautti heidät syytteistä. Sota Sloveniasta... https://t.co/csdmYXtQFx</w:t>
      </w:r>
    </w:p>
    <w:p>
      <w:r>
        <w:rPr>
          <w:b/>
          <w:u w:val="single"/>
        </w:rPr>
        <w:t xml:space="preserve">727787</w:t>
      </w:r>
    </w:p>
    <w:p>
      <w:r>
        <w:t xml:space="preserve">@PS_DeSUS Viimeiset tukijanne. He kaikki katsovat lattiaan, sillä he kaikki näyttävät tietävän, että tämä on viimeinen kerta, kun olette parlamentissa.</w:t>
      </w:r>
    </w:p>
    <w:p>
      <w:r>
        <w:rPr>
          <w:b/>
          <w:u w:val="single"/>
        </w:rPr>
        <w:t xml:space="preserve">727788</w:t>
      </w:r>
    </w:p>
    <w:p>
      <w:r>
        <w:t xml:space="preserve">@MarkoPavlisic @ZigaTurk Jos antaisin ammattiliitoille sen, mitä he pyysivät, itkisin taas...</w:t>
      </w:r>
    </w:p>
    <w:p>
      <w:r>
        <w:rPr>
          <w:b/>
          <w:u w:val="single"/>
        </w:rPr>
        <w:t xml:space="preserve">727789</w:t>
      </w:r>
    </w:p>
    <w:p>
      <w:r>
        <w:t xml:space="preserve">@cesenj Niin kauan kuin he eivät tule JNA:n lautoilla ja SMB:n univormuissa, brozočepka päässä ja M-48 "toljaga" kiväärien sijasta, kaikki on vielä kunnossa! 🤠</w:t>
      </w:r>
    </w:p>
    <w:p>
      <w:r>
        <w:rPr>
          <w:b/>
          <w:u w:val="single"/>
        </w:rPr>
        <w:t xml:space="preserve">727790</w:t>
      </w:r>
    </w:p>
    <w:p>
      <w:r>
        <w:t xml:space="preserve">@barjanski @RagnarBelial @tyschew Voit puristaa oman shamarisi. Kävin juuri pesulla.</w:t>
      </w:r>
    </w:p>
    <w:p>
      <w:r>
        <w:rPr>
          <w:b/>
          <w:u w:val="single"/>
        </w:rPr>
        <w:t xml:space="preserve">727791</w:t>
      </w:r>
    </w:p>
    <w:p>
      <w:r>
        <w:t xml:space="preserve">Kataya ... kun miehet pitävät suunsa kiinni. #wellcum #austria #spazamoske #kataya #deklet #sex #sexydeklet https://t.co/DXFNtKNJ1X</w:t>
      </w:r>
    </w:p>
    <w:p>
      <w:r>
        <w:rPr>
          <w:b/>
          <w:u w:val="single"/>
        </w:rPr>
        <w:t xml:space="preserve">727792</w:t>
      </w:r>
    </w:p>
    <w:p>
      <w:r>
        <w:t xml:space="preserve">Panasonicin #LumixS1R on konkreettinen tulokas suorituskykyisten täyskuvakameroiden luokkaan.</w:t>
        <w:br/>
        <w:t xml:space="preserve">https://t.co/BdNRrV9FVk</w:t>
      </w:r>
    </w:p>
    <w:p>
      <w:r>
        <w:rPr>
          <w:b/>
          <w:u w:val="single"/>
        </w:rPr>
        <w:t xml:space="preserve">727793</w:t>
      </w:r>
    </w:p>
    <w:p>
      <w:r>
        <w:t xml:space="preserve">@BojanPozar @sarecmarjan Slovenialaisten vaalivasikoiden aivopesu on alkanut!</w:t>
      </w:r>
    </w:p>
    <w:p>
      <w:r>
        <w:rPr>
          <w:b/>
          <w:u w:val="single"/>
        </w:rPr>
        <w:t xml:space="preserve">727794</w:t>
      </w:r>
    </w:p>
    <w:p>
      <w:r>
        <w:t xml:space="preserve">Madzarskin käsipalloilijat hävisivät Norvezanille pahasti ennen Slovenia-ottelua. https://t.co/sGB4Uxbi7L</w:t>
      </w:r>
    </w:p>
    <w:p>
      <w:r>
        <w:rPr>
          <w:b/>
          <w:u w:val="single"/>
        </w:rPr>
        <w:t xml:space="preserve">727795</w:t>
      </w:r>
    </w:p>
    <w:p>
      <w:r>
        <w:t xml:space="preserve">Nyt tiedämme, miksi hän pitää päänsä alhaalla puhuessaan (pinnallinen mieli, mutta päätä pitää kallistaa) https://t.co/jo07sSqz6y</w:t>
      </w:r>
    </w:p>
    <w:p>
      <w:r>
        <w:rPr>
          <w:b/>
          <w:u w:val="single"/>
        </w:rPr>
        <w:t xml:space="preserve">727796</w:t>
      </w:r>
    </w:p>
    <w:p>
      <w:r>
        <w:t xml:space="preserve">Yhtenäisyyden onnen sovinto nostakaamme malja itsellemme Nuorta naista ei ole, kun veremme on neito; Kunnes päivät ovat ohi, jokainen jumala on vapaa, mitä meihin hyviin miehiin tulee.</w:t>
      </w:r>
    </w:p>
    <w:p>
      <w:r>
        <w:rPr>
          <w:b/>
          <w:u w:val="single"/>
        </w:rPr>
        <w:t xml:space="preserve">727797</w:t>
      </w:r>
    </w:p>
    <w:p>
      <w:r>
        <w:t xml:space="preserve">@KatarinaJenko sanoo Kamnikin mäkikotkien tekevän sitä jo keväällä #feshnreportti</w:t>
      </w:r>
    </w:p>
    <w:p>
      <w:r>
        <w:rPr>
          <w:b/>
          <w:u w:val="single"/>
        </w:rPr>
        <w:t xml:space="preserve">727798</w:t>
      </w:r>
    </w:p>
    <w:p>
      <w:r>
        <w:t xml:space="preserve">@multikultivator Päinvastoin, olet yksi niistä harvoista minun kuplassani, jotka edes mainitsevat valokuvapinnoitteet :-P. Minun kuplani on zen-puutarha :-D</w:t>
      </w:r>
    </w:p>
    <w:p>
      <w:r>
        <w:rPr>
          <w:b/>
          <w:u w:val="single"/>
        </w:rPr>
        <w:t xml:space="preserve">727799</w:t>
      </w:r>
    </w:p>
    <w:p>
      <w:r>
        <w:t xml:space="preserve">Kolme kuollut, kahdeksan haavoittunut Turkin vaalikampanjan ammuskelussa</w:t>
        <w:br/>
        <w:t xml:space="preserve">https://t.co/2kN4vDxdWI https://t.co/nZ0MHd23tU https://t.co/nZ0MHd23tU</w:t>
      </w:r>
    </w:p>
    <w:p>
      <w:r>
        <w:rPr>
          <w:b/>
          <w:u w:val="single"/>
        </w:rPr>
        <w:t xml:space="preserve">727800</w:t>
      </w:r>
    </w:p>
    <w:p>
      <w:r>
        <w:t xml:space="preserve">@crico111 @lucijausaj Milloin tämä piknik on. Ehkä tulen tänä vuonna, koska minua ei ole vielä kutsuttu.</w:t>
      </w:r>
    </w:p>
    <w:p>
      <w:r>
        <w:rPr>
          <w:b/>
          <w:u w:val="single"/>
        </w:rPr>
        <w:t xml:space="preserve">727801</w:t>
      </w:r>
    </w:p>
    <w:p>
      <w:r>
        <w:t xml:space="preserve">@marijanli @kokochannel12 Petrič on yksi iso...hmm...ollaanpa lepsuja...poliittisesti joustava🙄.</w:t>
      </w:r>
    </w:p>
    <w:p>
      <w:r>
        <w:rPr>
          <w:b/>
          <w:u w:val="single"/>
        </w:rPr>
        <w:t xml:space="preserve">727802</w:t>
      </w:r>
    </w:p>
    <w:p>
      <w:r>
        <w:t xml:space="preserve">@najdimeupesku @Kombinatke Katsokaa maailman kymmenen kannattavimman yrityksen listaa, kommunistiset huijarit.</w:t>
      </w:r>
    </w:p>
    <w:p>
      <w:r>
        <w:rPr>
          <w:b/>
          <w:u w:val="single"/>
        </w:rPr>
        <w:t xml:space="preserve">727803</w:t>
      </w:r>
    </w:p>
    <w:p>
      <w:r>
        <w:t xml:space="preserve">@petra_cj @xmp125a En tarkoita sairaaloita, mutta en niitä, jotka järjestävät paikallisia</w:t>
      </w:r>
    </w:p>
    <w:p>
      <w:r>
        <w:rPr>
          <w:b/>
          <w:u w:val="single"/>
        </w:rPr>
        <w:t xml:space="preserve">727804</w:t>
      </w:r>
    </w:p>
    <w:p>
      <w:r>
        <w:t xml:space="preserve">METABOLIC FLEXIBILITY: mitä sinun pitäisi olla huolissasi...</w:t>
        <w:br/>
        <w:br/>
        <w:t xml:space="preserve"> Miten sen jälkeen, kun on "pysynyt" liian kauan dieeteissä... https://t.co/Yd1ea29OTA</w:t>
      </w:r>
    </w:p>
    <w:p>
      <w:r>
        <w:rPr>
          <w:b/>
          <w:u w:val="single"/>
        </w:rPr>
        <w:t xml:space="preserve">727805</w:t>
      </w:r>
    </w:p>
    <w:p>
      <w:r>
        <w:t xml:space="preserve">Olemme asettamassa uutta virstanpylvästä automaattiselle ajamiselle. #CES2019 https://t.co/dxho5I7CIY</w:t>
      </w:r>
    </w:p>
    <w:p>
      <w:r>
        <w:rPr>
          <w:b/>
          <w:u w:val="single"/>
        </w:rPr>
        <w:t xml:space="preserve">727806</w:t>
      </w:r>
    </w:p>
    <w:p>
      <w:r>
        <w:t xml:space="preserve">@brane_gnezda @LajnarEU ... kuka vain ottaa sen heiltä? Taistelijat itse; kahl, sarc, bratunškova, veseljakar, lunatik ...</w:t>
      </w:r>
    </w:p>
    <w:p>
      <w:r>
        <w:rPr>
          <w:b/>
          <w:u w:val="single"/>
        </w:rPr>
        <w:t xml:space="preserve">727807</w:t>
      </w:r>
    </w:p>
    <w:p>
      <w:r>
        <w:t xml:space="preserve">@ZigaTurk Tule, mene ulos luontoon ja löydä minulle raja. Minä ostan, minä maksan hyvin.</w:t>
      </w:r>
    </w:p>
    <w:p>
      <w:r>
        <w:rPr>
          <w:b/>
          <w:u w:val="single"/>
        </w:rPr>
        <w:t xml:space="preserve">727808</w:t>
      </w:r>
    </w:p>
    <w:p>
      <w:r>
        <w:t xml:space="preserve">Yhtenäisyys Onni Sovinto Nostakaamme lasi itsellemme Lapsi, jolla on kunnia Pitäkäämme kaikki kädestä kiinni, jotka hukuttavat uuden syntymän Ei piru vaan naapuri ole äpärä</w:t>
      </w:r>
    </w:p>
    <w:p>
      <w:r>
        <w:rPr>
          <w:b/>
          <w:u w:val="single"/>
        </w:rPr>
        <w:t xml:space="preserve">727809</w:t>
      </w:r>
    </w:p>
    <w:p>
      <w:r>
        <w:t xml:space="preserve">Se on... Kerroin Aljolle jokin aika sitten... Fútbol ei valehtele...</w:t>
        <w:br/>
        <w:br/>
        <w:t xml:space="preserve"> #srcebia #misery</w:t>
      </w:r>
    </w:p>
    <w:p>
      <w:r>
        <w:rPr>
          <w:b/>
          <w:u w:val="single"/>
        </w:rPr>
        <w:t xml:space="preserve">727810</w:t>
      </w:r>
    </w:p>
    <w:p>
      <w:r>
        <w:t xml:space="preserve">@bugiriba Ah, huomasin vasta nyt. Kiitos. Täytyy keskittyä enemmän. @libertardec Mutta minusta se oli vähän liian...</w:t>
      </w:r>
    </w:p>
    <w:p>
      <w:r>
        <w:rPr>
          <w:b/>
          <w:u w:val="single"/>
        </w:rPr>
        <w:t xml:space="preserve">727811</w:t>
      </w:r>
    </w:p>
    <w:p>
      <w:r>
        <w:t xml:space="preserve">@LJ_Taksist Kierrätys on sitä, kun he veloittavat sinulta jätteiden keräyksestä ja myyvät ne...</w:t>
      </w:r>
    </w:p>
    <w:p>
      <w:r>
        <w:rPr>
          <w:b/>
          <w:u w:val="single"/>
        </w:rPr>
        <w:t xml:space="preserve">727812</w:t>
      </w:r>
    </w:p>
    <w:p>
      <w:r>
        <w:t xml:space="preserve">Minulla on vanhempieni kanssa ryhmäkeskustelu viberissä, ja joka päivä he lähettävät minulle kuvia metsästä saaduista herkkusienistä.</w:t>
        <w:br/>
        <w:t xml:space="preserve"> Kuka meistä meni sienestämään?</w:t>
      </w:r>
    </w:p>
    <w:p>
      <w:r>
        <w:rPr>
          <w:b/>
          <w:u w:val="single"/>
        </w:rPr>
        <w:t xml:space="preserve">727813</w:t>
      </w:r>
    </w:p>
    <w:p>
      <w:r>
        <w:t xml:space="preserve">@MitjaIrsic Ällöttävästi maksettu veronmaksajien rahoilla. Kukaan ei kysy minulta, kuten ei tietenkään kukaan kysy keneltäkään.</w:t>
      </w:r>
    </w:p>
    <w:p>
      <w:r>
        <w:rPr>
          <w:b/>
          <w:u w:val="single"/>
        </w:rPr>
        <w:t xml:space="preserve">727814</w:t>
      </w:r>
    </w:p>
    <w:p>
      <w:r>
        <w:t xml:space="preserve">Lentoliput ostettu, pakettiauto varattu! Eteläsaari, vihdoin! https://t.co/m1fmnTLPvK</w:t>
      </w:r>
    </w:p>
    <w:p>
      <w:r>
        <w:rPr>
          <w:b/>
          <w:u w:val="single"/>
        </w:rPr>
        <w:t xml:space="preserve">727815</w:t>
      </w:r>
    </w:p>
    <w:p>
      <w:r>
        <w:t xml:space="preserve">Lunaparks merellä - hullun innostuneista lapsista hullun kyllästyneisiin vanhempiin ;)</w:t>
      </w:r>
    </w:p>
    <w:p>
      <w:r>
        <w:rPr>
          <w:b/>
          <w:u w:val="single"/>
        </w:rPr>
        <w:t xml:space="preserve">727816</w:t>
      </w:r>
    </w:p>
    <w:p>
      <w:r>
        <w:t xml:space="preserve">@PStendler Heillä kaikilla on punaiset solmiot ja harmaat byrokraattiset puvut. He kaikki haluavat edelleen olla jonkin läänin huipulla.</w:t>
      </w:r>
    </w:p>
    <w:p>
      <w:r>
        <w:rPr>
          <w:b/>
          <w:u w:val="single"/>
        </w:rPr>
        <w:t xml:space="preserve">727817</w:t>
      </w:r>
    </w:p>
    <w:p>
      <w:r>
        <w:t xml:space="preserve">Se, että menee täysin kiimassa kondomeja hakemaan, on yhtä vaarallista kuin se, että menee kauppoihin nälkäisenä.</w:t>
      </w:r>
    </w:p>
    <w:p>
      <w:r>
        <w:rPr>
          <w:b/>
          <w:u w:val="single"/>
        </w:rPr>
        <w:t xml:space="preserve">727818</w:t>
      </w:r>
    </w:p>
    <w:p>
      <w:r>
        <w:t xml:space="preserve">@jkmcnk @Plavalka @multikultivator ah, parempi. haista vittu, pienin linkki ikinä, en ole edes nähnyt sitä.</w:t>
      </w:r>
    </w:p>
    <w:p>
      <w:r>
        <w:rPr>
          <w:b/>
          <w:u w:val="single"/>
        </w:rPr>
        <w:t xml:space="preserve">727819</w:t>
      </w:r>
    </w:p>
    <w:p>
      <w:r>
        <w:t xml:space="preserve">Gorišnica: Heiltä on viety rakennusoikeus, ja nyt heidän on pakko kaavoittaa alue uudelleen https://t.co/1iUNENNfkF</w:t>
      </w:r>
    </w:p>
    <w:p>
      <w:r>
        <w:rPr>
          <w:b/>
          <w:u w:val="single"/>
        </w:rPr>
        <w:t xml:space="preserve">727820</w:t>
      </w:r>
    </w:p>
    <w:p>
      <w:r>
        <w:t xml:space="preserve">VIDEO: Dragic: Anna koripallo takaisin lapsille, jotta he voivat seurata unelmiaan! Häpeä! https://t.co/IctiwMtxnS</w:t>
      </w:r>
    </w:p>
    <w:p>
      <w:r>
        <w:rPr>
          <w:b/>
          <w:u w:val="single"/>
        </w:rPr>
        <w:t xml:space="preserve">727821</w:t>
      </w:r>
    </w:p>
    <w:p>
      <w:r>
        <w:t xml:space="preserve">https://t.co/bF1Bl6EU1Y The Factor osoitti, että tämä on Domin ja Brščičin rakennus ja haaste JJ:lle muuttaa jotain!Tonin on vain kusori!</w:t>
      </w:r>
    </w:p>
    <w:p>
      <w:r>
        <w:rPr>
          <w:b/>
          <w:u w:val="single"/>
        </w:rPr>
        <w:t xml:space="preserve">727822</w:t>
      </w:r>
    </w:p>
    <w:p>
      <w:r>
        <w:t xml:space="preserve">@TankoJoze @JJansaSDS jälleen kerran, ettemme unohtaisi</w:t>
        <w:br/>
        <w:t xml:space="preserve">Jos sekoitat vihreää ja punaista, saat ruskeaa.</w:t>
        <w:br/>
        <w:t xml:space="preserve"> Tov. Pikalo , ulos tulee nazibraun.</w:t>
      </w:r>
    </w:p>
    <w:p>
      <w:r>
        <w:rPr>
          <w:b/>
          <w:u w:val="single"/>
        </w:rPr>
        <w:t xml:space="preserve">727823</w:t>
      </w:r>
    </w:p>
    <w:p>
      <w:r>
        <w:t xml:space="preserve">@blagovestGB @WinstonMiniluv @Margu501 Totta kai. Sinua seuraava moravalaisten lauma on tullut hulluksi. Heillä on normi, joka on täytettävä, jos brikettejä ei ole.</w:t>
      </w:r>
    </w:p>
    <w:p>
      <w:r>
        <w:rPr>
          <w:b/>
          <w:u w:val="single"/>
        </w:rPr>
        <w:t xml:space="preserve">727824</w:t>
      </w:r>
    </w:p>
    <w:p>
      <w:r>
        <w:t xml:space="preserve">#WhenYouSoon</w:t>
        <w:br/>
        <w:br/>
        <w:t xml:space="preserve">Missä kenkä puristaa: Punainen hälytys hoitokotien tilanteesta</w:t>
        <w:br/>
        <w:br/>
        <w:t xml:space="preserve">https://t.co/PKmk0g8n1D</w:t>
      </w:r>
    </w:p>
    <w:p>
      <w:r>
        <w:rPr>
          <w:b/>
          <w:u w:val="single"/>
        </w:rPr>
        <w:t xml:space="preserve">727825</w:t>
      </w:r>
    </w:p>
    <w:p>
      <w:r>
        <w:t xml:space="preserve">@KatarinaDbr @Mauhlerca E, to.</w:t>
        <w:br/>
        <w:t xml:space="preserve"> Ja parsakaali, ja salaattipäät, ja jokainen kurkku erikseen, ja tomaatit muoviruukuissa.</w:t>
      </w:r>
    </w:p>
    <w:p>
      <w:r>
        <w:rPr>
          <w:b/>
          <w:u w:val="single"/>
        </w:rPr>
        <w:t xml:space="preserve">727826</w:t>
      </w:r>
    </w:p>
    <w:p>
      <w:r>
        <w:t xml:space="preserve">@ZalaG_as @aleshojs Tiedän, että tämä teoria on syvältä. Koska jotkut ihmiset, mutta ei Aloysius, ovat edelleen melko ahdasmielisiä. Hetkinen - onko tämä poikkeus/sääntöfoorumi?</w:t>
      </w:r>
    </w:p>
    <w:p>
      <w:r>
        <w:rPr>
          <w:b/>
          <w:u w:val="single"/>
        </w:rPr>
        <w:t xml:space="preserve">727827</w:t>
      </w:r>
    </w:p>
    <w:p>
      <w:r>
        <w:t xml:space="preserve">Erityinen helvetin ympyrä niille yksityismiehille, jotka antavat pyytää itseään tekemään kauppaa.</w:t>
        <w:br/>
        <w:br/>
        <w:t xml:space="preserve"> Anna Cambridge Analytican ottaa kaikki tietosi ja tarjota ne kilpailijoille!</w:t>
      </w:r>
    </w:p>
    <w:p>
      <w:r>
        <w:rPr>
          <w:b/>
          <w:u w:val="single"/>
        </w:rPr>
        <w:t xml:space="preserve">727828</w:t>
      </w:r>
    </w:p>
    <w:p>
      <w:r>
        <w:t xml:space="preserve">@JanezPogorelec Pogorelcilla on toinen, jonka on vihattava häntä tilauksesta tai hänen siruaan.</w:t>
      </w:r>
    </w:p>
    <w:p>
      <w:r>
        <w:rPr>
          <w:b/>
          <w:u w:val="single"/>
        </w:rPr>
        <w:t xml:space="preserve">727829</w:t>
      </w:r>
    </w:p>
    <w:p>
      <w:r>
        <w:t xml:space="preserve">@LottaS10 @MitjaIrsic Siitä tulee vaikeaa, aivopesu vaikuttaa jo nyt, 4 vuoden päästä he kaikki ovat Jankovićin Laroja!!💩</w:t>
      </w:r>
    </w:p>
    <w:p>
      <w:r>
        <w:rPr>
          <w:b/>
          <w:u w:val="single"/>
        </w:rPr>
        <w:t xml:space="preserve">727830</w:t>
      </w:r>
    </w:p>
    <w:p>
      <w:r>
        <w:t xml:space="preserve">@AjdaGorenc Siksi olemme siellä missä olemme...</w:t>
        <w:br/>
        <w:t xml:space="preserve"> Ja opettajat... todella säälittäviä...</w:t>
      </w:r>
    </w:p>
    <w:p>
      <w:r>
        <w:rPr>
          <w:b/>
          <w:u w:val="single"/>
        </w:rPr>
        <w:t xml:space="preserve">727831</w:t>
      </w:r>
    </w:p>
    <w:p>
      <w:r>
        <w:t xml:space="preserve">@AlanOrlic @pengovsky Mitä tulee tuuleen, myrsky on voimakkaampi. Nämä heidän hurrikaaninsa, toisin kuin myrsky, kantavat niin paljon vettä, että se on kauhistus.</w:t>
      </w:r>
    </w:p>
    <w:p>
      <w:r>
        <w:rPr>
          <w:b/>
          <w:u w:val="single"/>
        </w:rPr>
        <w:t xml:space="preserve">727832</w:t>
      </w:r>
    </w:p>
    <w:p>
      <w:r>
        <w:t xml:space="preserve">Aamun #rollingstones-hetki: kävely Debele Rtičissä, kaksi yli 70-vuotiasta miestä kävelee minua kohti, honky tonk -nainen lataa puhelinta taskussaan.</w:t>
      </w:r>
    </w:p>
    <w:p>
      <w:r>
        <w:rPr>
          <w:b/>
          <w:u w:val="single"/>
        </w:rPr>
        <w:t xml:space="preserve">727833</w:t>
      </w:r>
    </w:p>
    <w:p>
      <w:r>
        <w:t xml:space="preserve">@Skravzlana Skor for my RD #dayafter Mahdollisimman vähän stressiä, ettei tule enää yllätyksiä 😬 #holdme</w:t>
      </w:r>
    </w:p>
    <w:p>
      <w:r>
        <w:rPr>
          <w:b/>
          <w:u w:val="single"/>
        </w:rPr>
        <w:t xml:space="preserve">727834</w:t>
      </w:r>
    </w:p>
    <w:p>
      <w:r>
        <w:t xml:space="preserve">@TjasaDo Luin Demokracija, ja ilmeisesti internetissä oli koko sota.</w:t>
      </w:r>
    </w:p>
    <w:p>
      <w:r>
        <w:rPr>
          <w:b/>
          <w:u w:val="single"/>
        </w:rPr>
        <w:t xml:space="preserve">727835</w:t>
      </w:r>
    </w:p>
    <w:p>
      <w:r>
        <w:t xml:space="preserve">"Pakolaisia on yhä vähemmän", DELO:n Videmšek kertoo Italian lukuihin viitaten. Punaisten paskiaisten lapsenlapsille 100 % todiste.</w:t>
      </w:r>
    </w:p>
    <w:p>
      <w:r>
        <w:rPr>
          <w:b/>
          <w:u w:val="single"/>
        </w:rPr>
        <w:t xml:space="preserve">727836</w:t>
      </w:r>
    </w:p>
    <w:p>
      <w:r>
        <w:t xml:space="preserve">Esihistoriallisen siirtomaahirren jäljennös kelluu Ljubljanica-joella https://t.co/ulGQB6mRXf.</w:t>
      </w:r>
    </w:p>
    <w:p>
      <w:r>
        <w:rPr>
          <w:b/>
          <w:u w:val="single"/>
        </w:rPr>
        <w:t xml:space="preserve">727837</w:t>
      </w:r>
    </w:p>
    <w:p>
      <w:r>
        <w:t xml:space="preserve">@vinkovasle1 Jokaisella twiitillä mainostat kylän erikoisohjelmaa ja saat klikkauksia Silolille.</w:t>
      </w:r>
    </w:p>
    <w:p>
      <w:r>
        <w:rPr>
          <w:b/>
          <w:u w:val="single"/>
        </w:rPr>
        <w:t xml:space="preserve">727838</w:t>
      </w:r>
    </w:p>
    <w:p>
      <w:r>
        <w:t xml:space="preserve">@hrastelj Peter , olet kallio--ja onnentoivotukset onnellisista synt</w:t>
        <w:br/>
        <w:br/>
        <w:t xml:space="preserve">Mitä totuuteen tulee--oikea on ruokaa kuin vehnä !</w:t>
      </w:r>
    </w:p>
    <w:p>
      <w:r>
        <w:rPr>
          <w:b/>
          <w:u w:val="single"/>
        </w:rPr>
        <w:t xml:space="preserve">727839</w:t>
      </w:r>
    </w:p>
    <w:p>
      <w:r>
        <w:t xml:space="preserve">@penzionist12 @BojanSkec @jolandabuh @alenkamajsep Mutta ei, sinä joisit verta, apina, pyydän anteeksi kaikilta apinoilta paitsi sinulta.</w:t>
      </w:r>
    </w:p>
    <w:p>
      <w:r>
        <w:rPr>
          <w:b/>
          <w:u w:val="single"/>
        </w:rPr>
        <w:t xml:space="preserve">727840</w:t>
      </w:r>
    </w:p>
    <w:p>
      <w:r>
        <w:t xml:space="preserve">@MJohansonov @StendlerBostjan Hän osti sen.Fikret ei tiedä, miten se asennetaan nyt.</w:t>
      </w:r>
    </w:p>
    <w:p>
      <w:r>
        <w:rPr>
          <w:b/>
          <w:u w:val="single"/>
        </w:rPr>
        <w:t xml:space="preserve">727841</w:t>
      </w:r>
    </w:p>
    <w:p>
      <w:r>
        <w:t xml:space="preserve">@BilobrkPetar @RuzaTomasic Ei häpeä.</w:t>
        <w:br/>
        <w:t xml:space="preserve"> Me SLO:ssa katsomme sitä ihaillen.</w:t>
        <w:br/>
        <w:t xml:space="preserve"> On sääli, kun ristit laitetaan joka nurkkaan.</w:t>
      </w:r>
    </w:p>
    <w:p>
      <w:r>
        <w:rPr>
          <w:b/>
          <w:u w:val="single"/>
        </w:rPr>
        <w:t xml:space="preserve">727842</w:t>
      </w:r>
    </w:p>
    <w:p>
      <w:r>
        <w:t xml:space="preserve">@LottaS10 @Marjanmark No kyllä, mutta miten se on erilainen? Teš6 yhdessä sd:n kanssa, Intereuropen tuhoaminen jopa satamassa...</w:t>
      </w:r>
    </w:p>
    <w:p>
      <w:r>
        <w:rPr>
          <w:b/>
          <w:u w:val="single"/>
        </w:rPr>
        <w:t xml:space="preserve">727843</w:t>
      </w:r>
    </w:p>
    <w:p>
      <w:r>
        <w:t xml:space="preserve">SDMS:ää on syytetty "oikeuden väärinkäytöstä" kansanäänestysaloitteessa! Mutta kun "pellet" ovat ehdolla Slovenian tasavallan presidentiksi, kaikki on hiljaa? #bananastan</w:t>
      </w:r>
    </w:p>
    <w:p>
      <w:r>
        <w:rPr>
          <w:b/>
          <w:u w:val="single"/>
        </w:rPr>
        <w:t xml:space="preserve">727844</w:t>
      </w:r>
    </w:p>
    <w:p>
      <w:r>
        <w:t xml:space="preserve">@mojcav1 @AlexNotfake @NovicMarjana Kuinka monta asiaa tämä syyttäjä on jo tehnyt ja "kukaan ei tiedä". Oletan, että hänet jopa palkitaan!</w:t>
      </w:r>
    </w:p>
    <w:p>
      <w:r>
        <w:rPr>
          <w:b/>
          <w:u w:val="single"/>
        </w:rPr>
        <w:t xml:space="preserve">727845</w:t>
      </w:r>
    </w:p>
    <w:p>
      <w:r>
        <w:t xml:space="preserve">Salaperäinen punavesi: 400 kuollutta merikilpikonnaa kelluu pinnalla</w:t>
        <w:br/>
        <w:t xml:space="preserve">https://t.co/ZHc8VemIrJ https://t.co/ZHc8VemIrJ</w:t>
      </w:r>
    </w:p>
    <w:p>
      <w:r>
        <w:rPr>
          <w:b/>
          <w:u w:val="single"/>
        </w:rPr>
        <w:t xml:space="preserve">727846</w:t>
      </w:r>
    </w:p>
    <w:p>
      <w:r>
        <w:t xml:space="preserve">Pelaan parhaillaan Biathlon Maniaa. Tule mukaan ja yritä voittaa minut! https://t.co/pVZjxa6olR</w:t>
      </w:r>
    </w:p>
    <w:p>
      <w:r>
        <w:rPr>
          <w:b/>
          <w:u w:val="single"/>
        </w:rPr>
        <w:t xml:space="preserve">727847</w:t>
      </w:r>
    </w:p>
    <w:p>
      <w:r>
        <w:t xml:space="preserve">@vmatijevec Korruptoituneet, kun he lunastavat kaiken on ok, mutta jos jotain on tehtävä, niin zip, bunch</w:t>
      </w:r>
    </w:p>
    <w:p>
      <w:r>
        <w:rPr>
          <w:b/>
          <w:u w:val="single"/>
        </w:rPr>
        <w:t xml:space="preserve">727848</w:t>
      </w:r>
    </w:p>
    <w:p>
      <w:r>
        <w:t xml:space="preserve">Aivan oikein. Älkää vain verratko rehtoria kaikkiin näihin poikkeaviin ... Ainakin hän oli normaali lapsi! Kunnia hänelle! https://t.co/4Usg6pg8qi</w:t>
      </w:r>
    </w:p>
    <w:p>
      <w:r>
        <w:rPr>
          <w:b/>
          <w:u w:val="single"/>
        </w:rPr>
        <w:t xml:space="preserve">727849</w:t>
      </w:r>
    </w:p>
    <w:p>
      <w:r>
        <w:t xml:space="preserve">Ponnistelut ovat epäpäteviä ja päättämättömiä varten. Johtaja sitoutuu ja saa asiat tehtyä. https://t.co/lesnFcQr9P</w:t>
      </w:r>
    </w:p>
    <w:p>
      <w:r>
        <w:rPr>
          <w:b/>
          <w:u w:val="single"/>
        </w:rPr>
        <w:t xml:space="preserve">727850</w:t>
      </w:r>
    </w:p>
    <w:p>
      <w:r>
        <w:t xml:space="preserve">Panslavismi vuorillamme: Prahan SPD:n tšekkiläisen osaston perustamisen 120-vuotispäivä</w:t>
        <w:br/>
        <w:br/>
        <w:t xml:space="preserve">https://t.co/VZUt0AshDv</w:t>
      </w:r>
    </w:p>
    <w:p>
      <w:r>
        <w:rPr>
          <w:b/>
          <w:u w:val="single"/>
        </w:rPr>
        <w:t xml:space="preserve">727851</w:t>
      </w:r>
    </w:p>
    <w:p>
      <w:r>
        <w:t xml:space="preserve">Olen kuullut molemmat kappaleet. Toisessa laulussa teeskentelen kaaosta, toisessa laulan itselleni.</w:t>
        <w:br/>
        <w:t xml:space="preserve"> Kun nussit heitä.</w:t>
      </w:r>
    </w:p>
    <w:p>
      <w:r>
        <w:rPr>
          <w:b/>
          <w:u w:val="single"/>
        </w:rPr>
        <w:t xml:space="preserve">727852</w:t>
      </w:r>
    </w:p>
    <w:p>
      <w:r>
        <w:t xml:space="preserve">Nuoret miehet nostakaamme nyt lasi itsellemme Prost kun oli isä eteenpäin olkoon se slovenialainen koti; että kaikkien huolien voima masentuneessa rinnassa toivon herättää</w:t>
      </w:r>
    </w:p>
    <w:p>
      <w:r>
        <w:rPr>
          <w:b/>
          <w:u w:val="single"/>
        </w:rPr>
        <w:t xml:space="preserve">727853</w:t>
      </w:r>
    </w:p>
    <w:p>
      <w:r>
        <w:t xml:space="preserve">@steinbuch Mutta räjäyttävätkö tämän Palestiinaa koskevan arkaluonteisen kysymyksen ne, jotka eivät osanneet laskea kolmeen, kun kyse oli arkaluonteisesta kysymyksestä Kiinan kanssa?</w:t>
      </w:r>
    </w:p>
    <w:p>
      <w:r>
        <w:rPr>
          <w:b/>
          <w:u w:val="single"/>
        </w:rPr>
        <w:t xml:space="preserve">727854</w:t>
      </w:r>
    </w:p>
    <w:p>
      <w:r>
        <w:t xml:space="preserve">Arvaa, kuka oli nopein alamäkiharjoituksissa ennen maailmancupin finaalia.</w:t>
        <w:br/>
        <w:t xml:space="preserve">https://t.co/DvenglbpzK https://t.co/DvenglbpzK</w:t>
      </w:r>
    </w:p>
    <w:p>
      <w:r>
        <w:rPr>
          <w:b/>
          <w:u w:val="single"/>
        </w:rPr>
        <w:t xml:space="preserve">727855</w:t>
      </w:r>
    </w:p>
    <w:p>
      <w:r>
        <w:t xml:space="preserve">@cungaalungaa @lukavalas Ennaltaehkäisy on parempi kuin hoito (vanha intialainen sananlasku).</w:t>
      </w:r>
    </w:p>
    <w:p>
      <w:r>
        <w:rPr>
          <w:b/>
          <w:u w:val="single"/>
        </w:rPr>
        <w:t xml:space="preserve">727856</w:t>
      </w:r>
    </w:p>
    <w:p>
      <w:r>
        <w:t xml:space="preserve">Miten se paistetaan? Oletko koskaan leiponut sitä kurpitsan ja porkkanoiden kanssa? https://t.co/b32YBdwWUA https://t.co/b32YBdwWUA</w:t>
      </w:r>
    </w:p>
    <w:p>
      <w:r>
        <w:rPr>
          <w:b/>
          <w:u w:val="single"/>
        </w:rPr>
        <w:t xml:space="preserve">727857</w:t>
      </w:r>
    </w:p>
    <w:p>
      <w:r>
        <w:t xml:space="preserve">@karmenca1 Kävelimme Blediin järven ympärillä olevan väkijoukon kanssa, söimme voileipiä ja nousimme takaisin junaan. #lowbudget</w:t>
      </w:r>
    </w:p>
    <w:p>
      <w:r>
        <w:rPr>
          <w:b/>
          <w:u w:val="single"/>
        </w:rPr>
        <w:t xml:space="preserve">727858</w:t>
      </w:r>
    </w:p>
    <w:p>
      <w:r>
        <w:t xml:space="preserve">@borisvoncina tili ei ole tilapäisesti käytettävissä, koska se rikkoo Twitterin mediakäytäntöä. Lue lisää.</w:t>
      </w:r>
    </w:p>
    <w:p>
      <w:r>
        <w:rPr>
          <w:b/>
          <w:u w:val="single"/>
        </w:rPr>
        <w:t xml:space="preserve">727859</w:t>
      </w:r>
    </w:p>
    <w:p>
      <w:r>
        <w:t xml:space="preserve">KUVAT: Moottoripyöräilijä törmäsi traktoriin, ajautui ulos tieltä - https://t.co/LVh15QuS7N</w:t>
      </w:r>
    </w:p>
    <w:p>
      <w:r>
        <w:rPr>
          <w:b/>
          <w:u w:val="single"/>
        </w:rPr>
        <w:t xml:space="preserve">727860</w:t>
      </w:r>
    </w:p>
    <w:p>
      <w:r>
        <w:t xml:space="preserve">Jos sinulla on vika, miksi nostat kättäsi tasapainoillen, kun pidät sitä edessäsi? Vaikka olisit van der Poel.</w:t>
      </w:r>
    </w:p>
    <w:p>
      <w:r>
        <w:rPr>
          <w:b/>
          <w:u w:val="single"/>
        </w:rPr>
        <w:t xml:space="preserve">727861</w:t>
      </w:r>
    </w:p>
    <w:p>
      <w:r>
        <w:t xml:space="preserve">Tämä antelias mies haluaa todella hänen pikkuhousunsa. https://t.co/rF1Q1pESrq</w:t>
      </w:r>
    </w:p>
    <w:p>
      <w:r>
        <w:rPr>
          <w:b/>
          <w:u w:val="single"/>
        </w:rPr>
        <w:t xml:space="preserve">727862</w:t>
      </w:r>
    </w:p>
    <w:p>
      <w:r>
        <w:t xml:space="preserve">Maahanmuuttajat esittävät nyt omia vaatimuksiaan kansalaisjärjestöjen käskystä?! https://t.co/YL6RrrDfIV via @Nova24TV</w:t>
      </w:r>
    </w:p>
    <w:p>
      <w:r>
        <w:rPr>
          <w:b/>
          <w:u w:val="single"/>
        </w:rPr>
        <w:t xml:space="preserve">727863</w:t>
      </w:r>
    </w:p>
    <w:p>
      <w:r>
        <w:t xml:space="preserve">@GlasZaOtroke Järkevästi puhuen, on parempi miettiä siirtymistä, jotta tämä tapahtuisi, koska "aivopestyt toiveet haudataan"</w:t>
      </w:r>
    </w:p>
    <w:p>
      <w:r>
        <w:rPr>
          <w:b/>
          <w:u w:val="single"/>
        </w:rPr>
        <w:t xml:space="preserve">727864</w:t>
      </w:r>
    </w:p>
    <w:p>
      <w:r>
        <w:t xml:space="preserve">@rektslo @SpletnaMladina @Izak_Kosir Domolupne totuus sattuu ja aivan oikein...</w:t>
      </w:r>
    </w:p>
    <w:p>
      <w:r>
        <w:rPr>
          <w:b/>
          <w:u w:val="single"/>
        </w:rPr>
        <w:t xml:space="preserve">727865</w:t>
      </w:r>
    </w:p>
    <w:p>
      <w:r>
        <w:t xml:space="preserve">@EPameten Terminologiastasi päätellen olet Tomićin maanmies. Mitä häneen tulee, se koskee myös sinua!!!!.</w:t>
      </w:r>
    </w:p>
    <w:p>
      <w:r>
        <w:rPr>
          <w:b/>
          <w:u w:val="single"/>
        </w:rPr>
        <w:t xml:space="preserve">727866</w:t>
      </w:r>
    </w:p>
    <w:p>
      <w:r>
        <w:t xml:space="preserve">No, jos tämä on totta, emme ole enää kaukana edellisestä järjestelmästä... vain yksi paljas saari ilmiantajille. Katastrofi!!!! https://t.co/9HEhAoOELf</w:t>
      </w:r>
    </w:p>
    <w:p>
      <w:r>
        <w:rPr>
          <w:b/>
          <w:u w:val="single"/>
        </w:rPr>
        <w:t xml:space="preserve">727867</w:t>
      </w:r>
    </w:p>
    <w:p>
      <w:r>
        <w:t xml:space="preserve">@tomltoml Punaisen valtion puolustaminen. Jos parlamentin voimasuhteet muuttuisivat, heistä tulisi raivokkaita ihmisoikeuksien puolustajia. Kao.</w:t>
      </w:r>
    </w:p>
    <w:p>
      <w:r>
        <w:rPr>
          <w:b/>
          <w:u w:val="single"/>
        </w:rPr>
        <w:t xml:space="preserve">727868</w:t>
      </w:r>
    </w:p>
    <w:p>
      <w:r>
        <w:t xml:space="preserve">@MStrovs No, vuoden tai kahden päästä lapsenlapset puhuvat siitä, miten epäystävällinen isoisä oli ja miten aika on ajanut hänen yli.</w:t>
      </w:r>
    </w:p>
    <w:p>
      <w:r>
        <w:rPr>
          <w:b/>
          <w:u w:val="single"/>
        </w:rPr>
        <w:t xml:space="preserve">727869</w:t>
      </w:r>
    </w:p>
    <w:p>
      <w:r>
        <w:t xml:space="preserve">Totuus kannabiksesta - Live, huhtikuu 2018: https://t.co/m4ZcILgzXd via @YouTube</w:t>
      </w:r>
    </w:p>
    <w:p>
      <w:r>
        <w:rPr>
          <w:b/>
          <w:u w:val="single"/>
        </w:rPr>
        <w:t xml:space="preserve">727870</w:t>
      </w:r>
    </w:p>
    <w:p>
      <w:r>
        <w:t xml:space="preserve">@ABratusek Siunattuja ovat Šmarjetnassa, muut salaatti- ja tomaattiflancat .🤗🌞👏</w:t>
      </w:r>
    </w:p>
    <w:p>
      <w:r>
        <w:rPr>
          <w:b/>
          <w:u w:val="single"/>
        </w:rPr>
        <w:t xml:space="preserve">727871</w:t>
      </w:r>
    </w:p>
    <w:p>
      <w:r>
        <w:t xml:space="preserve">Uusi hyökkäys katedraaliin Ranskassa: ulko-ovi rikottu, uskonnollisia esineitä varastettu, pyhiä patsaita mestattu https://t.co/9h0OjhmpYV</w:t>
      </w:r>
    </w:p>
    <w:p>
      <w:r>
        <w:rPr>
          <w:b/>
          <w:u w:val="single"/>
        </w:rPr>
        <w:t xml:space="preserve">727872</w:t>
      </w:r>
    </w:p>
    <w:p>
      <w:r>
        <w:t xml:space="preserve">#Jagodat virkistävät, #jäätelö viilentää ja #kokoko tuo kokemukseen eksoottisen lisän. https://t.co/Y8kZeSZv1M #scholaokusov https://t.co/d6XKQ1nYAd</w:t>
      </w:r>
    </w:p>
    <w:p>
      <w:r>
        <w:rPr>
          <w:b/>
          <w:u w:val="single"/>
        </w:rPr>
        <w:t xml:space="preserve">727873</w:t>
      </w:r>
    </w:p>
    <w:p>
      <w:r>
        <w:t xml:space="preserve">3 SKOJ:n sihteeriä puuttuu edelleen kuuluisasta seitsemästä. Ehkä nämä kolme eivät osaa käyttää tietokonetta ja TW:tä.</w:t>
      </w:r>
    </w:p>
    <w:p>
      <w:r>
        <w:rPr>
          <w:b/>
          <w:u w:val="single"/>
        </w:rPr>
        <w:t xml:space="preserve">727874</w:t>
      </w:r>
    </w:p>
    <w:p>
      <w:r>
        <w:t xml:space="preserve">Miksi Euroopan parlamentin jäsenet tarvitsevat 10 metriä leveän ja erityisesti päällystetyn jalankulkijoiden ylityspaikan? Miksi seepra ei riitä? https://t.co/XsPPCXSaUI</w:t>
      </w:r>
    </w:p>
    <w:p>
      <w:r>
        <w:rPr>
          <w:b/>
          <w:u w:val="single"/>
        </w:rPr>
        <w:t xml:space="preserve">727875</w:t>
      </w:r>
    </w:p>
    <w:p>
      <w:r>
        <w:t xml:space="preserve">@TomazLisec Mutta se on kuin Novi24:ssä, kun Brščić ja Norma ovat poissa sen jälkeen, kun he perustivat uuden puolueen.</w:t>
      </w:r>
    </w:p>
    <w:p>
      <w:r>
        <w:rPr>
          <w:b/>
          <w:u w:val="single"/>
        </w:rPr>
        <w:t xml:space="preserve">727876</w:t>
      </w:r>
    </w:p>
    <w:p>
      <w:r>
        <w:t xml:space="preserve">@PStendler Jp, ellei häntä ole rokotettu, koska silloin "immuniteetti" häviää 10 vuodessa. Mutta ei koskaan silloin, kun kyseessä on toipunut tauti.</w:t>
      </w:r>
    </w:p>
    <w:p>
      <w:r>
        <w:rPr>
          <w:b/>
          <w:u w:val="single"/>
        </w:rPr>
        <w:t xml:space="preserve">727877</w:t>
      </w:r>
    </w:p>
    <w:p>
      <w:r>
        <w:t xml:space="preserve">Kokaiinin kanssa laivakonttiin jumissa oleva nainen soitti poliisille apua kuumuuden vuoksi https://t.co/Qyc3tHaV4R</w:t>
      </w:r>
    </w:p>
    <w:p>
      <w:r>
        <w:rPr>
          <w:b/>
          <w:u w:val="single"/>
        </w:rPr>
        <w:t xml:space="preserve">727878</w:t>
      </w:r>
    </w:p>
    <w:p>
      <w:r>
        <w:t xml:space="preserve">Marssi Muran puolesta: Muran vesivoiman vastustajat lisäävät painostusta.</w:t>
        <w:br/>
        <w:t xml:space="preserve">https://t.co/HDYNsNEYOG https://t.co/HDYNsNEYOG</w:t>
      </w:r>
    </w:p>
    <w:p>
      <w:r>
        <w:rPr>
          <w:b/>
          <w:u w:val="single"/>
        </w:rPr>
        <w:t xml:space="preserve">727879</w:t>
      </w:r>
    </w:p>
    <w:p>
      <w:r>
        <w:t xml:space="preserve">Oletko yksi niistä Facebook-häviäjistä, joihin äskettäinen hakkerointihyökkäys vaikutti? https://t.co/QmWg0T47rw https://t.co/fLW0prVdFS</w:t>
      </w:r>
    </w:p>
    <w:p>
      <w:r>
        <w:rPr>
          <w:b/>
          <w:u w:val="single"/>
        </w:rPr>
        <w:t xml:space="preserve">727880</w:t>
      </w:r>
    </w:p>
    <w:p>
      <w:r>
        <w:t xml:space="preserve">@MiroCerar @vladaRS Toivotko yhä pääseväsi jälleen poliitikoksi? Olet naiivi Cmerar, 4 vuotta oli tarpeeksi 😁</w:t>
      </w:r>
    </w:p>
    <w:p>
      <w:r>
        <w:rPr>
          <w:b/>
          <w:u w:val="single"/>
        </w:rPr>
        <w:t xml:space="preserve">727881</w:t>
      </w:r>
    </w:p>
    <w:p>
      <w:r>
        <w:t xml:space="preserve">Kun tutkit lasten korvia, vedä korvaa vain taaksepäin (etkä ylöspäin kuten aikuisilla).</w:t>
      </w:r>
    </w:p>
    <w:p>
      <w:r>
        <w:rPr>
          <w:b/>
          <w:u w:val="single"/>
        </w:rPr>
        <w:t xml:space="preserve">727882</w:t>
      </w:r>
    </w:p>
    <w:p>
      <w:r>
        <w:t xml:space="preserve">@bojansimm Halosissa, Slovenske Goricessa, he ovat olleet apaattisia Krambergerin murhasta lähtien. Ja valitettavasti se pysyy sellaisena.</w:t>
      </w:r>
    </w:p>
    <w:p>
      <w:r>
        <w:rPr>
          <w:b/>
          <w:u w:val="single"/>
        </w:rPr>
        <w:t xml:space="preserve">727883</w:t>
      </w:r>
    </w:p>
    <w:p>
      <w:r>
        <w:t xml:space="preserve">@mrevlje Tästä tulee toinen Postojnan luola. Kuljetuksen lisäksi kierros karstiluolissa.</w:t>
      </w:r>
    </w:p>
    <w:p>
      <w:r>
        <w:rPr>
          <w:b/>
          <w:u w:val="single"/>
        </w:rPr>
        <w:t xml:space="preserve">727884</w:t>
      </w:r>
    </w:p>
    <w:p>
      <w:r>
        <w:t xml:space="preserve">@BanicGregor @ZigaTurk Normaalissa taloudessa yritykset kaatuvat ja uusia yrityksiä syntyy.</w:t>
      </w:r>
    </w:p>
    <w:p>
      <w:r>
        <w:rPr>
          <w:b/>
          <w:u w:val="single"/>
        </w:rPr>
        <w:t xml:space="preserve">727885</w:t>
      </w:r>
    </w:p>
    <w:p>
      <w:r>
        <w:t xml:space="preserve">@Baldrick_57 @steinbuch Janša ei todellakaan ole se, eikä hänestä näytä koskaan tulevan sitä, koska oikealla puolella on vain SDS ja nsi. Muut puolueet ovat pohjalla.</w:t>
      </w:r>
    </w:p>
    <w:p>
      <w:r>
        <w:rPr>
          <w:b/>
          <w:u w:val="single"/>
        </w:rPr>
        <w:t xml:space="preserve">727886</w:t>
      </w:r>
    </w:p>
    <w:p>
      <w:r>
        <w:t xml:space="preserve">@Medeja_7 @fzagorc Lisäksi hänellä on rättipoimijan karisma. Yksi noista pienistä makaaberista miehistä.</w:t>
      </w:r>
    </w:p>
    <w:p>
      <w:r>
        <w:rPr>
          <w:b/>
          <w:u w:val="single"/>
        </w:rPr>
        <w:t xml:space="preserve">727887</w:t>
      </w:r>
    </w:p>
    <w:p>
      <w:r>
        <w:t xml:space="preserve">@missnymphee Oletko kokeillut sitä, jossa on suolaa? Nuolla sormiani! ;) #rajskaptica</w:t>
      </w:r>
    </w:p>
    <w:p>
      <w:r>
        <w:rPr>
          <w:b/>
          <w:u w:val="single"/>
        </w:rPr>
        <w:t xml:space="preserve">727888</w:t>
      </w:r>
    </w:p>
    <w:p>
      <w:r>
        <w:t xml:space="preserve">"Vääjäämätön totuus: ihmiset jonottavat imemään järkeäsi" D. Blythe</w:t>
      </w:r>
    </w:p>
    <w:p>
      <w:r>
        <w:rPr>
          <w:b/>
          <w:u w:val="single"/>
        </w:rPr>
        <w:t xml:space="preserve">727889</w:t>
      </w:r>
    </w:p>
    <w:p>
      <w:r>
        <w:t xml:space="preserve">@AlesPotocnikTV @duledoz @nzs_si @TVSLOsport Boikotoidaan Kyproksen peliä. @nzs_si , lopettakaa itsenne naurunalaiseksi tekeminen!</w:t>
      </w:r>
    </w:p>
    <w:p>
      <w:r>
        <w:rPr>
          <w:b/>
          <w:u w:val="single"/>
        </w:rPr>
        <w:t xml:space="preserve">727890</w:t>
      </w:r>
    </w:p>
    <w:p>
      <w:r>
        <w:t xml:space="preserve">Raporttini Pohjois-Koreasta: Traumatisoituneita ideologian vankeja ja geostrategista tilintekoa (KUVAT) https://t.co/zDWohEfLKR</w:t>
      </w:r>
    </w:p>
    <w:p>
      <w:r>
        <w:rPr>
          <w:b/>
          <w:u w:val="single"/>
        </w:rPr>
        <w:t xml:space="preserve">727891</w:t>
      </w:r>
    </w:p>
    <w:p>
      <w:r>
        <w:t xml:space="preserve">@GoOpti @MarkoGucek Nyt klassiset taksimonopolit on purettava joissakin maissa. https://t.co/0XEob3Cplq</w:t>
      </w:r>
    </w:p>
    <w:p>
      <w:r>
        <w:rPr>
          <w:b/>
          <w:u w:val="single"/>
        </w:rPr>
        <w:t xml:space="preserve">727892</w:t>
      </w:r>
    </w:p>
    <w:p>
      <w:r>
        <w:t xml:space="preserve">Entä sinä, teetkö sitä koskaan uudelleen? Yllätä isäntäsi tällä vanhalla reseptillä :) https://t.co/93OiGdRoDv https://t.co/93OiGdRoDv</w:t>
      </w:r>
    </w:p>
    <w:p>
      <w:r>
        <w:rPr>
          <w:b/>
          <w:u w:val="single"/>
        </w:rPr>
        <w:t xml:space="preserve">727893</w:t>
      </w:r>
    </w:p>
    <w:p>
      <w:r>
        <w:t xml:space="preserve">Näen meidän *COWN RS*:n käyttäytymisen Batman-elokuvan kaltaisena!</w:t>
        <w:br/>
        <w:t xml:space="preserve">Kuin oksennus oksennuksesta, meidän "pelle RS"</w:t>
        <w:br/>
        <w:t xml:space="preserve">☆Bruha valehtelee SLOvencessa☆...</w:t>
      </w:r>
    </w:p>
    <w:p>
      <w:r>
        <w:rPr>
          <w:b/>
          <w:u w:val="single"/>
        </w:rPr>
        <w:t xml:space="preserve">727894</w:t>
      </w:r>
    </w:p>
    <w:p>
      <w:r>
        <w:t xml:space="preserve">Lähteiden mukaan 16 kommunistia poltettiin kuoliaaksi Dobissa. http://t.co/Y6CUOXRANT</w:t>
      </w:r>
    </w:p>
    <w:p>
      <w:r>
        <w:rPr>
          <w:b/>
          <w:u w:val="single"/>
        </w:rPr>
        <w:t xml:space="preserve">727895</w:t>
      </w:r>
    </w:p>
    <w:p>
      <w:r>
        <w:t xml:space="preserve">@KragelNadja @Dnevnik_si Itävalta-Unkarin keisarit olivat pohjimmiltaan sosialidemokratian alku, ehkä jopa kommunisteja.</w:t>
      </w:r>
    </w:p>
    <w:p>
      <w:r>
        <w:rPr>
          <w:b/>
          <w:u w:val="single"/>
        </w:rPr>
        <w:t xml:space="preserve">727896</w:t>
      </w:r>
    </w:p>
    <w:p>
      <w:r>
        <w:t xml:space="preserve">#SRCInfonet on kehittänyt sovelluksen, joka mahdollistaa viestinnän lääkäreiden tai klinikoiden kanssa doZdravnika.si</w:t>
        <w:br/>
        <w:t xml:space="preserve">https://t.co/nGl4Bvv9vp</w:t>
      </w:r>
    </w:p>
    <w:p>
      <w:r>
        <w:rPr>
          <w:b/>
          <w:u w:val="single"/>
        </w:rPr>
        <w:t xml:space="preserve">727897</w:t>
      </w:r>
    </w:p>
    <w:p>
      <w:r>
        <w:t xml:space="preserve">@JozeBizjak He sanovat, että tapa, jolla he viestivät, ei ollut asianmukainen. Kukaan ei kommentoi SISÄLTÖÄ!</w:t>
      </w:r>
    </w:p>
    <w:p>
      <w:r>
        <w:rPr>
          <w:b/>
          <w:u w:val="single"/>
        </w:rPr>
        <w:t xml:space="preserve">727898</w:t>
      </w:r>
    </w:p>
    <w:p>
      <w:r>
        <w:t xml:space="preserve">@Che27Che @Svarun_K En voi enää kuunnella tätä luolamiestä. Et voi työskennellä minimipalkalla 15 vuotta ja olla hiljaa.</w:t>
      </w:r>
    </w:p>
    <w:p>
      <w:r>
        <w:rPr>
          <w:b/>
          <w:u w:val="single"/>
        </w:rPr>
        <w:t xml:space="preserve">727899</w:t>
      </w:r>
    </w:p>
    <w:p>
      <w:r>
        <w:t xml:space="preserve">Se päivä #NFLFantasy-ottelussa, kun penkilläsi on enemmän pisteitä kuin vastustajallasi kokoonpanossa ja olet yli 20 pisteen tappiolla. #kotigrenajok #nflslo</w:t>
      </w:r>
    </w:p>
    <w:p>
      <w:r>
        <w:rPr>
          <w:b/>
          <w:u w:val="single"/>
        </w:rPr>
        <w:t xml:space="preserve">727900</w:t>
      </w:r>
    </w:p>
    <w:p>
      <w:r>
        <w:t xml:space="preserve">@petrasovdat Olen tiennyt tästä jo pitkään. Näen usein matkustajien tilaavan tomaattimehua suolalla ja pippurilla.</w:t>
      </w:r>
    </w:p>
    <w:p>
      <w:r>
        <w:rPr>
          <w:b/>
          <w:u w:val="single"/>
        </w:rPr>
        <w:t xml:space="preserve">727901</w:t>
      </w:r>
    </w:p>
    <w:p>
      <w:r>
        <w:t xml:space="preserve">Huomenna perjantaina klo 18.00 TS360:ssa Triesten Oberdan-aukiolla Dusan Jelinčičin romaanista NOCOJ BOM I KILL CHOMSKY! Siitä tulee unohtumaton!!!!</w:t>
      </w:r>
    </w:p>
    <w:p>
      <w:r>
        <w:rPr>
          <w:b/>
          <w:u w:val="single"/>
        </w:rPr>
        <w:t xml:space="preserve">727902</w:t>
      </w:r>
    </w:p>
    <w:p>
      <w:r>
        <w:t xml:space="preserve">Vanhempani opettivat minulle (uudelleen), ettei toisten ihmisten sairauksia saa pilkata, ettei niitä saa pilkata jne. #NATOSummit</w:t>
      </w:r>
    </w:p>
    <w:p>
      <w:r>
        <w:rPr>
          <w:b/>
          <w:u w:val="single"/>
        </w:rPr>
        <w:t xml:space="preserve">727903</w:t>
      </w:r>
    </w:p>
    <w:p>
      <w:r>
        <w:t xml:space="preserve">@KatarinaJenko avaamme pian ilmoittautumiset biljardiin, dartsiin ja tarotiin. valitse intensiteetti.</w:t>
      </w:r>
    </w:p>
    <w:p>
      <w:r>
        <w:rPr>
          <w:b/>
          <w:u w:val="single"/>
        </w:rPr>
        <w:t xml:space="preserve">727904</w:t>
      </w:r>
    </w:p>
    <w:p>
      <w:r>
        <w:t xml:space="preserve">Puhdista kehosi mustalla limonadilla https://t.co/Il4MNqyjyo https://t.co/uyveZIfoRl https://t.co/uyveZIfoRl</w:t>
      </w:r>
    </w:p>
    <w:p>
      <w:r>
        <w:rPr>
          <w:b/>
          <w:u w:val="single"/>
        </w:rPr>
        <w:t xml:space="preserve">727905</w:t>
      </w:r>
    </w:p>
    <w:p>
      <w:r>
        <w:t xml:space="preserve">@JoAnnaOfArT @dr_muller @BojanPozar Keskustelkaa Bojanista hallituksessa, mutta saatte 500 ääntä vaaleissa 😂😂😂😂</w:t>
      </w:r>
    </w:p>
    <w:p>
      <w:r>
        <w:rPr>
          <w:b/>
          <w:u w:val="single"/>
        </w:rPr>
        <w:t xml:space="preserve">727906</w:t>
      </w:r>
    </w:p>
    <w:p>
      <w:r>
        <w:t xml:space="preserve">tuhkasta, kyynelistä,...</w:t>
        <w:br/>
        <w:t xml:space="preserve"> Juhlien maa?</w:t>
        <w:br/>
        <w:t xml:space="preserve"> Helvetti maan päällä monille ja paratiisi verenhimoisille? https://t.co/WMyRMftPlY</w:t>
      </w:r>
    </w:p>
    <w:p>
      <w:r>
        <w:rPr>
          <w:b/>
          <w:u w:val="single"/>
        </w:rPr>
        <w:t xml:space="preserve">727907</w:t>
      </w:r>
    </w:p>
    <w:p>
      <w:r>
        <w:t xml:space="preserve">@Slovenka2beyond Serbia, twiittasi, palaan pian. Tätä osaa slovenialaisuudesta pelkäsin eniten. 👍</w:t>
      </w:r>
    </w:p>
    <w:p>
      <w:r>
        <w:rPr>
          <w:b/>
          <w:u w:val="single"/>
        </w:rPr>
        <w:t xml:space="preserve">727908</w:t>
      </w:r>
    </w:p>
    <w:p>
      <w:r>
        <w:t xml:space="preserve">@siskaberry Kiitos. Kyllä, #dalmatiannews-toimittaja alennettiin ja siirrettiin huonomaineiseen mediaan #kosezenews. #pressreporters</w:t>
      </w:r>
    </w:p>
    <w:p>
      <w:r>
        <w:rPr>
          <w:b/>
          <w:u w:val="single"/>
        </w:rPr>
        <w:t xml:space="preserve">727909</w:t>
      </w:r>
    </w:p>
    <w:p>
      <w:r>
        <w:t xml:space="preserve">Hän lipsahtaa, hän valehtelee, ja estääkseen vastauksen hän estää. Hölmö. https://t.co/ZRnyCacpnz</w:t>
      </w:r>
    </w:p>
    <w:p>
      <w:r>
        <w:rPr>
          <w:b/>
          <w:u w:val="single"/>
        </w:rPr>
        <w:t xml:space="preserve">727910</w:t>
      </w:r>
    </w:p>
    <w:p>
      <w:r>
        <w:t xml:space="preserve">Mutta oletko kuullut näistä haisevista: https://t.co/EhZKRqT0gH?</w:t>
        <w:br/>
        <w:br/>
        <w:t xml:space="preserve"> He ryöstävät meidät joka käänteessä, senkin sosialistit!</w:t>
      </w:r>
    </w:p>
    <w:p>
      <w:r>
        <w:rPr>
          <w:b/>
          <w:u w:val="single"/>
        </w:rPr>
        <w:t xml:space="preserve">727911</w:t>
      </w:r>
    </w:p>
    <w:p>
      <w:r>
        <w:t xml:space="preserve">@MatjaNemec Etenkin teidän jälkeenjääneet jäsenenne eivät selvästikään halua tulla rinnastetuiksi: https://t.co/BMg5dhOlfc.</w:t>
      </w:r>
    </w:p>
    <w:p>
      <w:r>
        <w:rPr>
          <w:b/>
          <w:u w:val="single"/>
        </w:rPr>
        <w:t xml:space="preserve">727912</w:t>
      </w:r>
    </w:p>
    <w:p>
      <w:r>
        <w:t xml:space="preserve">@Nogavicka_Pika @DKosterca Peroksidi? Se kuulostaa minusta todella pahalta. @DKosterca on aivan oikeassa .</w:t>
      </w:r>
    </w:p>
    <w:p>
      <w:r>
        <w:rPr>
          <w:b/>
          <w:u w:val="single"/>
        </w:rPr>
        <w:t xml:space="preserve">727913</w:t>
      </w:r>
    </w:p>
    <w:p>
      <w:r>
        <w:t xml:space="preserve">Guardiola haistaa koneen, jotta hän ei salaa kuljeta Puigdemontia. #paranojaserial</w:t>
      </w:r>
    </w:p>
    <w:p>
      <w:r>
        <w:rPr>
          <w:b/>
          <w:u w:val="single"/>
        </w:rPr>
        <w:t xml:space="preserve">727914</w:t>
      </w:r>
    </w:p>
    <w:p>
      <w:r>
        <w:t xml:space="preserve">@t_celestina En ole tarpeeksi tuottava kotona. Mutta miehen on päästävä ulos kabinetista, muuten hän saattaa tulla hulluksi.</w:t>
      </w:r>
    </w:p>
    <w:p>
      <w:r>
        <w:rPr>
          <w:b/>
          <w:u w:val="single"/>
        </w:rPr>
        <w:t xml:space="preserve">727915</w:t>
      </w:r>
    </w:p>
    <w:p>
      <w:r>
        <w:t xml:space="preserve">Toimiston ikkunan ulkopuolelle oli pysäköity kaveri, jolla oli betoninen äänentoistojärjestelmä. Toistaiseksi ikkunan lasi on yhä ehjä!</w:t>
      </w:r>
    </w:p>
    <w:p>
      <w:r>
        <w:rPr>
          <w:b/>
          <w:u w:val="single"/>
        </w:rPr>
        <w:t xml:space="preserve">727916</w:t>
      </w:r>
    </w:p>
    <w:p>
      <w:r>
        <w:t xml:space="preserve">@mzi_rs @vladaRS katastrofi, että laitat kaikki eläkeläiset ZK-kiintiöön, nämä yläluokkaiset, joilla on viikunaa taskussaan alle 500 euroa.</w:t>
      </w:r>
    </w:p>
    <w:p>
      <w:r>
        <w:rPr>
          <w:b/>
          <w:u w:val="single"/>
        </w:rPr>
        <w:t xml:space="preserve">727917</w:t>
      </w:r>
    </w:p>
    <w:p>
      <w:r>
        <w:t xml:space="preserve">@strankaSDS @jelka_godec Miten nämä samat ihmiset eivät muuttuneet toimikautesi aikana? 🤔 #jebeludzbunjenog</w:t>
      </w:r>
    </w:p>
    <w:p>
      <w:r>
        <w:rPr>
          <w:b/>
          <w:u w:val="single"/>
        </w:rPr>
        <w:t xml:space="preserve">727918</w:t>
      </w:r>
    </w:p>
    <w:p>
      <w:r>
        <w:t xml:space="preserve">@GorazdKavka Atavismista voi syyttää vain sosiaaliliberaaleja (vapaus vaistoille), ei talousliberaaleja tai klassisia liberaaleja.</w:t>
      </w:r>
    </w:p>
    <w:p>
      <w:r>
        <w:rPr>
          <w:b/>
          <w:u w:val="single"/>
        </w:rPr>
        <w:t xml:space="preserve">727919</w:t>
      </w:r>
    </w:p>
    <w:p>
      <w:r>
        <w:t xml:space="preserve">Janša löytää asiantuntijat johtamaan sairaaloita. Lovšin, Časar ja Bavčar ovat tiettävästi saatavilla. #novzacetek</w:t>
      </w:r>
    </w:p>
    <w:p>
      <w:r>
        <w:rPr>
          <w:b/>
          <w:u w:val="single"/>
        </w:rPr>
        <w:t xml:space="preserve">727920</w:t>
      </w:r>
    </w:p>
    <w:p>
      <w:r>
        <w:t xml:space="preserve">"Terapeutteja oli liian vähän jo ennen pakolaisten tuloa. Sänky kuntosalilla ja muutama euro taskussa eivät riitä."</w:t>
      </w:r>
    </w:p>
    <w:p>
      <w:r>
        <w:rPr>
          <w:b/>
          <w:u w:val="single"/>
        </w:rPr>
        <w:t xml:space="preserve">727921</w:t>
      </w:r>
    </w:p>
    <w:p>
      <w:r>
        <w:t xml:space="preserve">@NejcPerhavec @ZanMahnic @AndrejaKatic Pelkurimaiselta valehtelijalta ei voi odottaa juuri muuta.</w:t>
      </w:r>
    </w:p>
    <w:p>
      <w:r>
        <w:rPr>
          <w:b/>
          <w:u w:val="single"/>
        </w:rPr>
        <w:t xml:space="preserve">727922</w:t>
      </w:r>
    </w:p>
    <w:p>
      <w:r>
        <w:t xml:space="preserve">@julijatek Kypsennä vanukas ja lisää lopussa omenaraaste ja kaneli, kun se on paksuuntunut.</w:t>
      </w:r>
    </w:p>
    <w:p>
      <w:r>
        <w:rPr>
          <w:b/>
          <w:u w:val="single"/>
        </w:rPr>
        <w:t xml:space="preserve">727923</w:t>
      </w:r>
    </w:p>
    <w:p>
      <w:r>
        <w:t xml:space="preserve">Verkkotunnus agile.si on saavuttanut uusia voittoja. Toivomme sille verkkonäkyvyyttä ja korkeaa sijoitusta hakukoneissa.</w:t>
      </w:r>
    </w:p>
    <w:p>
      <w:r>
        <w:rPr>
          <w:b/>
          <w:u w:val="single"/>
        </w:rPr>
        <w:t xml:space="preserve">727924</w:t>
      </w:r>
    </w:p>
    <w:p>
      <w:r>
        <w:t xml:space="preserve">@Tevilevi @JackssonJoe @2pir_a @CZCBZ Milloin mainitsin mitään luita? Johdat harhaan, yleistät, manipuloit, valehtelet... tyypillistä.</w:t>
      </w:r>
    </w:p>
    <w:p>
      <w:r>
        <w:rPr>
          <w:b/>
          <w:u w:val="single"/>
        </w:rPr>
        <w:t xml:space="preserve">727925</w:t>
      </w:r>
    </w:p>
    <w:p>
      <w:r>
        <w:t xml:space="preserve">@petrasovdat @loudandwicked @lukavalas Aina, vain fejsbuk ei ole ylhäällä ovat kuvia hevosten perseistä, jotka eivät koskaan valehtele.</w:t>
      </w:r>
    </w:p>
    <w:p>
      <w:r>
        <w:rPr>
          <w:b/>
          <w:u w:val="single"/>
        </w:rPr>
        <w:t xml:space="preserve">727926</w:t>
      </w:r>
    </w:p>
    <w:p>
      <w:r>
        <w:t xml:space="preserve">@RokBratina @RadioSLOVENEC Ongelma on se, että meillä ei ole todellista mediaa, muutamaa poikkeusta lukuun ottamatta, joka ei valitettavasti pysty herättämään kansaa täysin!</w:t>
      </w:r>
    </w:p>
    <w:p>
      <w:r>
        <w:rPr>
          <w:b/>
          <w:u w:val="single"/>
        </w:rPr>
        <w:t xml:space="preserve">727927</w:t>
      </w:r>
    </w:p>
    <w:p>
      <w:r>
        <w:t xml:space="preserve">Ihmiset ovat loisia maapallolla. Maa, pyyhkäise meidät pois maan päältä ilman katumusta. KIITOS https://t.co/XUK8Z2qb7v</w:t>
      </w:r>
    </w:p>
    <w:p>
      <w:r>
        <w:rPr>
          <w:b/>
          <w:u w:val="single"/>
        </w:rPr>
        <w:t xml:space="preserve">727928</w:t>
      </w:r>
    </w:p>
    <w:p>
      <w:r>
        <w:t xml:space="preserve">Kaikki, mutta eivät kaikki, koirat/ pennut/ pennut/ pennut/ lubchkinashat ovat peräisin yhdestä esi-isien rodusta ... Sheetheeterin. #drekozer</w:t>
      </w:r>
    </w:p>
    <w:p>
      <w:r>
        <w:rPr>
          <w:b/>
          <w:u w:val="single"/>
        </w:rPr>
        <w:t xml:space="preserve">727929</w:t>
      </w:r>
    </w:p>
    <w:p>
      <w:r>
        <w:t xml:space="preserve">Tältä paratiisi näyttää. Lumisen päivän, naudanlihaa, esihflajia, tomaattia ja frankfurteria sisältävän lounaan, makuulla olon ja fuccballin odottamisen jälkeen kirjoitat.</w:t>
      </w:r>
    </w:p>
    <w:p>
      <w:r>
        <w:rPr>
          <w:b/>
          <w:u w:val="single"/>
        </w:rPr>
        <w:t xml:space="preserve">727930</w:t>
      </w:r>
    </w:p>
    <w:p>
      <w:r>
        <w:t xml:space="preserve">Järkyttävää: "Kaksi tuntia tietokonepelejä vaikuttaa aivoihin samalla tavalla kuin rivi kokaiinia" https://t.co/5eLTRnkbMe https://t.co/5eLTRnkbMe</w:t>
      </w:r>
    </w:p>
    <w:p>
      <w:r>
        <w:rPr>
          <w:b/>
          <w:u w:val="single"/>
        </w:rPr>
        <w:t xml:space="preserve">727931</w:t>
      </w:r>
    </w:p>
    <w:p>
      <w:r>
        <w:t xml:space="preserve">@petrasovdat @Bojana_humar @Andr3jaL Se ei auta, koska silloin et voi sivuuttaa vakuutuksen korotusta :)</w:t>
      </w:r>
    </w:p>
    <w:p>
      <w:r>
        <w:rPr>
          <w:b/>
          <w:u w:val="single"/>
        </w:rPr>
        <w:t xml:space="preserve">727932</w:t>
      </w:r>
    </w:p>
    <w:p>
      <w:r>
        <w:t xml:space="preserve">@Matej_Klaric Mielestäni rautateillä on liikaa rahaa, ja ne ovat käyttäneet laulajaa väärin negatiiviseen julkisuuteen. Jos olisin Werner, haastaisin heidät oikeuteen.</w:t>
      </w:r>
    </w:p>
    <w:p>
      <w:r>
        <w:rPr>
          <w:b/>
          <w:u w:val="single"/>
        </w:rPr>
        <w:t xml:space="preserve">727933</w:t>
      </w:r>
    </w:p>
    <w:p>
      <w:r>
        <w:t xml:space="preserve">Kuuden sotilaan evakuointi Erbilistä, ikään kuin kyseessä olisi inkubaattorissa olevien ennenaikaisten vauvojen pelastaminen. Hei, sotilaat ovat ihmisiä, joilla on aseet. #iraq</w:t>
      </w:r>
    </w:p>
    <w:p>
      <w:r>
        <w:rPr>
          <w:b/>
          <w:u w:val="single"/>
        </w:rPr>
        <w:t xml:space="preserve">727934</w:t>
      </w:r>
    </w:p>
    <w:p>
      <w:r>
        <w:t xml:space="preserve">@MitjaIrsic He eivät sano "politiikka on huora" ilmaiseksi, se myydään kaikille, jotka maksavat. Huorat saavat myös ilmaista tavaraa.</w:t>
      </w:r>
    </w:p>
    <w:p>
      <w:r>
        <w:rPr>
          <w:b/>
          <w:u w:val="single"/>
        </w:rPr>
        <w:t xml:space="preserve">727935</w:t>
      </w:r>
    </w:p>
    <w:p>
      <w:r>
        <w:t xml:space="preserve">kun voisi olla 20-vuotias ja olla yhtä fiksu kuin 30-vuotiaana #jebiga</w:t>
      </w:r>
    </w:p>
    <w:p>
      <w:r>
        <w:rPr>
          <w:b/>
          <w:u w:val="single"/>
        </w:rPr>
        <w:t xml:space="preserve">727936</w:t>
      </w:r>
    </w:p>
    <w:p>
      <w:r>
        <w:t xml:space="preserve">Nyt Zagorjeen! Kuvaamme ohjelmaa paikallisessa televisiossa. Pääosissa Matjaž Hanžek. #TRS #BodiGlasen</w:t>
      </w:r>
    </w:p>
    <w:p>
      <w:r>
        <w:rPr>
          <w:b/>
          <w:u w:val="single"/>
        </w:rPr>
        <w:t xml:space="preserve">727937</w:t>
      </w:r>
    </w:p>
    <w:p>
      <w:r>
        <w:t xml:space="preserve">@BogiSpanec Jos mullahini olisivat Twitterissä, käskisin heitä seuraamaan sinua. Teet hyvää työtä selittäessäsi kielioppiamme 🙂 .</w:t>
      </w:r>
    </w:p>
    <w:p>
      <w:r>
        <w:rPr>
          <w:b/>
          <w:u w:val="single"/>
        </w:rPr>
        <w:t xml:space="preserve">727938</w:t>
      </w:r>
    </w:p>
    <w:p>
      <w:r>
        <w:t xml:space="preserve">@petra_jansa Hänellä oli se Žibaršessa, Logažessa, ja hän myi sen vuoden 91 jälkeen laulajalle, joka isännöi "karaoke"-ohjelmaa Hanzi TV:ssä.</w:t>
      </w:r>
    </w:p>
    <w:p>
      <w:r>
        <w:rPr>
          <w:b/>
          <w:u w:val="single"/>
        </w:rPr>
        <w:t xml:space="preserve">727939</w:t>
      </w:r>
    </w:p>
    <w:p>
      <w:r>
        <w:t xml:space="preserve">@magrateja @useaway @creator Ilmeisesti ei paras puskuri, tärisen koko ajan ja olen varma, ettei mikään liiku mihinkään.</w:t>
      </w:r>
    </w:p>
    <w:p>
      <w:r>
        <w:rPr>
          <w:b/>
          <w:u w:val="single"/>
        </w:rPr>
        <w:t xml:space="preserve">727940</w:t>
      </w:r>
    </w:p>
    <w:p>
      <w:r>
        <w:t xml:space="preserve">@jozesket68 @strankaSD Židanin maatalouspolitiikka: vähenevä omavaraisuus, hylättyjä maatiloja ja paperikasoja jokaista viljelijän euroa kohti.</w:t>
      </w:r>
    </w:p>
    <w:p>
      <w:r>
        <w:rPr>
          <w:b/>
          <w:u w:val="single"/>
        </w:rPr>
        <w:t xml:space="preserve">727941</w:t>
      </w:r>
    </w:p>
    <w:p>
      <w:r>
        <w:t xml:space="preserve">@lukavalas @xmp125a @Nebodigatreba2 @ZigaTurk @dialogos_si @bmz9453 Etsivätkö ampiaiset myös sinun isoisääsi ja isoäitiäsi vuonna 41'?</w:t>
      </w:r>
    </w:p>
    <w:p>
      <w:r>
        <w:rPr>
          <w:b/>
          <w:u w:val="single"/>
        </w:rPr>
        <w:t xml:space="preserve">727942</w:t>
      </w:r>
    </w:p>
    <w:p>
      <w:r>
        <w:t xml:space="preserve">viisi pakettia kevätkortteja, laita ne tuoksumaan</w:t>
        <w:br/>
        <w:t xml:space="preserve">https://t.co/tQGvPnN7uV https://t.co/a96HwQELEX</w:t>
      </w:r>
    </w:p>
    <w:p>
      <w:r>
        <w:rPr>
          <w:b/>
          <w:u w:val="single"/>
        </w:rPr>
        <w:t xml:space="preserve">727943</w:t>
      </w:r>
    </w:p>
    <w:p>
      <w:r>
        <w:t xml:space="preserve">Test Dummies Syndicate varoittaa avoimessa kirjeessä asiakkaidensa julmasta kohtelusta.</w:t>
      </w:r>
    </w:p>
    <w:p>
      <w:r>
        <w:rPr>
          <w:b/>
          <w:u w:val="single"/>
        </w:rPr>
        <w:t xml:space="preserve">727944</w:t>
      </w:r>
    </w:p>
    <w:p>
      <w:r>
        <w:t xml:space="preserve">@Alex4aleksandra @tomltoml sinun ei tarvitse vakuuttaa minua siitä, että EPP on paskaa.. olen ollut #FuckEPP jo 5 vuotta.</w:t>
      </w:r>
    </w:p>
    <w:p>
      <w:r>
        <w:rPr>
          <w:b/>
          <w:u w:val="single"/>
        </w:rPr>
        <w:t xml:space="preserve">727945</w:t>
      </w:r>
    </w:p>
    <w:p>
      <w:r>
        <w:t xml:space="preserve">@TemplarKTI @Max970 hän ei ole poliisi, hän on pikemminkin huora, miksi hän kantaa asetta?</w:t>
      </w:r>
    </w:p>
    <w:p>
      <w:r>
        <w:rPr>
          <w:b/>
          <w:u w:val="single"/>
        </w:rPr>
        <w:t xml:space="preserve">727946</w:t>
      </w:r>
    </w:p>
    <w:p>
      <w:r>
        <w:t xml:space="preserve">@sivanosoroginja @adria_airways Ainoa järkevä asia olisi rajoittaa kokonaispainoa henkilö + matkatavarat.</w:t>
      </w:r>
    </w:p>
    <w:p>
      <w:r>
        <w:rPr>
          <w:b/>
          <w:u w:val="single"/>
        </w:rPr>
        <w:t xml:space="preserve">727947</w:t>
      </w:r>
    </w:p>
    <w:p>
      <w:r>
        <w:t xml:space="preserve">@MarkoLisec Mutta onko tästä mitään todisteita. Vai onko tämä taas uuden 24tv:n kukoistus?</w:t>
      </w:r>
    </w:p>
    <w:p>
      <w:r>
        <w:rPr>
          <w:b/>
          <w:u w:val="single"/>
        </w:rPr>
        <w:t xml:space="preserve">727948</w:t>
      </w:r>
    </w:p>
    <w:p>
      <w:r>
        <w:t xml:space="preserve">@UrosEsih Forfila "unohti" mainita tuhansia uhreja Venäjän ja Assadin pommituksissa sairaaloihin, kouluihin ja siviileihin juuri noin.</w:t>
      </w:r>
    </w:p>
    <w:p>
      <w:r>
        <w:rPr>
          <w:b/>
          <w:u w:val="single"/>
        </w:rPr>
        <w:t xml:space="preserve">727949</w:t>
      </w:r>
    </w:p>
    <w:p>
      <w:r>
        <w:t xml:space="preserve">@intelenktualka Hän ei edes tiedä, mikä foorumi oli. Koska he eivät edes esitelleet itseään, he eivät ole naapureitani millään miljoonalla vuodella.</w:t>
      </w:r>
    </w:p>
    <w:p>
      <w:r>
        <w:rPr>
          <w:b/>
          <w:u w:val="single"/>
        </w:rPr>
        <w:t xml:space="preserve">727950</w:t>
      </w:r>
    </w:p>
    <w:p>
      <w:r>
        <w:t xml:space="preserve">@pengovsky Ja haistakaa vittu, oletteko te kaikki olleet #tvitmitissä? Minun on mentävä johonkin niistä uudestaan :)</w:t>
      </w:r>
    </w:p>
    <w:p>
      <w:r>
        <w:rPr>
          <w:b/>
          <w:u w:val="single"/>
        </w:rPr>
        <w:t xml:space="preserve">727951</w:t>
      </w:r>
    </w:p>
    <w:p>
      <w:r>
        <w:t xml:space="preserve">Kaunis https://t.co/iSQ3XMukxLčinski Ammattiliittojen omistajat ( 42 %), joita johtaa Struckelin SVIZ, loisivat menestyksekkäästi työntekijöiden taskuista.</w:t>
      </w:r>
    </w:p>
    <w:p>
      <w:r>
        <w:rPr>
          <w:b/>
          <w:u w:val="single"/>
        </w:rPr>
        <w:t xml:space="preserve">727952</w:t>
      </w:r>
    </w:p>
    <w:p>
      <w:r>
        <w:t xml:space="preserve">@Nova24TV Poliisi, armeija on hoidettava ensin, mutta kommunistit heikentävät niitä kaikkia, luultavasti tarkoituksella!</w:t>
      </w:r>
    </w:p>
    <w:p>
      <w:r>
        <w:rPr>
          <w:b/>
          <w:u w:val="single"/>
        </w:rPr>
        <w:t xml:space="preserve">727953</w:t>
      </w:r>
    </w:p>
    <w:p>
      <w:r>
        <w:t xml:space="preserve">Jos et ole tullut elämässäsi siihen pisteeseen, jossa olet avoimesti myöntänyt, mikä ääliö ja ääliö olet, et ole vielä aikuistunut.</w:t>
      </w:r>
    </w:p>
    <w:p>
      <w:r>
        <w:rPr>
          <w:b/>
          <w:u w:val="single"/>
        </w:rPr>
        <w:t xml:space="preserve">727954</w:t>
      </w:r>
    </w:p>
    <w:p>
      <w:r>
        <w:t xml:space="preserve">@NormaMKorosec Olen samaa mieltä kanssasi, mutta kaikki eivät voi tehdä yhtä paljon paskaa kuin SD Fajonin johdolla.</w:t>
      </w:r>
    </w:p>
    <w:p>
      <w:r>
        <w:rPr>
          <w:b/>
          <w:u w:val="single"/>
        </w:rPr>
        <w:t xml:space="preserve">727955</w:t>
      </w:r>
    </w:p>
    <w:p>
      <w:r>
        <w:t xml:space="preserve">@peterjancic Miksi kukaan ei ilmestynyt vuoden 94 Janse paravoy -vallankaappaukseen? Kaikki hiljaa!</w:t>
      </w:r>
    </w:p>
    <w:p>
      <w:r>
        <w:rPr>
          <w:b/>
          <w:u w:val="single"/>
        </w:rPr>
        <w:t xml:space="preserve">727956</w:t>
      </w:r>
    </w:p>
    <w:p>
      <w:r>
        <w:t xml:space="preserve">@KilgoreSH5 @ales_primc Toisin kuin JJ, joka tuli CP:hen aikuisena, mutta itki, kun gs erotettiin.</w:t>
      </w:r>
    </w:p>
    <w:p>
      <w:r>
        <w:rPr>
          <w:b/>
          <w:u w:val="single"/>
        </w:rPr>
        <w:t xml:space="preserve">727957</w:t>
      </w:r>
    </w:p>
    <w:p>
      <w:r>
        <w:t xml:space="preserve">EI TOIMINTAA tai TOIMENPITEITÄ, koska kyseessä on UUSI AIKAKAUSI, OIKEA MAA, OIKEA Slovenia ja vuoden 2018 vaalit.!!!!!... https://t.co/NOCwZwXhK7...</w:t>
      </w:r>
    </w:p>
    <w:p>
      <w:r>
        <w:rPr>
          <w:b/>
          <w:u w:val="single"/>
        </w:rPr>
        <w:t xml:space="preserve">727958</w:t>
      </w:r>
    </w:p>
    <w:p>
      <w:r>
        <w:t xml:space="preserve">Ilmeisesti meidän on perustettava toinen #TeamCufte , sillä #TeamFilanePaprike on kasvanut fuuul https://t.co/NsCUWW1kqn</w:t>
      </w:r>
    </w:p>
    <w:p>
      <w:r>
        <w:rPr>
          <w:b/>
          <w:u w:val="single"/>
        </w:rPr>
        <w:t xml:space="preserve">727959</w:t>
      </w:r>
    </w:p>
    <w:p>
      <w:r>
        <w:t xml:space="preserve">Puola rakentaa aurinkovoimalan Euroopan suurimman lämpövoimalaitoksen läheisyyteen - https://t.co/xBWnrsYTQv https://t.co/SFVuAZdf2S https://t.co/SFVuAZdf2S</w:t>
      </w:r>
    </w:p>
    <w:p>
      <w:r>
        <w:rPr>
          <w:b/>
          <w:u w:val="single"/>
        </w:rPr>
        <w:t xml:space="preserve">727960</w:t>
      </w:r>
    </w:p>
    <w:p>
      <w:r>
        <w:t xml:space="preserve">Italian parlamentissa he laskevat itseään alas, mutta täällä he vain vittuilevat. https://t.co/ctnYqm1t7b</w:t>
      </w:r>
    </w:p>
    <w:p>
      <w:r>
        <w:rPr>
          <w:b/>
          <w:u w:val="single"/>
        </w:rPr>
        <w:t xml:space="preserve">727961</w:t>
      </w:r>
    </w:p>
    <w:p>
      <w:r>
        <w:t xml:space="preserve">Tämä on hyvä! Kutsut yhden naisen, toinen lentää pois ja alkaa riisuutua. Ensimmäisen sukunimi kuulostaa todella hassulta, älä tee minusta hölmöä.</w:t>
      </w:r>
    </w:p>
    <w:p>
      <w:r>
        <w:rPr>
          <w:b/>
          <w:u w:val="single"/>
        </w:rPr>
        <w:t xml:space="preserve">727962</w:t>
      </w:r>
    </w:p>
    <w:p>
      <w:r>
        <w:t xml:space="preserve">@vinkovasle1 Harmi, että kuntoutus ei toiminut aivojesi kanssa, Tamara! Kokeilitko butnskalaa?</w:t>
      </w:r>
    </w:p>
    <w:p>
      <w:r>
        <w:rPr>
          <w:b/>
          <w:u w:val="single"/>
        </w:rPr>
        <w:t xml:space="preserve">727963</w:t>
      </w:r>
    </w:p>
    <w:p>
      <w:r>
        <w:t xml:space="preserve">Elokuun lopussa lensin @adria_airways ja @Condor (kaksi saman lipun segmenttiä). Jälkikäteen ajateltuna olen puhdas adrenaliininarkkari :)</w:t>
      </w:r>
    </w:p>
    <w:p>
      <w:r>
        <w:rPr>
          <w:b/>
          <w:u w:val="single"/>
        </w:rPr>
        <w:t xml:space="preserve">727964</w:t>
      </w:r>
    </w:p>
    <w:p>
      <w:r>
        <w:t xml:space="preserve">TUKI! JAKAA! Kerrotaan heille, että eläinten sielut ovat yhtä arvokkaita kuin paavin sielut!... http://t.co/BL6ogwnDsH...</w:t>
      </w:r>
    </w:p>
    <w:p>
      <w:r>
        <w:rPr>
          <w:b/>
          <w:u w:val="single"/>
        </w:rPr>
        <w:t xml:space="preserve">727965</w:t>
      </w:r>
    </w:p>
    <w:p>
      <w:r>
        <w:t xml:space="preserve">@njofranjofra @stanka_d Siinä lukee domobranci, he olivat slovenialaisia fasisteja ja belogardisteja @nejkom</w:t>
      </w:r>
    </w:p>
    <w:p>
      <w:r>
        <w:rPr>
          <w:b/>
          <w:u w:val="single"/>
        </w:rPr>
        <w:t xml:space="preserve">727966</w:t>
      </w:r>
    </w:p>
    <w:p>
      <w:r>
        <w:t xml:space="preserve">@sivanosoroginja Puuttuvat vaihtoehdot "työskentely kotona" ja "ajoittainen paasto - mikä pieni asia"</w:t>
      </w:r>
    </w:p>
    <w:p>
      <w:r>
        <w:rPr>
          <w:b/>
          <w:u w:val="single"/>
        </w:rPr>
        <w:t xml:space="preserve">727967</w:t>
      </w:r>
    </w:p>
    <w:p>
      <w:r>
        <w:t xml:space="preserve">@SpletnaMladina @novinarSI Mutta et kai aio pestä likapyykkiäsi ulkomailla? Hajosiko pesukoneesi? Lainaan sinulle omani.</w:t>
      </w:r>
    </w:p>
    <w:p>
      <w:r>
        <w:rPr>
          <w:b/>
          <w:u w:val="single"/>
        </w:rPr>
        <w:t xml:space="preserve">727968</w:t>
      </w:r>
    </w:p>
    <w:p>
      <w:r>
        <w:t xml:space="preserve">@Matej_Klaric Vezjak haluaa luonnehtia rikollisia (joihin laittomat maahanmuuttajat kuuluvat) haavoittuvaksi ryhmäksi?</w:t>
      </w:r>
    </w:p>
    <w:p>
      <w:r>
        <w:rPr>
          <w:b/>
          <w:u w:val="single"/>
        </w:rPr>
        <w:t xml:space="preserve">727969</w:t>
      </w:r>
    </w:p>
    <w:p>
      <w:r>
        <w:t xml:space="preserve">@IrenaSirena virastot vuokraavat siellä - ja voit saada omistajan henkilökohtaisesti listalle. #muchbetter</w:t>
      </w:r>
    </w:p>
    <w:p>
      <w:r>
        <w:rPr>
          <w:b/>
          <w:u w:val="single"/>
        </w:rPr>
        <w:t xml:space="preserve">727970</w:t>
      </w:r>
    </w:p>
    <w:p>
      <w:r>
        <w:t xml:space="preserve">Ilmeisesti @SparSlovenija yllätys 99 % alennuskuponkeja ei ole vain satuja! :) https://t.co/cUDC0GdB72</w:t>
      </w:r>
    </w:p>
    <w:p>
      <w:r>
        <w:rPr>
          <w:b/>
          <w:u w:val="single"/>
        </w:rPr>
        <w:t xml:space="preserve">727971</w:t>
      </w:r>
    </w:p>
    <w:p>
      <w:r>
        <w:t xml:space="preserve">En tiedä, onko mitään, mikä saa minut vihaisemmaksi kuin se, että soitan virka-aikana ja kuulen puhelimen soivan kuin koukusta.</w:t>
      </w:r>
    </w:p>
    <w:p>
      <w:r>
        <w:rPr>
          <w:b/>
          <w:u w:val="single"/>
        </w:rPr>
        <w:t xml:space="preserve">727972</w:t>
      </w:r>
    </w:p>
    <w:p>
      <w:r>
        <w:t xml:space="preserve">@rok_plamen69 @BrankoGrims1 Ei ole enää mitään katettavaa,heinäsirkkojen invaasio on vain EU:n ja WNO:n maksama.Miehitys täydessä vauhdissa 🤐😡</w:t>
      </w:r>
    </w:p>
    <w:p>
      <w:r>
        <w:rPr>
          <w:b/>
          <w:u w:val="single"/>
        </w:rPr>
        <w:t xml:space="preserve">727973</w:t>
      </w:r>
    </w:p>
    <w:p>
      <w:r>
        <w:t xml:space="preserve">Šarčin perseessä näyttää olevan iso porukka. Hän on aivan punainen kuin olisi pessyt pyykkiä kuukauden ajan. https://t.co/reWHwG4bHy.</w:t>
      </w:r>
    </w:p>
    <w:p>
      <w:r>
        <w:rPr>
          <w:b/>
          <w:u w:val="single"/>
        </w:rPr>
        <w:t xml:space="preserve">727974</w:t>
      </w:r>
    </w:p>
    <w:p>
      <w:r>
        <w:t xml:space="preserve">Ei ole kiistanalaista, että EU:ssa tapahtuvat terroristien verilöylyt ovat yksinomaan muslimien tekemiä, mutta jos kirjoitamme siitä TWITTERissä, se on vihapuhetta.</w:t>
      </w:r>
    </w:p>
    <w:p>
      <w:r>
        <w:rPr>
          <w:b/>
          <w:u w:val="single"/>
        </w:rPr>
        <w:t xml:space="preserve">727975</w:t>
      </w:r>
    </w:p>
    <w:p>
      <w:r>
        <w:t xml:space="preserve">KUVA: Mariborin rikolliset takavarikoivat suuren määrän kannabiksen taimia. https://t.co/rGfuoLzOQC</w:t>
      </w:r>
    </w:p>
    <w:p>
      <w:r>
        <w:rPr>
          <w:b/>
          <w:u w:val="single"/>
        </w:rPr>
        <w:t xml:space="preserve">727976</w:t>
      </w:r>
    </w:p>
    <w:p>
      <w:r>
        <w:t xml:space="preserve">@MatjaNemec @strankaSD @Mladiforum @ZenskiforumSD Vielä yksi hakku ja lapio käsiin ja menkää kaivamaan ojia ŠVABA .</w:t>
        <w:br/>
        <w:t xml:space="preserve">Näin olette tuottavimpia.</w:t>
      </w:r>
    </w:p>
    <w:p>
      <w:r>
        <w:rPr>
          <w:b/>
          <w:u w:val="single"/>
        </w:rPr>
        <w:t xml:space="preserve">727977</w:t>
      </w:r>
    </w:p>
    <w:p>
      <w:r>
        <w:t xml:space="preserve">@D_Jasmina Aivan kuten kaikkien electro-tilaajien on lahjoitettava RTV:lle vasemmistopropagandaa varten.</w:t>
      </w:r>
    </w:p>
    <w:p>
      <w:r>
        <w:rPr>
          <w:b/>
          <w:u w:val="single"/>
        </w:rPr>
        <w:t xml:space="preserve">727978</w:t>
      </w:r>
    </w:p>
    <w:p>
      <w:r>
        <w:t xml:space="preserve">Kansalliskokous ja televisioyleisö eivät ole koskaan kuulleet näin juhlallista puhetta...! Hän ansaitsee kaiken kunnian! https://t.co/nVrI4GwwMa</w:t>
      </w:r>
    </w:p>
    <w:p>
      <w:r>
        <w:rPr>
          <w:b/>
          <w:u w:val="single"/>
        </w:rPr>
        <w:t xml:space="preserve">727979</w:t>
      </w:r>
    </w:p>
    <w:p>
      <w:r>
        <w:t xml:space="preserve">jos vasemmistolaiset sanovat minua rasistiksi... ehkä en olekaan... en tiedä... mutta kirjaimellisesti rakastan tätä tyttöä :) https://t.co/urttgZfE1m</w:t>
      </w:r>
    </w:p>
    <w:p>
      <w:r>
        <w:rPr>
          <w:b/>
          <w:u w:val="single"/>
        </w:rPr>
        <w:t xml:space="preserve">727980</w:t>
      </w:r>
    </w:p>
    <w:p>
      <w:r>
        <w:t xml:space="preserve">Nämä tuomarit eivät luultavasti enää koskaan tuomitse, koska kaikki osaavat tuomita. #EuroBasket2017 #mojtim</w:t>
      </w:r>
    </w:p>
    <w:p>
      <w:r>
        <w:rPr>
          <w:b/>
          <w:u w:val="single"/>
        </w:rPr>
        <w:t xml:space="preserve">727981</w:t>
      </w:r>
    </w:p>
    <w:p>
      <w:r>
        <w:t xml:space="preserve">Sokrates unohtaa, että valtio ja kunta eivät ole sama asia. Olemmeko nähneet tämän ennen???? #tarca</w:t>
      </w:r>
    </w:p>
    <w:p>
      <w:r>
        <w:rPr>
          <w:b/>
          <w:u w:val="single"/>
        </w:rPr>
        <w:t xml:space="preserve">727982</w:t>
      </w:r>
    </w:p>
    <w:p>
      <w:r>
        <w:t xml:space="preserve">@dreychee Kyläpubista:</w:t>
        <w:br/>
        <w:t xml:space="preserve">Baba on sammakko, sammakko on sammakko, sammakko on sammakko, sammakko on sammakko, sammakko on sammakko, sammakko on sammakko, sammakko on sammakko, sammakko on sammakko!</w:t>
        <w:br/>
        <w:t xml:space="preserve"> 🤪</w:t>
      </w:r>
    </w:p>
    <w:p>
      <w:r>
        <w:rPr>
          <w:b/>
          <w:u w:val="single"/>
        </w:rPr>
        <w:t xml:space="preserve">727983</w:t>
      </w:r>
    </w:p>
    <w:p>
      <w:r>
        <w:t xml:space="preserve">@BojanPozar @RebernikJ @StudioCity_ @RTV_Slovenija Sinulla on hyvä vatsa. En voi katsoa tätä pyörimistä.</w:t>
      </w:r>
    </w:p>
    <w:p>
      <w:r>
        <w:rPr>
          <w:b/>
          <w:u w:val="single"/>
        </w:rPr>
        <w:t xml:space="preserve">727984</w:t>
      </w:r>
    </w:p>
    <w:p>
      <w:r>
        <w:t xml:space="preserve">@uporabnastran @GregaLJ @Pikowaru Pi-hole ei auta, koska mainokset tulevat samasta osoitteesta kuin video.</w:t>
      </w:r>
    </w:p>
    <w:p>
      <w:r>
        <w:rPr>
          <w:b/>
          <w:u w:val="single"/>
        </w:rPr>
        <w:t xml:space="preserve">727985</w:t>
      </w:r>
    </w:p>
    <w:p>
      <w:r>
        <w:t xml:space="preserve">Tietääkö kukaan, mitä parlamentissa tai sen edustalla tapahtuu!?</w:t>
        <w:br/>
        <w:t xml:space="preserve"> Onko se NNP:n harjoitus?!?!?</w:t>
        <w:br/>
        <w:t xml:space="preserve"> Poliiseja on yhtä paljon kuin venäläisiä, 6-7 poliisiautoa ja 2 paloautoa!</w:t>
      </w:r>
    </w:p>
    <w:p>
      <w:r>
        <w:rPr>
          <w:b/>
          <w:u w:val="single"/>
        </w:rPr>
        <w:t xml:space="preserve">727986</w:t>
      </w:r>
    </w:p>
    <w:p>
      <w:r>
        <w:t xml:space="preserve">AVTOMATIKA BALAŽIC sähkökäyttöisten moottoreiden ja laitteiden kokoonpano ja huolto Roman Balažic s p Bakovci, Mursk: https://t.co/YcTCdyDiU7 via</w:t>
      </w:r>
    </w:p>
    <w:p>
      <w:r>
        <w:rPr>
          <w:b/>
          <w:u w:val="single"/>
        </w:rPr>
        <w:t xml:space="preserve">727987</w:t>
      </w:r>
    </w:p>
    <w:p>
      <w:r>
        <w:t xml:space="preserve">g. Pahor, kuka siivoaa TEŠ6:n? Et tietenkään sinä, koska sinä autoit tekemään siitä likaisen. Olet pelkkä showmies, et PR!👎😠👎👎</w:t>
      </w:r>
    </w:p>
    <w:p>
      <w:r>
        <w:rPr>
          <w:b/>
          <w:u w:val="single"/>
        </w:rPr>
        <w:t xml:space="preserve">727988</w:t>
      </w:r>
    </w:p>
    <w:p>
      <w:r>
        <w:t xml:space="preserve">@Matino667 Eh, nuo pellet ja heidän oluttölkkinsä. Minun on parasta mennä oluelle ... :)</w:t>
      </w:r>
    </w:p>
    <w:p>
      <w:r>
        <w:rPr>
          <w:b/>
          <w:u w:val="single"/>
        </w:rPr>
        <w:t xml:space="preserve">727989</w:t>
      </w:r>
    </w:p>
    <w:p>
      <w:r>
        <w:t xml:space="preserve">@NormaMKorosec Norma, olet oikeassa - emme ole kaikki samanlaisia. Jotkut ihmiset ovat kiukkuisempia kuin toiset. https://t.co/c4jiOFmDov</w:t>
      </w:r>
    </w:p>
    <w:p>
      <w:r>
        <w:rPr>
          <w:b/>
          <w:u w:val="single"/>
        </w:rPr>
        <w:t xml:space="preserve">727990</w:t>
      </w:r>
    </w:p>
    <w:p>
      <w:r>
        <w:t xml:space="preserve">@Bond00775328617 @Nova24TV Hänen kannattaisi pitää suunsa kiinni, ettei kukaan kolkuttelisi niitä aikanaan, kun hän "kaupittelee" vanhoja bolshevikkeja... 🥴 ...</w:t>
      </w:r>
    </w:p>
    <w:p>
      <w:r>
        <w:rPr>
          <w:b/>
          <w:u w:val="single"/>
        </w:rPr>
        <w:t xml:space="preserve">727991</w:t>
      </w:r>
    </w:p>
    <w:p>
      <w:r>
        <w:t xml:space="preserve">BroadcastTarč // Kommunisti ja miliisimies Vinko hiljentää Krivicin Udbovin tapaan. #SDS primitiivisyys</w:t>
      </w:r>
    </w:p>
    <w:p>
      <w:r>
        <w:rPr>
          <w:b/>
          <w:u w:val="single"/>
        </w:rPr>
        <w:t xml:space="preserve">727992</w:t>
      </w:r>
    </w:p>
    <w:p>
      <w:r>
        <w:t xml:space="preserve">@DMShinratensei Ihan vain selvennyksenä;Minulla oli perianaalinen abruptio, ei mikään kummajainen seksuaalinen onnettomuus🤷♀️😁.</w:t>
      </w:r>
    </w:p>
    <w:p>
      <w:r>
        <w:rPr>
          <w:b/>
          <w:u w:val="single"/>
        </w:rPr>
        <w:t xml:space="preserve">727993</w:t>
      </w:r>
    </w:p>
    <w:p>
      <w:r>
        <w:t xml:space="preserve">40 kuollut Christchurchin moskeija-ammuskelussa (!)</w:t>
        <w:t xml:space="preserve">...</w:t>
        <w:br/>
        <w:t xml:space="preserve"> Pian myös Bezjessä.</w:t>
      </w:r>
    </w:p>
    <w:p>
      <w:r>
        <w:rPr>
          <w:b/>
          <w:u w:val="single"/>
        </w:rPr>
        <w:t xml:space="preserve">727994</w:t>
      </w:r>
    </w:p>
    <w:p>
      <w:r>
        <w:t xml:space="preserve">@SpletnaMladina @borutmekina Video kaatuu alussa.  Kolmen yrityksen jälkeen minä vain luen sen.....</w:t>
      </w:r>
    </w:p>
    <w:p>
      <w:r>
        <w:rPr>
          <w:b/>
          <w:u w:val="single"/>
        </w:rPr>
        <w:t xml:space="preserve">727995</w:t>
      </w:r>
    </w:p>
    <w:p>
      <w:r>
        <w:t xml:space="preserve">@ciro_ciril @JozeBiscak Mutta partisaanit juhlivat Hitleriä, kunnes hän uhkasi Stalinia.</w:t>
      </w:r>
    </w:p>
    <w:p>
      <w:r>
        <w:rPr>
          <w:b/>
          <w:u w:val="single"/>
        </w:rPr>
        <w:t xml:space="preserve">727996</w:t>
      </w:r>
    </w:p>
    <w:p>
      <w:r>
        <w:t xml:space="preserve">@Skolobrinski Ja kaikki nauravat riemukkaasti. Heidän pitäisi taputtaa itseään selkään...</w:t>
      </w:r>
    </w:p>
    <w:p>
      <w:r>
        <w:rPr>
          <w:b/>
          <w:u w:val="single"/>
        </w:rPr>
        <w:t xml:space="preserve">727997</w:t>
      </w:r>
    </w:p>
    <w:p>
      <w:r>
        <w:t xml:space="preserve">Tiedän, ettei vielä ole edes konkreettisesti kylmä, mutta kehoni ei todellakaan ole valmis tähän. Yksi 15 astetta ei riitä. Tarkoitan. #hejtamzimo</w:t>
      </w:r>
    </w:p>
    <w:p>
      <w:r>
        <w:rPr>
          <w:b/>
          <w:u w:val="single"/>
        </w:rPr>
        <w:t xml:space="preserve">727998</w:t>
      </w:r>
    </w:p>
    <w:p>
      <w:r>
        <w:t xml:space="preserve">En voi kuvitella Serpentineämme Englannin parlamenttiin. He syövät hänet aamiaiseksi . https://t.co/5kpwXAlS9k</w:t>
      </w:r>
    </w:p>
    <w:p>
      <w:r>
        <w:rPr>
          <w:b/>
          <w:u w:val="single"/>
        </w:rPr>
        <w:t xml:space="preserve">727999</w:t>
      </w:r>
    </w:p>
    <w:p>
      <w:r>
        <w:t xml:space="preserve">@PetraSlanic Alfa on mekaanikolla, mutta hän osti sillä välin hieman paremman auton.</w:t>
      </w:r>
    </w:p>
    <w:p>
      <w:r>
        <w:rPr>
          <w:b/>
          <w:u w:val="single"/>
        </w:rPr>
        <w:t xml:space="preserve">728000</w:t>
      </w:r>
    </w:p>
    <w:p>
      <w:r>
        <w:t xml:space="preserve">Slap Bohinjin tehtaalla leivotaan ahkerasti rumpupuikkoja.</w:t>
        <w:br/>
        <w:t xml:space="preserve"> ...Satumaat tyhjenevät.</w:t>
      </w:r>
    </w:p>
    <w:p>
      <w:r>
        <w:rPr>
          <w:b/>
          <w:u w:val="single"/>
        </w:rPr>
        <w:t xml:space="preserve">728001</w:t>
      </w:r>
    </w:p>
    <w:p>
      <w:r>
        <w:t xml:space="preserve">@MatevzNovak Rauha olkoon kanssasi...Mutta etkö näe, että he ovat tulleet hulluiksi...He ovat tulossa hulluiksi ja päästävät myrkkyä...cc</w:t>
      </w:r>
    </w:p>
    <w:p>
      <w:r>
        <w:rPr>
          <w:b/>
          <w:u w:val="single"/>
        </w:rPr>
        <w:t xml:space="preserve">728002</w:t>
      </w:r>
    </w:p>
    <w:p>
      <w:r>
        <w:t xml:space="preserve">@ZoranKofol Virta on matti, jotta hänen kanssaan voidaan tehdä kohtaus, joka on uskomattoman hulvaton. He pursuavat naurua myös klubilla :)</w:t>
      </w:r>
    </w:p>
    <w:p>
      <w:r>
        <w:rPr>
          <w:b/>
          <w:u w:val="single"/>
        </w:rPr>
        <w:t xml:space="preserve">728003</w:t>
      </w:r>
    </w:p>
    <w:p>
      <w:r>
        <w:t xml:space="preserve">@twiitiztok Dipl. stoser, vain höpöttää hölynpölyä, koska hänelle ei opetettu, että joskus on viisasta laskea viiteen ennen kuin tietää.</w:t>
      </w:r>
    </w:p>
    <w:p>
      <w:r>
        <w:rPr>
          <w:b/>
          <w:u w:val="single"/>
        </w:rPr>
        <w:t xml:space="preserve">728004</w:t>
      </w:r>
    </w:p>
    <w:p>
      <w:r>
        <w:t xml:space="preserve">@borisvoncina tili ei ole tilapäisesti käytettävissä, koska se rikkoo Twitterin mediakäytäntöä. Lue lisää.</w:t>
      </w:r>
    </w:p>
    <w:p>
      <w:r>
        <w:rPr>
          <w:b/>
          <w:u w:val="single"/>
        </w:rPr>
        <w:t xml:space="preserve">728005</w:t>
      </w:r>
    </w:p>
    <w:p>
      <w:r>
        <w:t xml:space="preserve">@lucijausaj Rouva Jebotepasmater ei ole pitkään aikaan (jos koskaan) pystynyt erottamaan päivää ja yötä toisistaan.</w:t>
      </w:r>
    </w:p>
    <w:p>
      <w:r>
        <w:rPr>
          <w:b/>
          <w:u w:val="single"/>
        </w:rPr>
        <w:t xml:space="preserve">728006</w:t>
      </w:r>
    </w:p>
    <w:p>
      <w:r>
        <w:t xml:space="preserve">Sobotkan poliisi käsittelee kiristystä, Ljutomerin poliisi uhkausta - https://t.co/H7JwaUC0rV https://t.co/EDegYRZBrP https://t.co/EDegYRZBrP</w:t>
      </w:r>
    </w:p>
    <w:p>
      <w:r>
        <w:rPr>
          <w:b/>
          <w:u w:val="single"/>
        </w:rPr>
        <w:t xml:space="preserve">728007</w:t>
      </w:r>
    </w:p>
    <w:p>
      <w:r>
        <w:t xml:space="preserve">@Zvezaborcev_NOB lol, hullu äärilaita puhuu taas, mutta olisi parempi pysyä hiljaa....</w:t>
      </w:r>
    </w:p>
    <w:p>
      <w:r>
        <w:rPr>
          <w:b/>
          <w:u w:val="single"/>
        </w:rPr>
        <w:t xml:space="preserve">728008</w:t>
      </w:r>
    </w:p>
    <w:p>
      <w:r>
        <w:t xml:space="preserve">@xxx24241454 Zhelja vangitaan ja ammutaan, Primc raiskataan... mitä oikeistolaisten talebanien päässä liikkuu 🙄.</w:t>
      </w:r>
    </w:p>
    <w:p>
      <w:r>
        <w:rPr>
          <w:b/>
          <w:u w:val="single"/>
        </w:rPr>
        <w:t xml:space="preserve">728009</w:t>
      </w:r>
    </w:p>
    <w:p>
      <w:r>
        <w:t xml:space="preserve">@RomanVodeb @Pertinacal @tomazlovse Sitä varten toimittajat ovat olemassa! Etsiä ja tutkia paskaa. Ei ole väliä kuinka piilossa tai keneltä tahansa.</w:t>
      </w:r>
    </w:p>
    <w:p>
      <w:r>
        <w:rPr>
          <w:b/>
          <w:u w:val="single"/>
        </w:rPr>
        <w:t xml:space="preserve">728010</w:t>
      </w:r>
    </w:p>
    <w:p>
      <w:r>
        <w:t xml:space="preserve">@SitFitSi @savicdomen Vannon, että tämä ei ollut siellä aiemmin, kunniatyttöpartiolainen! #fml #nepismen</w:t>
      </w:r>
    </w:p>
    <w:p>
      <w:r>
        <w:rPr>
          <w:b/>
          <w:u w:val="single"/>
        </w:rPr>
        <w:t xml:space="preserve">728011</w:t>
      </w:r>
    </w:p>
    <w:p>
      <w:r>
        <w:t xml:space="preserve">Ja he ihmettelevät, miksi painetun median myynti laskee? https://t.co/O5l4SooEfJ.</w:t>
      </w:r>
    </w:p>
    <w:p>
      <w:r>
        <w:rPr>
          <w:b/>
          <w:u w:val="single"/>
        </w:rPr>
        <w:t xml:space="preserve">728012</w:t>
      </w:r>
    </w:p>
    <w:p>
      <w:r>
        <w:t xml:space="preserve">Janša DZ-pankkitoimikunnan edessä: Komissiota ei pidä huijata, pankkireiät ovat perheyrityksiä https://t.co/gugudp0HVB via @Nova24TV</w:t>
      </w:r>
    </w:p>
    <w:p>
      <w:r>
        <w:rPr>
          <w:b/>
          <w:u w:val="single"/>
        </w:rPr>
        <w:t xml:space="preserve">728013</w:t>
      </w:r>
    </w:p>
    <w:p>
      <w:r>
        <w:t xml:space="preserve">@lbna69 @DKosterca @metkav1 Kun sinulla on aikaa, voit tutkia. Vielä yksi asia: DKV, AS24, ew, iq-kortti on yliviivattu. Nämä ovat maksukortteja.</w:t>
      </w:r>
    </w:p>
    <w:p>
      <w:r>
        <w:rPr>
          <w:b/>
          <w:u w:val="single"/>
        </w:rPr>
        <w:t xml:space="preserve">728014</w:t>
      </w:r>
    </w:p>
    <w:p>
      <w:r>
        <w:t xml:space="preserve">@BodociPremier @Plavalka @_MegWhite_ kylä ei ollut tarkoitettu maantieteellisesti vaan henkisesti :P</w:t>
      </w:r>
    </w:p>
    <w:p>
      <w:r>
        <w:rPr>
          <w:b/>
          <w:u w:val="single"/>
        </w:rPr>
        <w:t xml:space="preserve">728015</w:t>
      </w:r>
    </w:p>
    <w:p>
      <w:r>
        <w:t xml:space="preserve">Dežman ja Repe. Yhteentörmäys. Kaikkien nähtäväksi. Mitä sanotte, vasemmistolaiset? #vsivemodanebosteza</w:t>
      </w:r>
    </w:p>
    <w:p>
      <w:r>
        <w:rPr>
          <w:b/>
          <w:u w:val="single"/>
        </w:rPr>
        <w:t xml:space="preserve">728016</w:t>
      </w:r>
    </w:p>
    <w:p>
      <w:r>
        <w:t xml:space="preserve">@nadkaku @vapaa_RTV @lucijausaj Keksi, jossa on kaksi tuollaista tarraa, on synti syödä!😋</w:t>
      </w:r>
    </w:p>
    <w:p>
      <w:r>
        <w:rPr>
          <w:b/>
          <w:u w:val="single"/>
        </w:rPr>
        <w:t xml:space="preserve">728017</w:t>
      </w:r>
    </w:p>
    <w:p>
      <w:r>
        <w:t xml:space="preserve">Ulkomailla nopeusvalvontakameroita on joka mutkassa, täällä niitä on aivan liian vähän, ja kun otetaan huomioon ihmisten ajotapa, niitä on asennettava paljon.</w:t>
      </w:r>
    </w:p>
    <w:p>
      <w:r>
        <w:rPr>
          <w:b/>
          <w:u w:val="single"/>
        </w:rPr>
        <w:t xml:space="preserve">728018</w:t>
      </w:r>
    </w:p>
    <w:p>
      <w:r>
        <w:t xml:space="preserve">@BozidarBiscan Mutta antaako NLB:n lypsylehmä vielä maitoa? https://t.co/mIZVgyJQTZ</w:t>
      </w:r>
    </w:p>
    <w:p>
      <w:r>
        <w:rPr>
          <w:b/>
          <w:u w:val="single"/>
        </w:rPr>
        <w:t xml:space="preserve">728019</w:t>
      </w:r>
    </w:p>
    <w:p>
      <w:r>
        <w:t xml:space="preserve">@dragnslyr_ds @zaslovenijo2 Hän voitti tähän mennessä 1x ja selvisi siitä 1x, kun Zoki mokasi. Siinä kaikki. Enää ei ole.</w:t>
      </w:r>
    </w:p>
    <w:p>
      <w:r>
        <w:rPr>
          <w:b/>
          <w:u w:val="single"/>
        </w:rPr>
        <w:t xml:space="preserve">728020</w:t>
      </w:r>
    </w:p>
    <w:p>
      <w:r>
        <w:t xml:space="preserve">@majatutaja Nämä luontojutut voivat olla aika vitun... Tukehduin kerran, eikä sitä kirjoitettu koiruohoksi...</w:t>
      </w:r>
    </w:p>
    <w:p>
      <w:r>
        <w:rPr>
          <w:b/>
          <w:u w:val="single"/>
        </w:rPr>
        <w:t xml:space="preserve">728021</w:t>
      </w:r>
    </w:p>
    <w:p>
      <w:r>
        <w:t xml:space="preserve">@ZigaTurk @MatejTonin @BojanPozar Muuten toivon, että sinä uutena puoluejohtajana painostat sitten kovemmin. Sen sijaan, että kaatuisit polvillesi.</w:t>
      </w:r>
    </w:p>
    <w:p>
      <w:r>
        <w:rPr>
          <w:b/>
          <w:u w:val="single"/>
        </w:rPr>
        <w:t xml:space="preserve">728022</w:t>
      </w:r>
    </w:p>
    <w:p>
      <w:r>
        <w:t xml:space="preserve">Rio mare, jossa on 60% mascoba tai ei öljyä, jos minulta kysytään... tarvitset puoli litraa vettä juodaksesi sen alas.</w:t>
      </w:r>
    </w:p>
    <w:p>
      <w:r>
        <w:rPr>
          <w:b/>
          <w:u w:val="single"/>
        </w:rPr>
        <w:t xml:space="preserve">728023</w:t>
      </w:r>
    </w:p>
    <w:p>
      <w:r>
        <w:t xml:space="preserve">@RLjubljana Riippuu siitä, kumpi osa on laajempi. Olen kylmennyt kuin rapu :-)</w:t>
      </w:r>
    </w:p>
    <w:p>
      <w:r>
        <w:rPr>
          <w:b/>
          <w:u w:val="single"/>
        </w:rPr>
        <w:t xml:space="preserve">728024</w:t>
      </w:r>
    </w:p>
    <w:p>
      <w:r>
        <w:t xml:space="preserve">Jos haluat voittaa pelon, TOIMI nyt!</w:t>
        <w:br/>
        <w:t xml:space="preserve"> Odottelu, viivyttely ja lykkääminen vain lisäävät pelkoja.</w:t>
      </w:r>
    </w:p>
    <w:p>
      <w:r>
        <w:rPr>
          <w:b/>
          <w:u w:val="single"/>
        </w:rPr>
        <w:t xml:space="preserve">728025</w:t>
      </w:r>
    </w:p>
    <w:p>
      <w:r>
        <w:t xml:space="preserve">@Agathung Siksi vaadin, että hyvätkin putkimiehet antavat anteeksi joillekin kiertelijöille/raiskaajille ja antavat heidän työskennellä rauhassa.</w:t>
      </w:r>
    </w:p>
    <w:p>
      <w:r>
        <w:rPr>
          <w:b/>
          <w:u w:val="single"/>
        </w:rPr>
        <w:t xml:space="preserve">728026</w:t>
      </w:r>
    </w:p>
    <w:p>
      <w:r>
        <w:t xml:space="preserve">@MatijaStepisnik @vecer Mutta onko tämä vardistien konsertin järjestäjän oikea sukunimi? :)</w:t>
      </w:r>
    </w:p>
    <w:p>
      <w:r>
        <w:rPr>
          <w:b/>
          <w:u w:val="single"/>
        </w:rPr>
        <w:t xml:space="preserve">728027</w:t>
      </w:r>
    </w:p>
    <w:p>
      <w:r>
        <w:t xml:space="preserve">"Idylli 2: Talven kosto" on tulossa pysäkille lähellesi. https://t.co/KEUmf5NVfY</w:t>
      </w:r>
    </w:p>
    <w:p>
      <w:r>
        <w:rPr>
          <w:b/>
          <w:u w:val="single"/>
        </w:rPr>
        <w:t xml:space="preserve">728028</w:t>
      </w:r>
    </w:p>
    <w:p>
      <w:r>
        <w:t xml:space="preserve">ThinkPad on myyty. Taistelukone! Nyt hieman halvemmalla. RT tuo teille valkoisen joulun. https://t.co/r5JSNfILJn</w:t>
      </w:r>
    </w:p>
    <w:p>
      <w:r>
        <w:rPr>
          <w:b/>
          <w:u w:val="single"/>
        </w:rPr>
        <w:t xml:space="preserve">728029</w:t>
      </w:r>
    </w:p>
    <w:p>
      <w:r>
        <w:t xml:space="preserve">Jumala on jakanut idiootit tasaisesti eri poliittisille puolille. https://t.co/s9QMiBCh60</w:t>
      </w:r>
    </w:p>
    <w:p>
      <w:r>
        <w:rPr>
          <w:b/>
          <w:u w:val="single"/>
        </w:rPr>
        <w:t xml:space="preserve">728030</w:t>
      </w:r>
    </w:p>
    <w:p>
      <w:r>
        <w:t xml:space="preserve">@butalskipolicaj @RenskeSvetlin Meillä on valttikortti, joka osaa puhua kroatiaa. Hän ei välitä merellä sattuneista välikohtauksista, hän ei välitä rauhasta, hän myy heille jotain. Ei paniikkia.</w:t>
      </w:r>
    </w:p>
    <w:p>
      <w:r>
        <w:rPr>
          <w:b/>
          <w:u w:val="single"/>
        </w:rPr>
        <w:t xml:space="preserve">728031</w:t>
      </w:r>
    </w:p>
    <w:p>
      <w:r>
        <w:t xml:space="preserve">Pelataan! Slovenia pelaa huomenna! Kaikki kuminauhat, frisbeet ja rullaluistimet ulos! #slovenijaseigra @Svet_KanalA https://t.co/peyUCdoNCF https://t.co/peyUCdoNCF</w:t>
      </w:r>
    </w:p>
    <w:p>
      <w:r>
        <w:rPr>
          <w:b/>
          <w:u w:val="single"/>
        </w:rPr>
        <w:t xml:space="preserve">728032</w:t>
      </w:r>
    </w:p>
    <w:p>
      <w:r>
        <w:t xml:space="preserve">@ales_gantar @LJ_Taksist Psykiatri on määrännyt minulle psykoosilääkettä, enkä edes juo enää. Ruoasta.</w:t>
      </w:r>
    </w:p>
    <w:p>
      <w:r>
        <w:rPr>
          <w:b/>
          <w:u w:val="single"/>
        </w:rPr>
        <w:t xml:space="preserve">728033</w:t>
      </w:r>
    </w:p>
    <w:p>
      <w:r>
        <w:t xml:space="preserve">Kolindan pako pukukoppiin on puhdas adieu, @FIFAWorldCup pitäisi tehdä vähän järjestystä tähän.</w:t>
      </w:r>
    </w:p>
    <w:p>
      <w:r>
        <w:rPr>
          <w:b/>
          <w:u w:val="single"/>
        </w:rPr>
        <w:t xml:space="preserve">728034</w:t>
      </w:r>
    </w:p>
    <w:p>
      <w:r>
        <w:t xml:space="preserve">@Bodem43 @MazzoVanKlein @KmetsKrasa Ainakin Alfa jää näin mieleen, mutta Mazda menee historian romukoppaan 🤪🤣</w:t>
      </w:r>
    </w:p>
    <w:p>
      <w:r>
        <w:rPr>
          <w:b/>
          <w:u w:val="single"/>
        </w:rPr>
        <w:t xml:space="preserve">728035</w:t>
      </w:r>
    </w:p>
    <w:p>
      <w:r>
        <w:t xml:space="preserve">@UrosPetohleb @rokschuster Oljet eivät pelasta maailmaa. Ne ovat vain laastari omantuntomme päällä. Ja vieläpä erittäin huono sellainen.</w:t>
      </w:r>
    </w:p>
    <w:p>
      <w:r>
        <w:rPr>
          <w:b/>
          <w:u w:val="single"/>
        </w:rPr>
        <w:t xml:space="preserve">728036</w:t>
      </w:r>
    </w:p>
    <w:p>
      <w:r>
        <w:t xml:space="preserve">@armeni_janez Me vapaat slovenialaiset ja nationalistit tiesimme tämän jo silloin.</w:t>
        <w:br/>
        <w:t xml:space="preserve"> Ho ho ho mohammedaaneille</w:t>
      </w:r>
    </w:p>
    <w:p>
      <w:r>
        <w:rPr>
          <w:b/>
          <w:u w:val="single"/>
        </w:rPr>
        <w:t xml:space="preserve">728037</w:t>
      </w:r>
    </w:p>
    <w:p>
      <w:r>
        <w:t xml:space="preserve">Ensimmäisten puolivirallisten tulosten mukaan Kangler saa 44 prosenttia ja Arsenovic 27 prosenttia äänistä, kun ääniä on annettu noin 6 prosenttia.</w:t>
      </w:r>
    </w:p>
    <w:p>
      <w:r>
        <w:rPr>
          <w:b/>
          <w:u w:val="single"/>
        </w:rPr>
        <w:t xml:space="preserve">728038</w:t>
      </w:r>
    </w:p>
    <w:p>
      <w:r>
        <w:t xml:space="preserve">Ruotsissa nuoret pakolaiset ja vanhukset murtavat rajoja asumalla yhdessä. https://t.co/KEG3vSrskL</w:t>
      </w:r>
    </w:p>
    <w:p>
      <w:r>
        <w:rPr>
          <w:b/>
          <w:u w:val="single"/>
        </w:rPr>
        <w:t xml:space="preserve">728039</w:t>
      </w:r>
    </w:p>
    <w:p>
      <w:r>
        <w:t xml:space="preserve">ORGANISOITU KOKOELMA 37:N VALTAKIRJOJA.</w:t>
        <w:t xml:space="preserve">TRIGLAV-VAKUUTUSYHTIÖN YHTIÖKOKOUS</w:t>
        <w:br/>
        <w:br/>
        <w:t xml:space="preserve">http://t.co/h5Twkvwx</w:t>
      </w:r>
    </w:p>
    <w:p>
      <w:r>
        <w:rPr>
          <w:b/>
          <w:u w:val="single"/>
        </w:rPr>
        <w:t xml:space="preserve">728040</w:t>
      </w:r>
    </w:p>
    <w:p>
      <w:r>
        <w:t xml:space="preserve">@lucijausaj Tulisin hulluksi, jos en tietäisi, mikä häntä vaivaa. He varastavat lähinnä jälleenmyyntiä varten. @JozeBizjak @Petrasa1</w:t>
      </w:r>
    </w:p>
    <w:p>
      <w:r>
        <w:rPr>
          <w:b/>
          <w:u w:val="single"/>
        </w:rPr>
        <w:t xml:space="preserve">728041</w:t>
      </w:r>
    </w:p>
    <w:p>
      <w:r>
        <w:t xml:space="preserve">@peterleandrej @AlexNotfake @David70446655 Hänellä ei ole vielä ollut aivoja, hän näyttää kuin härkä uudessa ovessa, niin täällä sanotaan.</w:t>
      </w:r>
    </w:p>
    <w:p>
      <w:r>
        <w:rPr>
          <w:b/>
          <w:u w:val="single"/>
        </w:rPr>
        <w:t xml:space="preserve">728042</w:t>
      </w:r>
    </w:p>
    <w:p>
      <w:r>
        <w:t xml:space="preserve">@AntonTomazic @hladnikp @BojanPozar @Pertinacal @paradaplesa @AleteiaSI Onko mahdollista ajaa pyörällä? Sama reitti kuin jalankulkijoille?</w:t>
      </w:r>
    </w:p>
    <w:p>
      <w:r>
        <w:rPr>
          <w:b/>
          <w:u w:val="single"/>
        </w:rPr>
        <w:t xml:space="preserve">728043</w:t>
      </w:r>
    </w:p>
    <w:p>
      <w:r>
        <w:t xml:space="preserve">@ZoranKofol @z8_LJ Eikö se laita sinut väärään asemaan #laligassa? Heitit siitä saadut rahat ikkunasta ulos, mutta älä viitsi 😀 ...</w:t>
      </w:r>
    </w:p>
    <w:p>
      <w:r>
        <w:rPr>
          <w:b/>
          <w:u w:val="single"/>
        </w:rPr>
        <w:t xml:space="preserve">728044</w:t>
      </w:r>
    </w:p>
    <w:p>
      <w:r>
        <w:t xml:space="preserve">Siirtämällä oikeuslaitoksen toimivaltuudet syyttäjänvirastolle kolmannelle hallinnon haaralle olemme tosiasiassa tehneet tuomioistuimista sorron elimen.</w:t>
      </w:r>
    </w:p>
    <w:p>
      <w:r>
        <w:rPr>
          <w:b/>
          <w:u w:val="single"/>
        </w:rPr>
        <w:t xml:space="preserve">728045</w:t>
      </w:r>
    </w:p>
    <w:p>
      <w:r>
        <w:t xml:space="preserve">Viber tulee maksulliseksi sunnuntaina, jos sinulla on 10 kontaktia, lähetä se heille, niin he näkevät, oletko aktiivinen... http://t.co/XEQqXO4iRJ</w:t>
      </w:r>
    </w:p>
    <w:p>
      <w:r>
        <w:rPr>
          <w:b/>
          <w:u w:val="single"/>
        </w:rPr>
        <w:t xml:space="preserve">728046</w:t>
      </w:r>
    </w:p>
    <w:p>
      <w:r>
        <w:t xml:space="preserve">@rtvslo ...kun nämä jalon puolueen jäsenet loikkaavat SDS:ään, joka on äärioikeistolainen puolue.</w:t>
      </w:r>
    </w:p>
    <w:p>
      <w:r>
        <w:rPr>
          <w:b/>
          <w:u w:val="single"/>
        </w:rPr>
        <w:t xml:space="preserve">728047</w:t>
      </w:r>
    </w:p>
    <w:p>
      <w:r>
        <w:t xml:space="preserve">En ole varma, onko nainen värisokea vai käyttikö hän ruskeaa tuubivoidetta puuterin sijasta.</w:t>
      </w:r>
    </w:p>
    <w:p>
      <w:r>
        <w:rPr>
          <w:b/>
          <w:u w:val="single"/>
        </w:rPr>
        <w:t xml:space="preserve">728048</w:t>
      </w:r>
    </w:p>
    <w:p>
      <w:r>
        <w:t xml:space="preserve">Ravintolaan murtaudutaan ja viedään käteistä, savukkeita ja väkeviä alkoholijuomia - https://t.co/H7JwaUC0rV https://t.co/zd4cY6WX4M https://t.co/zd4cY6WX4M</w:t>
      </w:r>
    </w:p>
    <w:p>
      <w:r>
        <w:rPr>
          <w:b/>
          <w:u w:val="single"/>
        </w:rPr>
        <w:t xml:space="preserve">728049</w:t>
      </w:r>
    </w:p>
    <w:p>
      <w:r>
        <w:t xml:space="preserve">Vain 4,5 prosenttia tämän vuoden 395 turvapaikanhakijasta on naisia! https://t.co/HyyN6wrs8J ...</w:t>
      </w:r>
    </w:p>
    <w:p>
      <w:r>
        <w:rPr>
          <w:b/>
          <w:u w:val="single"/>
        </w:rPr>
        <w:t xml:space="preserve">728050</w:t>
      </w:r>
    </w:p>
    <w:p>
      <w:r>
        <w:t xml:space="preserve">@Avodovnik Viikonloppuna, 20 metrin päässä. Kranjska gora, tiukka seurakuntapappi. He soittavat kelloa 15 minuutin välein koko yön.</w:t>
      </w:r>
    </w:p>
    <w:p>
      <w:r>
        <w:rPr>
          <w:b/>
          <w:u w:val="single"/>
        </w:rPr>
        <w:t xml:space="preserve">728051</w:t>
      </w:r>
    </w:p>
    <w:p>
      <w:r>
        <w:t xml:space="preserve">Slovenian ensimmäinen ja ainoa laser kivuttomaan kesäkarvojen poistoon https://t.co/DLFN5xWS2m https://t.co/efW1zgeyxt https://t.co/efW1zgeyxt</w:t>
      </w:r>
    </w:p>
    <w:p>
      <w:r>
        <w:rPr>
          <w:b/>
          <w:u w:val="single"/>
        </w:rPr>
        <w:t xml:space="preserve">728052</w:t>
      </w:r>
    </w:p>
    <w:p>
      <w:r>
        <w:t xml:space="preserve">@bogjak Käännä tämä korkeampi alemmaksi! Vakuutan teille, että ette ymmärrä mitään, mikä vaatii aivoja, joten älkää puhuko hölynpölyä!</w:t>
      </w:r>
    </w:p>
    <w:p>
      <w:r>
        <w:rPr>
          <w:b/>
          <w:u w:val="single"/>
        </w:rPr>
        <w:t xml:space="preserve">728053</w:t>
      </w:r>
    </w:p>
    <w:p>
      <w:r>
        <w:t xml:space="preserve">@__jbrc Hyppää DM:ään, kerro meille osoitteesi, niin tarkistamme asian. #hitrikotstrela ⚡</w:t>
      </w:r>
    </w:p>
    <w:p>
      <w:r>
        <w:rPr>
          <w:b/>
          <w:u w:val="single"/>
        </w:rPr>
        <w:t xml:space="preserve">728054</w:t>
      </w:r>
    </w:p>
    <w:p>
      <w:r>
        <w:t xml:space="preserve">Kansalliskokouksen nykyinen kokoonpano on todellinen piikki.</w:t>
        <w:t xml:space="preserve">Eroottisista hierojista haamusoittajiin.</w:t>
        <w:br/>
        <w:br/>
        <w:t xml:space="preserve">https://t.co/I3jX44h2oA https://t.co/I3jX44h2oA</w:t>
      </w:r>
    </w:p>
    <w:p>
      <w:r>
        <w:rPr>
          <w:b/>
          <w:u w:val="single"/>
        </w:rPr>
        <w:t xml:space="preserve">728055</w:t>
      </w:r>
    </w:p>
    <w:p>
      <w:r>
        <w:t xml:space="preserve">Voit katsoa videon ottelusta Ptujista RZS:n YouTube-kanavalta. #herzšmartno https://t.co/7c0RNpoeF1</w:t>
      </w:r>
    </w:p>
    <w:p>
      <w:r>
        <w:rPr>
          <w:b/>
          <w:u w:val="single"/>
        </w:rPr>
        <w:t xml:space="preserve">728056</w:t>
      </w:r>
    </w:p>
    <w:p>
      <w:r>
        <w:t xml:space="preserve">@IvanJakovcic Plenkovic mokasi kaiken, kun hän kertoi kaloille, että ne voivat jatkaa kalastusta Slovenian merellä...sinun on kunnioitettava välimiesmenettelyä...</w:t>
      </w:r>
    </w:p>
    <w:p>
      <w:r>
        <w:rPr>
          <w:b/>
          <w:u w:val="single"/>
        </w:rPr>
        <w:t xml:space="preserve">728057</w:t>
      </w:r>
    </w:p>
    <w:p>
      <w:r>
        <w:t xml:space="preserve">SDS on virallisesti muuttanut nimensä SIS:ksi, Slovenian Interpellation Party, kertovat lähteet.</w:t>
      </w:r>
    </w:p>
    <w:p>
      <w:r>
        <w:rPr>
          <w:b/>
          <w:u w:val="single"/>
        </w:rPr>
        <w:t xml:space="preserve">728058</w:t>
      </w:r>
    </w:p>
    <w:p>
      <w:r>
        <w:t xml:space="preserve">Janšan koulu myytiin kiinalaisille. Kumrovecissa. 😂https://t.co/aTFckZ8VQB #partyschool</w:t>
      </w:r>
    </w:p>
    <w:p>
      <w:r>
        <w:rPr>
          <w:b/>
          <w:u w:val="single"/>
        </w:rPr>
        <w:t xml:space="preserve">728059</w:t>
      </w:r>
    </w:p>
    <w:p>
      <w:r>
        <w:t xml:space="preserve">Janšaatit taistelevat Janšan räjähtämisen puolesta, kaikki muu on väline... https://t.co/gFOJVRW8Td.</w:t>
      </w:r>
    </w:p>
    <w:p>
      <w:r>
        <w:rPr>
          <w:b/>
          <w:u w:val="single"/>
        </w:rPr>
        <w:t xml:space="preserve">728060</w:t>
      </w:r>
    </w:p>
    <w:p>
      <w:r>
        <w:t xml:space="preserve">Todistaja Jože Martinčič partisaanien propagandasta ja vallankumouksellisesta terrorista https://t.co/sUkQyrjktr via @Časnik</w:t>
      </w:r>
    </w:p>
    <w:p>
      <w:r>
        <w:rPr>
          <w:b/>
          <w:u w:val="single"/>
        </w:rPr>
        <w:t xml:space="preserve">728061</w:t>
      </w:r>
    </w:p>
    <w:p>
      <w:r>
        <w:t xml:space="preserve">@slavkoarh8 Jumala varjelkoon antamasta heille "järkeä", mitä se on, kun he ovat jo todellisia👹.</w:t>
      </w:r>
    </w:p>
    <w:p>
      <w:r>
        <w:rPr>
          <w:b/>
          <w:u w:val="single"/>
        </w:rPr>
        <w:t xml:space="preserve">728062</w:t>
      </w:r>
    </w:p>
    <w:p>
      <w:r>
        <w:t xml:space="preserve">@Skravzlana @wick3tgirl @LazarjevPolzek Joo, kun ne ovat isompia, niiden kanssa on helpompi kävellä jonnekin. Mutta on aina parasta treenata ilman niitä :).</w:t>
      </w:r>
    </w:p>
    <w:p>
      <w:r>
        <w:rPr>
          <w:b/>
          <w:u w:val="single"/>
        </w:rPr>
        <w:t xml:space="preserve">728063</w:t>
      </w:r>
    </w:p>
    <w:p>
      <w:r>
        <w:t xml:space="preserve">@PeterFilec Munat (useimmiten keitetyt) + tomaatti ja leipä, kaurapuuro hedelmien kanssa, joskus vain leipä ja tietokone.</w:t>
      </w:r>
    </w:p>
    <w:p>
      <w:r>
        <w:rPr>
          <w:b/>
          <w:u w:val="single"/>
        </w:rPr>
        <w:t xml:space="preserve">728064</w:t>
      </w:r>
    </w:p>
    <w:p>
      <w:r>
        <w:t xml:space="preserve">@ZigaTurk Heidän pitäisi yrittää myydä hakaristillä varustettuja Adolf-oluita Saksassa. Kauppa suljetaan ensimmäisenä päivänä.</w:t>
      </w:r>
    </w:p>
    <w:p>
      <w:r>
        <w:rPr>
          <w:b/>
          <w:u w:val="single"/>
        </w:rPr>
        <w:t xml:space="preserve">728065</w:t>
      </w:r>
    </w:p>
    <w:p>
      <w:r>
        <w:t xml:space="preserve">@KinoBezigrad @wehudin Huomaan, että tänään kuumuus vaivaa meitä kaikkia hieman "hosta muuttaminen rakennustontiksi"?!???</w:t>
      </w:r>
    </w:p>
    <w:p>
      <w:r>
        <w:rPr>
          <w:b/>
          <w:u w:val="single"/>
        </w:rPr>
        <w:t xml:space="preserve">728066</w:t>
      </w:r>
    </w:p>
    <w:p>
      <w:r>
        <w:t xml:space="preserve">@serlah2017 @stanka_d @lenci53 @strankalevica Painu vittuun, setä, ravista... ja maailmasta tulee parempi paikka.</w:t>
      </w:r>
    </w:p>
    <w:p>
      <w:r>
        <w:rPr>
          <w:b/>
          <w:u w:val="single"/>
        </w:rPr>
        <w:t xml:space="preserve">728067</w:t>
      </w:r>
    </w:p>
    <w:p>
      <w:r>
        <w:t xml:space="preserve">... ILMAN, ETTÄ HEITÄ ON PIIRITETTY ...</w:t>
        <w:br/>
        <w:br/>
        <w:t xml:space="preserve"> Näin se on - kun jotkut turvallisuusviranomaiset "leikkivät" ... https://t.co/n9iFuGk3ij</w:t>
      </w:r>
    </w:p>
    <w:p>
      <w:r>
        <w:rPr>
          <w:b/>
          <w:u w:val="single"/>
        </w:rPr>
        <w:t xml:space="preserve">728068</w:t>
      </w:r>
    </w:p>
    <w:p>
      <w:r>
        <w:t xml:space="preserve">Mutta kertooko Pankrtin konsertista twiittaamisen positiivinen puute heidän yleisönsä profiilista? Vaihtoehdot ovat vaihtoehtoja.</w:t>
      </w:r>
    </w:p>
    <w:p>
      <w:r>
        <w:rPr>
          <w:b/>
          <w:u w:val="single"/>
        </w:rPr>
        <w:t xml:space="preserve">728069</w:t>
      </w:r>
    </w:p>
    <w:p>
      <w:r>
        <w:t xml:space="preserve">@RibicTine @JJansaSDS @sarecmarjan Ei tietenkään, intiimit vaihtoehdot, punainen tähti ja Jugoslavia ovat sitä.</w:t>
      </w:r>
    </w:p>
    <w:p>
      <w:r>
        <w:rPr>
          <w:b/>
          <w:u w:val="single"/>
        </w:rPr>
        <w:t xml:space="preserve">728070</w:t>
      </w:r>
    </w:p>
    <w:p>
      <w:r>
        <w:t xml:space="preserve">Toinen vuohien katekeesi. Se on luultavasti kiusallista monille. Jumala armahtakoon meitä.https://t.co/KSd6qu64NX</w:t>
      </w:r>
    </w:p>
    <w:p>
      <w:r>
        <w:rPr>
          <w:b/>
          <w:u w:val="single"/>
        </w:rPr>
        <w:t xml:space="preserve">728071</w:t>
      </w:r>
    </w:p>
    <w:p>
      <w:r>
        <w:t xml:space="preserve">@siskaberry @Trdosrcnez Ja mahdollisimman monta alkuperäistä veistosta niissä. Eikä pidä unohtaa valoja.</w:t>
      </w:r>
    </w:p>
    <w:p>
      <w:r>
        <w:rPr>
          <w:b/>
          <w:u w:val="single"/>
        </w:rPr>
        <w:t xml:space="preserve">728072</w:t>
      </w:r>
    </w:p>
    <w:p>
      <w:r>
        <w:t xml:space="preserve">Kun luen roskaväen kommentteja, en suutu niin paljon, että tahtoisin, että minulle maksetaan rahoillani. https://t.co/2bJE9EaAUa</w:t>
      </w:r>
    </w:p>
    <w:p>
      <w:r>
        <w:rPr>
          <w:b/>
          <w:u w:val="single"/>
        </w:rPr>
        <w:t xml:space="preserve">728073</w:t>
      </w:r>
    </w:p>
    <w:p>
      <w:r>
        <w:t xml:space="preserve">mutta tämä on älykäs teksti, joka ei ole maltillista, hyvin ystävällistä, itse asiassa demokraattista. Hyvin tehty Vinko, jatka samaan malliin https://t.co/3RCCePNS6T</w:t>
      </w:r>
    </w:p>
    <w:p>
      <w:r>
        <w:rPr>
          <w:b/>
          <w:u w:val="single"/>
        </w:rPr>
        <w:t xml:space="preserve">728074</w:t>
      </w:r>
    </w:p>
    <w:p>
      <w:r>
        <w:t xml:space="preserve">@leaathenatabako Se vaatii opiskelua, koska nämä pillerit ovat painajainen. ;) Haha, olemme vauhdissa...</w:t>
      </w:r>
    </w:p>
    <w:p>
      <w:r>
        <w:rPr>
          <w:b/>
          <w:u w:val="single"/>
        </w:rPr>
        <w:t xml:space="preserve">728075</w:t>
      </w:r>
    </w:p>
    <w:p>
      <w:r>
        <w:t xml:space="preserve">Haluaisin kiinnittää huomionne ohjelmaan Maratonjuoksijat juoksevat kunniakierroksen (elokuva), joka lähetetään: tänään klo 21:30 RTRS:llä https://t.co/cu5t9x1xPD.</w:t>
      </w:r>
    </w:p>
    <w:p>
      <w:r>
        <w:rPr>
          <w:b/>
          <w:u w:val="single"/>
        </w:rPr>
        <w:t xml:space="preserve">728076</w:t>
      </w:r>
    </w:p>
    <w:p>
      <w:r>
        <w:t xml:space="preserve">Fakta... että Vinko Lozićin rumpukapula estää minua... minun täytyy olla tärkeä äidilleni!</w:t>
      </w:r>
    </w:p>
    <w:p>
      <w:r>
        <w:rPr>
          <w:b/>
          <w:u w:val="single"/>
        </w:rPr>
        <w:t xml:space="preserve">728077</w:t>
      </w:r>
    </w:p>
    <w:p>
      <w:r>
        <w:t xml:space="preserve">@DomovinskaLiga Se on kuitenkin hyvä asia meille, koska näin emme ainakaan saa autistisia maahanmuuttajia. Se olisi katastrofi!</w:t>
      </w:r>
    </w:p>
    <w:p>
      <w:r>
        <w:rPr>
          <w:b/>
          <w:u w:val="single"/>
        </w:rPr>
        <w:t xml:space="preserve">728078</w:t>
      </w:r>
    </w:p>
    <w:p>
      <w:r>
        <w:t xml:space="preserve">Pahor johtaa murskavoitolla, vain ihme voi estää häntä voittamasta, eivätkä nämä ole vasemmistoälymystöä ..." @Andrazus #MetinCaj</w:t>
        <w:br/>
        <w:br/>
        <w:t xml:space="preserve">https://t.co/m2ETjHvHJm</w:t>
      </w:r>
    </w:p>
    <w:p>
      <w:r>
        <w:rPr>
          <w:b/>
          <w:u w:val="single"/>
        </w:rPr>
        <w:t xml:space="preserve">728079</w:t>
      </w:r>
    </w:p>
    <w:p>
      <w:r>
        <w:t xml:space="preserve">@ZigaTurk Tavallinen sekopää, joka puolustaa muita omaksi vahingokseen. Idiotismilla ei todellakaan ole rajoja</w:t>
      </w:r>
    </w:p>
    <w:p>
      <w:r>
        <w:rPr>
          <w:b/>
          <w:u w:val="single"/>
        </w:rPr>
        <w:t xml:space="preserve">728080</w:t>
      </w:r>
    </w:p>
    <w:p>
      <w:r>
        <w:t xml:space="preserve">@bojansimm @DarkoStrajn @wordpressdotcom Lue hieman, mitä on agitaatio? Comprendo?</w:t>
      </w:r>
    </w:p>
    <w:p>
      <w:r>
        <w:rPr>
          <w:b/>
          <w:u w:val="single"/>
        </w:rPr>
        <w:t xml:space="preserve">728081</w:t>
      </w:r>
    </w:p>
    <w:p>
      <w:r>
        <w:t xml:space="preserve">@lisicamica Luulen, että Portorozin Palacissa on myös gt:tä, joten manipulointi ei ole lainkaan huono asia.</w:t>
      </w:r>
    </w:p>
    <w:p>
      <w:r>
        <w:rPr>
          <w:b/>
          <w:u w:val="single"/>
        </w:rPr>
        <w:t xml:space="preserve">728082</w:t>
      </w:r>
    </w:p>
    <w:p>
      <w:r>
        <w:t xml:space="preserve">@JelenaJal @dreychee @Svarun_K Tätä Merkur tarjoaa.</w:t>
        <w:br/>
        <w:t xml:space="preserve">https://t.co/pqKV593zpi</w:t>
        <w:br/>
        <w:t xml:space="preserve">Kierrätykseen saa irtonaisia muovilaatikoita vihanneskaupoista..</w:t>
      </w:r>
    </w:p>
    <w:p>
      <w:r>
        <w:rPr>
          <w:b/>
          <w:u w:val="single"/>
        </w:rPr>
        <w:t xml:space="preserve">728083</w:t>
      </w:r>
    </w:p>
    <w:p>
      <w:r>
        <w:t xml:space="preserve">@RLjubljana Unelmatyö on tehdä jotain (niin iloisesti), ettei tunnu siltä kuin menisi töihin.</w:t>
      </w:r>
    </w:p>
    <w:p>
      <w:r>
        <w:rPr>
          <w:b/>
          <w:u w:val="single"/>
        </w:rPr>
        <w:t xml:space="preserve">728084</w:t>
      </w:r>
    </w:p>
    <w:p>
      <w:r>
        <w:t xml:space="preserve">Kuljettaja ohittaa jalankulkijan parkkipaikalla Nova Goricassa: AJO-ONNETTOMUUS https://t.co/6Z8KqJVn62</w:t>
      </w:r>
    </w:p>
    <w:p>
      <w:r>
        <w:rPr>
          <w:b/>
          <w:u w:val="single"/>
        </w:rPr>
        <w:t xml:space="preserve">728085</w:t>
      </w:r>
    </w:p>
    <w:p>
      <w:r>
        <w:t xml:space="preserve">Kun saat espanjalaiset näyttämään puutarhurilta, kun he eivät tiedä, mitä tehdä pallon kanssa, olet todella hyvä! Hyvin tehty, #mojtim!! 🥇🥇</w:t>
      </w:r>
    </w:p>
    <w:p>
      <w:r>
        <w:rPr>
          <w:b/>
          <w:u w:val="single"/>
        </w:rPr>
        <w:t xml:space="preserve">728086</w:t>
      </w:r>
    </w:p>
    <w:p>
      <w:r>
        <w:t xml:space="preserve">@vinkovasle1 @Pontifex @Nova24TV Vatikaanin kommunisti on kauhuissaan..että pari muslimia kuoli hyökkäyksessä...</w:t>
      </w:r>
    </w:p>
    <w:p>
      <w:r>
        <w:rPr>
          <w:b/>
          <w:u w:val="single"/>
        </w:rPr>
        <w:t xml:space="preserve">728087</w:t>
      </w:r>
    </w:p>
    <w:p>
      <w:r>
        <w:t xml:space="preserve">Metsässä asuva pieni sydän etsii epätoivoisesti lämmintä kotia ennen kuin kylmyys iskee, sillä sillä ei ole suojaa! Jaa http://t.co/r49p4ETgZ8</w:t>
      </w:r>
    </w:p>
    <w:p>
      <w:r>
        <w:rPr>
          <w:b/>
          <w:u w:val="single"/>
        </w:rPr>
        <w:t xml:space="preserve">728088</w:t>
      </w:r>
    </w:p>
    <w:p>
      <w:r>
        <w:t xml:space="preserve">@strankaSDS @ZanMahnic @Nova24TV Petolinnut ovat ryöstäneet Slovenian oikeutta https://t.co/zLyM782z7F</w:t>
      </w:r>
    </w:p>
    <w:p>
      <w:r>
        <w:rPr>
          <w:b/>
          <w:u w:val="single"/>
        </w:rPr>
        <w:t xml:space="preserve">728089</w:t>
      </w:r>
    </w:p>
    <w:p>
      <w:r>
        <w:t xml:space="preserve">@JernejStromajer @LjubljanaPride @casjeZA @sem_ZA Vain homot paraatissa Pohjois-Koreassa #ninaknucje</w:t>
      </w:r>
    </w:p>
    <w:p>
      <w:r>
        <w:rPr>
          <w:b/>
          <w:u w:val="single"/>
        </w:rPr>
        <w:t xml:space="preserve">728090</w:t>
      </w:r>
    </w:p>
    <w:p>
      <w:r>
        <w:t xml:space="preserve">@AntonTomazic @RightHalfBrain Sanoo tulleensa esiin kuvitteellisena "#RKC:n jäsenenä #opaja</w:t>
      </w:r>
    </w:p>
    <w:p>
      <w:r>
        <w:rPr>
          <w:b/>
          <w:u w:val="single"/>
        </w:rPr>
        <w:t xml:space="preserve">728091</w:t>
      </w:r>
    </w:p>
    <w:p>
      <w:r>
        <w:t xml:space="preserve">Pelaan parhaillaan Biathlon Maniaa. Tule mukaan ja yritä voittaa minut! https://t.co/VL8Vbwgdwd</w:t>
      </w:r>
    </w:p>
    <w:p>
      <w:r>
        <w:rPr>
          <w:b/>
          <w:u w:val="single"/>
        </w:rPr>
        <w:t xml:space="preserve">728092</w:t>
      </w:r>
    </w:p>
    <w:p>
      <w:r>
        <w:t xml:space="preserve">@Margu501 @SmiljanPurger ne ovat jo töissä , vain kun sade pesee, niin ei ole laiduntamista, pääasiassa ne vain lentävät ulos ja puhdistavat itsensä.</w:t>
      </w:r>
    </w:p>
    <w:p>
      <w:r>
        <w:rPr>
          <w:b/>
          <w:u w:val="single"/>
        </w:rPr>
        <w:t xml:space="preserve">728093</w:t>
      </w:r>
    </w:p>
    <w:p>
      <w:r>
        <w:t xml:space="preserve">@freeeky Kyllä, amerikkalaiset kaatoivat ylpeänä metsänsä 100 vuotta sitten, jotta he voisivat syödä lehmiä.</w:t>
      </w:r>
    </w:p>
    <w:p>
      <w:r>
        <w:rPr>
          <w:b/>
          <w:u w:val="single"/>
        </w:rPr>
        <w:t xml:space="preserve">728094</w:t>
      </w:r>
    </w:p>
    <w:p>
      <w:r>
        <w:t xml:space="preserve">@OranjeSwaeltjie @Fitzroy1985 Kommunistit Sloveniassa! Kanižarica, Iška vas....</w:t>
      </w:r>
    </w:p>
    <w:p>
      <w:r>
        <w:rPr>
          <w:b/>
          <w:u w:val="single"/>
        </w:rPr>
        <w:t xml:space="preserve">728095</w:t>
      </w:r>
    </w:p>
    <w:p>
      <w:r>
        <w:t xml:space="preserve">@UrosBrezan @DC43 Ma Berlusca piti vain kauniista tytöistä ja jalkapallosta. Hän ei välittänyt muusta. Minulle hän tulee aina olemaan Grande Silivio! #forzaMilan</w:t>
      </w:r>
    </w:p>
    <w:p>
      <w:r>
        <w:rPr>
          <w:b/>
          <w:u w:val="single"/>
        </w:rPr>
        <w:t xml:space="preserve">728096</w:t>
      </w:r>
    </w:p>
    <w:p>
      <w:r>
        <w:t xml:space="preserve">rihta muršićkan punaiset villatakit. tilauksesta. paperitavarat https://t.co/xsFlSDjUsl.</w:t>
      </w:r>
    </w:p>
    <w:p>
      <w:r>
        <w:rPr>
          <w:b/>
          <w:u w:val="single"/>
        </w:rPr>
        <w:t xml:space="preserve">728097</w:t>
      </w:r>
    </w:p>
    <w:p>
      <w:r>
        <w:t xml:space="preserve">Miten hallitseva klikki hallitsee sosiaalista mediaa. Onko Slovenia todella kuollut? https://t.co/HvZIonMf3z</w:t>
      </w:r>
    </w:p>
    <w:p>
      <w:r>
        <w:rPr>
          <w:b/>
          <w:u w:val="single"/>
        </w:rPr>
        <w:t xml:space="preserve">728098</w:t>
      </w:r>
    </w:p>
    <w:p>
      <w:r>
        <w:t xml:space="preserve">Ja mistä tämä Šarec oikein puhuu. Hän katsoo eteenpäin... kyllä, pellejä... hän maalaa itseään naamioilla metsissä... häpeä....</w:t>
      </w:r>
    </w:p>
    <w:p>
      <w:r>
        <w:rPr>
          <w:b/>
          <w:u w:val="single"/>
        </w:rPr>
        <w:t xml:space="preserve">728099</w:t>
      </w:r>
    </w:p>
    <w:p>
      <w:r>
        <w:t xml:space="preserve">Tänään @PlanetTV:ssä #miljonäärikvasi #infuencers. Jos katsot ohjelmaa, huomaat, että kenenkään ei pitäisi "seurata" heitä 🤔.</w:t>
      </w:r>
    </w:p>
    <w:p>
      <w:r>
        <w:rPr>
          <w:b/>
          <w:u w:val="single"/>
        </w:rPr>
        <w:t xml:space="preserve">728100</w:t>
      </w:r>
    </w:p>
    <w:p>
      <w:r>
        <w:t xml:space="preserve">@LukaSvetina Nyt tulee toimittajan ja hänen työnantajansa anteeksipyyntö pilkkaamisesta, kyynisyydestä ja vahvistamattomien tietojen levittämisestä.</w:t>
      </w:r>
    </w:p>
    <w:p>
      <w:r>
        <w:rPr>
          <w:b/>
          <w:u w:val="single"/>
        </w:rPr>
        <w:t xml:space="preserve">728101</w:t>
      </w:r>
    </w:p>
    <w:p>
      <w:r>
        <w:t xml:space="preserve">Villapaita 16 eur, koko XL, ilmainen postimaksu, vain outletissa... https://t.co/UGFJSXvaWC...</w:t>
      </w:r>
    </w:p>
    <w:p>
      <w:r>
        <w:rPr>
          <w:b/>
          <w:u w:val="single"/>
        </w:rPr>
        <w:t xml:space="preserve">728102</w:t>
      </w:r>
    </w:p>
    <w:p>
      <w:r>
        <w:t xml:space="preserve">@onozemaland Epic. Voisin tarjoilla suklaata kurpitsaöljyn ja Kocbekin paistettujen sipulien kanssa.</w:t>
      </w:r>
    </w:p>
    <w:p>
      <w:r>
        <w:rPr>
          <w:b/>
          <w:u w:val="single"/>
        </w:rPr>
        <w:t xml:space="preserve">728103</w:t>
      </w:r>
    </w:p>
    <w:p>
      <w:r>
        <w:t xml:space="preserve">#BiggestLoserSLO-kilpailijoita auttavasta tiimistä puuttuu psykiatri. Tällainen lihavuus ei johdu pelkästään makeisista ja sohvalla loikoilusta.</w:t>
      </w:r>
    </w:p>
    <w:p>
      <w:r>
        <w:rPr>
          <w:b/>
          <w:u w:val="single"/>
        </w:rPr>
        <w:t xml:space="preserve">728104</w:t>
      </w:r>
    </w:p>
    <w:p>
      <w:r>
        <w:t xml:space="preserve">Niiden sanotaan olevan erittäin myrkyllisiä koirille.</w:t>
        <w:br/>
        <w:t xml:space="preserve"> Huhujen mukaan, jos koira nuolee sitä tai saa sen suuhunsa, se on vietävä välittömästi eläinlääkäriin.</w:t>
        <w:br/>
        <w:t xml:space="preserve"> Varo.... https://t.co/01SHaNO6NQ</w:t>
      </w:r>
    </w:p>
    <w:p>
      <w:r>
        <w:rPr>
          <w:b/>
          <w:u w:val="single"/>
        </w:rPr>
        <w:t xml:space="preserve">728105</w:t>
      </w:r>
    </w:p>
    <w:p>
      <w:r>
        <w:t xml:space="preserve">@processing Viimeinen aika alkaa valmistautua toiseen maailmaan. He eivät hyväksy tällaista paskaa.</w:t>
      </w:r>
    </w:p>
    <w:p>
      <w:r>
        <w:rPr>
          <w:b/>
          <w:u w:val="single"/>
        </w:rPr>
        <w:t xml:space="preserve">728106</w:t>
      </w:r>
    </w:p>
    <w:p>
      <w:r>
        <w:t xml:space="preserve">@BozoPredalic @ZanMahnic Tämä "massatuonti" on myytti. Toisaalta meillä pitäisi olla Maltan kaltainen maahanmuuttopolitiikka.</w:t>
      </w:r>
    </w:p>
    <w:p>
      <w:r>
        <w:rPr>
          <w:b/>
          <w:u w:val="single"/>
        </w:rPr>
        <w:t xml:space="preserve">728107</w:t>
      </w:r>
    </w:p>
    <w:p>
      <w:r>
        <w:t xml:space="preserve">Maukkaita saippuakuplia. Nuoleminen suositeltavaa. #Heavy #Youth50 https://t.co/OyKkD1Wrxw</w:t>
      </w:r>
    </w:p>
    <w:p>
      <w:r>
        <w:rPr>
          <w:b/>
          <w:u w:val="single"/>
        </w:rPr>
        <w:t xml:space="preserve">728108</w:t>
      </w:r>
    </w:p>
    <w:p>
      <w:r>
        <w:t xml:space="preserve">Pukeudun ninjaksi ja vien kaksi nukkea ulos kylmään yöhön. Olkoon jo kevät. Riittää jo pitkät housut, ei! https://t.co/aIpkPbKayF</w:t>
      </w:r>
    </w:p>
    <w:p>
      <w:r>
        <w:rPr>
          <w:b/>
          <w:u w:val="single"/>
        </w:rPr>
        <w:t xml:space="preserve">728109</w:t>
      </w:r>
    </w:p>
    <w:p>
      <w:r>
        <w:t xml:space="preserve">'menestyvän vakuutusalan ammattilaisen työn organisointi'</w:t>
        <w:br/>
        <w:br/>
        <w:t xml:space="preserve">#SalesDistributed https://t.co/0v79bRfFyc</w:t>
      </w:r>
    </w:p>
    <w:p>
      <w:r>
        <w:rPr>
          <w:b/>
          <w:u w:val="single"/>
        </w:rPr>
        <w:t xml:space="preserve">728110</w:t>
      </w:r>
    </w:p>
    <w:p>
      <w:r>
        <w:t xml:space="preserve">Väärä hälytys #falsealarm. Linja-auton moottori räjähtää Egyptissä. Älkää siis peruuttako lomianne, ei!</w:t>
      </w:r>
    </w:p>
    <w:p>
      <w:r>
        <w:rPr>
          <w:b/>
          <w:u w:val="single"/>
        </w:rPr>
        <w:t xml:space="preserve">728111</w:t>
      </w:r>
    </w:p>
    <w:p>
      <w:r>
        <w:t xml:space="preserve">@atomicxx ej.... pieni mekaaninen näppäimistö (ei numeronäppäimistöä), jossa on äänettömät näppäimet (toimistoa varten).</w:t>
        <w:br/>
        <w:t xml:space="preserve"> Onko sinulla mitään ehdotuksia päässäsi? :)</w:t>
      </w:r>
    </w:p>
    <w:p>
      <w:r>
        <w:rPr>
          <w:b/>
          <w:u w:val="single"/>
        </w:rPr>
        <w:t xml:space="preserve">728112</w:t>
      </w:r>
    </w:p>
    <w:p>
      <w:r>
        <w:t xml:space="preserve">Huomenna aamulla JANJA VIDEC tulee luoksenne uuden "maagisen" T-paitojen, poolopaitojen ja mekkojen varaston kanssa, iltapäivällä... https://t.co/dhvadRg5f7</w:t>
      </w:r>
    </w:p>
    <w:p>
      <w:r>
        <w:rPr>
          <w:b/>
          <w:u w:val="single"/>
        </w:rPr>
        <w:t xml:space="preserve">728113</w:t>
      </w:r>
    </w:p>
    <w:p>
      <w:r>
        <w:t xml:space="preserve">@mrevlje @Max970 Tietävätkö nämä ihmiset, mitä he juhlivat? He tappoivat kaksi paikallista siviiliä</w:t>
      </w:r>
    </w:p>
    <w:p>
      <w:r>
        <w:rPr>
          <w:b/>
          <w:u w:val="single"/>
        </w:rPr>
        <w:t xml:space="preserve">728114</w:t>
      </w:r>
    </w:p>
    <w:p>
      <w:r>
        <w:t xml:space="preserve">@GPreac @DeusSagittarius Yritä löytää paikka, jossa aurinko ei koskaan paista 😉</w:t>
        <w:br/>
        <w:br/>
        <w:t xml:space="preserve">Jos tarvitset ehdotuksia, kerro minulle. Vaihtoehtoja on monia.</w:t>
      </w:r>
    </w:p>
    <w:p>
      <w:r>
        <w:rPr>
          <w:b/>
          <w:u w:val="single"/>
        </w:rPr>
        <w:t xml:space="preserve">728115</w:t>
      </w:r>
    </w:p>
    <w:p>
      <w:r>
        <w:t xml:space="preserve">Mitä uutta... lista presidenteistä, jotka eivät pitäneet Yhdysvalloista, on melko laaja... https://t.co/TB7McVvb5B...</w:t>
      </w:r>
    </w:p>
    <w:p>
      <w:r>
        <w:rPr>
          <w:b/>
          <w:u w:val="single"/>
        </w:rPr>
        <w:t xml:space="preserve">728116</w:t>
      </w:r>
    </w:p>
    <w:p>
      <w:r>
        <w:t xml:space="preserve">@GorPri1 @cesenj Kyllä, mutta seuraavissa parlamenttivaaleissa hänet asetetaan ehdolle uusina kasvoina.</w:t>
      </w:r>
    </w:p>
    <w:p>
      <w:r>
        <w:rPr>
          <w:b/>
          <w:u w:val="single"/>
        </w:rPr>
        <w:t xml:space="preserve">728117</w:t>
      </w:r>
    </w:p>
    <w:p>
      <w:r>
        <w:t xml:space="preserve">@spagetyuse Mikä Ljubljanan asukkaita vaivaa, että he nostavat Jankovičin jalustalle?!!!</w:t>
      </w:r>
    </w:p>
    <w:p>
      <w:r>
        <w:rPr>
          <w:b/>
          <w:u w:val="single"/>
        </w:rPr>
        <w:t xml:space="preserve">728118</w:t>
      </w:r>
    </w:p>
    <w:p>
      <w:r>
        <w:t xml:space="preserve">@DamirCrncec Erilaisia "ei-eurooppalaisia" maailmankatsomuksia edustavien ihmisten soluttautuminen Euroopan poliittisiin, turvallisuus- ja oikeusjärjestelmiin!</w:t>
      </w:r>
    </w:p>
    <w:p>
      <w:r>
        <w:rPr>
          <w:b/>
          <w:u w:val="single"/>
        </w:rPr>
        <w:t xml:space="preserve">728119</w:t>
      </w:r>
    </w:p>
    <w:p>
      <w:r>
        <w:t xml:space="preserve">@SiolNEWS @MatejTonin Miksi olet niin manipuloiva? Tonin halusi sanoa, että NSI ei tule olemaan vasemmiston viikunanlehti, ei JJ.</w:t>
      </w:r>
    </w:p>
    <w:p>
      <w:r>
        <w:rPr>
          <w:b/>
          <w:u w:val="single"/>
        </w:rPr>
        <w:t xml:space="preserve">728120</w:t>
      </w:r>
    </w:p>
    <w:p>
      <w:r>
        <w:t xml:space="preserve">Pillerien salakuljetuksesta Egyptiin syytetty 33-vuotias brittinainen tuomittiin kolmeksi vuodeksi vankilaan https://t.co/ZGnFQBOx47</w:t>
      </w:r>
    </w:p>
    <w:p>
      <w:r>
        <w:rPr>
          <w:b/>
          <w:u w:val="single"/>
        </w:rPr>
        <w:t xml:space="preserve">728121</w:t>
      </w:r>
    </w:p>
    <w:p>
      <w:r>
        <w:t xml:space="preserve">Eilisen myrskyn aikana Domžalen yllä! Salama melkein osui lentokoneeseen...suorana @PlanetTV https://t.co/Wz5MoRMVjU</w:t>
      </w:r>
    </w:p>
    <w:p>
      <w:r>
        <w:rPr>
          <w:b/>
          <w:u w:val="single"/>
        </w:rPr>
        <w:t xml:space="preserve">728122</w:t>
      </w:r>
    </w:p>
    <w:p>
      <w:r>
        <w:t xml:space="preserve">Kauhu Pohjois-Sloveniassa - supersolamyrsky tuhoaa kaiken alta https://t.co/FGCHlIaZxU</w:t>
      </w:r>
    </w:p>
    <w:p>
      <w:r>
        <w:rPr>
          <w:b/>
          <w:u w:val="single"/>
        </w:rPr>
        <w:t xml:space="preserve">728123</w:t>
      </w:r>
    </w:p>
    <w:p>
      <w:r>
        <w:t xml:space="preserve">@Max970 Nyt vasemmisto on taas löytänyt uusia sukupuolia,</w:t>
        <w:br/>
        <w:t xml:space="preserve">oletettavasti yli kolmesataa. #psykiatria</w:t>
      </w:r>
    </w:p>
    <w:p>
      <w:r>
        <w:rPr>
          <w:b/>
          <w:u w:val="single"/>
        </w:rPr>
        <w:t xml:space="preserve">728124</w:t>
      </w:r>
    </w:p>
    <w:p>
      <w:r>
        <w:t xml:space="preserve">@DarjaTomanic @MajdaSirca @dreychee @stanka_d Pahor myöntäisi vielä syyllisyytensä Jeesuksen ristiinnaulitsemiseen, mutta ei TES6:een, mutta haista vittu.</w:t>
      </w:r>
    </w:p>
    <w:p>
      <w:r>
        <w:rPr>
          <w:b/>
          <w:u w:val="single"/>
        </w:rPr>
        <w:t xml:space="preserve">728125</w:t>
      </w:r>
    </w:p>
    <w:p>
      <w:r>
        <w:t xml:space="preserve">Tänä yönä on kuulemma -3 astetta pakkasta ja lunta. Täällä lennolla poltan plus miljoona rampin lasin läpi... #ontheroad</w:t>
      </w:r>
    </w:p>
    <w:p>
      <w:r>
        <w:rPr>
          <w:b/>
          <w:u w:val="single"/>
        </w:rPr>
        <w:t xml:space="preserve">728126</w:t>
      </w:r>
    </w:p>
    <w:p>
      <w:r>
        <w:t xml:space="preserve">Nyt on vittu täysi vitutus nämä liitot, jos taas lakkoillaan niin vien lapset SVIZ:iin #majkemi</w:t>
      </w:r>
    </w:p>
    <w:p>
      <w:r>
        <w:rPr>
          <w:b/>
          <w:u w:val="single"/>
        </w:rPr>
        <w:t xml:space="preserve">728127</w:t>
      </w:r>
    </w:p>
    <w:p>
      <w:r>
        <w:t xml:space="preserve">@anitandrensek @lovorika He ajavat samaa propagandaa kuin valtavirta. En pidä siitä. He ovat toimineet paremmin.</w:t>
      </w:r>
    </w:p>
    <w:p>
      <w:r>
        <w:rPr>
          <w:b/>
          <w:u w:val="single"/>
        </w:rPr>
        <w:t xml:space="preserve">728128</w:t>
      </w:r>
    </w:p>
    <w:p>
      <w:r>
        <w:t xml:space="preserve">Äänestäisin henkilöä, joka perustaisi riippumattoman tarkastusviraston (riippumaton politiikasta ja ministereistä) #utopia #tarča #DZ</w:t>
      </w:r>
    </w:p>
    <w:p>
      <w:r>
        <w:rPr>
          <w:b/>
          <w:u w:val="single"/>
        </w:rPr>
        <w:t xml:space="preserve">728129</w:t>
      </w:r>
    </w:p>
    <w:p>
      <w:r>
        <w:t xml:space="preserve">Mitä yhteistä on aivoilla, tappajilla, vetovoimalla ja päätöksillä? https://t.co/xoaQuYCdJ6</w:t>
      </w:r>
    </w:p>
    <w:p>
      <w:r>
        <w:rPr>
          <w:b/>
          <w:u w:val="single"/>
        </w:rPr>
        <w:t xml:space="preserve">728130</w:t>
      </w:r>
    </w:p>
    <w:p>
      <w:r>
        <w:t xml:space="preserve">71 vuotta sitten saksalainen kenraali Lohr allekirjoitti E armeijan antautumisen Topolsicassa.Se oli 2. SV:n loppu Kaakkois-Euroopassa.@AndrejaKatic https://t.co/d44ne9vWXp</w:t>
      </w:r>
    </w:p>
    <w:p>
      <w:r>
        <w:rPr>
          <w:b/>
          <w:u w:val="single"/>
        </w:rPr>
        <w:t xml:space="preserve">728131</w:t>
      </w:r>
    </w:p>
    <w:p>
      <w:r>
        <w:t xml:space="preserve">Kaikkien, jotka haluavat saada realistisen kuvan Yhdysvaltain ensimmäisestä presidentinvaalikeskustelusta, on katsottava tämä ohjelma... kaikki muu on riippumattomien tiedotusvälineiden manipulointia.#Žitnik</w:t>
      </w:r>
    </w:p>
    <w:p>
      <w:r>
        <w:rPr>
          <w:b/>
          <w:u w:val="single"/>
        </w:rPr>
        <w:t xml:space="preserve">728132</w:t>
      </w:r>
    </w:p>
    <w:p>
      <w:r>
        <w:t xml:space="preserve">Ai niin, ja nyt seisomme raiteilla vielä 15 minuuttia rakennustöiden takia 😑 (mutta bonuspisteitä: ainakin konduktööri tuli vaihteeksi sanomaan sen).</w:t>
      </w:r>
    </w:p>
    <w:p>
      <w:r>
        <w:rPr>
          <w:b/>
          <w:u w:val="single"/>
        </w:rPr>
        <w:t xml:space="preserve">728133</w:t>
      </w:r>
    </w:p>
    <w:p>
      <w:r>
        <w:t xml:space="preserve">Kaikki hallinnon tiedotusvälineet ovat täynnä sitä - Janša ja Malovrh kiistävät sen. Ja sitä, joka lukee vain otsikoita, huijataan. Tämä on petos kansakuntaa kohtaan!</w:t>
      </w:r>
    </w:p>
    <w:p>
      <w:r>
        <w:rPr>
          <w:b/>
          <w:u w:val="single"/>
        </w:rPr>
        <w:t xml:space="preserve">728134</w:t>
      </w:r>
    </w:p>
    <w:p>
      <w:r>
        <w:t xml:space="preserve">Kanada kieltää myös burkat ja niqabit julkisilla paikoilla</w:t>
        <w:br/>
        <w:t xml:space="preserve">https://t.co/fej7fP2yTF https://t.co/wdVqBQ5iwp https://t.co/wdVqBQ5iwp</w:t>
      </w:r>
    </w:p>
    <w:p>
      <w:r>
        <w:rPr>
          <w:b/>
          <w:u w:val="single"/>
        </w:rPr>
        <w:t xml:space="preserve">728135</w:t>
      </w:r>
    </w:p>
    <w:p>
      <w:r>
        <w:t xml:space="preserve">@drfilomena @magrateja @jkmcnk Jos sitä ei ole olemassa, meidän pitäisi saada se juuri tällaisten paskojen takia. Maaliskuu.</w:t>
      </w:r>
    </w:p>
    <w:p>
      <w:r>
        <w:rPr>
          <w:b/>
          <w:u w:val="single"/>
        </w:rPr>
        <w:t xml:space="preserve">728136</w:t>
      </w:r>
    </w:p>
    <w:p>
      <w:r>
        <w:t xml:space="preserve">@meteoriterain Jatka samaan malliin. Kun hän päästää sinut menemään, olet kokonaan poissa, ja sitten olet kunnossa.</w:t>
      </w:r>
    </w:p>
    <w:p>
      <w:r>
        <w:rPr>
          <w:b/>
          <w:u w:val="single"/>
        </w:rPr>
        <w:t xml:space="preserve">728137</w:t>
      </w:r>
    </w:p>
    <w:p>
      <w:r>
        <w:t xml:space="preserve">@Centrifuzija @Agathung Hipstereille tarvitaan ainakin kambucha ja yksi violetti piirakka päälle :)</w:t>
      </w:r>
    </w:p>
    <w:p>
      <w:r>
        <w:rPr>
          <w:b/>
          <w:u w:val="single"/>
        </w:rPr>
        <w:t xml:space="preserve">728138</w:t>
      </w:r>
    </w:p>
    <w:p>
      <w:r>
        <w:t xml:space="preserve">Mutta kroaatit päästävät hylätyt maahanmuuttajat menemään? Mielenkiintoinen seikka!</w:t>
        <w:br/>
        <w:br/>
        <w:t xml:space="preserve"> Mitä Bulatista paenneella on sanottavaa tästä? https://t.co/0m0DoBEIjM ...</w:t>
      </w:r>
    </w:p>
    <w:p>
      <w:r>
        <w:rPr>
          <w:b/>
          <w:u w:val="single"/>
        </w:rPr>
        <w:t xml:space="preserve">728139</w:t>
      </w:r>
    </w:p>
    <w:p>
      <w:r>
        <w:t xml:space="preserve">Juniorit jatkavat 100-prosenttista menestystään mestaruuskisoissa, tällä kertaa voittaen Slavija Jr:n:</w:t>
        <w:br/>
        <w:t xml:space="preserve">https://t.co/TpPJWMaorZ https://t.co/bSW4326NhL</w:t>
      </w:r>
    </w:p>
    <w:p>
      <w:r>
        <w:rPr>
          <w:b/>
          <w:u w:val="single"/>
        </w:rPr>
        <w:t xml:space="preserve">728140</w:t>
      </w:r>
    </w:p>
    <w:p>
      <w:r>
        <w:t xml:space="preserve">@petra_jansa Kovimman kommunismin keskus Sloveniassa, ei ihme!Titon muistomerkin restaurointiin annettiin 100000€!</w:t>
      </w:r>
    </w:p>
    <w:p>
      <w:r>
        <w:rPr>
          <w:b/>
          <w:u w:val="single"/>
        </w:rPr>
        <w:t xml:space="preserve">728141</w:t>
      </w:r>
    </w:p>
    <w:p>
      <w:r>
        <w:t xml:space="preserve">@Dnevnik_si Tietenkin hän voi olla "kommunisti". Mutta hän elää koko elämänsä etuoikeutetussa asemassa perse täynnä kaikkea kapitalistina.</w:t>
      </w:r>
    </w:p>
    <w:p>
      <w:r>
        <w:rPr>
          <w:b/>
          <w:u w:val="single"/>
        </w:rPr>
        <w:t xml:space="preserve">728142</w:t>
      </w:r>
    </w:p>
    <w:p>
      <w:r>
        <w:t xml:space="preserve">Kansalaisten enemmistön henkilökohtaiset ongelmat ja vaikeudet ovat suurelta osin Lipicerkan ja hänen kaltaistensa aiheuttamia Slovenian parlamentissa.</w:t>
      </w:r>
    </w:p>
    <w:p>
      <w:r>
        <w:rPr>
          <w:b/>
          <w:u w:val="single"/>
        </w:rPr>
        <w:t xml:space="preserve">728143</w:t>
      </w:r>
    </w:p>
    <w:p>
      <w:r>
        <w:t xml:space="preserve">@JozeLeskovec @GorencIrena lukekaa vain brittiläiset ja amerikkalaiset, tulette hämmästymään.</w:t>
      </w:r>
    </w:p>
    <w:p>
      <w:r>
        <w:rPr>
          <w:b/>
          <w:u w:val="single"/>
        </w:rPr>
        <w:t xml:space="preserve">728144</w:t>
      </w:r>
    </w:p>
    <w:p>
      <w:r>
        <w:t xml:space="preserve">@MazzoVanKlein @ankalesss Slovenialainen nainen, joka harrasti seksiä haisevan arabin kanssa? Häpeä.</w:t>
      </w:r>
    </w:p>
    <w:p>
      <w:r>
        <w:rPr>
          <w:b/>
          <w:u w:val="single"/>
        </w:rPr>
        <w:t xml:space="preserve">728145</w:t>
      </w:r>
    </w:p>
    <w:p>
      <w:r>
        <w:t xml:space="preserve">@petrasovdat @gnila_slovenija @KatarinaDbr He voivat kääntyä oravien puoleen saadakseen neuvoja (rotat, joilla on karvainen häntä ja hyvä PR-lehdistö:)</w:t>
      </w:r>
    </w:p>
    <w:p>
      <w:r>
        <w:rPr>
          <w:b/>
          <w:u w:val="single"/>
        </w:rPr>
        <w:t xml:space="preserve">728146</w:t>
      </w:r>
    </w:p>
    <w:p>
      <w:r>
        <w:t xml:space="preserve">Se, kun todella haluat avata pesukoneen oven... mutta et voi. https://t.co/FnHxF8kZDn.</w:t>
      </w:r>
    </w:p>
    <w:p>
      <w:r>
        <w:rPr>
          <w:b/>
          <w:u w:val="single"/>
        </w:rPr>
        <w:t xml:space="preserve">728147</w:t>
      </w:r>
    </w:p>
    <w:p>
      <w:r>
        <w:t xml:space="preserve">@jkmcnk @BrankoGrims1 Alan Fordin näyttely on muuten nyt avoinna National Galleryssa.</w:t>
      </w:r>
    </w:p>
    <w:p>
      <w:r>
        <w:rPr>
          <w:b/>
          <w:u w:val="single"/>
        </w:rPr>
        <w:t xml:space="preserve">728148</w:t>
      </w:r>
    </w:p>
    <w:p>
      <w:r>
        <w:t xml:space="preserve">@peterjancic @Matej_Klaric En halua olla epäkohtelias, mutta et voi edes kopioida kuvaajasta. Se on Amazon.</w:t>
      </w:r>
    </w:p>
    <w:p>
      <w:r>
        <w:rPr>
          <w:b/>
          <w:u w:val="single"/>
        </w:rPr>
        <w:t xml:space="preserve">728149</w:t>
      </w:r>
    </w:p>
    <w:p>
      <w:r>
        <w:t xml:space="preserve">Taas mennään... samalla lainsäädännöllä, samalla vaalijärjestelmällä. Ja olemme samassa paikassa kuin ennenkin. Sanonnan tyyliin: "monta isoäitiä, yksi vauva".</w:t>
      </w:r>
    </w:p>
    <w:p>
      <w:r>
        <w:rPr>
          <w:b/>
          <w:u w:val="single"/>
        </w:rPr>
        <w:t xml:space="preserve">728150</w:t>
      </w:r>
    </w:p>
    <w:p>
      <w:r>
        <w:t xml:space="preserve">Parhaimmillaan Greta tai joku puolihullu Merkel. Räkä. https://t.co/NZorN5iohK</w:t>
      </w:r>
    </w:p>
    <w:p>
      <w:r>
        <w:rPr>
          <w:b/>
          <w:u w:val="single"/>
        </w:rPr>
        <w:t xml:space="preserve">728151</w:t>
      </w:r>
    </w:p>
    <w:p>
      <w:r>
        <w:t xml:space="preserve">@MatjaNemec Ei aivan. He tilaavat, sinä teet, sitten he kehuskelevat ja esittelevät saavutuksiaan. 😂</w:t>
      </w:r>
    </w:p>
    <w:p>
      <w:r>
        <w:rPr>
          <w:b/>
          <w:u w:val="single"/>
        </w:rPr>
        <w:t xml:space="preserve">728152</w:t>
      </w:r>
    </w:p>
    <w:p>
      <w:r>
        <w:t xml:space="preserve">#POP TV @Slak eikö sinulle ole selvää, miten tulipalo tapahtui niin vilpittömästi .emme ole kaikki idiootteja, mutta olemme kaikki idiootteja.em POP TV populismi</w:t>
      </w:r>
    </w:p>
    <w:p>
      <w:r>
        <w:rPr>
          <w:b/>
          <w:u w:val="single"/>
        </w:rPr>
        <w:t xml:space="preserve">728153</w:t>
      </w:r>
    </w:p>
    <w:p>
      <w:r>
        <w:t xml:space="preserve">@KovacicMlinar Tällaiseen hölynpölyyn yöjoukot puuttuivat hyvin toisen maailmansodan aikana. Ainoa mahdollinen kommentti oli.</w:t>
      </w:r>
    </w:p>
    <w:p>
      <w:r>
        <w:rPr>
          <w:b/>
          <w:u w:val="single"/>
        </w:rPr>
        <w:t xml:space="preserve">728154</w:t>
      </w:r>
    </w:p>
    <w:p>
      <w:r>
        <w:t xml:space="preserve">UNLASTEN AIKAKAUDEN MALLI</w:t>
        <w:br/>
        <w:t xml:space="preserve">Slovenialaisten kulta-aika olisi tullut,</w:t>
        <w:br/>
        <w:t xml:space="preserve">ja jokainen meille kirjoittava kirjuri olisi klassikko.</w:t>
        <w:br/>
        <w:t xml:space="preserve"> Ranska Prešeren</w:t>
      </w:r>
    </w:p>
    <w:p>
      <w:r>
        <w:rPr>
          <w:b/>
          <w:u w:val="single"/>
        </w:rPr>
        <w:t xml:space="preserve">728155</w:t>
      </w:r>
    </w:p>
    <w:p>
      <w:r>
        <w:t xml:space="preserve">@DenisB72 Commune. Ja on ihan ok, jos he uskovat johonkin ja se auttaa heitä torjumaan huumeita.</w:t>
      </w:r>
    </w:p>
    <w:p>
      <w:r>
        <w:rPr>
          <w:b/>
          <w:u w:val="single"/>
        </w:rPr>
        <w:t xml:space="preserve">728156</w:t>
      </w:r>
    </w:p>
    <w:p>
      <w:r>
        <w:t xml:space="preserve">Sairas maa on sellainen, jolla on kaltaisemme ulkoministeri, jonka päälle oksentaa.</w:t>
      </w:r>
    </w:p>
    <w:p>
      <w:r>
        <w:rPr>
          <w:b/>
          <w:u w:val="single"/>
        </w:rPr>
        <w:t xml:space="preserve">728157</w:t>
      </w:r>
    </w:p>
    <w:p>
      <w:r>
        <w:t xml:space="preserve">@Angie6555 Löysit siis jyvän ja näet sen päällä... ja sanotaan, että vain huorat tekevät niin...</w:t>
      </w:r>
    </w:p>
    <w:p>
      <w:r>
        <w:rPr>
          <w:b/>
          <w:u w:val="single"/>
        </w:rPr>
        <w:t xml:space="preserve">728158</w:t>
      </w:r>
    </w:p>
    <w:p>
      <w:r>
        <w:t xml:space="preserve">@annianni246 Bosniasta tulee suurin osa EU:n käsiaseista. En ymmärrä, mikseivät he pidä niitä ja suojele itseään! Yksinkertaista: ahdistele tytärtäsi, boom!</w:t>
      </w:r>
    </w:p>
    <w:p>
      <w:r>
        <w:rPr>
          <w:b/>
          <w:u w:val="single"/>
        </w:rPr>
        <w:t xml:space="preserve">728159</w:t>
      </w:r>
    </w:p>
    <w:p>
      <w:r>
        <w:t xml:space="preserve">Britit ovat hyväksyneet lain, joka sallii heidän lähteä vain sopimuksen avulla, mutta samaan aikaan he kieltäytyvät hyväksymästä sopimusta.</w:t>
        <w:br/>
        <w:t xml:space="preserve"> Toisin sanoen, puhdas kaaos.</w:t>
      </w:r>
    </w:p>
    <w:p>
      <w:r>
        <w:rPr>
          <w:b/>
          <w:u w:val="single"/>
        </w:rPr>
        <w:t xml:space="preserve">728160</w:t>
      </w:r>
    </w:p>
    <w:p>
      <w:r>
        <w:t xml:space="preserve">@sgsonjasg @JJansaSDS @Slovenskavojska Ei tehdä heistä hölmöjä. Kyvyttömät eivät voi karkottaa talvea edes tulen ja miekan avulla.</w:t>
      </w:r>
    </w:p>
    <w:p>
      <w:r>
        <w:rPr>
          <w:b/>
          <w:u w:val="single"/>
        </w:rPr>
        <w:t xml:space="preserve">728161</w:t>
      </w:r>
    </w:p>
    <w:p>
      <w:r>
        <w:t xml:space="preserve">@Nika_Dzej @___aneri Mä elän Jumalalle... En ole hiukkasenkaan kaupunkilainen, mutta silti... tähän mennessä ne on tuonut mulle kaikenlaista tasokkaasti :)</w:t>
      </w:r>
    </w:p>
    <w:p>
      <w:r>
        <w:rPr>
          <w:b/>
          <w:u w:val="single"/>
        </w:rPr>
        <w:t xml:space="preserve">728162</w:t>
      </w:r>
    </w:p>
    <w:p>
      <w:r>
        <w:t xml:space="preserve">@povprecen @FrancTursic @FrenkMate F. Balantič on kuntoutettu.</w:t>
        <w:br/>
        <w:t xml:space="preserve"> Vain tietoa.</w:t>
      </w:r>
    </w:p>
    <w:p>
      <w:r>
        <w:rPr>
          <w:b/>
          <w:u w:val="single"/>
        </w:rPr>
        <w:t xml:space="preserve">728163</w:t>
      </w:r>
    </w:p>
    <w:p>
      <w:r>
        <w:t xml:space="preserve">Arvoisa hallituksen jäsen ja SMC:n jäsen @MiroCerar: teidän pitäisi jo tietää, että juniin lastataan yleensä rahtia, kontteja eikä kuorma-autoja!</w:t>
      </w:r>
    </w:p>
    <w:p>
      <w:r>
        <w:rPr>
          <w:b/>
          <w:u w:val="single"/>
        </w:rPr>
        <w:t xml:space="preserve">728164</w:t>
      </w:r>
    </w:p>
    <w:p>
      <w:r>
        <w:t xml:space="preserve">Eilen Ljubljanassa kärry syttyi tuleen ja räjähti. En tiedä, mitä mieltä olet @LjubljanskiPP:stä kaiken tämän jälkeen, mutta minulle he ovat edelleen pommi.</w:t>
      </w:r>
    </w:p>
    <w:p>
      <w:r>
        <w:rPr>
          <w:b/>
          <w:u w:val="single"/>
        </w:rPr>
        <w:t xml:space="preserve">728165</w:t>
      </w:r>
    </w:p>
    <w:p>
      <w:r>
        <w:t xml:space="preserve">@Jaka__Dolinar Kaiken tämän lisäksi Vatikaanin ääliöt edistävät kondomien käyttämättömyyttä afrikkalaisten keskuudessa!?🙄</w:t>
      </w:r>
    </w:p>
    <w:p>
      <w:r>
        <w:rPr>
          <w:b/>
          <w:u w:val="single"/>
        </w:rPr>
        <w:t xml:space="preserve">728166</w:t>
      </w:r>
    </w:p>
    <w:p>
      <w:r>
        <w:t xml:space="preserve">T. Griesser-Pečar: 23. elokuuta, Euroopan totalitaaristen järjestelmien uhrien muistopäivä https://t.co/AWMoyAaU7Y via @Časnik top</w:t>
      </w:r>
    </w:p>
    <w:p>
      <w:r>
        <w:rPr>
          <w:b/>
          <w:u w:val="single"/>
        </w:rPr>
        <w:t xml:space="preserve">728167</w:t>
      </w:r>
    </w:p>
    <w:p>
      <w:r>
        <w:t xml:space="preserve">@JozeBiscak @JJansaSDS He luultavasti kieltävät pian popcornin rajalla 🤪.</w:t>
      </w:r>
    </w:p>
    <w:p>
      <w:r>
        <w:rPr>
          <w:b/>
          <w:u w:val="single"/>
        </w:rPr>
        <w:t xml:space="preserve">728168</w:t>
      </w:r>
    </w:p>
    <w:p>
      <w:r>
        <w:t xml:space="preserve">Elokuva Sosialistinen appiukkoni kertoo koomisella ja totuudenmukaisella tavalla, miten paljon vikaa #flrj:ssä ja #sfrj:ssä oli.</w:t>
      </w:r>
    </w:p>
    <w:p>
      <w:r>
        <w:rPr>
          <w:b/>
          <w:u w:val="single"/>
        </w:rPr>
        <w:t xml:space="preserve">728169</w:t>
      </w:r>
    </w:p>
    <w:p>
      <w:r>
        <w:t xml:space="preserve">@lucijausaj Ei varmaankaan sinun 😃. Sinä olet veronkiertäjä, joten älä räksytä.🐔</w:t>
      </w:r>
    </w:p>
    <w:p>
      <w:r>
        <w:rPr>
          <w:b/>
          <w:u w:val="single"/>
        </w:rPr>
        <w:t xml:space="preserve">728170</w:t>
      </w:r>
    </w:p>
    <w:p>
      <w:r>
        <w:t xml:space="preserve">Minuakin vainotaan turhaan, mutta isot kaverit saavat makeaa panoa! https://t.co/cQdUs5KXoK</w:t>
      </w:r>
    </w:p>
    <w:p>
      <w:r>
        <w:rPr>
          <w:b/>
          <w:u w:val="single"/>
        </w:rPr>
        <w:t xml:space="preserve">728171</w:t>
      </w:r>
    </w:p>
    <w:p>
      <w:r>
        <w:t xml:space="preserve">@tedvanet Ei toimi taas, ei internetiä yli tuntiin.  Puhumattakaan operaattoreiden ajantasaisuudesta. Yli puoli tuntia odottelua..</w:t>
      </w:r>
    </w:p>
    <w:p>
      <w:r>
        <w:rPr>
          <w:b/>
          <w:u w:val="single"/>
        </w:rPr>
        <w:t xml:space="preserve">728172</w:t>
      </w:r>
    </w:p>
    <w:p>
      <w:r>
        <w:t xml:space="preserve">Antifa-fasistit pitäisi laittaa teloitusryhmän eteen tällaisista ajatuksista. Nämä degeneroituneet ovat todella vaarallisia https://t.co/gVLjm8RiRH</w:t>
      </w:r>
    </w:p>
    <w:p>
      <w:r>
        <w:rPr>
          <w:b/>
          <w:u w:val="single"/>
        </w:rPr>
        <w:t xml:space="preserve">728173</w:t>
      </w:r>
    </w:p>
    <w:p>
      <w:r>
        <w:t xml:space="preserve">Vaimoni pahin painajainen toteutui - tapasimme kollegani kaupassa, eikä hänellä ollut lainkaan meikkiä.</w:t>
      </w:r>
    </w:p>
    <w:p>
      <w:r>
        <w:rPr>
          <w:b/>
          <w:u w:val="single"/>
        </w:rPr>
        <w:t xml:space="preserve">728174</w:t>
      </w:r>
    </w:p>
    <w:p>
      <w:r>
        <w:t xml:space="preserve">@Z3MQP @peterjancic No comment BZ is next... Muuten sääli RT:tä tuollainen hölynpöly... mikään mediapropaganda ei pelasta tyhmää.</w:t>
      </w:r>
    </w:p>
    <w:p>
      <w:r>
        <w:rPr>
          <w:b/>
          <w:u w:val="single"/>
        </w:rPr>
        <w:t xml:space="preserve">728175</w:t>
      </w:r>
    </w:p>
    <w:p>
      <w:r>
        <w:t xml:space="preserve">@BlazBabic Koska SD-puolue tiesi, että Lidija salakuljettaisi maahanmuuttajia vuonna 2019, se otti hänestä etäisyyttä jo vuonna 2004.</w:t>
      </w:r>
    </w:p>
    <w:p>
      <w:r>
        <w:rPr>
          <w:b/>
          <w:u w:val="single"/>
        </w:rPr>
        <w:t xml:space="preserve">728176</w:t>
      </w:r>
    </w:p>
    <w:p>
      <w:r>
        <w:t xml:space="preserve">Hieno puhe, hieno puhe. :/ Von der Leyn kehui Zagrebin ponnisteluja saapuessaan https://t.co/jJh2BTRa91</w:t>
      </w:r>
    </w:p>
    <w:p>
      <w:r>
        <w:rPr>
          <w:b/>
          <w:u w:val="single"/>
        </w:rPr>
        <w:t xml:space="preserve">728177</w:t>
      </w:r>
    </w:p>
    <w:p>
      <w:r>
        <w:t xml:space="preserve">Pääsy parlamenttiin estetty, yhä enemmän poliiseja. #Barcelona @24UR https://t.co/pdQKtxDqPL</w:t>
      </w:r>
    </w:p>
    <w:p>
      <w:r>
        <w:rPr>
          <w:b/>
          <w:u w:val="single"/>
        </w:rPr>
        <w:t xml:space="preserve">728178</w:t>
      </w:r>
    </w:p>
    <w:p>
      <w:r>
        <w:t xml:space="preserve">@lucijausaj Tietenkin ja väärennetyt seuraajat lahjoitimme @strankaSDS:lle nimillämme. #presstitutes</w:t>
      </w:r>
    </w:p>
    <w:p>
      <w:r>
        <w:rPr>
          <w:b/>
          <w:u w:val="single"/>
        </w:rPr>
        <w:t xml:space="preserve">728179</w:t>
      </w:r>
    </w:p>
    <w:p>
      <w:r>
        <w:t xml:space="preserve">@NovicaMihajlo Slovenialaisten edistyksellisten akateemikkojen vetoomus annettiin unkarilaiselle turkkilaiselle punaisessa kansiossa.</w:t>
      </w:r>
    </w:p>
    <w:p>
      <w:r>
        <w:rPr>
          <w:b/>
          <w:u w:val="single"/>
        </w:rPr>
        <w:t xml:space="preserve">728180</w:t>
      </w:r>
    </w:p>
    <w:p>
      <w:r>
        <w:t xml:space="preserve">Hallitsija tietää, että hänen on ensin palkittava kreivit, sitten härät, eikä talonpoikia tarvitse edes palkita. https://t.co/BlDe9mKcI4.</w:t>
      </w:r>
    </w:p>
    <w:p>
      <w:r>
        <w:rPr>
          <w:b/>
          <w:u w:val="single"/>
        </w:rPr>
        <w:t xml:space="preserve">728181</w:t>
      </w:r>
    </w:p>
    <w:p>
      <w:r>
        <w:t xml:space="preserve">@cikibucka @BojanPozar @MiroCerar @ZidanDejan @sarecmarjan SDS ei ole syyllinen mihinkään vaan ainoastaan SDS:n pomo mutta hän on asekauppias !  Frangež Šurc jne.</w:t>
      </w:r>
    </w:p>
    <w:p>
      <w:r>
        <w:rPr>
          <w:b/>
          <w:u w:val="single"/>
        </w:rPr>
        <w:t xml:space="preserve">728182</w:t>
      </w:r>
    </w:p>
    <w:p>
      <w:r>
        <w:t xml:space="preserve">Mura-jalkapalloilijat luovuttavat verta - vakuutusyhtiö Generali tukee - https://t.co/GsWWtFJ3UF</w:t>
      </w:r>
    </w:p>
    <w:p>
      <w:r>
        <w:rPr>
          <w:b/>
          <w:u w:val="single"/>
        </w:rPr>
        <w:t xml:space="preserve">728183</w:t>
      </w:r>
    </w:p>
    <w:p>
      <w:r>
        <w:t xml:space="preserve">Mistä tiedät, että olet myöhässä töistä? Kuuntelet #Nebulosesia Krtinan ruuhkassa Tomačevon ruuhkan sijaan.</w:t>
      </w:r>
    </w:p>
    <w:p>
      <w:r>
        <w:rPr>
          <w:b/>
          <w:u w:val="single"/>
        </w:rPr>
        <w:t xml:space="preserve">728184</w:t>
      </w:r>
    </w:p>
    <w:p>
      <w:r>
        <w:t xml:space="preserve">Tämä Trumpin, anteeksi, Trumpin lihasten taivuttelu johtaa taas paljon paskaan. Hän mokaa, ja muutkin mokaavat.</w:t>
      </w:r>
    </w:p>
    <w:p>
      <w:r>
        <w:rPr>
          <w:b/>
          <w:u w:val="single"/>
        </w:rPr>
        <w:t xml:space="preserve">728185</w:t>
      </w:r>
    </w:p>
    <w:p>
      <w:r>
        <w:t xml:space="preserve">Uudet tuotteemme: https://t.co/hZXlpOrZNG Rojaplast Puutarhakeinu Adelaida, beige https://t.co/prTMKUlBqZ</w:t>
      </w:r>
    </w:p>
    <w:p>
      <w:r>
        <w:rPr>
          <w:b/>
          <w:u w:val="single"/>
        </w:rPr>
        <w:t xml:space="preserve">728186</w:t>
      </w:r>
    </w:p>
    <w:p>
      <w:r>
        <w:t xml:space="preserve">@Istefan1975 @TomazLisec @p_zoran Hänen lausuntoaan ei pidä ottaa vakavasti! Pikku toimittajaparka, jota luetaan vuosi vuodelta vähemmän!</w:t>
      </w:r>
    </w:p>
    <w:p>
      <w:r>
        <w:rPr>
          <w:b/>
          <w:u w:val="single"/>
        </w:rPr>
        <w:t xml:space="preserve">728187</w:t>
      </w:r>
    </w:p>
    <w:p>
      <w:r>
        <w:t xml:space="preserve">@KlemenPivk @umijosek @risinja @Leon48303573 En syö Lekadolia lainkaan. Eivätkä äidit saa lappua, kun he vievät lapsensa rokotuksiin.</w:t>
      </w:r>
    </w:p>
    <w:p>
      <w:r>
        <w:rPr>
          <w:b/>
          <w:u w:val="single"/>
        </w:rPr>
        <w:t xml:space="preserve">728188</w:t>
      </w:r>
    </w:p>
    <w:p>
      <w:r>
        <w:t xml:space="preserve">@KmetsKrasa @primorje @NDGorica @Adornoisdead se on yhden vuoden suunnitelma tuoda Gorica 3SNL-Westiin.</w:t>
      </w:r>
    </w:p>
    <w:p>
      <w:r>
        <w:rPr>
          <w:b/>
          <w:u w:val="single"/>
        </w:rPr>
        <w:t xml:space="preserve">728189</w:t>
      </w:r>
    </w:p>
    <w:p>
      <w:r>
        <w:t xml:space="preserve">@Bengica Kerro nyt, jos olet syönyt sitä.</w:t>
      </w:r>
    </w:p>
    <w:p>
      <w:r>
        <w:rPr>
          <w:b/>
          <w:u w:val="single"/>
        </w:rPr>
        <w:t xml:space="preserve">728190</w:t>
      </w:r>
    </w:p>
    <w:p>
      <w:r>
        <w:t xml:space="preserve">Lumi ja jää ovat vaarallisia autoilijoille ja jalankulkijoille ❄️❄️❄️❄️ https://t.co/GCzGiZfeqi</w:t>
      </w:r>
    </w:p>
    <w:p>
      <w:r>
        <w:rPr>
          <w:b/>
          <w:u w:val="single"/>
        </w:rPr>
        <w:t xml:space="preserve">728191</w:t>
      </w:r>
    </w:p>
    <w:p>
      <w:r>
        <w:t xml:space="preserve">@Pika_So @FerdinandPusnik Kaikki tällaiset junassa ilman lattiaa ja takaisin klo 15.00, oi, miksi ilman lattiaa ? He voivat siis kävellä takaisin.</w:t>
      </w:r>
    </w:p>
    <w:p>
      <w:r>
        <w:rPr>
          <w:b/>
          <w:u w:val="single"/>
        </w:rPr>
        <w:t xml:space="preserve">728192</w:t>
      </w:r>
    </w:p>
    <w:p>
      <w:r>
        <w:t xml:space="preserve">Yksi kuva ja yksi lyhyt lause tiivistävät ilmastonmuutosideologian järjettömyyden. https://t.co/3BnI2mTae8</w:t>
      </w:r>
    </w:p>
    <w:p>
      <w:r>
        <w:rPr>
          <w:b/>
          <w:u w:val="single"/>
        </w:rPr>
        <w:t xml:space="preserve">728193</w:t>
      </w:r>
    </w:p>
    <w:p>
      <w:r>
        <w:t xml:space="preserve">Jos oikeusviranomaiset eivät rankaise sinua, muut ottavat sinusta kuvan, kuvaavat sen ja (yrittävät) lynkata sinut. #nebuloze</w:t>
      </w:r>
    </w:p>
    <w:p>
      <w:r>
        <w:rPr>
          <w:b/>
          <w:u w:val="single"/>
        </w:rPr>
        <w:t xml:space="preserve">728194</w:t>
      </w:r>
    </w:p>
    <w:p>
      <w:r>
        <w:t xml:space="preserve">Otsikko voisi luvata tavanomaista kirkon haukkumista. Mutta se ei ole. Rohkea todistus, joka jättää jäljen. https://t.co/fQXiVi7lPg</w:t>
      </w:r>
    </w:p>
    <w:p>
      <w:r>
        <w:rPr>
          <w:b/>
          <w:u w:val="single"/>
        </w:rPr>
        <w:t xml:space="preserve">728195</w:t>
      </w:r>
    </w:p>
    <w:p>
      <w:r>
        <w:t xml:space="preserve">@sivanosoroginja se on lähes kaikkialla... se on vain vakuutus maksuhäiriöiden varalta. Näitä kortteja ei koskaan veloiteta</w:t>
      </w:r>
    </w:p>
    <w:p>
      <w:r>
        <w:rPr>
          <w:b/>
          <w:u w:val="single"/>
        </w:rPr>
        <w:t xml:space="preserve">728196</w:t>
      </w:r>
    </w:p>
    <w:p>
      <w:r>
        <w:t xml:space="preserve">@_aney Mutta se voisi olla useammin, tapaukset vievät vähemmän aikaa, ja lisäksi tuomarin/tuomarin sanelut ovat joskus väärennettyjä. :D</w:t>
      </w:r>
    </w:p>
    <w:p>
      <w:r>
        <w:rPr>
          <w:b/>
          <w:u w:val="single"/>
        </w:rPr>
        <w:t xml:space="preserve">728197</w:t>
      </w:r>
    </w:p>
    <w:p>
      <w:r>
        <w:t xml:space="preserve">Täällä se on syntipukki, mutta USA:ssa se on niin vitun idiootti, että ei voi muuta kuin pelätä. https://t.co/2MCTeqkEie.</w:t>
      </w:r>
    </w:p>
    <w:p>
      <w:r>
        <w:rPr>
          <w:b/>
          <w:u w:val="single"/>
        </w:rPr>
        <w:t xml:space="preserve">728198</w:t>
      </w:r>
    </w:p>
    <w:p>
      <w:r>
        <w:t xml:space="preserve">@DarkoStrajn Ja jälleen kerran olet todistanut, että olet itse ääriainesta ja lähestyt yhä lähempänä psykiatriaa. Kiitos rehellisyydestäsi.</w:t>
      </w:r>
    </w:p>
    <w:p>
      <w:r>
        <w:rPr>
          <w:b/>
          <w:u w:val="single"/>
        </w:rPr>
        <w:t xml:space="preserve">728199</w:t>
      </w:r>
    </w:p>
    <w:p>
      <w:r>
        <w:t xml:space="preserve">mutta voin elävästi kuvitella kaksi varhaista hominidia katsomassa puusta alaspäin maata tassuttelevaa muulia ja pudistelemassa päätään.</w:t>
      </w:r>
    </w:p>
    <w:p>
      <w:r>
        <w:rPr>
          <w:b/>
          <w:u w:val="single"/>
        </w:rPr>
        <w:t xml:space="preserve">728200</w:t>
      </w:r>
    </w:p>
    <w:p>
      <w:r>
        <w:t xml:space="preserve">Viimeksi sanoin, että pyyhkijät olivat menneet ja tarvitsin uuden auton. Pyhä Nikolaus toi minulle uudet pyyhkimet. Rakas Nicholas, haista vittu.</w:t>
      </w:r>
    </w:p>
    <w:p>
      <w:r>
        <w:rPr>
          <w:b/>
          <w:u w:val="single"/>
        </w:rPr>
        <w:t xml:space="preserve">728201</w:t>
      </w:r>
    </w:p>
    <w:p>
      <w:r>
        <w:t xml:space="preserve">@Franc_Bogovic @strankaSLS parlamentin hiljaisuus lausuntosi jälkeen, mutta totuus on, että kukaan ei ole... 5%....</w:t>
      </w:r>
    </w:p>
    <w:p>
      <w:r>
        <w:rPr>
          <w:b/>
          <w:u w:val="single"/>
        </w:rPr>
        <w:t xml:space="preserve">728202</w:t>
      </w:r>
    </w:p>
    <w:p>
      <w:r>
        <w:t xml:space="preserve">@damijanterpin ole iloinen, ettei hän tehnyt niin, ainakin sinulla oli rauha kommunistivakoilijoilta.</w:t>
      </w:r>
    </w:p>
    <w:p>
      <w:r>
        <w:rPr>
          <w:b/>
          <w:u w:val="single"/>
        </w:rPr>
        <w:t xml:space="preserve">728203</w:t>
      </w:r>
    </w:p>
    <w:p>
      <w:r>
        <w:t xml:space="preserve">Ajoin ystävääni, moottoriteihin tottunutta kaupunkilaistyttöä, pitkin pitkää tietä Begunjista Tržičiin. Lyhyt kauhutarina :))</w:t>
      </w:r>
    </w:p>
    <w:p>
      <w:r>
        <w:rPr>
          <w:b/>
          <w:u w:val="single"/>
        </w:rPr>
        <w:t xml:space="preserve">728204</w:t>
      </w:r>
    </w:p>
    <w:p>
      <w:r>
        <w:t xml:space="preserve">@JozeBiscak @Je_rca @JJansaSDS Pelkää naapureitasi,</w:t>
        <w:br/>
        <w:t xml:space="preserve">Hurmaantuneet,</w:t>
        <w:br/>
        <w:t xml:space="preserve">Suot ja valheet,</w:t>
        <w:br/>
        <w:t xml:space="preserve">Skledosnedes..😳</w:t>
      </w:r>
    </w:p>
    <w:p>
      <w:r>
        <w:rPr>
          <w:b/>
          <w:u w:val="single"/>
        </w:rPr>
        <w:t xml:space="preserve">728205</w:t>
      </w:r>
    </w:p>
    <w:p>
      <w:r>
        <w:t xml:space="preserve">Ja taas löytyy joku idiootti, joka syyttää SDS:ää ja JJ:tä tuhansien jugoslavialaisten sosiaalituristien tulosta 😂 https://t.co/KJsdYkz2vR</w:t>
      </w:r>
    </w:p>
    <w:p>
      <w:r>
        <w:rPr>
          <w:b/>
          <w:u w:val="single"/>
        </w:rPr>
        <w:t xml:space="preserve">728206</w:t>
      </w:r>
    </w:p>
    <w:p>
      <w:r>
        <w:t xml:space="preserve">45 minuuttia herätyksen jälkeen onnistuin nousemaan sängyn reunalle, istuma-asentoon ja olin melkein valmis nousemaan ylös. Melkein.</w:t>
      </w:r>
    </w:p>
    <w:p>
      <w:r>
        <w:rPr>
          <w:b/>
          <w:u w:val="single"/>
        </w:rPr>
        <w:t xml:space="preserve">728207</w:t>
      </w:r>
    </w:p>
    <w:p>
      <w:r>
        <w:t xml:space="preserve">@NovicaMihajlo Ei vitsi, shakki on todella uskomattoman hyödyllinen asia tässä ajassa.</w:t>
      </w:r>
    </w:p>
    <w:p>
      <w:r>
        <w:rPr>
          <w:b/>
          <w:u w:val="single"/>
        </w:rPr>
        <w:t xml:space="preserve">728208</w:t>
      </w:r>
    </w:p>
    <w:p>
      <w:r>
        <w:t xml:space="preserve">@RKozmus @BernardBrscic Ha ha, mutta he tottuvat päiviin, jolloin heidät häädetään "juutalaisten" huvilasta..</w:t>
        <w:br/>
        <w:t xml:space="preserve">elvivazidanpress.</w:t>
      </w:r>
    </w:p>
    <w:p>
      <w:r>
        <w:rPr>
          <w:b/>
          <w:u w:val="single"/>
        </w:rPr>
        <w:t xml:space="preserve">728209</w:t>
      </w:r>
    </w:p>
    <w:p>
      <w:r>
        <w:t xml:space="preserve">@DrMatoR @petra_jansa @MatevzNovak ...älkää haukkuko minua.</w:t>
        <w:br/>
        <w:t xml:space="preserve">tämä Dracula ei edes tiedä kuka on mies... kuka on apina.</w:t>
        <w:br/>
        <w:t xml:space="preserve">hänen appensa osti hänelle linnan</w:t>
      </w:r>
    </w:p>
    <w:p>
      <w:r>
        <w:rPr>
          <w:b/>
          <w:u w:val="single"/>
        </w:rPr>
        <w:t xml:space="preserve">728210</w:t>
      </w:r>
    </w:p>
    <w:p>
      <w:r>
        <w:t xml:space="preserve">@davorvrban @BozoPredalic @vladaRS @JJansaSDS smolnikar ja civilian🤣🤣🤣🤣🤣🤣🤣🤣🤣🤣🤣</w:t>
      </w:r>
    </w:p>
    <w:p>
      <w:r>
        <w:rPr>
          <w:b/>
          <w:u w:val="single"/>
        </w:rPr>
        <w:t xml:space="preserve">728211</w:t>
      </w:r>
    </w:p>
    <w:p>
      <w:r>
        <w:t xml:space="preserve">@Matej_Klaric Ei enää rahaa TEŠ:ltä.</w:t>
        <w:br/>
        <w:t xml:space="preserve"> Mutta voit taistella raidetta 2 vastaan. Ja sitä vastaan, että tunnelista maksetaan 15 miljoonaa liikaa. Vielä ei ole liian myöhäistä.</w:t>
      </w:r>
    </w:p>
    <w:p>
      <w:r>
        <w:rPr>
          <w:b/>
          <w:u w:val="single"/>
        </w:rPr>
        <w:t xml:space="preserve">728212</w:t>
      </w:r>
    </w:p>
    <w:p>
      <w:r>
        <w:t xml:space="preserve">@rokijesmoki Keittoon, paistettuna tai aprikoosien tapaan paistettuna. Mäntysieni on yksi parhaista sienistä minulle.</w:t>
      </w:r>
    </w:p>
    <w:p>
      <w:r>
        <w:rPr>
          <w:b/>
          <w:u w:val="single"/>
        </w:rPr>
        <w:t xml:space="preserve">728213</w:t>
      </w:r>
    </w:p>
    <w:p>
      <w:r>
        <w:t xml:space="preserve">2 in 1+ lenkkipyöräsetti 360° Lasten pyörävaunu Keltainen https://t.co/xby79qfL6L</w:t>
      </w:r>
    </w:p>
    <w:p>
      <w:r>
        <w:rPr>
          <w:b/>
          <w:u w:val="single"/>
        </w:rPr>
        <w:t xml:space="preserve">728214</w:t>
      </w:r>
    </w:p>
    <w:p>
      <w:r>
        <w:t xml:space="preserve">Datan informatiivinen palkkalaskuri on jo nyt linjassa minimipalkkalain kanssa!</w:t>
        <w:t xml:space="preserve">#business</w:t>
        <w:br/>
        <w:br/>
        <w:t xml:space="preserve">https://t.co/nQ2HgbNWXh</w:t>
      </w:r>
    </w:p>
    <w:p>
      <w:r>
        <w:rPr>
          <w:b/>
          <w:u w:val="single"/>
        </w:rPr>
        <w:t xml:space="preserve">728215</w:t>
      </w:r>
    </w:p>
    <w:p>
      <w:r>
        <w:t xml:space="preserve">@vinkovasle1 Sillä on väliä, että MSM:llä on jalot tapetilla. Varsinkin nyt, kun on suolakurkun aika.</w:t>
      </w:r>
    </w:p>
    <w:p>
      <w:r>
        <w:rPr>
          <w:b/>
          <w:u w:val="single"/>
        </w:rPr>
        <w:t xml:space="preserve">728216</w:t>
      </w:r>
    </w:p>
    <w:p>
      <w:r>
        <w:t xml:space="preserve">Pelaan parhaillaan Biathlon Maniaa. Tule mukaan ja yritä voittaa minut! https://t.co/PKMK0Qw7rr</w:t>
      </w:r>
    </w:p>
    <w:p>
      <w:r>
        <w:rPr>
          <w:b/>
          <w:u w:val="single"/>
        </w:rPr>
        <w:t xml:space="preserve">728217</w:t>
      </w:r>
    </w:p>
    <w:p>
      <w:r>
        <w:t xml:space="preserve">Mitä ikinä teetkin, pidä taukoa, sillä se on tärkeämpää: https://t.co/4giHJgMtO1.</w:t>
      </w:r>
    </w:p>
    <w:p>
      <w:r>
        <w:rPr>
          <w:b/>
          <w:u w:val="single"/>
        </w:rPr>
        <w:t xml:space="preserve">728218</w:t>
      </w:r>
    </w:p>
    <w:p>
      <w:r>
        <w:t xml:space="preserve">@miro5ek Onko hän sukua BULCOlle, joka ampui norsuja ja leijonia Afrikassa ????</w:t>
      </w:r>
    </w:p>
    <w:p>
      <w:r>
        <w:rPr>
          <w:b/>
          <w:u w:val="single"/>
        </w:rPr>
        <w:t xml:space="preserve">728219</w:t>
      </w:r>
    </w:p>
    <w:p>
      <w:r>
        <w:t xml:space="preserve">... JÄRJESTELMÄSSÄ ...</w:t>
        <w:br/>
        <w:br/>
        <w:t xml:space="preserve"> Tällaisia poliiseja on "Jossain" ...?!?!?!?! https://t.co/5yii86CaGU</w:t>
      </w:r>
    </w:p>
    <w:p>
      <w:r>
        <w:rPr>
          <w:b/>
          <w:u w:val="single"/>
        </w:rPr>
        <w:t xml:space="preserve">728220</w:t>
      </w:r>
    </w:p>
    <w:p>
      <w:r>
        <w:t xml:space="preserve">Kommunistinen puolue pelkää toteutuneen, demokratialiike leviää Hongkongista Kiinaan.</w:t>
        <w:br/>
        <w:t xml:space="preserve">https://t.co/kaAnexNQeK</w:t>
      </w:r>
    </w:p>
    <w:p>
      <w:r>
        <w:rPr>
          <w:b/>
          <w:u w:val="single"/>
        </w:rPr>
        <w:t xml:space="preserve">728221</w:t>
      </w:r>
    </w:p>
    <w:p>
      <w:r>
        <w:t xml:space="preserve">@Slavcpanigaz @Matej_Klaric ...... ...... Lisäsäästöt eläkettä varten ovat hiekkaa silmissä...</w:t>
      </w:r>
    </w:p>
    <w:p>
      <w:r>
        <w:rPr>
          <w:b/>
          <w:u w:val="single"/>
        </w:rPr>
        <w:t xml:space="preserve">728222</w:t>
      </w:r>
    </w:p>
    <w:p>
      <w:r>
        <w:t xml:space="preserve">@esad_babacic Työsuojeluviranomaisille tehdyt ilmoitukset ovat useimmiten ilmoituksia mobbingista - suurin osa niistä on perusteettomia.</w:t>
      </w:r>
    </w:p>
    <w:p>
      <w:r>
        <w:rPr>
          <w:b/>
          <w:u w:val="single"/>
        </w:rPr>
        <w:t xml:space="preserve">728223</w:t>
      </w:r>
    </w:p>
    <w:p>
      <w:r>
        <w:t xml:space="preserve">Unelmatyö? He etsivät kissanhoitajaa idylliselle kreikkalaiselle saarelle. https://t.co/Rdgny3pOx4 via @SiolNEWS</w:t>
      </w:r>
    </w:p>
    <w:p>
      <w:r>
        <w:rPr>
          <w:b/>
          <w:u w:val="single"/>
        </w:rPr>
        <w:t xml:space="preserve">728224</w:t>
      </w:r>
    </w:p>
    <w:p>
      <w:r>
        <w:t xml:space="preserve">Marprom järjestää lisäpalveluja seuraavilla reiteillä marttajuhlien ajaksi https://t.co/Y2E7E4eIN9 via @slolink_si</w:t>
      </w:r>
    </w:p>
    <w:p>
      <w:r>
        <w:rPr>
          <w:b/>
          <w:u w:val="single"/>
        </w:rPr>
        <w:t xml:space="preserve">728225</w:t>
      </w:r>
    </w:p>
    <w:p>
      <w:r>
        <w:t xml:space="preserve">@urska_t Jos en erehdy, noin viikko sitten joku kysyi varastoa näitä lahjoja varten, joten ilmeisesti sellainen tulee.</w:t>
      </w:r>
    </w:p>
    <w:p>
      <w:r>
        <w:rPr>
          <w:b/>
          <w:u w:val="single"/>
        </w:rPr>
        <w:t xml:space="preserve">728226</w:t>
      </w:r>
    </w:p>
    <w:p>
      <w:r>
        <w:t xml:space="preserve">Willin hiljaisuus on se päivä, jolloin sekoamme tyhmyydestä. Minun vuokseni sillä ei voi olla muuta tarkoitusta...</w:t>
      </w:r>
    </w:p>
    <w:p>
      <w:r>
        <w:rPr>
          <w:b/>
          <w:u w:val="single"/>
        </w:rPr>
        <w:t xml:space="preserve">728227</w:t>
      </w:r>
    </w:p>
    <w:p>
      <w:r>
        <w:t xml:space="preserve">@lucijausaj Täällä kello 16.00, minun oli saatava hänet pois jalustan alta ja sisälle taloon. Pari kuukautta sitten se törmäsi lehtikuuseen talon lähellä.</w:t>
      </w:r>
    </w:p>
    <w:p>
      <w:r>
        <w:rPr>
          <w:b/>
          <w:u w:val="single"/>
        </w:rPr>
        <w:t xml:space="preserve">728228</w:t>
      </w:r>
    </w:p>
    <w:p>
      <w:r>
        <w:t xml:space="preserve">Tiedotusvälineet raportoivat 13. hallituksesta ikään kuin se olisi uusi hallitus, ei ikään kuin se olisi soppatölkki!</w:t>
        <w:br/>
        <w:t xml:space="preserve"> He todella pitävät meitä pelkureina.</w:t>
      </w:r>
    </w:p>
    <w:p>
      <w:r>
        <w:rPr>
          <w:b/>
          <w:u w:val="single"/>
        </w:rPr>
        <w:t xml:space="preserve">728229</w:t>
      </w:r>
    </w:p>
    <w:p>
      <w:r>
        <w:t xml:space="preserve">Ja pysäköit sen keskellä yötä ilman pysäköintiavustinta. https://t.co/wU3Qici5ia.</w:t>
      </w:r>
    </w:p>
    <w:p>
      <w:r>
        <w:rPr>
          <w:b/>
          <w:u w:val="single"/>
        </w:rPr>
        <w:t xml:space="preserve">728230</w:t>
      </w:r>
    </w:p>
    <w:p>
      <w:r>
        <w:t xml:space="preserve">@AlexNotfake En jo tekisi niin. Menisin sinne, minne minun ei tarvitse. Nussisin PBS:n väkeä joka tapauksessa...</w:t>
      </w:r>
    </w:p>
    <w:p>
      <w:r>
        <w:rPr>
          <w:b/>
          <w:u w:val="single"/>
        </w:rPr>
        <w:t xml:space="preserve">728231</w:t>
      </w:r>
    </w:p>
    <w:p>
      <w:r>
        <w:t xml:space="preserve">Salama pilasi internetini ja TV:ni. Kaikki oli pyyhitty pois, pyyhitty takaisin ja nollattu useita kertoja, mutta ei mitään. En ole tyytyväinen.</w:t>
      </w:r>
    </w:p>
    <w:p>
      <w:r>
        <w:rPr>
          <w:b/>
          <w:u w:val="single"/>
        </w:rPr>
        <w:t xml:space="preserve">728232</w:t>
      </w:r>
    </w:p>
    <w:p>
      <w:r>
        <w:t xml:space="preserve">Hemmo, joku typerä nettitemppu on kaapannut #Kris-junan ja nyt kaikki aikovat spämmäillä minua linkillään? Hyvin tehty, senkin idioottilauman lampaat.</w:t>
      </w:r>
    </w:p>
    <w:p>
      <w:r>
        <w:rPr>
          <w:b/>
          <w:u w:val="single"/>
        </w:rPr>
        <w:t xml:space="preserve">728233</w:t>
      </w:r>
    </w:p>
    <w:p>
      <w:r>
        <w:t xml:space="preserve">@rehacij Painu vittuun, tuo laatikko. Jos et useinkaan tehnyt mitään tullaksesi valituksi, teet nyt, kun olet valittu. 😜</w:t>
      </w:r>
    </w:p>
    <w:p>
      <w:r>
        <w:rPr>
          <w:b/>
          <w:u w:val="single"/>
        </w:rPr>
        <w:t xml:space="preserve">728234</w:t>
      </w:r>
    </w:p>
    <w:p>
      <w:r>
        <w:t xml:space="preserve">@lucijausaj Vanhimman käsityön ystävät seisovat yleensä tien varrella.Pride-paraati.</w:t>
      </w:r>
    </w:p>
    <w:p>
      <w:r>
        <w:rPr>
          <w:b/>
          <w:u w:val="single"/>
        </w:rPr>
        <w:t xml:space="preserve">728235</w:t>
      </w:r>
    </w:p>
    <w:p>
      <w:r>
        <w:t xml:space="preserve">@smaka21 Joka tapauksessa, sinulla on laatikko tiskillä ja % pillerin hinnasta menee suoraan sinulle henkilökohtaisesti kätköön :D (hec)</w:t>
      </w:r>
    </w:p>
    <w:p>
      <w:r>
        <w:rPr>
          <w:b/>
          <w:u w:val="single"/>
        </w:rPr>
        <w:t xml:space="preserve">728236</w:t>
      </w:r>
    </w:p>
    <w:p>
      <w:r>
        <w:t xml:space="preserve">@2pir_a @ZoranDRaketka @Marijareski Lue Krkovicin tuomio. Se kaikki on 70 sivulla.</w:t>
      </w:r>
    </w:p>
    <w:p>
      <w:r>
        <w:rPr>
          <w:b/>
          <w:u w:val="single"/>
        </w:rPr>
        <w:t xml:space="preserve">728237</w:t>
      </w:r>
    </w:p>
    <w:p>
      <w:r>
        <w:t xml:space="preserve">@urbanijam @pikapoka_jelen @rtvslo @RTV_Slovenija @spelakozar @24ur_com @POP_TVprogram Aktivistit, idiootti, kaksinaisuus.</w:t>
      </w:r>
    </w:p>
    <w:p>
      <w:r>
        <w:rPr>
          <w:b/>
          <w:u w:val="single"/>
        </w:rPr>
        <w:t xml:space="preserve">728238</w:t>
      </w:r>
    </w:p>
    <w:p>
      <w:r>
        <w:t xml:space="preserve">Izola haluaa käyttää raide 2:n rakentamisesta saatua materiaalia tekosaareen</w:t>
        <w:br/>
        <w:t xml:space="preserve">https://t.co/NpNqq9ntHk https://t.co/znSQllBh5j https://t.co/znSQllBh5j</w:t>
      </w:r>
    </w:p>
    <w:p>
      <w:r>
        <w:rPr>
          <w:b/>
          <w:u w:val="single"/>
        </w:rPr>
        <w:t xml:space="preserve">728239</w:t>
      </w:r>
    </w:p>
    <w:p>
      <w:r>
        <w:t xml:space="preserve">@pu7r @piratskastranka @WhyYesNo, se on hyvä diili. sinulla on yksi manteli markkinoida julisteita, ja painat ne mielellään.</w:t>
      </w:r>
    </w:p>
    <w:p>
      <w:r>
        <w:rPr>
          <w:b/>
          <w:u w:val="single"/>
        </w:rPr>
        <w:t xml:space="preserve">728240</w:t>
      </w:r>
    </w:p>
    <w:p>
      <w:r>
        <w:t xml:space="preserve">@JasaLorencic @RTV_Slovenija @TVSLOsport He tuovat harvoin laivastonsa tähän osaan Sloveniaa, mutta he ovat tuoneet kaiken. #firmpay</w:t>
      </w:r>
    </w:p>
    <w:p>
      <w:r>
        <w:rPr>
          <w:b/>
          <w:u w:val="single"/>
        </w:rPr>
        <w:t xml:space="preserve">728241</w:t>
      </w:r>
    </w:p>
    <w:p>
      <w:r>
        <w:t xml:space="preserve">Ensimmäinen aamiainen päiväkodissa. Yksivuotiaat saavat monisalamia!!!! Sanon sen kerran, poly salami! Wtf!</w:t>
      </w:r>
    </w:p>
    <w:p>
      <w:r>
        <w:rPr>
          <w:b/>
          <w:u w:val="single"/>
        </w:rPr>
        <w:t xml:space="preserve">728242</w:t>
      </w:r>
    </w:p>
    <w:p>
      <w:r>
        <w:t xml:space="preserve">Kyllä, kyllä, terveysministerit eroavat setiensä takia, Pahor tarjoaa halukkuutta ja piilottaa setänsä.</w:t>
      </w:r>
    </w:p>
    <w:p>
      <w:r>
        <w:rPr>
          <w:b/>
          <w:u w:val="single"/>
        </w:rPr>
        <w:t xml:space="preserve">728243</w:t>
      </w:r>
    </w:p>
    <w:p>
      <w:r>
        <w:t xml:space="preserve">Kaikkialla kansaa YLLÄPITETÄÄN ja samalla PYSÄYTETÄÄN vanhanaikaisilla järjestelmillä, jos ei muuten niin myös sanallisella ja fyysisellä sorrolla !</w:t>
      </w:r>
    </w:p>
    <w:p>
      <w:r>
        <w:rPr>
          <w:b/>
          <w:u w:val="single"/>
        </w:rPr>
        <w:t xml:space="preserve">728244</w:t>
      </w:r>
    </w:p>
    <w:p>
      <w:r>
        <w:t xml:space="preserve">@IvankaKoprivc Huono koomikko, vielä huonompi poliitikko, koomisten kapitalistien rakas. Jättääkö slovenialainen äänestäjä tämänkin huomiotta?</w:t>
      </w:r>
    </w:p>
    <w:p>
      <w:r>
        <w:rPr>
          <w:b/>
          <w:u w:val="single"/>
        </w:rPr>
        <w:t xml:space="preserve">728245</w:t>
      </w:r>
    </w:p>
    <w:p>
      <w:r>
        <w:t xml:space="preserve">@PrinasalkaZlata @MarkoPavlisic @5RA_5RA_5RA_5RA Kuten hänen äitinsä opetti hänelle. On siis selvää, että hän on myös tossun isä.</w:t>
      </w:r>
    </w:p>
    <w:p>
      <w:r>
        <w:rPr>
          <w:b/>
          <w:u w:val="single"/>
        </w:rPr>
        <w:t xml:space="preserve">728246</w:t>
      </w:r>
    </w:p>
    <w:p>
      <w:r>
        <w:t xml:space="preserve">@ZigaTurk Minä kusen itseäni. Maahan, joka tappaa ihmisiä. Madurn, toivottavasti he tappavat sinut! Jos ette lähde, USA! Apina! Teidät tuomitaan rikoksistanne!</w:t>
      </w:r>
    </w:p>
    <w:p>
      <w:r>
        <w:rPr>
          <w:b/>
          <w:u w:val="single"/>
        </w:rPr>
        <w:t xml:space="preserve">728247</w:t>
      </w:r>
    </w:p>
    <w:p>
      <w:r>
        <w:t xml:space="preserve">@LjuboMakovec @DragoZad ......Voit myös kaatua, kun kompastut kiveen....</w:t>
        <w:br/>
        <w:t xml:space="preserve">najurispressi</w:t>
      </w:r>
    </w:p>
    <w:p>
      <w:r>
        <w:rPr>
          <w:b/>
          <w:u w:val="single"/>
        </w:rPr>
        <w:t xml:space="preserve">728248</w:t>
      </w:r>
    </w:p>
    <w:p>
      <w:r>
        <w:t xml:space="preserve">UP FM:n yrittäjyysopiskelijat Entrepreneurial Primorskan finaalissa!</w:t>
        <w:br/>
        <w:t xml:space="preserve">http://t.co/oKnPOA5GgL http://t.co/9vQIiuzZPn http://t.co/9vQIiuzZPn</w:t>
      </w:r>
    </w:p>
    <w:p>
      <w:r>
        <w:rPr>
          <w:b/>
          <w:u w:val="single"/>
        </w:rPr>
        <w:t xml:space="preserve">728249</w:t>
      </w:r>
    </w:p>
    <w:p>
      <w:r>
        <w:t xml:space="preserve">Jalat eivät jää paljaiksi 😁👣</w:t>
        <w:br/>
        <w:br/>
        <w:t xml:space="preserve">#istrskimaraton #time2run #universanaprimorskem #unisportprimorska</w:t>
      </w:r>
    </w:p>
    <w:p>
      <w:r>
        <w:rPr>
          <w:b/>
          <w:u w:val="single"/>
        </w:rPr>
        <w:t xml:space="preserve">728250</w:t>
      </w:r>
    </w:p>
    <w:p>
      <w:r>
        <w:t xml:space="preserve">Herkullisia herkkuja ja aitoja pizzoja puu-uunista #obzeleznici #penzionkracun #loce https://t.co/NOQzWadRl2</w:t>
      </w:r>
    </w:p>
    <w:p>
      <w:r>
        <w:rPr>
          <w:b/>
          <w:u w:val="single"/>
        </w:rPr>
        <w:t xml:space="preserve">728251</w:t>
      </w:r>
    </w:p>
    <w:p>
      <w:r>
        <w:t xml:space="preserve">@MlRezek @Savethe68821402 Kiitos. Ja mene nukkumaan. Rauhassa. Ainakaan et kirjoita hölynpölyä.</w:t>
      </w:r>
    </w:p>
    <w:p>
      <w:r>
        <w:rPr>
          <w:b/>
          <w:u w:val="single"/>
        </w:rPr>
        <w:t xml:space="preserve">728252</w:t>
      </w:r>
    </w:p>
    <w:p>
      <w:r>
        <w:t xml:space="preserve">Kun jumiudumme tielle: 3 kysymystä, joiden avulla pääsemme takaisin raiteille https://t.co/R2pUVvKedm https://t.co/Zr3VJmvVgE</w:t>
      </w:r>
    </w:p>
    <w:p>
      <w:r>
        <w:rPr>
          <w:b/>
          <w:u w:val="single"/>
        </w:rPr>
        <w:t xml:space="preserve">728253</w:t>
      </w:r>
    </w:p>
    <w:p>
      <w:r>
        <w:t xml:space="preserve">Osana hanketta I can do it, you can do it, we can do it more, #arnehodalič vierailee meillä maanantaina 12. kesäkuuta 2017. https://t.co/Lf0DZAMhx6.</w:t>
      </w:r>
    </w:p>
    <w:p>
      <w:r>
        <w:rPr>
          <w:b/>
          <w:u w:val="single"/>
        </w:rPr>
        <w:t xml:space="preserve">728254</w:t>
      </w:r>
    </w:p>
    <w:p>
      <w:r>
        <w:t xml:space="preserve">Minulla on bussikammo. Ne ahtauttavat 40 ihmistä pariin kuutiometriin ilmaa, ja ilmanvaihto on kaksi pientä aukkoa edessä.</w:t>
      </w:r>
    </w:p>
    <w:p>
      <w:r>
        <w:rPr>
          <w:b/>
          <w:u w:val="single"/>
        </w:rPr>
        <w:t xml:space="preserve">728255</w:t>
      </w:r>
    </w:p>
    <w:p>
      <w:r>
        <w:t xml:space="preserve">@Hrastnikov @Svindalgrl @petrasovdat @ModernaKmetica Annoimme mieheni kollegalle jotain tekemistä. Tehdään se kunnolla.</w:t>
      </w:r>
    </w:p>
    <w:p>
      <w:r>
        <w:rPr>
          <w:b/>
          <w:u w:val="single"/>
        </w:rPr>
        <w:t xml:space="preserve">728256</w:t>
      </w:r>
    </w:p>
    <w:p>
      <w:r>
        <w:t xml:space="preserve">@ErikaPlaninsec @BandelliMarko @MisaVugrinec Pysäköitkö luutasi ennen kuin twiittaat? Toivottavasti. Että et vain twiittaa lennosta?</w:t>
      </w:r>
    </w:p>
    <w:p>
      <w:r>
        <w:rPr>
          <w:b/>
          <w:u w:val="single"/>
        </w:rPr>
        <w:t xml:space="preserve">728257</w:t>
      </w:r>
    </w:p>
    <w:p>
      <w:r>
        <w:t xml:space="preserve">Voimme odottaa pian uusia matkapuhelimia, joita Huawei kutsuu tiettävästi P20:ksi. ➡ https://t.co/jtmLzYIeL4 #Tehnik https://t.co/RpeQDiGVZJ</w:t>
      </w:r>
    </w:p>
    <w:p>
      <w:r>
        <w:rPr>
          <w:b/>
          <w:u w:val="single"/>
        </w:rPr>
        <w:t xml:space="preserve">728258</w:t>
      </w:r>
    </w:p>
    <w:p>
      <w:r>
        <w:t xml:space="preserve">@ATBeatris @aleshojs @jolandabuh Hermostunut nainen, mene leipomaan jotain, siitä on enemmän hyötyä kaikille.</w:t>
      </w:r>
    </w:p>
    <w:p>
      <w:r>
        <w:rPr>
          <w:b/>
          <w:u w:val="single"/>
        </w:rPr>
        <w:t xml:space="preserve">728259</w:t>
      </w:r>
    </w:p>
    <w:p>
      <w:r>
        <w:t xml:space="preserve">Jos Hebdo voi piirtää Mohammedin pilakuvia, Lidl voi pyyhkiä pois ristejä.</w:t>
        <w:br/>
        <w:br/>
        <w:t xml:space="preserve"> Mene Jagerin kauppaan hakemaan jogurttia ja lopeta jo jankuttaminen.</w:t>
      </w:r>
    </w:p>
    <w:p>
      <w:r>
        <w:rPr>
          <w:b/>
          <w:u w:val="single"/>
        </w:rPr>
        <w:t xml:space="preserve">728260</w:t>
      </w:r>
    </w:p>
    <w:p>
      <w:r>
        <w:t xml:space="preserve">Tulee aina tarpeeseen:</w:t>
        <w:br/>
        <w:t xml:space="preserve">25 tapaa johtaa yleisöä harhaan ;)</w:t>
        <w:br/>
        <w:t xml:space="preserve">https://t.co/vmucHKmwu9</w:t>
        <w:br/>
        <w:t xml:space="preserve">#viestintä #manipulaatio</w:t>
      </w:r>
    </w:p>
    <w:p>
      <w:r>
        <w:rPr>
          <w:b/>
          <w:u w:val="single"/>
        </w:rPr>
        <w:t xml:space="preserve">728261</w:t>
      </w:r>
    </w:p>
    <w:p>
      <w:r>
        <w:t xml:space="preserve">Lahjoituksen vastineeksi saat tassurannekkeen monissa eri väreissä! Selaa albumeita, ehkä... https://t.co/fGJBJNl1tM...</w:t>
      </w:r>
    </w:p>
    <w:p>
      <w:r>
        <w:rPr>
          <w:b/>
          <w:u w:val="single"/>
        </w:rPr>
        <w:t xml:space="preserve">728262</w:t>
      </w:r>
    </w:p>
    <w:p>
      <w:r>
        <w:t xml:space="preserve">Kansainvälisen vapaaehtoistyön päivän johdosta onnittelen kaikkia vapaaehtoisia ja kiitän heitä kaikista niistä tunneista ja energiasta, joita he antavat lähimmäistensä hyväksi.</w:t>
      </w:r>
    </w:p>
    <w:p>
      <w:r>
        <w:rPr>
          <w:b/>
          <w:u w:val="single"/>
        </w:rPr>
        <w:t xml:space="preserve">728263</w:t>
      </w:r>
    </w:p>
    <w:p>
      <w:r>
        <w:t xml:space="preserve">Heynckes: En varmasti jatka Bundesliigassa #jalkapallo #jalkapallo #ligaprvakov - http://t.co/PClMshKQZ4</w:t>
      </w:r>
    </w:p>
    <w:p>
      <w:r>
        <w:rPr>
          <w:b/>
          <w:u w:val="single"/>
        </w:rPr>
        <w:t xml:space="preserve">728264</w:t>
      </w:r>
    </w:p>
    <w:p>
      <w:r>
        <w:t xml:space="preserve">@nkolimpija Onnittelut tittelistä - mutta</w:t>
        <w:br/>
        <w:t xml:space="preserve">Voit kiittää Milanicia.</w:t>
        <w:br/>
        <w:t xml:space="preserve"> Ja joillekin tuomareille.</w:t>
      </w:r>
    </w:p>
    <w:p>
      <w:r>
        <w:rPr>
          <w:b/>
          <w:u w:val="single"/>
        </w:rPr>
        <w:t xml:space="preserve">728265</w:t>
      </w:r>
    </w:p>
    <w:p>
      <w:r>
        <w:t xml:space="preserve">@Bodem43 @petrasovdat ihan vaan vinkuakseen 😁😎 pitäydy laiskan urheilusi parissa😁😁</w:t>
      </w:r>
    </w:p>
    <w:p>
      <w:r>
        <w:rPr>
          <w:b/>
          <w:u w:val="single"/>
        </w:rPr>
        <w:t xml:space="preserve">728266</w:t>
      </w:r>
    </w:p>
    <w:p>
      <w:r>
        <w:t xml:space="preserve">@had Joten e-skootterin kuljettajista on tulossa pyöräilijöitä. Liikennevalot tai ei, pinnat ovat kunnossa, mutta nopeus on sellainen kuin ne luulevat ?</w:t>
      </w:r>
    </w:p>
    <w:p>
      <w:r>
        <w:rPr>
          <w:b/>
          <w:u w:val="single"/>
        </w:rPr>
        <w:t xml:space="preserve">728267</w:t>
      </w:r>
    </w:p>
    <w:p>
      <w:r>
        <w:t xml:space="preserve">@EPameten @MladaSlovenija @MatjaNemec Lapset eivät kuulu kenellekään. Tässä tapauksessa on kyse todetusta perustuslain vastaisuudesta. #zacultureofhate</w:t>
      </w:r>
    </w:p>
    <w:p>
      <w:r>
        <w:rPr>
          <w:b/>
          <w:u w:val="single"/>
        </w:rPr>
        <w:t xml:space="preserve">728268</w:t>
      </w:r>
    </w:p>
    <w:p>
      <w:r>
        <w:t xml:space="preserve">@bobsparrow70 Maakäräjät kiristävät ja eristävät kuplansa 🤣Stop (satunnaiset) maahanmuuttajat!🤣🤣🤣🤣🤣</w:t>
      </w:r>
    </w:p>
    <w:p>
      <w:r>
        <w:rPr>
          <w:b/>
          <w:u w:val="single"/>
        </w:rPr>
        <w:t xml:space="preserve">728269</w:t>
      </w:r>
    </w:p>
    <w:p>
      <w:r>
        <w:t xml:space="preserve">@PrstanSi Irrationaalinen vihreä mytologia on johtanut Saksan energiajärjestelmän romahtamiseen ja CO2-päästöjen todelliseen kasvuun.</w:t>
        <w:br/>
        <w:br/>
        <w:t xml:space="preserve"> Ei kiitos.</w:t>
      </w:r>
    </w:p>
    <w:p>
      <w:r>
        <w:rPr>
          <w:b/>
          <w:u w:val="single"/>
        </w:rPr>
        <w:t xml:space="preserve">728270</w:t>
      </w:r>
    </w:p>
    <w:p>
      <w:r>
        <w:t xml:space="preserve">Selotejp-demokratia vai miten Pahorin suu pidetään kiinni https://t.co/dK6NPBt75C https://t.co/bGfy5HsqcE https://t.co/bGfy5HsqcE</w:t>
      </w:r>
    </w:p>
    <w:p>
      <w:r>
        <w:rPr>
          <w:b/>
          <w:u w:val="single"/>
        </w:rPr>
        <w:t xml:space="preserve">728271</w:t>
      </w:r>
    </w:p>
    <w:p>
      <w:r>
        <w:t xml:space="preserve">@Libertarec @JJansaSDS Älkää kehuko tätä vasemmistolaista roskaväkeä, joka on yksi Demosin ja SLO:n oikeiston epäpätevyyden muistomerkeistä.</w:t>
      </w:r>
    </w:p>
    <w:p>
      <w:r>
        <w:rPr>
          <w:b/>
          <w:u w:val="single"/>
        </w:rPr>
        <w:t xml:space="preserve">728272</w:t>
      </w:r>
    </w:p>
    <w:p>
      <w:r>
        <w:t xml:space="preserve">Sintalin turvamies antautuu:</w:t>
        <w:br/>
        <w:br/>
        <w:t xml:space="preserve">Category:</w:t>
        <w:br/>
        <w:t xml:space="preserve">Chronicle</w:t>
        <w:br/>
        <w:t xml:space="preserve">Thu, 18 Apr 2013 21:40:00 +0200</w:t>
        <w:br/>
        <w:br/>
        <w:t xml:space="preserve">Hribersek, joka... http://t</w:t>
      </w:r>
    </w:p>
    <w:p>
      <w:r>
        <w:rPr>
          <w:b/>
          <w:u w:val="single"/>
        </w:rPr>
        <w:t xml:space="preserve">728273</w:t>
      </w:r>
    </w:p>
    <w:p>
      <w:r>
        <w:t xml:space="preserve">Trump ja Kim allekirjoittavat tärkeän sopimuksen. Poliitikkomme eivät kuitenkaan voi muodostaa yhtä koalitiota. #butale https://t.co/2DdCIuCGNb</w:t>
      </w:r>
    </w:p>
    <w:p>
      <w:r>
        <w:rPr>
          <w:b/>
          <w:u w:val="single"/>
        </w:rPr>
        <w:t xml:space="preserve">728274</w:t>
      </w:r>
    </w:p>
    <w:p>
      <w:r>
        <w:t xml:space="preserve">@tomltoml @vecer Šarec on kaiuttimen brändi, Kurčan on sen keksijä, joten on normaalia kehua häntä.</w:t>
      </w:r>
    </w:p>
    <w:p>
      <w:r>
        <w:rPr>
          <w:b/>
          <w:u w:val="single"/>
        </w:rPr>
        <w:t xml:space="preserve">728275</w:t>
      </w:r>
    </w:p>
    <w:p>
      <w:r>
        <w:t xml:space="preserve">@Fraklichi @PodobnikMar No, nyt minut on blokannut punainen hintti, kun kerroin hänelle totuuden.</w:t>
      </w:r>
    </w:p>
    <w:p>
      <w:r>
        <w:rPr>
          <w:b/>
          <w:u w:val="single"/>
        </w:rPr>
        <w:t xml:space="preserve">728276</w:t>
      </w:r>
    </w:p>
    <w:p>
      <w:r>
        <w:t xml:space="preserve">Euroopan komission edustaja kiitti (joidenkin) länsimaisten naisehdokkaiden edistymistä. Euroopan komissio ilmaisi myös arvostavansa joidenkin Balkanin maiden hakijoiden ponnisteluja. Mutta hän todisti, että "porkkanasta voidaan tehdä keppi".</w:t>
      </w:r>
    </w:p>
    <w:p>
      <w:r>
        <w:rPr>
          <w:b/>
          <w:u w:val="single"/>
        </w:rPr>
        <w:t xml:space="preserve">728277</w:t>
      </w:r>
    </w:p>
    <w:p>
      <w:r>
        <w:t xml:space="preserve">Katastrofaaliset tulokset vaativat rajuja toimenpiteitä https://t.co/1WdGZknsO7</w:t>
      </w:r>
    </w:p>
    <w:p>
      <w:r>
        <w:rPr>
          <w:b/>
          <w:u w:val="single"/>
        </w:rPr>
        <w:t xml:space="preserve">728278</w:t>
      </w:r>
    </w:p>
    <w:p>
      <w:r>
        <w:t xml:space="preserve">"Missä keksit ovat?" vaimoni kysyi etsiessään keksejä. Slovenian kielemme huononee kuukausi kuukaudelta. #keksejä</w:t>
      </w:r>
    </w:p>
    <w:p>
      <w:r>
        <w:rPr>
          <w:b/>
          <w:u w:val="single"/>
        </w:rPr>
        <w:t xml:space="preserve">728279</w:t>
      </w:r>
    </w:p>
    <w:p>
      <w:r>
        <w:t xml:space="preserve">@bosstjanz Ei ole järkevää estää yli 150 euron tilausta. Koska sitten he veloittavat sinulta ja lisäävät arvonlisäveron. Mitä se heille kuuluu?</w:t>
      </w:r>
    </w:p>
    <w:p>
      <w:r>
        <w:rPr>
          <w:b/>
          <w:u w:val="single"/>
        </w:rPr>
        <w:t xml:space="preserve">728280</w:t>
      </w:r>
    </w:p>
    <w:p>
      <w:r>
        <w:t xml:space="preserve">Reporter-lehti lehtipisteissä ja Trafika24:ssä, tässä sisältöilmoitus https://t.co/sgKDtGk6j8 https://t.co/G9YVZuZMk9</w:t>
      </w:r>
    </w:p>
    <w:p>
      <w:r>
        <w:rPr>
          <w:b/>
          <w:u w:val="single"/>
        </w:rPr>
        <w:t xml:space="preserve">728281</w:t>
      </w:r>
    </w:p>
    <w:p>
      <w:r>
        <w:t xml:space="preserve">@GregaCiglar Diktaattori kutsuu sinut vierailulle ja olet iloinen. Olen jo nyt pahoillani venezuelalaisten puolesta</w:t>
      </w:r>
    </w:p>
    <w:p>
      <w:r>
        <w:rPr>
          <w:b/>
          <w:u w:val="single"/>
        </w:rPr>
        <w:t xml:space="preserve">728282</w:t>
      </w:r>
    </w:p>
    <w:p>
      <w:r>
        <w:t xml:space="preserve">@dialogos_si Tietenkin jahtaan taajuutta, jossa aivoni havaitsevat eri tavalla kirjoitetun sanan kuin sinun, mikä ei ole väärin.</w:t>
      </w:r>
    </w:p>
    <w:p>
      <w:r>
        <w:rPr>
          <w:b/>
          <w:u w:val="single"/>
        </w:rPr>
        <w:t xml:space="preserve">728283</w:t>
      </w:r>
    </w:p>
    <w:p>
      <w:r>
        <w:t xml:space="preserve">Pelaan parhaillaan Biathlon Maniaa. Tule mukaan ja yritä voittaa minut! https://t.co/A6q93fqMr9</w:t>
      </w:r>
    </w:p>
    <w:p>
      <w:r>
        <w:rPr>
          <w:b/>
          <w:u w:val="single"/>
        </w:rPr>
        <w:t xml:space="preserve">728284</w:t>
      </w:r>
    </w:p>
    <w:p>
      <w:r>
        <w:t xml:space="preserve">Ohjelma</w:t>
        <w:br/>
        <w:t xml:space="preserve">KANSAINVÄLISTEN SUHTEIDEN ENERGIAOSUUDET</w:t>
        <w:br/>
        <w:t xml:space="preserve">hintaan 97 eur + alv vain huomiseen asti!</w:t>
      </w:r>
    </w:p>
    <w:p>
      <w:r>
        <w:rPr>
          <w:b/>
          <w:u w:val="single"/>
        </w:rPr>
        <w:t xml:space="preserve">728285</w:t>
      </w:r>
    </w:p>
    <w:p>
      <w:r>
        <w:t xml:space="preserve">@EPameten Älä keskity vain yhteen, vaikka tiedän, ettet välitä paskaakaan. näitä paskiaisia, jotka voisivat istua Dobossa, on aika monta.</w:t>
      </w:r>
    </w:p>
    <w:p>
      <w:r>
        <w:rPr>
          <w:b/>
          <w:u w:val="single"/>
        </w:rPr>
        <w:t xml:space="preserve">728286</w:t>
      </w:r>
    </w:p>
    <w:p>
      <w:r>
        <w:t xml:space="preserve">@JoAnnaOfArc1 Vlado teki klovnin, klovni oli vain kiitollinen arvoituksellisesta materiaalista.</w:t>
      </w:r>
    </w:p>
    <w:p>
      <w:r>
        <w:rPr>
          <w:b/>
          <w:u w:val="single"/>
        </w:rPr>
        <w:t xml:space="preserve">728287</w:t>
      </w:r>
    </w:p>
    <w:p>
      <w:r>
        <w:t xml:space="preserve">@ProfAljosa @spetra @adria_airways Yksi Duplekista kotoisin oleva fani ei voinut lentää ilmaiseksi pelaajien kanssa.</w:t>
      </w:r>
    </w:p>
    <w:p>
      <w:r>
        <w:rPr>
          <w:b/>
          <w:u w:val="single"/>
        </w:rPr>
        <w:t xml:space="preserve">728288</w:t>
      </w:r>
    </w:p>
    <w:p>
      <w:r>
        <w:t xml:space="preserve">Comment by @MartinaVuk: Sosiaalituen korottaminen on yksi osatekijä ihmisten sosiaaliturvan lisäämiseksi. @strankaSD https://t.co/YkEWvY1DXi</w:t>
      </w:r>
    </w:p>
    <w:p>
      <w:r>
        <w:rPr>
          <w:b/>
          <w:u w:val="single"/>
        </w:rPr>
        <w:t xml:space="preserve">728289</w:t>
      </w:r>
    </w:p>
    <w:p>
      <w:r>
        <w:t xml:space="preserve">@BojanPozar Tuollainen ei tulisi koskaan mieleen (normaalille/lailliselle) miehelle!</w:t>
      </w:r>
    </w:p>
    <w:p>
      <w:r>
        <w:rPr>
          <w:b/>
          <w:u w:val="single"/>
        </w:rPr>
        <w:t xml:space="preserve">728290</w:t>
      </w:r>
    </w:p>
    <w:p>
      <w:r>
        <w:t xml:space="preserve">@sodnik Mikä https://t.co/gIeZ6jgANJ ei ole heidän tavoitteensa.He haluavat mieluummin tuoda halpaa työvoimaa ja periä meiltä veroja.</w:t>
      </w:r>
    </w:p>
    <w:p>
      <w:r>
        <w:rPr>
          <w:b/>
          <w:u w:val="single"/>
        </w:rPr>
        <w:t xml:space="preserve">728291</w:t>
      </w:r>
    </w:p>
    <w:p>
      <w:r>
        <w:t xml:space="preserve">Pitkän ajan kuluttua estin jälleen yhden - neljännen kerran elämässäni. Ei toisten näkemysten, ei edes valheiden, vaan mauttomuuden vuoksi.</w:t>
      </w:r>
    </w:p>
    <w:p>
      <w:r>
        <w:rPr>
          <w:b/>
          <w:u w:val="single"/>
        </w:rPr>
        <w:t xml:space="preserve">728292</w:t>
      </w:r>
    </w:p>
    <w:p>
      <w:r>
        <w:t xml:space="preserve">@BojanPozar @RTV_Slovenija @TarcaRTVSLO Joo, mutta miten toimittaja pitäisi kutsua poliittiseen vastakkainasetteluun? Hän päättää olla valittamatta ja huokaamatta ...</w:t>
      </w:r>
    </w:p>
    <w:p>
      <w:r>
        <w:rPr>
          <w:b/>
          <w:u w:val="single"/>
        </w:rPr>
        <w:t xml:space="preserve">728293</w:t>
      </w:r>
    </w:p>
    <w:p>
      <w:r>
        <w:t xml:space="preserve">@powersmoothie Seuraavalla kerralla minulla on pikku hedelmäinen vieressäni ja me kaikki puhallamme 😛</w:t>
      </w:r>
    </w:p>
    <w:p>
      <w:r>
        <w:rPr>
          <w:b/>
          <w:u w:val="single"/>
        </w:rPr>
        <w:t xml:space="preserve">728294</w:t>
      </w:r>
    </w:p>
    <w:p>
      <w:r>
        <w:t xml:space="preserve">Olet poiminut niin paljon sieniä, että on kuin et välittäisi siitä, missä smurffit nukkuvat.</w:t>
        <w:br/>
        <w:t xml:space="preserve"> #shame</w:t>
      </w:r>
    </w:p>
    <w:p>
      <w:r>
        <w:rPr>
          <w:b/>
          <w:u w:val="single"/>
        </w:rPr>
        <w:t xml:space="preserve">728295</w:t>
      </w:r>
    </w:p>
    <w:p>
      <w:r>
        <w:t xml:space="preserve">@DamjanRostan @slozeleznice @vlakZamuja Kokeile poistaa sovellus ja ladata se takaisin.</w:t>
      </w:r>
    </w:p>
    <w:p>
      <w:r>
        <w:rPr>
          <w:b/>
          <w:u w:val="single"/>
        </w:rPr>
        <w:t xml:space="preserve">728296</w:t>
      </w:r>
    </w:p>
    <w:p>
      <w:r>
        <w:t xml:space="preserve">Chef Ramsey: Kanasi on niin alikypsää, että eläinlääkäri voi jopa pelastaa sen :)) http://t.co/knSXh9YT http://t.co/knSXh9YT</w:t>
      </w:r>
    </w:p>
    <w:p>
      <w:r>
        <w:rPr>
          <w:b/>
          <w:u w:val="single"/>
        </w:rPr>
        <w:t xml:space="preserve">728297</w:t>
      </w:r>
    </w:p>
    <w:p>
      <w:r>
        <w:t xml:space="preserve">@miskasmetiska @p_tyke @MorskaKvacka Kurc, he eivät saa myydä alkoholia 21h jälkeen ;)</w:t>
      </w:r>
    </w:p>
    <w:p>
      <w:r>
        <w:rPr>
          <w:b/>
          <w:u w:val="single"/>
        </w:rPr>
        <w:t xml:space="preserve">728298</w:t>
      </w:r>
    </w:p>
    <w:p>
      <w:r>
        <w:t xml:space="preserve">@AlexKreb @Onkraj_ @PocivalsekZ @sodnik ah, älä viitsi, se on tweet piar. valdja heidän on sanottava jotain järjetöntä, koska #vaalit</w:t>
      </w:r>
    </w:p>
    <w:p>
      <w:r>
        <w:rPr>
          <w:b/>
          <w:u w:val="single"/>
        </w:rPr>
        <w:t xml:space="preserve">728299</w:t>
      </w:r>
    </w:p>
    <w:p>
      <w:r>
        <w:t xml:space="preserve">@AlanOrlic @staneC @CrtSeusek Ehkä ei. Ymmärrän, miten niitä käsitellään koulussamme, mutta minulla ei todellakaan ole siitä kokemusta.</w:t>
      </w:r>
    </w:p>
    <w:p>
      <w:r>
        <w:rPr>
          <w:b/>
          <w:u w:val="single"/>
        </w:rPr>
        <w:t xml:space="preserve">728300</w:t>
      </w:r>
    </w:p>
    <w:p>
      <w:r>
        <w:t xml:space="preserve">Mitä me jalan liikkuvat katsomme autostamme? Mikä uusi järjestelmä tämä on?</w:t>
      </w:r>
    </w:p>
    <w:p>
      <w:r>
        <w:rPr>
          <w:b/>
          <w:u w:val="single"/>
        </w:rPr>
        <w:t xml:space="preserve">728301</w:t>
      </w:r>
    </w:p>
    <w:p>
      <w:r>
        <w:t xml:space="preserve">Kauneuden huippu? Kauneus?! Bernard, olet hyvin, hyvin sairas mies... 🙄 https://t.co/0A48vCxdH8</w:t>
      </w:r>
    </w:p>
    <w:p>
      <w:r>
        <w:rPr>
          <w:b/>
          <w:u w:val="single"/>
        </w:rPr>
        <w:t xml:space="preserve">728302</w:t>
      </w:r>
    </w:p>
    <w:p>
      <w:r>
        <w:t xml:space="preserve">@BrankoGrims1 Aivan, sen lisäksi, että he eivät voineet laittaa karmeampaa tai oudompaa, kukaan ei tiedä, mitä kaksi konkreettista suorakulmiota tarkoittavat.</w:t>
      </w:r>
    </w:p>
    <w:p>
      <w:r>
        <w:rPr>
          <w:b/>
          <w:u w:val="single"/>
        </w:rPr>
        <w:t xml:space="preserve">728303</w:t>
      </w:r>
    </w:p>
    <w:p>
      <w:r>
        <w:t xml:space="preserve">Saksalaisten ja venäläisten väliin puristettuna pieni puolalainen raahaa Atlantin rotan takaisin vanhalle mantereelle</w:t>
        <w:br/>
        <w:br/>
        <w:t xml:space="preserve">https://t.co/mR2J2Hf9oe</w:t>
      </w:r>
    </w:p>
    <w:p>
      <w:r>
        <w:rPr>
          <w:b/>
          <w:u w:val="single"/>
        </w:rPr>
        <w:t xml:space="preserve">728304</w:t>
      </w:r>
    </w:p>
    <w:p>
      <w:r>
        <w:t xml:space="preserve">Miksi peikon etujalka on kupera ja muut koverat, ja muita tärkeitä elämän kysymyksiä.</w:t>
      </w:r>
    </w:p>
    <w:p>
      <w:r>
        <w:rPr>
          <w:b/>
          <w:u w:val="single"/>
        </w:rPr>
        <w:t xml:space="preserve">728305</w:t>
      </w:r>
    </w:p>
    <w:p>
      <w:r>
        <w:t xml:space="preserve">Slovenian sotaveteraanien liiton puheenjohtaja ei esitä tosiasioita - omiaan - vaan kasan solvauksia, valheita ja väitteitä! https://t.co/obHHzPJnFs</w:t>
      </w:r>
    </w:p>
    <w:p>
      <w:r>
        <w:rPr>
          <w:b/>
          <w:u w:val="single"/>
        </w:rPr>
        <w:t xml:space="preserve">728306</w:t>
      </w:r>
    </w:p>
    <w:p>
      <w:r>
        <w:t xml:space="preserve">Lihavien lehmien päivät ovat loppumassa, kiristetään vyötä ... https://t.co/07zPkdE7Sb</w:t>
      </w:r>
    </w:p>
    <w:p>
      <w:r>
        <w:rPr>
          <w:b/>
          <w:u w:val="single"/>
        </w:rPr>
        <w:t xml:space="preserve">728307</w:t>
      </w:r>
    </w:p>
    <w:p>
      <w:r>
        <w:t xml:space="preserve">Joitakin tuntemattomia maailman maita, kuten portugalilaiset ne tuntevat. Slovenian kieli raaputetaan ja solmitaan slovakian kanssa. https://t.co/xJzkqqaWIY.</w:t>
      </w:r>
    </w:p>
    <w:p>
      <w:r>
        <w:rPr>
          <w:b/>
          <w:u w:val="single"/>
        </w:rPr>
        <w:t xml:space="preserve">728308</w:t>
      </w:r>
    </w:p>
    <w:p>
      <w:r>
        <w:t xml:space="preserve">@serlah2017 Sitten tiedät esimerkiksi, että perunat kasvavat maassa ja osaat kaivaa ne esiin. Ja joidenkin ihmisten pitäisi oppia se - ei vain kirjoista.</w:t>
      </w:r>
    </w:p>
    <w:p>
      <w:r>
        <w:rPr>
          <w:b/>
          <w:u w:val="single"/>
        </w:rPr>
        <w:t xml:space="preserve">728309</w:t>
      </w:r>
    </w:p>
    <w:p>
      <w:r>
        <w:t xml:space="preserve">@GK_SLO_EU Hahaha te puolueihmiset teette moraalia omaksi eduksenne säälittävillä tekosyillä.</w:t>
      </w:r>
    </w:p>
    <w:p>
      <w:r>
        <w:rPr>
          <w:b/>
          <w:u w:val="single"/>
        </w:rPr>
        <w:t xml:space="preserve">728310</w:t>
      </w:r>
    </w:p>
    <w:p>
      <w:r>
        <w:t xml:space="preserve">Timantit myyvät hyvin Sloveniassa https://t.co/BvXbXf7ajz #svetcapital #trends</w:t>
      </w:r>
    </w:p>
    <w:p>
      <w:r>
        <w:rPr>
          <w:b/>
          <w:u w:val="single"/>
        </w:rPr>
        <w:t xml:space="preserve">728311</w:t>
      </w:r>
    </w:p>
    <w:p>
      <w:r>
        <w:t xml:space="preserve">@siskaberry @YouTube Kyllä. Minun on vielä muotoiltava avaimeni, joka tuhoutui puhtaasti auton...</w:t>
      </w:r>
    </w:p>
    <w:p>
      <w:r>
        <w:rPr>
          <w:b/>
          <w:u w:val="single"/>
        </w:rPr>
        <w:t xml:space="preserve">728312</w:t>
      </w:r>
    </w:p>
    <w:p>
      <w:r>
        <w:t xml:space="preserve">@majsanom @zaslovenijo2 Ja tämä yhdeltä opankar-naiselta, lainatakseni heidän sanastoaan.</w:t>
      </w:r>
    </w:p>
    <w:p>
      <w:r>
        <w:rPr>
          <w:b/>
          <w:u w:val="single"/>
        </w:rPr>
        <w:t xml:space="preserve">728313</w:t>
      </w:r>
    </w:p>
    <w:p>
      <w:r>
        <w:t xml:space="preserve">"Ihmiset ovat kuin varjoja, he tekevät sinulle palveluksen leivänpalasta." https://t.co/1Gd1TwF4C9 https://t.co/8z3km5cZ3O.</w:t>
      </w:r>
    </w:p>
    <w:p>
      <w:r>
        <w:rPr>
          <w:b/>
          <w:u w:val="single"/>
        </w:rPr>
        <w:t xml:space="preserve">728314</w:t>
      </w:r>
    </w:p>
    <w:p>
      <w:r>
        <w:t xml:space="preserve">Jos Pučnik olisi elossa, hän varmasti sanoisi tänään, että Sloveniaa ei enää ole... kommunismi elää.</w:t>
      </w:r>
    </w:p>
    <w:p>
      <w:r>
        <w:rPr>
          <w:b/>
          <w:u w:val="single"/>
        </w:rPr>
        <w:t xml:space="preserve">728315</w:t>
      </w:r>
    </w:p>
    <w:p>
      <w:r>
        <w:t xml:space="preserve">@mrevlje Molemmat!</w:t>
        <w:br/>
        <w:t xml:space="preserve"> Se on synnynnäistä, mutta se periytyy kuin nyrkkeilijän eläke!</w:t>
        <w:br/>
        <w:t xml:space="preserve"> 🇻🇪🙋♂️🇰🇵</w:t>
      </w:r>
    </w:p>
    <w:p>
      <w:r>
        <w:rPr>
          <w:b/>
          <w:u w:val="single"/>
        </w:rPr>
        <w:t xml:space="preserve">728316</w:t>
      </w:r>
    </w:p>
    <w:p>
      <w:r>
        <w:t xml:space="preserve">ELOKUUN 31. PÄIVÄNÄ ILMESTYVÄN 15. PAINOKSEN SISÄLTÖ</w:t>
        <w:br/>
        <w:t xml:space="preserve">I CONTENUTI DEL DOM DEL 31 AGOSTO https://t.co/pAgVxiqxX5 I CONTENUTI DEL DOM DEL 31 AGOSTO https://t.co/pAgVxiqxX5</w:t>
      </w:r>
    </w:p>
    <w:p>
      <w:r>
        <w:rPr>
          <w:b/>
          <w:u w:val="single"/>
        </w:rPr>
        <w:t xml:space="preserve">728317</w:t>
      </w:r>
    </w:p>
    <w:p>
      <w:r>
        <w:t xml:space="preserve">Polttoaineiden hinnat nousevat pilviin.</w:t>
        <w:t xml:space="preserve">Bensiinin ja dieselin ero on vain 1,9 senttiä.</w:t>
        <w:br/>
        <w:br/>
        <w:t xml:space="preserve">https://t.co/9JzuChHrG6 https://t.co/9JzuChHrG6</w:t>
      </w:r>
    </w:p>
    <w:p>
      <w:r>
        <w:rPr>
          <w:b/>
          <w:u w:val="single"/>
        </w:rPr>
        <w:t xml:space="preserve">728318</w:t>
      </w:r>
    </w:p>
    <w:p>
      <w:r>
        <w:t xml:space="preserve">Kaikkien, jotka eivät ole vielä perehtyneet tämän miehen ajatuksiin, on syytä lukea artikkeli tai katsoa siihen sisältyvä... https://t.co/ycTcNYxkWu...</w:t>
      </w:r>
    </w:p>
    <w:p>
      <w:r>
        <w:rPr>
          <w:b/>
          <w:u w:val="single"/>
        </w:rPr>
        <w:t xml:space="preserve">728319</w:t>
      </w:r>
    </w:p>
    <w:p>
      <w:r>
        <w:t xml:space="preserve">Nainen kävelee chihuahuan pään ympärillä, joka on kiinnitetty kivettyneeseen kattilaan. Pää on pahalla tuulella, kattila on eronnut.</w:t>
      </w:r>
    </w:p>
    <w:p>
      <w:r>
        <w:rPr>
          <w:b/>
          <w:u w:val="single"/>
        </w:rPr>
        <w:t xml:space="preserve">728320</w:t>
      </w:r>
    </w:p>
    <w:p>
      <w:r>
        <w:t xml:space="preserve">Pidän @YouTube-videosta https://t.co/KAXwuf5Rfz Nämä kuvat eivät koskaan kasva - VLOG 79</w:t>
      </w:r>
    </w:p>
    <w:p>
      <w:r>
        <w:rPr>
          <w:b/>
          <w:u w:val="single"/>
        </w:rPr>
        <w:t xml:space="preserve">728321</w:t>
      </w:r>
    </w:p>
    <w:p>
      <w:r>
        <w:t xml:space="preserve">@Civk1 Mieluummin -2, koska ilman homoutta ei voi pärjätä.</w:t>
        <w:br/>
        <w:t xml:space="preserve"> Siksi twiitti sai 36 tykkäystä.</w:t>
      </w:r>
    </w:p>
    <w:p>
      <w:r>
        <w:rPr>
          <w:b/>
          <w:u w:val="single"/>
        </w:rPr>
        <w:t xml:space="preserve">728322</w:t>
      </w:r>
    </w:p>
    <w:p>
      <w:r>
        <w:t xml:space="preserve">@petrasovdat @Zurnal_24 Joka tapauksessa... asianajaja kuuntelee asiakastaan. Ilmeisesti se kannattaa LPP:lle:). Mutta se on butch loppuun asti.</w:t>
      </w:r>
    </w:p>
    <w:p>
      <w:r>
        <w:rPr>
          <w:b/>
          <w:u w:val="single"/>
        </w:rPr>
        <w:t xml:space="preserve">728323</w:t>
      </w:r>
    </w:p>
    <w:p>
      <w:r>
        <w:t xml:space="preserve">@LottaS10 Sl.Bistricassa jotkut urheilukentät ovat iltapäivällä edelleen vain Siptar, jossa on vaikea kuulla paikallista sanaa.</w:t>
      </w:r>
    </w:p>
    <w:p>
      <w:r>
        <w:rPr>
          <w:b/>
          <w:u w:val="single"/>
        </w:rPr>
        <w:t xml:space="preserve">728324</w:t>
      </w:r>
    </w:p>
    <w:p>
      <w:r>
        <w:t xml:space="preserve">@MarjeticaM Saan usein paljon "kaonashoja" maksaani. Ne eivät kuitenkaan ole aivan kaikkivoipia.</w:t>
      </w:r>
    </w:p>
    <w:p>
      <w:r>
        <w:rPr>
          <w:b/>
          <w:u w:val="single"/>
        </w:rPr>
        <w:t xml:space="preserve">728325</w:t>
      </w:r>
    </w:p>
    <w:p>
      <w:r>
        <w:t xml:space="preserve">:D Eikö olekin kaunis tämä kevät maaseudulla? Harmi, että maa tuhoutui prosessissa! Onneksi ne eivät voi lähteä! https://t.co/s2BIfrMqg2</w:t>
      </w:r>
    </w:p>
    <w:p>
      <w:r>
        <w:rPr>
          <w:b/>
          <w:u w:val="single"/>
        </w:rPr>
        <w:t xml:space="preserve">728326</w:t>
      </w:r>
    </w:p>
    <w:p>
      <w:r>
        <w:t xml:space="preserve">@Libertarec RCC ei ole aggressiivinen siellä kuin täällä, vertailu on täysin sopimaton.</w:t>
      </w:r>
    </w:p>
    <w:p>
      <w:r>
        <w:rPr>
          <w:b/>
          <w:u w:val="single"/>
        </w:rPr>
        <w:t xml:space="preserve">728327</w:t>
      </w:r>
    </w:p>
    <w:p>
      <w:r>
        <w:t xml:space="preserve">@petra_jansa @STA_News Hänen opettajansa. Kaikki ovat tyytyväisiä, jos he nussivat junaa. Itse asiassa he haluavat, että Otto Pestnerin laulu toteutuu.</w:t>
      </w:r>
    </w:p>
    <w:p>
      <w:r>
        <w:rPr>
          <w:b/>
          <w:u w:val="single"/>
        </w:rPr>
        <w:t xml:space="preserve">728328</w:t>
      </w:r>
    </w:p>
    <w:p>
      <w:r>
        <w:t xml:space="preserve">@MarkoSket Ei niinkään "butthurt" vaan moraalittomuus ja tunneälyn puute. Tämä on ensisijaisesti vanhempien ja kulutusyhteiskunnan vika.</w:t>
      </w:r>
    </w:p>
    <w:p>
      <w:r>
        <w:rPr>
          <w:b/>
          <w:u w:val="single"/>
        </w:rPr>
        <w:t xml:space="preserve">728329</w:t>
      </w:r>
    </w:p>
    <w:p>
      <w:r>
        <w:t xml:space="preserve">Toinen tulehdusta aiheuttava kuuleminen. Tällä kertaa Presidentinlinnassa. Tämä maa ei elä työstä vaan ilmeisesti vihapuheesta. https://t.co/vtP2V3Y5sZ.</w:t>
      </w:r>
    </w:p>
    <w:p>
      <w:r>
        <w:rPr>
          <w:b/>
          <w:u w:val="single"/>
        </w:rPr>
        <w:t xml:space="preserve">728330</w:t>
      </w:r>
    </w:p>
    <w:p>
      <w:r>
        <w:t xml:space="preserve">Työstökeskus, vannesahat, laserleikkuri, lakkauskammio, huutokauppahinnat 1.900 € - 28.500 € #huutokauppa http://t.co/YrVjAueTB8</w:t>
      </w:r>
    </w:p>
    <w:p>
      <w:r>
        <w:rPr>
          <w:b/>
          <w:u w:val="single"/>
        </w:rPr>
        <w:t xml:space="preserve">728331</w:t>
      </w:r>
    </w:p>
    <w:p>
      <w:r>
        <w:t xml:space="preserve">@LahovnikMatej Onko Kroatiassa sota, ja he salaavat sen meiltä? Koska he tulevat turvallisesta maasta, heillä ei ole oikeusperustaa turvapaikkaan Sloveniassa!</w:t>
      </w:r>
    </w:p>
    <w:p>
      <w:r>
        <w:rPr>
          <w:b/>
          <w:u w:val="single"/>
        </w:rPr>
        <w:t xml:space="preserve">728332</w:t>
      </w:r>
    </w:p>
    <w:p>
      <w:r>
        <w:t xml:space="preserve">@RokSrakar Aktivoisimme varjoliitäjien laivueen, joka lähtisi metsästämään verikoiraa...</w:t>
      </w:r>
    </w:p>
    <w:p>
      <w:r>
        <w:rPr>
          <w:b/>
          <w:u w:val="single"/>
        </w:rPr>
        <w:t xml:space="preserve">728333</w:t>
      </w:r>
    </w:p>
    <w:p>
      <w:r>
        <w:t xml:space="preserve">@PetraGreiner Sotilaat ovat täysikasvuisia ihmisiä ja pärjäävät ilman äitiään. Jos emme pakota lapsiamme tekemään tyhmiä asioita, ehkä jonain päivänä tyhmyys vähenee.</w:t>
      </w:r>
    </w:p>
    <w:p>
      <w:r>
        <w:rPr>
          <w:b/>
          <w:u w:val="single"/>
        </w:rPr>
        <w:t xml:space="preserve">728334</w:t>
      </w:r>
    </w:p>
    <w:p>
      <w:r>
        <w:t xml:space="preserve">@Mymoney80450221 Vastakkaisen mielipidevaihtoehdon syyttäminen ei ole valhe eikä harhaluulo. Voisitteko vihdoinkin jo mainita yhden?!</w:t>
      </w:r>
    </w:p>
    <w:p>
      <w:r>
        <w:rPr>
          <w:b/>
          <w:u w:val="single"/>
        </w:rPr>
        <w:t xml:space="preserve">728335</w:t>
      </w:r>
    </w:p>
    <w:p>
      <w:r>
        <w:t xml:space="preserve">Antakaa edistysmielisten auttaa ja tulla autetuksi. Antakaa heidän lahjoittaa rahaa. Heillä ei ole laittomia maahanmuuttajia tuotavaksi Sloveniaan. https://t.co/loM3Whybbh.</w:t>
      </w:r>
    </w:p>
    <w:p>
      <w:r>
        <w:rPr>
          <w:b/>
          <w:u w:val="single"/>
        </w:rPr>
        <w:t xml:space="preserve">728336</w:t>
      </w:r>
    </w:p>
    <w:p>
      <w:r>
        <w:t xml:space="preserve">@barjanski Jos sinulla on mahdollisuus, käy SAMissa Gosposvetskassa hakemassa pensaita. Ainakin saat henkilön, joka tietää jotain aiheesta.</w:t>
      </w:r>
    </w:p>
    <w:p>
      <w:r>
        <w:rPr>
          <w:b/>
          <w:u w:val="single"/>
        </w:rPr>
        <w:t xml:space="preserve">728337</w:t>
      </w:r>
    </w:p>
    <w:p>
      <w:r>
        <w:t xml:space="preserve">Tässä lukee 14. päivä, mutta arvomme voittajat huomenna aamulla, joten sinulla on vielä aikaa, jos haluat Angry Birds T-paidan http://t.co/vCO9whl4</w:t>
      </w:r>
    </w:p>
    <w:p>
      <w:r>
        <w:rPr>
          <w:b/>
          <w:u w:val="single"/>
        </w:rPr>
        <w:t xml:space="preserve">728338</w:t>
      </w:r>
    </w:p>
    <w:p>
      <w:r>
        <w:t xml:space="preserve">@ZigaTurk @MarkoPavlisic Tässä sitä taas mennään pyöräilijöiden, rasvan syöjien.... ja muiden tevegaanien korkeampien palkkioiden kanssa.</w:t>
      </w:r>
    </w:p>
    <w:p>
      <w:r>
        <w:rPr>
          <w:b/>
          <w:u w:val="single"/>
        </w:rPr>
        <w:t xml:space="preserve">728339</w:t>
      </w:r>
    </w:p>
    <w:p>
      <w:r>
        <w:t xml:space="preserve">@strankaSDS @AnzeLog @RadioOgnjisce Päätös siitä, että tietotekniikkayhteisö osaa googlettaa ja arvioida kriittisesti lähteitä, ratkaisee tämän arvoituksen....</w:t>
      </w:r>
    </w:p>
    <w:p>
      <w:r>
        <w:rPr>
          <w:b/>
          <w:u w:val="single"/>
        </w:rPr>
        <w:t xml:space="preserve">728340</w:t>
      </w:r>
    </w:p>
    <w:p>
      <w:r>
        <w:t xml:space="preserve">Euroopan parlamentin jäsenet äänestävät saadakseen verovapaan poliisin palkan joka kuukausi oman palkkansa lisäksi. https://t.co/UTlRiGhBXk</w:t>
      </w:r>
    </w:p>
    <w:p>
      <w:r>
        <w:rPr>
          <w:b/>
          <w:u w:val="single"/>
        </w:rPr>
        <w:t xml:space="preserve">728341</w:t>
      </w:r>
    </w:p>
    <w:p>
      <w:r>
        <w:t xml:space="preserve">@rokjarc Anteeksi, älä estä, vaan poista seuraamiseni.</w:t>
        <w:br/>
        <w:t xml:space="preserve"> En tiedä, miksi seuraatte minua ja laitatte rukouksia toisten ihmisten suuhun.</w:t>
      </w:r>
    </w:p>
    <w:p>
      <w:r>
        <w:rPr>
          <w:b/>
          <w:u w:val="single"/>
        </w:rPr>
        <w:t xml:space="preserve">728342</w:t>
      </w:r>
    </w:p>
    <w:p>
      <w:r>
        <w:t xml:space="preserve">@IsmeTsHorjuLa @Val202 Voimmeko soittaa sinulle? Tämä on todella nätti;) #nebuloze aye, laita DM kuvaan jos olet valmis.</w:t>
      </w:r>
    </w:p>
    <w:p>
      <w:r>
        <w:rPr>
          <w:b/>
          <w:u w:val="single"/>
        </w:rPr>
        <w:t xml:space="preserve">728343</w:t>
      </w:r>
    </w:p>
    <w:p>
      <w:r>
        <w:t xml:space="preserve">@JJansaSDS Tässä näemme sen, mikä joillekin meistä on ollut selvää jo vuosia: jokainen, joka kaivaa rinnakkaistasavallan sisuksia, joutuu pogromin kohteeksi.</w:t>
      </w:r>
    </w:p>
    <w:p>
      <w:r>
        <w:rPr>
          <w:b/>
          <w:u w:val="single"/>
        </w:rPr>
        <w:t xml:space="preserve">728344</w:t>
      </w:r>
    </w:p>
    <w:p>
      <w:r>
        <w:t xml:space="preserve">Miten olisi, jos maksaisimme itävaltalaisille koko tunnelin poraamisesta Karavankankaan läpi. Nopeampi, halvempi ja parempi</w:t>
      </w:r>
    </w:p>
    <w:p>
      <w:r>
        <w:rPr>
          <w:b/>
          <w:u w:val="single"/>
        </w:rPr>
        <w:t xml:space="preserve">728345</w:t>
      </w:r>
    </w:p>
    <w:p>
      <w:r>
        <w:t xml:space="preserve">Slovenialainen arvoitus: Jotkut tulevat siihen vankilasta, toiset menevät siihen vankilasta! Mikä se on? 😜</w:t>
      </w:r>
    </w:p>
    <w:p>
      <w:r>
        <w:rPr>
          <w:b/>
          <w:u w:val="single"/>
        </w:rPr>
        <w:t xml:space="preserve">728346</w:t>
      </w:r>
    </w:p>
    <w:p>
      <w:r>
        <w:t xml:space="preserve">300 kg TNT:tä katosi Gradejessa: KALASTUSVERKKO TAI VARKAUS? https://t.co/0nhQLVPsNn</w:t>
      </w:r>
    </w:p>
    <w:p>
      <w:r>
        <w:rPr>
          <w:b/>
          <w:u w:val="single"/>
        </w:rPr>
        <w:t xml:space="preserve">728347</w:t>
      </w:r>
    </w:p>
    <w:p>
      <w:r>
        <w:t xml:space="preserve">Kuoppa. Toivottavasti hän löytää hyvän kodin. Ja toivon, että se roisto, joka jätti hänet tuolla tavalla, saa rangaistuksen. https://t.co/CNmNqrSaLD.</w:t>
      </w:r>
    </w:p>
    <w:p>
      <w:r>
        <w:rPr>
          <w:b/>
          <w:u w:val="single"/>
        </w:rPr>
        <w:t xml:space="preserve">728348</w:t>
      </w:r>
    </w:p>
    <w:p>
      <w:r>
        <w:t xml:space="preserve">@dragica12 @SabrinaStrnisa Tykkien ja rakettijärjestelmien sijaan slovenialaiset sotilaat jakavat kondomeja ja krka apavrinea maahanmuuttajille.</w:t>
      </w:r>
    </w:p>
    <w:p>
      <w:r>
        <w:rPr>
          <w:b/>
          <w:u w:val="single"/>
        </w:rPr>
        <w:t xml:space="preserve">728349</w:t>
      </w:r>
    </w:p>
    <w:p>
      <w:r>
        <w:t xml:space="preserve">70' Grudina menettää pallon keskialueella, Celcer estää jälleen vierailijoiden vastahyökkäyksen.</w:t>
        <w:br/>
        <w:br/>
        <w:t xml:space="preserve"> #plts #GORRUD 1-1</w:t>
      </w:r>
    </w:p>
    <w:p>
      <w:r>
        <w:rPr>
          <w:b/>
          <w:u w:val="single"/>
        </w:rPr>
        <w:t xml:space="preserve">728350</w:t>
      </w:r>
    </w:p>
    <w:p>
      <w:r>
        <w:t xml:space="preserve">@spolsko @Svarun_K Hyviä ihmisiä molemmin puolin :) Ma kyllä, he voivat siirtyä vasemmalle, mutta kun pomo antaa käskyn, he ovat jalkaisin.</w:t>
      </w:r>
    </w:p>
    <w:p>
      <w:r>
        <w:rPr>
          <w:b/>
          <w:u w:val="single"/>
        </w:rPr>
        <w:t xml:space="preserve">728351</w:t>
      </w:r>
    </w:p>
    <w:p>
      <w:r>
        <w:t xml:space="preserve">@danamon1 @mcanzutti Rat Cohn-Bendit oli yksi tämän sodanjälkeisen sairauden johtajista.</w:t>
      </w:r>
    </w:p>
    <w:p>
      <w:r>
        <w:rPr>
          <w:b/>
          <w:u w:val="single"/>
        </w:rPr>
        <w:t xml:space="preserve">728352</w:t>
      </w:r>
    </w:p>
    <w:p>
      <w:r>
        <w:t xml:space="preserve">Messu murhatun kotiarmeijan puolesta: se olet sinä, petturi! https://t.co/caeVt5dsxD via @domovina</w:t>
      </w:r>
    </w:p>
    <w:p>
      <w:r>
        <w:rPr>
          <w:b/>
          <w:u w:val="single"/>
        </w:rPr>
        <w:t xml:space="preserve">728353</w:t>
      </w:r>
    </w:p>
    <w:p>
      <w:r>
        <w:t xml:space="preserve">Kaikki maahanmuuttajat eivät ole samanlaisia. Toimme Bajukin maahan, koska hän oli kyvykäs.</w:t>
        <w:br/>
        <w:br/>
        <w:t xml:space="preserve"> Ja Mlinar siksi, että Koroškan väki ei halua häntä. https://t.co/I6qtpctKQH</w:t>
      </w:r>
    </w:p>
    <w:p>
      <w:r>
        <w:rPr>
          <w:b/>
          <w:u w:val="single"/>
        </w:rPr>
        <w:t xml:space="preserve">728354</w:t>
      </w:r>
    </w:p>
    <w:p>
      <w:r>
        <w:t xml:space="preserve">@lenci53 @DarkoAP ...rullattu cajtng, sinun täytyy vain osua siihen... Onnistunut tulos = punainen seinämaali seinällä...</w:t>
      </w:r>
    </w:p>
    <w:p>
      <w:r>
        <w:rPr>
          <w:b/>
          <w:u w:val="single"/>
        </w:rPr>
        <w:t xml:space="preserve">728355</w:t>
      </w:r>
    </w:p>
    <w:p>
      <w:r>
        <w:t xml:space="preserve">Butarice Slovenian kansallisväreissä</w:t>
        <w:br/>
        <w:t xml:space="preserve">📷: @uzizmund</w:t>
        <w:br/>
        <w:t xml:space="preserve">---</w:t>
        <w:br/>
        <w:t xml:space="preserve">#HeraldicaSlovenica</w:t>
        <w:br/>
        <w:t xml:space="preserve">https://t.co/lmpjLTNqwf https://t.co/jlGbFT59zd</w:t>
      </w:r>
    </w:p>
    <w:p>
      <w:r>
        <w:rPr>
          <w:b/>
          <w:u w:val="single"/>
        </w:rPr>
        <w:t xml:space="preserve">728356</w:t>
      </w:r>
    </w:p>
    <w:p>
      <w:r>
        <w:t xml:space="preserve">@DKopse Sääli tätä jaloa henkilöä, joka siivoaa sorakuopan, jonka jankouznovič teki 12 vuodessa!</w:t>
      </w:r>
    </w:p>
    <w:p>
      <w:r>
        <w:rPr>
          <w:b/>
          <w:u w:val="single"/>
        </w:rPr>
        <w:t xml:space="preserve">728357</w:t>
      </w:r>
    </w:p>
    <w:p>
      <w:r>
        <w:t xml:space="preserve">Hädin tuskin selvisi hengissä palavasta autosta, jota kukaan ei halua kierrättää nyt https://t.co/W29mv8LMxL</w:t>
      </w:r>
    </w:p>
    <w:p>
      <w:r>
        <w:rPr>
          <w:b/>
          <w:u w:val="single"/>
        </w:rPr>
        <w:t xml:space="preserve">728358</w:t>
      </w:r>
    </w:p>
    <w:p>
      <w:r>
        <w:t xml:space="preserve">@zaslovenijo2 @GregorVirant1 @Max970 Tämä koskee sinua. Etsit vain munan karvaa, koska se ei tietenkään ole uuvuttavaa.</w:t>
      </w:r>
    </w:p>
    <w:p>
      <w:r>
        <w:rPr>
          <w:b/>
          <w:u w:val="single"/>
        </w:rPr>
        <w:t xml:space="preserve">728359</w:t>
      </w:r>
    </w:p>
    <w:p>
      <w:r>
        <w:t xml:space="preserve">Nykyaikaiset gladiaattorit ..</w:t>
        <w:br/>
        <w:br/>
        <w:t xml:space="preserve">https://t.co/ZCorBbtUvA</w:t>
        <w:br/>
        <w:br/>
        <w:t xml:space="preserve">#kommentti #potkunyrkkeily #k1 #potkunyrkkeily #nightfights #Gladiators #knockout #kolumni #kolumni #kolumni</w:t>
      </w:r>
    </w:p>
    <w:p>
      <w:r>
        <w:rPr>
          <w:b/>
          <w:u w:val="single"/>
        </w:rPr>
        <w:t xml:space="preserve">728360</w:t>
      </w:r>
    </w:p>
    <w:p>
      <w:r>
        <w:t xml:space="preserve">@Lena4dva @huferka Haluan nöyryyttää sinua, mutta et edes kirjoita. 😂 Olet merirosvo. Kiitettävää.</w:t>
      </w:r>
    </w:p>
    <w:p>
      <w:r>
        <w:rPr>
          <w:b/>
          <w:u w:val="single"/>
        </w:rPr>
        <w:t xml:space="preserve">728361</w:t>
      </w:r>
    </w:p>
    <w:p>
      <w:r>
        <w:t xml:space="preserve">@Domovina_je Nämä mielipidetutkimukset ovat manipuloituja; ne lisäävät muovin päälle uuden muovikerroksen!</w:t>
      </w:r>
    </w:p>
    <w:p>
      <w:r>
        <w:rPr>
          <w:b/>
          <w:u w:val="single"/>
        </w:rPr>
        <w:t xml:space="preserve">728362</w:t>
      </w:r>
    </w:p>
    <w:p>
      <w:r>
        <w:t xml:space="preserve">@Dnevnik_si Suurin osa Fojben asukkaista on slovenialaisia, mutta hän muutti heidän sukunimensä...</w:t>
      </w:r>
    </w:p>
    <w:p>
      <w:r>
        <w:rPr>
          <w:b/>
          <w:u w:val="single"/>
        </w:rPr>
        <w:t xml:space="preserve">728363</w:t>
      </w:r>
    </w:p>
    <w:p>
      <w:r>
        <w:t xml:space="preserve">@BojanPozar @TV3_SI @kjaklic @lucijausaj #Viktor parhaasta dokumenttiohjelmasta menee #VVFactorille.</w:t>
      </w:r>
    </w:p>
    <w:p>
      <w:r>
        <w:rPr>
          <w:b/>
          <w:u w:val="single"/>
        </w:rPr>
        <w:t xml:space="preserve">728364</w:t>
      </w:r>
    </w:p>
    <w:p>
      <w:r>
        <w:t xml:space="preserve">@magrateja @asocialec Kurc k OralB ovat myös luokkaa tai kolme huonompi. Meillä on ollut yksi Sonicare-ongelma toisensa jälkeen, ja ne ovat vain pahentuneet.</w:t>
      </w:r>
    </w:p>
    <w:p>
      <w:r>
        <w:rPr>
          <w:b/>
          <w:u w:val="single"/>
        </w:rPr>
        <w:t xml:space="preserve">728365</w:t>
      </w:r>
    </w:p>
    <w:p>
      <w:r>
        <w:t xml:space="preserve">@Libertarec Sam ei laittanut kommunisteja viereen. Miten hän kehtaa! Ja Slo:ssa on niin paljon kyvykkäitä ihmisiä, -</w:t>
      </w:r>
    </w:p>
    <w:p>
      <w:r>
        <w:rPr>
          <w:b/>
          <w:u w:val="single"/>
        </w:rPr>
        <w:t xml:space="preserve">728366</w:t>
      </w:r>
    </w:p>
    <w:p>
      <w:r>
        <w:t xml:space="preserve">OTTELUN ALKU: #Sutjeska vs @KK_Tajfun. ENSIMMÄINEN VIITOS: Bratož - Čebular - S. Sebič - Drobnjak - Bolčina. #Tajufn #Šentjur @ABA_League</w:t>
      </w:r>
    </w:p>
    <w:p>
      <w:r>
        <w:rPr>
          <w:b/>
          <w:u w:val="single"/>
        </w:rPr>
        <w:t xml:space="preserve">728367</w:t>
      </w:r>
    </w:p>
    <w:p>
      <w:r>
        <w:t xml:space="preserve">Kaikkia pormestareita ja kunnanvaltuutettuja pitäisi panna vittuun, he ovat kuninkaita Betajnovalla, Pyhän Florianin laaksossa #gotofje #gotofsi #gotofsi #gotofsi #fertikje #Sloveniaa</w:t>
      </w:r>
    </w:p>
    <w:p>
      <w:r>
        <w:rPr>
          <w:b/>
          <w:u w:val="single"/>
        </w:rPr>
        <w:t xml:space="preserve">728368</w:t>
      </w:r>
    </w:p>
    <w:p>
      <w:r>
        <w:t xml:space="preserve">@vanjadolzan @zostko et vieläkään ole sulattanut menneisyyden traumoja? Kun teillä oli siihen mahdollisuus, sankarilliset partisaanit tukahduttivat teidät heti alkuunsa.</w:t>
      </w:r>
    </w:p>
    <w:p>
      <w:r>
        <w:rPr>
          <w:b/>
          <w:u w:val="single"/>
        </w:rPr>
        <w:t xml:space="preserve">728369</w:t>
      </w:r>
    </w:p>
    <w:p>
      <w:r>
        <w:t xml:space="preserve">@MiranStajerc He kokkailivat minulle Klinecissä, he pelkäsivät, etten saisi palkkaa, mutta he halusivat saada minut kotiin mahdollisimman pian.</w:t>
      </w:r>
    </w:p>
    <w:p>
      <w:r>
        <w:rPr>
          <w:b/>
          <w:u w:val="single"/>
        </w:rPr>
        <w:t xml:space="preserve">728370</w:t>
      </w:r>
    </w:p>
    <w:p>
      <w:r>
        <w:t xml:space="preserve">@leaathenatabako Menin töihin väärässä paidassa. Kollegani varoitti minua. ☺️🙈</w:t>
      </w:r>
    </w:p>
    <w:p>
      <w:r>
        <w:rPr>
          <w:b/>
          <w:u w:val="single"/>
        </w:rPr>
        <w:t xml:space="preserve">728371</w:t>
      </w:r>
    </w:p>
    <w:p>
      <w:r>
        <w:t xml:space="preserve">@MatevzNovak @strankaSD @vladaRS @sarecmarjan Kuin antaisi ketun vartioida kanoja...</w:t>
      </w:r>
    </w:p>
    <w:p>
      <w:r>
        <w:rPr>
          <w:b/>
          <w:u w:val="single"/>
        </w:rPr>
        <w:t xml:space="preserve">728372</w:t>
      </w:r>
    </w:p>
    <w:p>
      <w:r>
        <w:t xml:space="preserve">@GPreac Kyllä, "fasismi" on nopeasti tarttuvaa, erityisesti punatukkaiset saavat nopeasti niin sanotun punaisen fasismin.</w:t>
      </w:r>
    </w:p>
    <w:p>
      <w:r>
        <w:rPr>
          <w:b/>
          <w:u w:val="single"/>
        </w:rPr>
        <w:t xml:space="preserve">728373</w:t>
      </w:r>
    </w:p>
    <w:p>
      <w:r>
        <w:t xml:space="preserve">@borisvoncina Podcrto on erittäin uskottava lähde. Kuten Mladina. Kommunisteille. jotka eivät erota mediaa ja puolueita toisistaan.</w:t>
      </w:r>
    </w:p>
    <w:p>
      <w:r>
        <w:rPr>
          <w:b/>
          <w:u w:val="single"/>
        </w:rPr>
        <w:t xml:space="preserve">728374</w:t>
      </w:r>
    </w:p>
    <w:p>
      <w:r>
        <w:t xml:space="preserve">@petrasovdat Olet täysi vitsi! Mutta malli uhraa itsensä Slovenian kansan hyväksi "siellä alhaalla".</w:t>
      </w:r>
    </w:p>
    <w:p>
      <w:r>
        <w:rPr>
          <w:b/>
          <w:u w:val="single"/>
        </w:rPr>
        <w:t xml:space="preserve">728375</w:t>
      </w:r>
    </w:p>
    <w:p>
      <w:r>
        <w:t xml:space="preserve">Myös Pipistrelin sähkö- ja hybridilentokoneet valmistetaan Kiinassa. Lisätietoja klo 15.30. @rtvslo</w:t>
      </w:r>
    </w:p>
    <w:p>
      <w:r>
        <w:rPr>
          <w:b/>
          <w:u w:val="single"/>
        </w:rPr>
        <w:t xml:space="preserve">728376</w:t>
      </w:r>
    </w:p>
    <w:p>
      <w:r>
        <w:t xml:space="preserve">Kyllä, räjäytetään kaikki tämä protektionismi, lobbaukset, verkostot, klikit, varjo-"establishment" kerran....!!!</w:t>
        <w:br/>
        <w:br/>
        <w:t xml:space="preserve">https://t.co/i8oIWPcfK2</w:t>
      </w:r>
    </w:p>
    <w:p>
      <w:r>
        <w:rPr>
          <w:b/>
          <w:u w:val="single"/>
        </w:rPr>
        <w:t xml:space="preserve">728377</w:t>
      </w:r>
    </w:p>
    <w:p>
      <w:r>
        <w:t xml:space="preserve">Pellava ja mustakumina kuuluvat lääkekasveihin, jotka ovat välttämätön osa kotikasvattamoa, ja molemmat auttavat... https://t.co/BSpHmQAEYA</w:t>
      </w:r>
    </w:p>
    <w:p>
      <w:r>
        <w:rPr>
          <w:b/>
          <w:u w:val="single"/>
        </w:rPr>
        <w:t xml:space="preserve">728378</w:t>
      </w:r>
    </w:p>
    <w:p>
      <w:r>
        <w:t xml:space="preserve">Aivovuoto ..... "meidän" työntekijämme työskentelevät rajojen yli:</w:t>
        <w:br/>
        <w:br/>
        <w:t xml:space="preserve">https://t.co/BIa8FNnfrM</w:t>
      </w:r>
    </w:p>
    <w:p>
      <w:r>
        <w:rPr>
          <w:b/>
          <w:u w:val="single"/>
        </w:rPr>
        <w:t xml:space="preserve">728379</w:t>
      </w:r>
    </w:p>
    <w:p>
      <w:r>
        <w:t xml:space="preserve">@krtmen Voin kertoa, että huudamme turhaan.Golazen on virus. Siihen ei ole parannuskeinoa.Mutta Orban on kova vanha mies.</w:t>
      </w:r>
    </w:p>
    <w:p>
      <w:r>
        <w:rPr>
          <w:b/>
          <w:u w:val="single"/>
        </w:rPr>
        <w:t xml:space="preserve">728380</w:t>
      </w:r>
    </w:p>
    <w:p>
      <w:r>
        <w:t xml:space="preserve">Lauantaina Velenjessä järjestetään 9. sukupolvien välinen festivaali</w:t>
        <w:br/>
        <w:t xml:space="preserve">https://t.co/SVD8qHDlKs</w:t>
      </w:r>
    </w:p>
    <w:p>
      <w:r>
        <w:rPr>
          <w:b/>
          <w:u w:val="single"/>
        </w:rPr>
        <w:t xml:space="preserve">728381</w:t>
      </w:r>
    </w:p>
    <w:p>
      <w:r>
        <w:t xml:space="preserve">@MetkaMZ @Delo Raufnk on raufnk - kunhan he eivät liittäneet kuvaa vesivoimalasta, se on silti OK.</w:t>
        <w:br/>
        <w:t xml:space="preserve"> SI-journalismi...</w:t>
      </w:r>
    </w:p>
    <w:p>
      <w:r>
        <w:rPr>
          <w:b/>
          <w:u w:val="single"/>
        </w:rPr>
        <w:t xml:space="preserve">728382</w:t>
      </w:r>
    </w:p>
    <w:p>
      <w:r>
        <w:t xml:space="preserve">@RTV_Slovenija @mrevlje On täysin selvää, että se ei ole myytti eikä totuus, vaan fiktio... Ja vieläpä typerä tarina.</w:t>
      </w:r>
    </w:p>
    <w:p>
      <w:r>
        <w:rPr>
          <w:b/>
          <w:u w:val="single"/>
        </w:rPr>
        <w:t xml:space="preserve">728383</w:t>
      </w:r>
    </w:p>
    <w:p>
      <w:r>
        <w:t xml:space="preserve">Slovenian tuomarit voisivat ottaa mallia rohkeasta ugandalaisesta tuomarista: https://t.co/90NVYyHlRd.</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docId:223EF66482CD6965461CFA7F15D8BF1A</keywords>
  <dc:description>generated by python-docx</dc:description>
  <lastModifiedBy/>
  <revision>1</revision>
  <dcterms:created xsi:type="dcterms:W3CDTF">2013-12-23T23:15:00.0000000Z</dcterms:created>
  <dcterms:modified xsi:type="dcterms:W3CDTF">2013-12-23T23:15:00.0000000Z</dcterms:modified>
  <category/>
</coreProperties>
</file>